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amer</w:t>
      </w:r>
      <w:r>
        <w:rPr>
          <w:color w:val="000000"/>
        </w:rPr>
        <w:t xml:space="preserve"> eleqtric</w:t>
      </w:r>
      <w:r>
        <w:rPr>
          <w:color w:val="000080"/>
        </w:rPr>
        <w:t xml:space="preserve"> bill</w:t>
      </w:r>
      <w:r>
        <w:rPr>
          <w:color w:val="070000"/>
        </w:rPr>
        <w:t xml:space="preserve"> ar</w:t>
      </w:r>
      <w:r>
        <w:rPr>
          <w:color w:val="0000FF"/>
        </w:rPr>
        <w:t xml:space="preserve"> token</w:t>
      </w:r>
      <w:r>
        <w:rPr>
          <w:color w:val="000004"/>
        </w:rPr>
        <w:t xml:space="preserve"> namber</w:t>
      </w:r>
      <w:r>
        <w:rPr>
          <w:color w:val="040000"/>
        </w:rPr>
        <w:t xml:space="preserve"> lagbe</w:t>
      </w:r>
      <w:r>
        <w:rPr>
          <w:color w:val="000033"/>
        </w:rPr>
        <w:t xml:space="preserve"> bpdb</w:t>
      </w:r>
      <w:r>
        <w:br/>
      </w:r>
      <w:r>
        <w:rPr>
          <w:color w:val="5E0000"/>
        </w:rPr>
        <w:t xml:space="preserve"> ami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80"/>
        </w:rPr>
        <w:t xml:space="preserve"> bill</w:t>
      </w:r>
      <w:r>
        <w:rPr>
          <w:color w:val="000000"/>
        </w:rPr>
        <w:t xml:space="preserve"> nici</w:t>
      </w:r>
      <w:r>
        <w:rPr>
          <w:color w:val="220000"/>
        </w:rPr>
        <w:t xml:space="preserve"> kintu</w:t>
      </w:r>
      <w:r>
        <w:rPr>
          <w:color w:val="000000"/>
        </w:rPr>
        <w:t xml:space="preserve"> problem</w:t>
      </w:r>
      <w:r>
        <w:rPr>
          <w:color w:val="000000"/>
        </w:rPr>
        <w:t xml:space="preserve"> ekon</w:t>
      </w:r>
      <w:r>
        <w:rPr>
          <w:color w:val="0A0000"/>
        </w:rPr>
        <w:t xml:space="preserve"> o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00000"/>
        </w:rPr>
        <w:t xml:space="preserve"> assalam</w:t>
      </w:r>
      <w:r>
        <w:rPr>
          <w:color w:val="000000"/>
        </w:rPr>
        <w:t xml:space="preserve"> alykum</w:t>
      </w:r>
      <w:r>
        <w:rPr>
          <w:color w:val="0A0000"/>
        </w:rPr>
        <w:t xml:space="preserve"> sir</w:t>
      </w:r>
      <w:r>
        <w:rPr>
          <w:color w:val="100000"/>
        </w:rPr>
        <w:t xml:space="preserve"> amr</w:t>
      </w:r>
      <w:r>
        <w:rPr>
          <w:color w:val="000033"/>
        </w:rPr>
        <w:t xml:space="preserve"> bpdb</w:t>
      </w:r>
      <w:r>
        <w:rPr>
          <w:color w:val="000000"/>
        </w:rPr>
        <w:t xml:space="preserve"> preped</w:t>
      </w:r>
      <w:r>
        <w:rPr>
          <w:color w:val="0000FF"/>
        </w:rPr>
        <w:t xml:space="preserve"> token</w:t>
      </w:r>
      <w:r>
        <w:rPr>
          <w:color w:val="000000"/>
        </w:rPr>
        <w:t xml:space="preserve"> nedded</w:t>
      </w:r>
      <w:r>
        <w:rPr>
          <w:color w:val="000000"/>
        </w:rPr>
        <w:t xml:space="preserve"> seq</w:t>
      </w:r>
      <w:r>
        <w:rPr>
          <w:color w:val="000006"/>
        </w:rPr>
        <w:t xml:space="preserve"> num</w:t>
      </w:r>
      <w:r>
        <w:br/>
      </w:r>
      <w:r>
        <w:rPr>
          <w:color w:val="3A0000"/>
        </w:rPr>
        <w:t xml:space="preserve"> আমার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0"/>
        </w:rPr>
        <w:t xml:space="preserve"> আশেনি</w:t>
      </w:r>
      <w:r>
        <w:br/>
      </w:r>
      <w:r>
        <w:rPr>
          <w:color w:val="510000"/>
        </w:rPr>
        <w:t xml:space="preserve"> আমি</w:t>
      </w:r>
      <w:r>
        <w:rPr>
          <w:color w:val="000002"/>
        </w:rPr>
        <w:t xml:space="preserve"> বিকাশে</w:t>
      </w:r>
      <w:r>
        <w:rPr>
          <w:color w:val="00000A"/>
        </w:rPr>
        <w:t xml:space="preserve"> একটি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01"/>
        </w:rPr>
        <w:t xml:space="preserve"> প্রদান</w:t>
      </w:r>
      <w:r>
        <w:rPr>
          <w:color w:val="130000"/>
        </w:rPr>
        <w:t xml:space="preserve"> করছি</w:t>
      </w:r>
      <w:r>
        <w:rPr>
          <w:color w:val="000057"/>
        </w:rPr>
        <w:t xml:space="preserve"> বিল</w:t>
      </w:r>
      <w:r>
        <w:rPr>
          <w:color w:val="000001"/>
        </w:rPr>
        <w:t xml:space="preserve"> প্রদান</w:t>
      </w:r>
      <w:r>
        <w:rPr>
          <w:color w:val="000000"/>
        </w:rPr>
        <w:t xml:space="preserve"> সফল</w:t>
      </w:r>
      <w:r>
        <w:rPr>
          <w:color w:val="000000"/>
        </w:rPr>
        <w:t xml:space="preserve"> হইছে</w:t>
      </w:r>
      <w:r>
        <w:rPr>
          <w:color w:val="520000"/>
        </w:rPr>
        <w:t xml:space="preserve"> কিন্তু</w:t>
      </w:r>
      <w:r>
        <w:rPr>
          <w:color w:val="000017"/>
        </w:rPr>
        <w:t xml:space="preserve"> টুকেন</w:t>
      </w:r>
      <w:r>
        <w:rPr>
          <w:color w:val="00000D"/>
        </w:rPr>
        <w:t xml:space="preserve"> মেসেজ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1E"/>
        </w:rPr>
        <w:t xml:space="preserve"> taka</w:t>
      </w:r>
      <w:r>
        <w:rPr>
          <w:color w:val="000080"/>
        </w:rPr>
        <w:t xml:space="preserve"> bill</w:t>
      </w:r>
      <w:r>
        <w:rPr>
          <w:color w:val="000028"/>
        </w:rPr>
        <w:t xml:space="preserve"> recharge</w:t>
      </w:r>
      <w:r>
        <w:rPr>
          <w:color w:val="0C0000"/>
        </w:rPr>
        <w:t xml:space="preserve"> korci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00"/>
        </w:rPr>
        <w:t xml:space="preserve"> nay</w:t>
      </w:r>
      <w:r>
        <w:br/>
      </w:r>
      <w:r>
        <w:rPr>
          <w:color w:val="000000"/>
        </w:rPr>
        <w:t xml:space="preserve"> do</w:t>
      </w:r>
      <w:r>
        <w:rPr>
          <w:color w:val="000010"/>
        </w:rPr>
        <w:t xml:space="preserve"> not</w:t>
      </w:r>
      <w:r>
        <w:rPr>
          <w:color w:val="000002"/>
        </w:rPr>
        <w:t xml:space="preserve"> receive</w:t>
      </w:r>
      <w:r>
        <w:rPr>
          <w:color w:val="000014"/>
        </w:rPr>
        <w:t xml:space="preserve"> miter</w:t>
      </w:r>
      <w:r>
        <w:rPr>
          <w:color w:val="0000FF"/>
        </w:rPr>
        <w:t xml:space="preserve"> token</w:t>
      </w:r>
      <w:r>
        <w:br/>
      </w:r>
      <w:r>
        <w:rPr>
          <w:color w:val="510000"/>
        </w:rPr>
        <w:t xml:space="preserve"> আমি</w:t>
      </w:r>
      <w:r>
        <w:rPr>
          <w:color w:val="070000"/>
        </w:rPr>
        <w:t xml:space="preserve"> এই</w:t>
      </w:r>
      <w:r>
        <w:rPr>
          <w:color w:val="000001"/>
        </w:rPr>
        <w:t xml:space="preserve"> মাএ</w:t>
      </w:r>
      <w:r>
        <w:rPr>
          <w:color w:val="000001"/>
        </w:rPr>
        <w:t xml:space="preserve"> পিপেট</w:t>
      </w:r>
      <w:r>
        <w:rPr>
          <w:color w:val="00003A"/>
        </w:rPr>
        <w:t xml:space="preserve"> মিটার</w:t>
      </w:r>
      <w:r>
        <w:rPr>
          <w:color w:val="000006"/>
        </w:rPr>
        <w:t xml:space="preserve"> রিচাজ</w:t>
      </w:r>
      <w:r>
        <w:rPr>
          <w:color w:val="000000"/>
        </w:rPr>
        <w:t xml:space="preserve"> করেছী</w:t>
      </w:r>
      <w:r>
        <w:rPr>
          <w:color w:val="520000"/>
        </w:rPr>
        <w:t xml:space="preserve"> কিন্তু</w:t>
      </w:r>
      <w:r>
        <w:rPr>
          <w:color w:val="000017"/>
        </w:rPr>
        <w:t xml:space="preserve"> টুকেন</w:t>
      </w:r>
      <w:r>
        <w:rPr>
          <w:color w:val="00005C"/>
        </w:rPr>
        <w:t xml:space="preserve"> নাম্বার</w:t>
      </w:r>
      <w:r>
        <w:rPr>
          <w:color w:val="120000"/>
        </w:rPr>
        <w:t xml:space="preserve"> পাই</w:t>
      </w:r>
      <w:r>
        <w:rPr>
          <w:color w:val="000000"/>
        </w:rPr>
        <w:t xml:space="preserve"> নী</w:t>
      </w:r>
      <w:r>
        <w:br/>
      </w:r>
      <w:r>
        <w:rPr>
          <w:color w:val="030000"/>
        </w:rPr>
        <w:t xml:space="preserve"> hello</w:t>
      </w:r>
      <w:r>
        <w:rPr>
          <w:color w:val="1D0000"/>
        </w:rPr>
        <w:t xml:space="preserve"> i</w:t>
      </w:r>
      <w:r>
        <w:rPr>
          <w:color w:val="060000"/>
        </w:rPr>
        <w:t xml:space="preserve"> have</w:t>
      </w:r>
      <w:r>
        <w:rPr>
          <w:color w:val="00000E"/>
        </w:rPr>
        <w:t xml:space="preserve"> paid</w:t>
      </w:r>
      <w:r>
        <w:rPr>
          <w:color w:val="000080"/>
        </w:rPr>
        <w:t xml:space="preserve"> bill</w:t>
      </w:r>
      <w:r>
        <w:rPr>
          <w:color w:val="030000"/>
        </w:rPr>
        <w:t xml:space="preserve"> for</w:t>
      </w:r>
      <w:r>
        <w:rPr>
          <w:color w:val="000004"/>
        </w:rPr>
        <w:t xml:space="preserve"> pdb</w:t>
      </w:r>
      <w:r>
        <w:rPr>
          <w:color w:val="430000"/>
        </w:rPr>
        <w:t xml:space="preserve"> but</w:t>
      </w:r>
      <w:r>
        <w:rPr>
          <w:color w:val="020000"/>
        </w:rPr>
        <w:t xml:space="preserve"> still</w:t>
      </w:r>
      <w:r>
        <w:rPr>
          <w:color w:val="1D0000"/>
        </w:rPr>
        <w:t xml:space="preserve"> i</w:t>
      </w:r>
      <w:r>
        <w:rPr>
          <w:color w:val="000006"/>
        </w:rPr>
        <w:t xml:space="preserve"> did</w:t>
      </w:r>
      <w:r>
        <w:rPr>
          <w:color w:val="000010"/>
        </w:rPr>
        <w:t xml:space="preserve"> not</w:t>
      </w:r>
      <w:r>
        <w:rPr>
          <w:color w:val="00000C"/>
        </w:rPr>
        <w:t xml:space="preserve"> get</w:t>
      </w:r>
      <w:r>
        <w:rPr>
          <w:color w:val="010000"/>
        </w:rPr>
        <w:t xml:space="preserve"> any</w:t>
      </w:r>
      <w:r>
        <w:rPr>
          <w:color w:val="000014"/>
        </w:rPr>
        <w:t xml:space="preserve"> sms</w:t>
      </w:r>
      <w:r>
        <w:br/>
      </w:r>
      <w:r>
        <w:rPr>
          <w:color w:val="000030"/>
        </w:rPr>
        <w:t xml:space="preserve"> bkash</w:t>
      </w:r>
      <w:r>
        <w:rPr>
          <w:color w:val="000003"/>
        </w:rPr>
        <w:t xml:space="preserve"> teke</w:t>
      </w:r>
      <w:r>
        <w:rPr>
          <w:color w:val="000000"/>
        </w:rPr>
        <w:t xml:space="preserve"> prepared</w:t>
      </w:r>
      <w:r>
        <w:rPr>
          <w:color w:val="000014"/>
        </w:rPr>
        <w:t xml:space="preserve"> miter</w:t>
      </w:r>
      <w:r>
        <w:rPr>
          <w:color w:val="2D0000"/>
        </w:rPr>
        <w:t xml:space="preserve"> er</w:t>
      </w:r>
      <w:r>
        <w:rPr>
          <w:color w:val="020000"/>
        </w:rPr>
        <w:t xml:space="preserve"> jonno</w:t>
      </w:r>
      <w:r>
        <w:rPr>
          <w:color w:val="000033"/>
        </w:rPr>
        <w:t xml:space="preserve"> tk</w:t>
      </w:r>
      <w:r>
        <w:rPr>
          <w:color w:val="000028"/>
        </w:rPr>
        <w:t xml:space="preserve"> recharge</w:t>
      </w:r>
      <w:r>
        <w:rPr>
          <w:color w:val="020000"/>
        </w:rPr>
        <w:t xml:space="preserve"> koreci</w:t>
      </w:r>
      <w:r>
        <w:rPr>
          <w:color w:val="430000"/>
        </w:rPr>
        <w:t xml:space="preserve"> but</w:t>
      </w:r>
      <w:r>
        <w:rPr>
          <w:color w:val="000006"/>
        </w:rPr>
        <w:t xml:space="preserve"> tuken</w:t>
      </w:r>
      <w:r>
        <w:rPr>
          <w:color w:val="00006D"/>
        </w:rPr>
        <w:t xml:space="preserve"> number</w:t>
      </w:r>
      <w:r>
        <w:rPr>
          <w:color w:val="000009"/>
        </w:rPr>
        <w:t xml:space="preserve"> akono</w:t>
      </w:r>
      <w:r>
        <w:rPr>
          <w:color w:val="000042"/>
        </w:rPr>
        <w:t xml:space="preserve"> ase</w:t>
      </w:r>
      <w:r>
        <w:rPr>
          <w:color w:val="000000"/>
        </w:rPr>
        <w:t xml:space="preserve"> ne</w:t>
      </w:r>
      <w:r>
        <w:br/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000000"/>
        </w:rPr>
        <w:t xml:space="preserve"> হয়েছে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D"/>
        </w:rPr>
        <w:t xml:space="preserve"> এখন</w:t>
      </w:r>
      <w:r>
        <w:rPr>
          <w:color w:val="080000"/>
        </w:rPr>
        <w:t xml:space="preserve"> আসছে</w:t>
      </w:r>
      <w:r>
        <w:rPr>
          <w:color w:val="000021"/>
        </w:rPr>
        <w:t xml:space="preserve"> না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ekti</w:t>
      </w:r>
      <w:r>
        <w:rPr>
          <w:color w:val="000000"/>
        </w:rPr>
        <w:t xml:space="preserve"> pe</w:t>
      </w:r>
      <w:r>
        <w:rPr>
          <w:color w:val="000014"/>
        </w:rPr>
        <w:t xml:space="preserve"> bil</w:t>
      </w:r>
      <w:r>
        <w:rPr>
          <w:color w:val="000000"/>
        </w:rPr>
        <w:t xml:space="preserve"> sarsi</w:t>
      </w:r>
      <w:r>
        <w:rPr>
          <w:color w:val="220000"/>
        </w:rPr>
        <w:t xml:space="preserve"> kintu</w:t>
      </w:r>
      <w:r>
        <w:rPr>
          <w:color w:val="000000"/>
        </w:rPr>
        <w:t xml:space="preserve"> tukon</w:t>
      </w:r>
      <w:r>
        <w:rPr>
          <w:color w:val="00000D"/>
        </w:rPr>
        <w:t xml:space="preserve"> paini</w:t>
      </w:r>
      <w:r>
        <w:br/>
      </w:r>
      <w:r>
        <w:rPr>
          <w:color w:val="000033"/>
        </w:rPr>
        <w:t xml:space="preserve"> bpdb</w:t>
      </w:r>
      <w:r>
        <w:rPr>
          <w:color w:val="000000"/>
        </w:rPr>
        <w:t xml:space="preserve"> can</w:t>
      </w:r>
      <w:r>
        <w:rPr>
          <w:color w:val="000010"/>
        </w:rPr>
        <w:t xml:space="preserve"> not</w:t>
      </w:r>
      <w:r>
        <w:rPr>
          <w:color w:val="00000C"/>
        </w:rPr>
        <w:t xml:space="preserve"> get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1E"/>
        </w:rPr>
        <w:t xml:space="preserve"> taka</w:t>
      </w:r>
      <w:r>
        <w:rPr>
          <w:color w:val="000000"/>
        </w:rPr>
        <w:t xml:space="preserve"> only</w:t>
      </w:r>
      <w:r>
        <w:br/>
      </w:r>
      <w:r>
        <w:rPr>
          <w:color w:val="510000"/>
        </w:rPr>
        <w:t xml:space="preserve"> আমি</w:t>
      </w:r>
      <w:r>
        <w:rPr>
          <w:color w:val="00000A"/>
        </w:rPr>
        <w:t xml:space="preserve"> একটি</w:t>
      </w:r>
      <w:r>
        <w:rPr>
          <w:color w:val="000009"/>
        </w:rPr>
        <w:t xml:space="preserve"> পল্লী</w:t>
      </w:r>
      <w:r>
        <w:rPr>
          <w:color w:val="000001"/>
        </w:rPr>
        <w:t xml:space="preserve"> প্রি</w:t>
      </w:r>
      <w:r>
        <w:rPr>
          <w:color w:val="000001"/>
        </w:rPr>
        <w:t xml:space="preserve"> পেইড</w:t>
      </w:r>
      <w:r>
        <w:rPr>
          <w:color w:val="00003A"/>
        </w:rPr>
        <w:t xml:space="preserve"> মিটার</w:t>
      </w:r>
      <w:r>
        <w:rPr>
          <w:color w:val="000000"/>
        </w:rPr>
        <w:t xml:space="preserve"> রিচা্জ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70000"/>
        </w:rPr>
        <w:t xml:space="preserve"> কোন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পাইনী</w:t>
      </w:r>
      <w:r>
        <w:br/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ভরছে</w:t>
      </w:r>
      <w:r>
        <w:rPr>
          <w:color w:val="00000D"/>
        </w:rPr>
        <w:t xml:space="preserve"> মেসেজ</w:t>
      </w:r>
      <w:r>
        <w:rPr>
          <w:color w:val="000000"/>
        </w:rPr>
        <w:t xml:space="preserve"> আইতেছে</w:t>
      </w:r>
      <w:r>
        <w:rPr>
          <w:color w:val="000021"/>
        </w:rPr>
        <w:t xml:space="preserve"> না</w:t>
      </w:r>
      <w:r>
        <w:br/>
      </w:r>
      <w:r>
        <w:rPr>
          <w:color w:val="0B0000"/>
        </w:rPr>
        <w:t xml:space="preserve"> একটু</w:t>
      </w:r>
      <w:r>
        <w:rPr>
          <w:color w:val="110000"/>
        </w:rPr>
        <w:t xml:space="preserve"> আগে</w:t>
      </w:r>
      <w:r>
        <w:rPr>
          <w:color w:val="000019"/>
        </w:rPr>
        <w:t xml:space="preserve"> মিটারে</w:t>
      </w:r>
      <w:r>
        <w:rPr>
          <w:color w:val="000018"/>
        </w:rPr>
        <w:t xml:space="preserve"> রিচার্জ</w:t>
      </w:r>
      <w:r>
        <w:rPr>
          <w:color w:val="200000"/>
        </w:rPr>
        <w:t xml:space="preserve"> করেছি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4"/>
        </w:rPr>
        <w:t xml:space="preserve"> আসেনাই</w:t>
      </w:r>
      <w:r>
        <w:br/>
      </w:r>
      <w:r>
        <w:rPr>
          <w:color w:val="510000"/>
        </w:rPr>
        <w:t xml:space="preserve"> আমি</w:t>
      </w:r>
      <w:r>
        <w:rPr>
          <w:color w:val="0B0000"/>
        </w:rPr>
        <w:t xml:space="preserve"> একটু</w:t>
      </w:r>
      <w:r>
        <w:rPr>
          <w:color w:val="110000"/>
        </w:rPr>
        <w:t xml:space="preserve"> আগে</w:t>
      </w:r>
      <w:r>
        <w:rPr>
          <w:color w:val="000011"/>
        </w:rPr>
        <w:t xml:space="preserve"> একটা</w:t>
      </w:r>
      <w:r>
        <w:rPr>
          <w:color w:val="000027"/>
        </w:rPr>
        <w:t xml:space="preserve"> প্রিপেইড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70000"/>
        </w:rPr>
        <w:t xml:space="preserve"> করলাম</w:t>
      </w:r>
      <w:r>
        <w:rPr>
          <w:color w:val="0E0000"/>
        </w:rPr>
        <w:t xml:space="preserve"> এর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মেসেজটি</w:t>
      </w:r>
      <w:r>
        <w:rPr>
          <w:color w:val="00002E"/>
        </w:rPr>
        <w:t xml:space="preserve"> আসে</w:t>
      </w:r>
      <w:r>
        <w:rPr>
          <w:color w:val="0E0000"/>
        </w:rPr>
        <w:t xml:space="preserve"> নি</w:t>
      </w:r>
      <w:r>
        <w:br/>
      </w:r>
      <w:r>
        <w:rPr>
          <w:color w:val="3A0000"/>
        </w:rPr>
        <w:t xml:space="preserve"> আমার</w:t>
      </w:r>
      <w:r>
        <w:rPr>
          <w:color w:val="00005C"/>
        </w:rPr>
        <w:t xml:space="preserve"> নাম্বার</w:t>
      </w:r>
      <w:r>
        <w:rPr>
          <w:color w:val="000000"/>
        </w:rPr>
        <w:t xml:space="preserve"> অ্যাকাউন্ট</w:t>
      </w:r>
      <w:r>
        <w:rPr>
          <w:color w:val="00005C"/>
        </w:rPr>
        <w:t xml:space="preserve"> নাম্বার</w:t>
      </w:r>
      <w:r>
        <w:rPr>
          <w:color w:val="000005"/>
        </w:rPr>
        <w:t xml:space="preserve"> গতকাল</w:t>
      </w:r>
      <w:r>
        <w:rPr>
          <w:color w:val="00002E"/>
        </w:rPr>
        <w:t xml:space="preserve"> টাকা</w:t>
      </w:r>
      <w:r>
        <w:rPr>
          <w:color w:val="000009"/>
        </w:rPr>
        <w:t xml:space="preserve"> পল্লী</w:t>
      </w:r>
      <w:r>
        <w:rPr>
          <w:color w:val="00002F"/>
        </w:rPr>
        <w:t xml:space="preserve"> বিদ্যুৎ</w:t>
      </w:r>
      <w:r>
        <w:rPr>
          <w:color w:val="00003A"/>
        </w:rPr>
        <w:t xml:space="preserve"> মিটার</w:t>
      </w:r>
      <w:r>
        <w:rPr>
          <w:color w:val="000018"/>
        </w:rPr>
        <w:t xml:space="preserve"> রিচার্জ</w:t>
      </w:r>
      <w:r>
        <w:rPr>
          <w:color w:val="070000"/>
        </w:rPr>
        <w:t xml:space="preserve"> করেছিলাম</w:t>
      </w:r>
      <w:r>
        <w:rPr>
          <w:color w:val="520000"/>
        </w:rPr>
        <w:t xml:space="preserve"> কিন্তু</w:t>
      </w:r>
      <w:r>
        <w:rPr>
          <w:color w:val="070000"/>
        </w:rPr>
        <w:t xml:space="preserve"> কোন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br/>
      </w:r>
      <w:r>
        <w:rPr>
          <w:color w:val="000000"/>
        </w:rPr>
        <w:t xml:space="preserve"> সার</w:t>
      </w:r>
      <w:r>
        <w:rPr>
          <w:color w:val="510000"/>
        </w:rPr>
        <w:t xml:space="preserve"> আমি</w:t>
      </w:r>
      <w:r>
        <w:rPr>
          <w:color w:val="000011"/>
        </w:rPr>
        <w:t xml:space="preserve"> একটা</w:t>
      </w:r>
      <w:r>
        <w:rPr>
          <w:color w:val="000000"/>
        </w:rPr>
        <w:t xml:space="preserve"> ওয়েস্টজোন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200000"/>
        </w:rPr>
        <w:t xml:space="preserve"> করেছি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A"/>
        </w:rPr>
        <w:t xml:space="preserve"> পাইনি</w:t>
      </w:r>
      <w:r>
        <w:br/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18"/>
        </w:rPr>
        <w:t xml:space="preserve"> রিচার্জ</w:t>
      </w:r>
      <w:r>
        <w:rPr>
          <w:color w:val="130000"/>
        </w:rPr>
        <w:t xml:space="preserve"> করছি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ঢুকছে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rPr>
          <w:color w:val="010000"/>
        </w:rPr>
        <w:t xml:space="preserve"> প্লিজ</w:t>
      </w:r>
      <w:r>
        <w:rPr>
          <w:color w:val="0B0000"/>
        </w:rPr>
        <w:t xml:space="preserve"> একটু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3"/>
        </w:rPr>
        <w:t xml:space="preserve"> দেওয়া</w:t>
      </w:r>
      <w:r>
        <w:rPr>
          <w:color w:val="000000"/>
        </w:rPr>
        <w:t xml:space="preserve"> যাবে</w:t>
      </w:r>
      <w:r>
        <w:br/>
      </w:r>
      <w:r>
        <w:rPr>
          <w:color w:val="080000"/>
        </w:rPr>
        <w:t xml:space="preserve"> ভাই</w:t>
      </w:r>
      <w:r>
        <w:rPr>
          <w:color w:val="510000"/>
        </w:rPr>
        <w:t xml:space="preserve"> আমি</w:t>
      </w:r>
      <w:r>
        <w:rPr>
          <w:color w:val="00000D"/>
        </w:rPr>
        <w:t xml:space="preserve"> এখন</w:t>
      </w:r>
      <w:r>
        <w:rPr>
          <w:color w:val="000011"/>
        </w:rPr>
        <w:t xml:space="preserve"> একটা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04"/>
        </w:rPr>
        <w:t xml:space="preserve"> দিছি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এসেমেজ</w:t>
      </w:r>
      <w:r>
        <w:rPr>
          <w:color w:val="000000"/>
        </w:rPr>
        <w:t xml:space="preserve"> আশে</w:t>
      </w:r>
      <w:r>
        <w:rPr>
          <w:color w:val="000032"/>
        </w:rPr>
        <w:t xml:space="preserve"> নাই</w:t>
      </w:r>
      <w:r>
        <w:br/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30"/>
        </w:rPr>
        <w:t xml:space="preserve"> bkash</w:t>
      </w:r>
      <w:r>
        <w:rPr>
          <w:color w:val="000000"/>
        </w:rPr>
        <w:t xml:space="preserve"> krlam</w:t>
      </w:r>
      <w:r>
        <w:rPr>
          <w:color w:val="000009"/>
        </w:rPr>
        <w:t xml:space="preserve"> akono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aslona</w:t>
      </w:r>
      <w:r>
        <w:rPr>
          <w:color w:val="000005"/>
        </w:rPr>
        <w:t xml:space="preserve"> kno</w:t>
      </w:r>
      <w:r>
        <w:br/>
      </w:r>
      <w:r>
        <w:rPr>
          <w:color w:val="510000"/>
        </w:rPr>
        <w:t xml:space="preserve"> আমি</w:t>
      </w:r>
      <w:r>
        <w:rPr>
          <w:color w:val="0B0000"/>
        </w:rPr>
        <w:t xml:space="preserve"> একটু</w:t>
      </w:r>
      <w:r>
        <w:rPr>
          <w:color w:val="110000"/>
        </w:rPr>
        <w:t xml:space="preserve"> আগে</w:t>
      </w:r>
      <w:r>
        <w:rPr>
          <w:color w:val="000027"/>
        </w:rPr>
        <w:t xml:space="preserve"> প্রিপেইড</w:t>
      </w:r>
      <w:r>
        <w:rPr>
          <w:color w:val="000057"/>
        </w:rPr>
        <w:t xml:space="preserve"> বিল</w:t>
      </w:r>
      <w:r>
        <w:rPr>
          <w:color w:val="090000"/>
        </w:rPr>
        <w:t xml:space="preserve"> দিয়েছি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1A"/>
        </w:rPr>
        <w:t xml:space="preserve"> পাইনি</w:t>
      </w:r>
      <w:r>
        <w:br/>
      </w:r>
      <w:r>
        <w:rPr>
          <w:color w:val="000000"/>
        </w:rPr>
        <w:t xml:space="preserve"> can</w:t>
      </w:r>
      <w:r>
        <w:rPr>
          <w:color w:val="1D0000"/>
        </w:rPr>
        <w:t xml:space="preserve"> i</w:t>
      </w:r>
      <w:r>
        <w:rPr>
          <w:color w:val="00000C"/>
        </w:rPr>
        <w:t xml:space="preserve"> get</w:t>
      </w:r>
      <w:r>
        <w:rPr>
          <w:color w:val="000008"/>
        </w:rPr>
        <w:t xml:space="preserve"> my</w:t>
      </w:r>
      <w:r>
        <w:rPr>
          <w:color w:val="000033"/>
        </w:rPr>
        <w:t xml:space="preserve"> bpdb</w:t>
      </w:r>
      <w:r>
        <w:rPr>
          <w:color w:val="0000FF"/>
        </w:rPr>
        <w:t xml:space="preserve"> token</w:t>
      </w:r>
      <w:r>
        <w:rPr>
          <w:color w:val="000006"/>
        </w:rPr>
        <w:t xml:space="preserve"> num</w:t>
      </w:r>
      <w:r>
        <w:rPr>
          <w:color w:val="020000"/>
        </w:rPr>
        <w:t xml:space="preserve"> pls</w:t>
      </w:r>
      <w:r>
        <w:rPr>
          <w:color w:val="1D0000"/>
        </w:rPr>
        <w:t xml:space="preserve"> i</w:t>
      </w:r>
      <w:r>
        <w:rPr>
          <w:color w:val="000001"/>
        </w:rPr>
        <w:t xml:space="preserve"> didn’t</w:t>
      </w:r>
      <w:r>
        <w:rPr>
          <w:color w:val="00000C"/>
        </w:rPr>
        <w:t xml:space="preserve"> get</w:t>
      </w:r>
      <w:r>
        <w:rPr>
          <w:color w:val="000007"/>
        </w:rPr>
        <w:t xml:space="preserve"> message</w:t>
      </w:r>
      <w:r>
        <w:br/>
      </w:r>
      <w:r>
        <w:rPr>
          <w:color w:val="0B0000"/>
        </w:rPr>
        <w:t xml:space="preserve"> vai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FF"/>
        </w:rPr>
        <w:t xml:space="preserve"> token</w:t>
      </w:r>
      <w:r>
        <w:rPr>
          <w:color w:val="000005"/>
        </w:rPr>
        <w:t xml:space="preserve"> numbar</w:t>
      </w:r>
      <w:r>
        <w:rPr>
          <w:color w:val="090000"/>
        </w:rPr>
        <w:t xml:space="preserve"> den</w:t>
      </w:r>
      <w:r>
        <w:br/>
      </w:r>
      <w:r>
        <w:rPr>
          <w:color w:val="000000"/>
        </w:rPr>
        <w:t xml:space="preserve"> minutes</w:t>
      </w:r>
      <w:r>
        <w:rPr>
          <w:color w:val="000000"/>
        </w:rPr>
        <w:t xml:space="preserve"> agee</w:t>
      </w:r>
      <w:r>
        <w:rPr>
          <w:color w:val="000009"/>
        </w:rPr>
        <w:t xml:space="preserve"> electricity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C0000"/>
        </w:rPr>
        <w:t xml:space="preserve"> koresi</w:t>
      </w:r>
      <w:r>
        <w:rPr>
          <w:color w:val="430000"/>
        </w:rPr>
        <w:t xml:space="preserve"> but</w:t>
      </w:r>
      <w:r>
        <w:rPr>
          <w:color w:val="00000B"/>
        </w:rPr>
        <w:t xml:space="preserve"> akhono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D"/>
        </w:rPr>
        <w:t xml:space="preserve"> paini</w:t>
      </w:r>
      <w:r>
        <w:rPr>
          <w:color w:val="000000"/>
        </w:rPr>
        <w:t xml:space="preserve"> koto</w:t>
      </w:r>
      <w:r>
        <w:rPr>
          <w:color w:val="000000"/>
        </w:rPr>
        <w:t xml:space="preserve"> somoy</w:t>
      </w:r>
      <w:r>
        <w:rPr>
          <w:color w:val="040000"/>
        </w:rPr>
        <w:t xml:space="preserve"> lagbe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1"/>
        </w:rPr>
        <w:t xml:space="preserve"> pete</w:t>
      </w:r>
      <w:r>
        <w:br/>
      </w:r>
      <w:r>
        <w:rPr>
          <w:color w:val="000000"/>
        </w:rPr>
        <w:t xml:space="preserve"> breb</w:t>
      </w:r>
      <w:r>
        <w:rPr>
          <w:color w:val="0000FF"/>
        </w:rPr>
        <w:t xml:space="preserve"> token</w:t>
      </w:r>
      <w:r>
        <w:br/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10"/>
        </w:rPr>
        <w:t xml:space="preserve"> not</w:t>
      </w:r>
      <w:r>
        <w:rPr>
          <w:color w:val="000000"/>
        </w:rPr>
        <w:t xml:space="preserve"> come</w:t>
      </w:r>
      <w:r>
        <w:br/>
      </w:r>
      <w:r>
        <w:rPr>
          <w:color w:val="000050"/>
        </w:rPr>
        <w:t xml:space="preserve"> meter</w:t>
      </w:r>
      <w:r>
        <w:rPr>
          <w:color w:val="000005"/>
        </w:rPr>
        <w:t xml:space="preserve"> tokan</w:t>
      </w:r>
      <w:r>
        <w:rPr>
          <w:color w:val="00006D"/>
        </w:rPr>
        <w:t xml:space="preserve"> number</w:t>
      </w:r>
      <w:r>
        <w:rPr>
          <w:color w:val="000000"/>
        </w:rPr>
        <w:t xml:space="preserve"> pase</w:t>
      </w:r>
      <w:r>
        <w:rPr>
          <w:color w:val="000023"/>
        </w:rPr>
        <w:t xml:space="preserve"> na</w:t>
      </w:r>
      <w:r>
        <w:br/>
      </w:r>
      <w:r>
        <w:rPr>
          <w:color w:val="000000"/>
        </w:rPr>
        <w:t xml:space="preserve"> mite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koyek</w:t>
      </w:r>
      <w:r>
        <w:rPr>
          <w:color w:val="000000"/>
        </w:rPr>
        <w:t xml:space="preserve"> minute</w:t>
      </w:r>
      <w:r>
        <w:rPr>
          <w:color w:val="0C0000"/>
        </w:rPr>
        <w:t xml:space="preserve"> age</w:t>
      </w:r>
      <w:r>
        <w:rPr>
          <w:color w:val="0B0000"/>
        </w:rPr>
        <w:t xml:space="preserve"> ekta</w:t>
      </w:r>
      <w:r>
        <w:rPr>
          <w:color w:val="000017"/>
        </w:rPr>
        <w:t xml:space="preserve"> biddut</w:t>
      </w:r>
      <w:r>
        <w:rPr>
          <w:color w:val="000080"/>
        </w:rPr>
        <w:t xml:space="preserve"> bill</w:t>
      </w:r>
      <w:r>
        <w:rPr>
          <w:color w:val="000010"/>
        </w:rPr>
        <w:t xml:space="preserve"> payment</w:t>
      </w:r>
      <w:r>
        <w:rPr>
          <w:color w:val="0A0000"/>
        </w:rPr>
        <w:t xml:space="preserve"> korlam</w:t>
      </w:r>
      <w:r>
        <w:rPr>
          <w:color w:val="430000"/>
        </w:rPr>
        <w:t xml:space="preserve"> but</w:t>
      </w:r>
      <w:r>
        <w:rPr>
          <w:color w:val="000000"/>
        </w:rPr>
        <w:t xml:space="preserve"> sim</w:t>
      </w:r>
      <w:r>
        <w:rPr>
          <w:color w:val="000027"/>
        </w:rPr>
        <w:t xml:space="preserve"> ta</w:t>
      </w:r>
      <w:r>
        <w:rPr>
          <w:color w:val="000000"/>
        </w:rPr>
        <w:t xml:space="preserve"> off</w:t>
      </w:r>
      <w:r>
        <w:rPr>
          <w:color w:val="000000"/>
        </w:rPr>
        <w:t xml:space="preserve"> thakar</w:t>
      </w:r>
      <w:r>
        <w:rPr>
          <w:color w:val="000000"/>
        </w:rPr>
        <w:t xml:space="preserve"> karone</w:t>
      </w:r>
      <w:r>
        <w:rPr>
          <w:color w:val="5E0000"/>
        </w:rPr>
        <w:t xml:space="preserve"> ami</w:t>
      </w:r>
      <w:r>
        <w:rPr>
          <w:color w:val="000080"/>
        </w:rPr>
        <w:t xml:space="preserve"> bill</w:t>
      </w:r>
      <w:r>
        <w:rPr>
          <w:color w:val="0000FF"/>
        </w:rPr>
        <w:t xml:space="preserve"> token</w:t>
      </w:r>
      <w:r>
        <w:rPr>
          <w:color w:val="000027"/>
        </w:rPr>
        <w:t xml:space="preserve"> ta</w:t>
      </w:r>
      <w:r>
        <w:rPr>
          <w:color w:val="00000D"/>
        </w:rPr>
        <w:t xml:space="preserve"> paini</w:t>
      </w:r>
      <w:r>
        <w:rPr>
          <w:color w:val="000000"/>
        </w:rPr>
        <w:t xml:space="preserve"> plse</w:t>
      </w:r>
      <w:r>
        <w:rPr>
          <w:color w:val="010000"/>
        </w:rPr>
        <w:t xml:space="preserve"> amake</w:t>
      </w:r>
      <w:r>
        <w:rPr>
          <w:color w:val="0000FF"/>
        </w:rPr>
        <w:t xml:space="preserve"> token</w:t>
      </w:r>
      <w:r>
        <w:rPr>
          <w:color w:val="000001"/>
        </w:rPr>
        <w:t xml:space="preserve"> din</w:t>
      </w:r>
      <w:r>
        <w:br/>
      </w:r>
      <w:r>
        <w:rPr>
          <w:color w:val="1D0000"/>
        </w:rPr>
        <w:t xml:space="preserve"> i</w:t>
      </w:r>
      <w:r>
        <w:rPr>
          <w:color w:val="000002"/>
        </w:rPr>
        <w:t xml:space="preserve"> need</w:t>
      </w:r>
      <w:r>
        <w:rPr>
          <w:color w:val="000002"/>
        </w:rPr>
        <w:t xml:space="preserve"> last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FF"/>
        </w:rPr>
        <w:t xml:space="preserve"> token</w:t>
      </w:r>
      <w:r>
        <w:rPr>
          <w:color w:val="000000"/>
        </w:rPr>
        <w:t xml:space="preserve"> which</w:t>
      </w:r>
      <w:r>
        <w:rPr>
          <w:color w:val="000000"/>
        </w:rPr>
        <w:t xml:space="preserve"> was</w:t>
      </w:r>
      <w:r>
        <w:rPr>
          <w:color w:val="1D0000"/>
        </w:rPr>
        <w:t xml:space="preserve"> i</w:t>
      </w:r>
      <w:r>
        <w:rPr>
          <w:color w:val="00000E"/>
        </w:rPr>
        <w:t xml:space="preserve"> paid</w:t>
      </w:r>
      <w:r>
        <w:rPr>
          <w:color w:val="030000"/>
        </w:rPr>
        <w:t xml:space="preserve"> for</w:t>
      </w:r>
      <w:r>
        <w:rPr>
          <w:color w:val="000008"/>
        </w:rPr>
        <w:t xml:space="preserve"> my</w:t>
      </w:r>
      <w:r>
        <w:rPr>
          <w:color w:val="000000"/>
        </w:rPr>
        <w:t xml:space="preserve"> college</w:t>
      </w:r>
      <w:r>
        <w:rPr>
          <w:color w:val="000000"/>
        </w:rPr>
        <w:t xml:space="preserve"> fees</w:t>
      </w:r>
      <w:r>
        <w:rPr>
          <w:color w:val="1D0000"/>
        </w:rPr>
        <w:t xml:space="preserve"> i</w:t>
      </w:r>
      <w:r>
        <w:rPr>
          <w:color w:val="000000"/>
        </w:rPr>
        <w:t xml:space="preserve"> forgot</w:t>
      </w:r>
      <w:r>
        <w:rPr>
          <w:color w:val="040000"/>
        </w:rPr>
        <w:t xml:space="preserve"> to</w:t>
      </w:r>
      <w:r>
        <w:rPr>
          <w:color w:val="000000"/>
        </w:rPr>
        <w:t xml:space="preserve"> collect</w:t>
      </w:r>
      <w:r>
        <w:rPr>
          <w:color w:val="080000"/>
        </w:rPr>
        <w:t xml:space="preserve"> the</w:t>
      </w:r>
      <w:r>
        <w:rPr>
          <w:color w:val="0000FF"/>
        </w:rPr>
        <w:t xml:space="preserve"> token</w:t>
      </w:r>
      <w:r>
        <w:rPr>
          <w:color w:val="430000"/>
        </w:rPr>
        <w:t xml:space="preserve"> but</w:t>
      </w:r>
      <w:r>
        <w:rPr>
          <w:color w:val="1D0000"/>
        </w:rPr>
        <w:t xml:space="preserve"> i</w:t>
      </w:r>
      <w:r>
        <w:rPr>
          <w:color w:val="060000"/>
        </w:rPr>
        <w:t xml:space="preserve"> have</w:t>
      </w:r>
      <w:r>
        <w:rPr>
          <w:color w:val="040000"/>
        </w:rPr>
        <w:t xml:space="preserve"> to</w:t>
      </w:r>
      <w:r>
        <w:rPr>
          <w:color w:val="000000"/>
        </w:rPr>
        <w:t xml:space="preserve"> submit</w:t>
      </w:r>
      <w:r>
        <w:rPr>
          <w:color w:val="000000"/>
        </w:rPr>
        <w:t xml:space="preserve"> it</w:t>
      </w:r>
      <w:r>
        <w:rPr>
          <w:color w:val="000000"/>
        </w:rPr>
        <w:t xml:space="preserve"> on</w:t>
      </w:r>
      <w:r>
        <w:rPr>
          <w:color w:val="000008"/>
        </w:rPr>
        <w:t xml:space="preserve"> my</w:t>
      </w:r>
      <w:r>
        <w:rPr>
          <w:color w:val="000000"/>
        </w:rPr>
        <w:t xml:space="preserve"> college</w:t>
      </w:r>
      <w:r>
        <w:rPr>
          <w:color w:val="000000"/>
        </w:rPr>
        <w:t xml:space="preserve"> so</w:t>
      </w:r>
      <w:r>
        <w:rPr>
          <w:color w:val="1D0000"/>
        </w:rPr>
        <w:t xml:space="preserve"> i</w:t>
      </w:r>
      <w:r>
        <w:rPr>
          <w:color w:val="000002"/>
        </w:rPr>
        <w:t xml:space="preserve"> need</w:t>
      </w:r>
      <w:r>
        <w:rPr>
          <w:color w:val="080000"/>
        </w:rPr>
        <w:t xml:space="preserve"> the</w:t>
      </w:r>
      <w:r>
        <w:rPr>
          <w:color w:val="0000FF"/>
        </w:rPr>
        <w:t xml:space="preserve"> token</w:t>
      </w:r>
      <w:r>
        <w:br/>
      </w:r>
      <w:r>
        <w:rPr>
          <w:color w:val="1C0000"/>
        </w:rPr>
        <w:t xml:space="preserve"> amar</w:t>
      </w:r>
      <w:r>
        <w:rPr>
          <w:color w:val="000033"/>
        </w:rPr>
        <w:t xml:space="preserve"> bpdb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00033"/>
        </w:rPr>
        <w:t xml:space="preserve"> bpdb</w:t>
      </w:r>
      <w:r>
        <w:rPr>
          <w:color w:val="00003A"/>
        </w:rPr>
        <w:t xml:space="preserve"> মিটার</w:t>
      </w:r>
      <w:r>
        <w:rPr>
          <w:color w:val="000000"/>
        </w:rPr>
        <w:t xml:space="preserve"> রিয়াজ</w:t>
      </w:r>
      <w:r>
        <w:rPr>
          <w:color w:val="070000"/>
        </w:rPr>
        <w:t xml:space="preserve"> করেছিলাম</w:t>
      </w:r>
      <w:r>
        <w:rPr>
          <w:color w:val="000085"/>
        </w:rPr>
        <w:t xml:space="preserve"> টোকেন</w:t>
      </w:r>
      <w:r>
        <w:rPr>
          <w:color w:val="000013"/>
        </w:rPr>
        <w:t xml:space="preserve"> আসেনি</w:t>
      </w:r>
      <w:r>
        <w:br/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14"/>
        </w:rPr>
        <w:t xml:space="preserve"> miter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510000"/>
        </w:rPr>
        <w:t xml:space="preserve"> আমি</w:t>
      </w:r>
      <w:r>
        <w:rPr>
          <w:color w:val="040000"/>
        </w:rPr>
        <w:t xml:space="preserve"> আজ</w:t>
      </w:r>
      <w:r>
        <w:rPr>
          <w:color w:val="000000"/>
        </w:rPr>
        <w:t xml:space="preserve"> চট্টগ্রামের</w:t>
      </w:r>
      <w:r>
        <w:rPr>
          <w:color w:val="000002"/>
        </w:rPr>
        <w:t xml:space="preserve"> বিপিডিবি</w:t>
      </w:r>
      <w:r>
        <w:rPr>
          <w:color w:val="000001"/>
        </w:rPr>
        <w:t xml:space="preserve"> প্রি</w:t>
      </w:r>
      <w:r>
        <w:rPr>
          <w:color w:val="000001"/>
        </w:rPr>
        <w:t xml:space="preserve"> পেইড</w:t>
      </w:r>
      <w:r>
        <w:rPr>
          <w:color w:val="00000E"/>
        </w:rPr>
        <w:t xml:space="preserve"> মিটারের</w:t>
      </w:r>
      <w:r>
        <w:rPr>
          <w:color w:val="000001"/>
        </w:rPr>
        <w:t xml:space="preserve"> বিদ‍্যুৎ</w:t>
      </w:r>
      <w:r>
        <w:rPr>
          <w:color w:val="000057"/>
        </w:rPr>
        <w:t xml:space="preserve"> বিল</w:t>
      </w:r>
      <w:r>
        <w:rPr>
          <w:color w:val="090000"/>
        </w:rPr>
        <w:t xml:space="preserve"> দিয়েছি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নাম্ভার</w:t>
      </w:r>
      <w:r>
        <w:rPr>
          <w:color w:val="00001A"/>
        </w:rPr>
        <w:t xml:space="preserve"> পাইনি</w:t>
      </w:r>
      <w:r>
        <w:br/>
      </w:r>
      <w:r>
        <w:rPr>
          <w:color w:val="1C0000"/>
        </w:rPr>
        <w:t xml:space="preserve"> amar</w:t>
      </w:r>
      <w:r>
        <w:rPr>
          <w:color w:val="000049"/>
        </w:rPr>
        <w:t xml:space="preserve"> prepaid</w:t>
      </w:r>
      <w:r>
        <w:rPr>
          <w:color w:val="000000"/>
        </w:rPr>
        <w:t xml:space="preserve"> mitaray</w:t>
      </w:r>
      <w:r>
        <w:rPr>
          <w:color w:val="00001E"/>
        </w:rPr>
        <w:t xml:space="preserve"> taka</w:t>
      </w:r>
      <w:r>
        <w:rPr>
          <w:color w:val="000014"/>
        </w:rPr>
        <w:t xml:space="preserve"> bil</w:t>
      </w:r>
      <w:r>
        <w:rPr>
          <w:color w:val="000000"/>
        </w:rPr>
        <w:t xml:space="preserve"> dce</w:t>
      </w:r>
      <w:r>
        <w:rPr>
          <w:color w:val="220000"/>
        </w:rPr>
        <w:t xml:space="preserve"> kintu</w:t>
      </w:r>
      <w:r>
        <w:rPr>
          <w:color w:val="00000B"/>
        </w:rPr>
        <w:t xml:space="preserve"> akhono</w:t>
      </w:r>
      <w:r>
        <w:rPr>
          <w:color w:val="000005"/>
        </w:rPr>
        <w:t xml:space="preserve"> tokan</w:t>
      </w:r>
      <w:r>
        <w:rPr>
          <w:color w:val="00006D"/>
        </w:rPr>
        <w:t xml:space="preserve"> number</w:t>
      </w:r>
      <w:r>
        <w:rPr>
          <w:color w:val="000000"/>
        </w:rPr>
        <w:t xml:space="preserve"> asy</w:t>
      </w:r>
      <w:r>
        <w:rPr>
          <w:color w:val="00001D"/>
        </w:rPr>
        <w:t xml:space="preserve"> ni</w:t>
      </w:r>
      <w:r>
        <w:br/>
      </w:r>
      <w:r>
        <w:rPr>
          <w:color w:val="1C0000"/>
        </w:rPr>
        <w:t xml:space="preserve"> amar</w:t>
      </w:r>
      <w:r>
        <w:rPr>
          <w:color w:val="000050"/>
        </w:rPr>
        <w:t xml:space="preserve"> meter</w:t>
      </w:r>
      <w:r>
        <w:rPr>
          <w:color w:val="000000"/>
        </w:rPr>
        <w:t xml:space="preserve"> r</w:t>
      </w:r>
      <w:r>
        <w:rPr>
          <w:color w:val="0000FF"/>
        </w:rPr>
        <w:t xml:space="preserve"> token</w:t>
      </w:r>
      <w:r>
        <w:rPr>
          <w:color w:val="040000"/>
        </w:rPr>
        <w:t xml:space="preserve"> to</w:t>
      </w:r>
      <w:r>
        <w:rPr>
          <w:color w:val="000001"/>
        </w:rPr>
        <w:t xml:space="preserve"> asanai</w:t>
      </w:r>
      <w:r>
        <w:br/>
      </w:r>
      <w:r>
        <w:rPr>
          <w:color w:val="000014"/>
        </w:rPr>
        <w:t xml:space="preserve"> miter</w:t>
      </w:r>
      <w:r>
        <w:rPr>
          <w:color w:val="0000FF"/>
        </w:rPr>
        <w:t xml:space="preserve"> token</w:t>
      </w:r>
      <w:r>
        <w:rPr>
          <w:color w:val="000000"/>
        </w:rPr>
        <w:t xml:space="preserve"> paine</w:t>
      </w:r>
      <w:r>
        <w:br/>
      </w:r>
      <w:r>
        <w:rPr>
          <w:color w:val="5E0000"/>
        </w:rPr>
        <w:t xml:space="preserve"> ami</w:t>
      </w:r>
      <w:r>
        <w:rPr>
          <w:color w:val="100000"/>
        </w:rPr>
        <w:t xml:space="preserve"> amr</w:t>
      </w:r>
      <w:r>
        <w:rPr>
          <w:color w:val="000030"/>
        </w:rPr>
        <w:t xml:space="preserve"> bkash</w:t>
      </w:r>
      <w:r>
        <w:rPr>
          <w:color w:val="000000"/>
        </w:rPr>
        <w:t xml:space="preserve"> takhe</w:t>
      </w:r>
      <w:r>
        <w:rPr>
          <w:color w:val="000033"/>
        </w:rPr>
        <w:t xml:space="preserve"> tk</w:t>
      </w:r>
      <w:r>
        <w:rPr>
          <w:color w:val="000009"/>
        </w:rPr>
        <w:t xml:space="preserve"> electricity</w:t>
      </w:r>
      <w:r>
        <w:rPr>
          <w:color w:val="000080"/>
        </w:rPr>
        <w:t xml:space="preserve"> bill</w:t>
      </w:r>
      <w:r>
        <w:rPr>
          <w:color w:val="000010"/>
        </w:rPr>
        <w:t xml:space="preserve"> payment</w:t>
      </w:r>
      <w:r>
        <w:rPr>
          <w:color w:val="110000"/>
        </w:rPr>
        <w:t xml:space="preserve"> korsi</w:t>
      </w:r>
      <w:r>
        <w:rPr>
          <w:color w:val="220000"/>
        </w:rPr>
        <w:t xml:space="preserve"> kintu</w:t>
      </w:r>
      <w:r>
        <w:rPr>
          <w:color w:val="000000"/>
        </w:rPr>
        <w:t xml:space="preserve"> amke</w:t>
      </w:r>
      <w:r>
        <w:rPr>
          <w:color w:val="000001"/>
        </w:rPr>
        <w:t xml:space="preserve"> digit</w:t>
      </w:r>
      <w:r>
        <w:rPr>
          <w:color w:val="070000"/>
        </w:rPr>
        <w:t xml:space="preserve"> ar</w:t>
      </w:r>
      <w:r>
        <w:rPr>
          <w:color w:val="000010"/>
        </w:rPr>
        <w:t xml:space="preserve"> code</w:t>
      </w:r>
      <w:r>
        <w:rPr>
          <w:color w:val="000000"/>
        </w:rPr>
        <w:t xml:space="preserve"> jeta</w:t>
      </w:r>
      <w:r>
        <w:rPr>
          <w:color w:val="000002"/>
        </w:rPr>
        <w:t xml:space="preserve"> dewa</w:t>
      </w:r>
      <w:r>
        <w:rPr>
          <w:color w:val="020000"/>
        </w:rPr>
        <w:t xml:space="preserve"> hoy</w:t>
      </w:r>
      <w:r>
        <w:rPr>
          <w:color w:val="000002"/>
        </w:rPr>
        <w:t xml:space="preserve"> oita</w:t>
      </w:r>
      <w:r>
        <w:rPr>
          <w:color w:val="000002"/>
        </w:rPr>
        <w:t xml:space="preserve"> dewa</w:t>
      </w:r>
      <w:r>
        <w:rPr>
          <w:color w:val="000000"/>
        </w:rPr>
        <w:t xml:space="preserve"> oise</w:t>
      </w:r>
      <w:r>
        <w:rPr>
          <w:color w:val="000023"/>
        </w:rPr>
        <w:t xml:space="preserve"> na</w:t>
      </w:r>
      <w:r>
        <w:br/>
      </w:r>
      <w:r>
        <w:rPr>
          <w:color w:val="510000"/>
        </w:rPr>
        <w:t xml:space="preserve"> আমি</w:t>
      </w:r>
      <w:r>
        <w:rPr>
          <w:color w:val="000001"/>
        </w:rPr>
        <w:t xml:space="preserve"> কিছুক্ষণ</w:t>
      </w:r>
      <w:r>
        <w:rPr>
          <w:color w:val="110000"/>
        </w:rPr>
        <w:t xml:space="preserve"> আগে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18"/>
        </w:rPr>
        <w:t xml:space="preserve"> রিচার্জ</w:t>
      </w:r>
      <w:r>
        <w:rPr>
          <w:color w:val="200000"/>
        </w:rPr>
        <w:t xml:space="preserve"> করেছি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0D"/>
        </w:rPr>
        <w:t xml:space="preserve"> মেসেজ</w:t>
      </w:r>
      <w:r>
        <w:rPr>
          <w:color w:val="000000"/>
        </w:rPr>
        <w:t xml:space="preserve"> এসছে</w:t>
      </w:r>
      <w:r>
        <w:rPr>
          <w:color w:val="520000"/>
        </w:rPr>
        <w:t xml:space="preserve"> কিন্তু</w:t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0E0000"/>
        </w:rPr>
        <w:t xml:space="preserve"> এর</w:t>
      </w:r>
      <w:r>
        <w:rPr>
          <w:color w:val="00000D"/>
        </w:rPr>
        <w:t xml:space="preserve"> মেসেজ</w:t>
      </w:r>
      <w:r>
        <w:rPr>
          <w:color w:val="080000"/>
        </w:rPr>
        <w:t xml:space="preserve"> আসছে</w:t>
      </w:r>
      <w:r>
        <w:rPr>
          <w:color w:val="000021"/>
        </w:rPr>
        <w:t xml:space="preserve"> না</w:t>
      </w:r>
      <w:r>
        <w:rPr>
          <w:color w:val="060000"/>
        </w:rPr>
        <w:t xml:space="preserve"> কি</w:t>
      </w:r>
      <w:r>
        <w:rPr>
          <w:color w:val="000000"/>
        </w:rPr>
        <w:t xml:space="preserve"> করনিয়</w:t>
      </w:r>
      <w:r>
        <w:br/>
      </w:r>
      <w:r>
        <w:rPr>
          <w:color w:val="3A0000"/>
        </w:rPr>
        <w:t xml:space="preserve"> আমার</w:t>
      </w:r>
      <w:r>
        <w:rPr>
          <w:color w:val="000085"/>
        </w:rPr>
        <w:t xml:space="preserve"> টোকেন</w:t>
      </w:r>
      <w:r>
        <w:rPr>
          <w:color w:val="000005"/>
        </w:rPr>
        <w:t xml:space="preserve"> নং</w:t>
      </w:r>
      <w:r>
        <w:rPr>
          <w:color w:val="00000E"/>
        </w:rPr>
        <w:t xml:space="preserve"> টা</w:t>
      </w:r>
      <w:r>
        <w:rPr>
          <w:color w:val="000000"/>
        </w:rPr>
        <w:t xml:space="preserve"> জানাবেন</w:t>
      </w:r>
      <w:r>
        <w:br/>
      </w:r>
      <w:r>
        <w:rPr>
          <w:color w:val="5E0000"/>
        </w:rPr>
        <w:t xml:space="preserve"> ami</w:t>
      </w:r>
      <w:r>
        <w:rPr>
          <w:color w:val="000009"/>
        </w:rPr>
        <w:t xml:space="preserve"> electricity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0A0000"/>
        </w:rPr>
        <w:t xml:space="preserve"> korlam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04"/>
        </w:rPr>
        <w:t xml:space="preserve"> astese</w:t>
      </w:r>
      <w:r>
        <w:rPr>
          <w:color w:val="000023"/>
        </w:rPr>
        <w:t xml:space="preserve"> na</w:t>
      </w:r>
      <w:r>
        <w:br/>
      </w:r>
      <w:r>
        <w:rPr>
          <w:color w:val="51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2F"/>
        </w:rPr>
        <w:t xml:space="preserve"> বিদ্যুৎ</w:t>
      </w:r>
      <w:r>
        <w:rPr>
          <w:color w:val="000027"/>
        </w:rPr>
        <w:t xml:space="preserve"> প্রিপেইড</w:t>
      </w:r>
      <w:r>
        <w:rPr>
          <w:color w:val="000019"/>
        </w:rPr>
        <w:t xml:space="preserve"> মিটারে</w:t>
      </w:r>
      <w:r>
        <w:rPr>
          <w:color w:val="000002"/>
        </w:rPr>
        <w:t xml:space="preserve"> পেমেন্ট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3A0000"/>
        </w:rPr>
        <w:t xml:space="preserve"> আমার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3"/>
        </w:rPr>
        <w:t xml:space="preserve"> আসেনি</w:t>
      </w:r>
      <w:r>
        <w:br/>
      </w:r>
      <w:r>
        <w:rPr>
          <w:color w:val="510000"/>
        </w:rPr>
        <w:t xml:space="preserve"> আমি</w:t>
      </w:r>
      <w:r>
        <w:rPr>
          <w:color w:val="3A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01"/>
        </w:rPr>
        <w:t xml:space="preserve"> app</w:t>
      </w:r>
      <w:r>
        <w:rPr>
          <w:color w:val="000021"/>
        </w:rPr>
        <w:t xml:space="preserve"> থেকে</w:t>
      </w:r>
      <w:r>
        <w:rPr>
          <w:color w:val="000027"/>
        </w:rPr>
        <w:t xml:space="preserve"> প্রিপেইড</w:t>
      </w:r>
      <w:r>
        <w:rPr>
          <w:color w:val="000033"/>
        </w:rPr>
        <w:t xml:space="preserve"> bpdb</w:t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10"/>
        </w:rPr>
        <w:t xml:space="preserve"> payment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1A0000"/>
        </w:rPr>
        <w:t xml:space="preserve"> এখনো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120000"/>
        </w:rPr>
        <w:t xml:space="preserve"> পাই</w:t>
      </w:r>
      <w:r>
        <w:rPr>
          <w:color w:val="0E0000"/>
        </w:rPr>
        <w:t xml:space="preserve"> নি</w:t>
      </w:r>
      <w:r>
        <w:rPr>
          <w:color w:val="00000D"/>
        </w:rPr>
        <w:t xml:space="preserve"> এখন</w:t>
      </w:r>
      <w:r>
        <w:rPr>
          <w:color w:val="060000"/>
        </w:rPr>
        <w:t xml:space="preserve"> কি</w:t>
      </w:r>
      <w:r>
        <w:rPr>
          <w:color w:val="000000"/>
        </w:rPr>
        <w:t xml:space="preserve"> করবো</w:t>
      </w:r>
      <w:r>
        <w:rPr>
          <w:color w:val="010000"/>
        </w:rPr>
        <w:t xml:space="preserve"> kindly</w:t>
      </w:r>
      <w:r>
        <w:rPr>
          <w:color w:val="000000"/>
        </w:rPr>
        <w:t xml:space="preserve"> জানাবেন</w:t>
      </w:r>
      <w:r>
        <w:br/>
      </w:r>
      <w:r>
        <w:rPr>
          <w:color w:val="000000"/>
        </w:rPr>
        <w:t xml:space="preserve"> মোবাইলে</w:t>
      </w:r>
      <w:r>
        <w:rPr>
          <w:color w:val="000001"/>
        </w:rPr>
        <w:t xml:space="preserve"> কনফার্মেশন</w:t>
      </w:r>
      <w:r>
        <w:rPr>
          <w:color w:val="080000"/>
        </w:rPr>
        <w:t xml:space="preserve"> আসছে</w:t>
      </w:r>
      <w:r>
        <w:rPr>
          <w:color w:val="000000"/>
        </w:rPr>
        <w:t xml:space="preserve"> তবে</w:t>
      </w:r>
      <w:r>
        <w:rPr>
          <w:color w:val="000085"/>
        </w:rPr>
        <w:t xml:space="preserve"> টোকেন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80000"/>
        </w:rPr>
        <w:t xml:space="preserve"> ভাই</w:t>
      </w:r>
      <w:r>
        <w:rPr>
          <w:color w:val="3A0000"/>
        </w:rPr>
        <w:t xml:space="preserve"> আমার</w:t>
      </w:r>
      <w:r>
        <w:rPr>
          <w:color w:val="00000E"/>
        </w:rPr>
        <w:t xml:space="preserve"> মিটারের</w:t>
      </w:r>
      <w:r>
        <w:rPr>
          <w:color w:val="000085"/>
        </w:rPr>
        <w:t xml:space="preserve"> টোকেন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49"/>
        </w:rPr>
        <w:t xml:space="preserve"> prepaid</w:t>
      </w:r>
      <w:r>
        <w:rPr>
          <w:color w:val="000080"/>
        </w:rPr>
        <w:t xml:space="preserve"> bill</w:t>
      </w:r>
      <w:r>
        <w:rPr>
          <w:color w:val="070000"/>
        </w:rPr>
        <w:t xml:space="preserve"> ar</w:t>
      </w:r>
      <w:r>
        <w:rPr>
          <w:color w:val="0000FF"/>
        </w:rPr>
        <w:t xml:space="preserve"> token</w:t>
      </w:r>
      <w:r>
        <w:rPr>
          <w:color w:val="0C0000"/>
        </w:rPr>
        <w:t xml:space="preserve"> ashe</w:t>
      </w:r>
      <w:r>
        <w:rPr>
          <w:color w:val="00001D"/>
        </w:rPr>
        <w:t xml:space="preserve"> ni</w:t>
      </w:r>
      <w:r>
        <w:br/>
      </w:r>
      <w:r>
        <w:rPr>
          <w:color w:val="000000"/>
        </w:rPr>
        <w:t xml:space="preserve"> bhai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save</w:t>
      </w:r>
      <w:r>
        <w:rPr>
          <w:color w:val="060000"/>
        </w:rPr>
        <w:t xml:space="preserve"> kori</w:t>
      </w:r>
      <w:r>
        <w:rPr>
          <w:color w:val="00005E"/>
        </w:rPr>
        <w:t xml:space="preserve"> nai</w:t>
      </w:r>
      <w:r>
        <w:rPr>
          <w:color w:val="000000"/>
        </w:rPr>
        <w:t xml:space="preserve"> cole</w:t>
      </w:r>
      <w:r>
        <w:rPr>
          <w:color w:val="000000"/>
        </w:rPr>
        <w:t xml:space="preserve"> geche</w:t>
      </w:r>
      <w:r>
        <w:br/>
      </w:r>
      <w:r>
        <w:rPr>
          <w:color w:val="030000"/>
        </w:rPr>
        <w:t xml:space="preserve"> hello</w:t>
      </w:r>
      <w:r>
        <w:rPr>
          <w:color w:val="1D0000"/>
        </w:rPr>
        <w:t xml:space="preserve"> i</w:t>
      </w:r>
      <w:r>
        <w:rPr>
          <w:color w:val="000006"/>
        </w:rPr>
        <w:t xml:space="preserve"> did</w:t>
      </w:r>
      <w:r>
        <w:rPr>
          <w:color w:val="240000"/>
        </w:rPr>
        <w:t xml:space="preserve"> a</w:t>
      </w:r>
      <w:r>
        <w:rPr>
          <w:color w:val="000006"/>
        </w:rPr>
        <w:t xml:space="preserve"> bpdp</w:t>
      </w:r>
      <w:r>
        <w:rPr>
          <w:color w:val="000049"/>
        </w:rPr>
        <w:t xml:space="preserve"> prepaid</w:t>
      </w:r>
      <w:r>
        <w:rPr>
          <w:color w:val="000028"/>
        </w:rPr>
        <w:t xml:space="preserve"> recharge</w:t>
      </w:r>
      <w:r>
        <w:rPr>
          <w:color w:val="430000"/>
        </w:rPr>
        <w:t xml:space="preserve"> but</w:t>
      </w:r>
      <w:r>
        <w:rPr>
          <w:color w:val="020000"/>
        </w:rPr>
        <w:t xml:space="preserve"> still</w:t>
      </w:r>
      <w:r>
        <w:rPr>
          <w:color w:val="000006"/>
        </w:rPr>
        <w:t xml:space="preserve"> did</w:t>
      </w:r>
      <w:r>
        <w:rPr>
          <w:color w:val="000010"/>
        </w:rPr>
        <w:t xml:space="preserve"> not</w:t>
      </w:r>
      <w:r>
        <w:rPr>
          <w:color w:val="00000C"/>
        </w:rPr>
        <w:t xml:space="preserve"> get</w:t>
      </w:r>
      <w:r>
        <w:rPr>
          <w:color w:val="080000"/>
        </w:rPr>
        <w:t xml:space="preserve"> the</w:t>
      </w:r>
      <w:r>
        <w:rPr>
          <w:color w:val="000050"/>
        </w:rPr>
        <w:t xml:space="preserve"> meter</w:t>
      </w:r>
      <w:r>
        <w:rPr>
          <w:color w:val="000010"/>
        </w:rPr>
        <w:t xml:space="preserve"> code</w:t>
      </w:r>
      <w:r>
        <w:rPr>
          <w:color w:val="000000"/>
        </w:rPr>
        <w:t xml:space="preserve"> what</w:t>
      </w:r>
      <w:r>
        <w:rPr>
          <w:color w:val="040000"/>
        </w:rPr>
        <w:t xml:space="preserve"> to</w:t>
      </w:r>
      <w:r>
        <w:rPr>
          <w:color w:val="000000"/>
        </w:rPr>
        <w:t xml:space="preserve"> do</w:t>
      </w:r>
      <w:r>
        <w:br/>
      </w:r>
      <w:r>
        <w:rPr>
          <w:color w:val="010000"/>
        </w:rPr>
        <w:t xml:space="preserve"> vaia</w:t>
      </w:r>
      <w:r>
        <w:rPr>
          <w:color w:val="5E0000"/>
        </w:rPr>
        <w:t xml:space="preserve"> ami</w:t>
      </w:r>
      <w:r>
        <w:rPr>
          <w:color w:val="000001"/>
        </w:rPr>
        <w:t xml:space="preserve"> bikash</w:t>
      </w:r>
      <w:r>
        <w:rPr>
          <w:color w:val="000000"/>
        </w:rPr>
        <w:t xml:space="preserve"> dia</w:t>
      </w:r>
      <w:r>
        <w:rPr>
          <w:color w:val="000000"/>
        </w:rPr>
        <w:t xml:space="preserve"> mitre</w:t>
      </w:r>
      <w:r>
        <w:rPr>
          <w:color w:val="000000"/>
        </w:rPr>
        <w:t xml:space="preserve"> -e</w:t>
      </w:r>
      <w:r>
        <w:rPr>
          <w:color w:val="000000"/>
        </w:rPr>
        <w:t xml:space="preserve"> balance</w:t>
      </w:r>
      <w:r>
        <w:rPr>
          <w:color w:val="000028"/>
        </w:rPr>
        <w:t xml:space="preserve"> recharge</w:t>
      </w:r>
      <w:r>
        <w:rPr>
          <w:color w:val="110000"/>
        </w:rPr>
        <w:t xml:space="preserve"> korsi</w:t>
      </w:r>
      <w:r>
        <w:rPr>
          <w:color w:val="220000"/>
        </w:rPr>
        <w:t xml:space="preserve"> kintu</w:t>
      </w:r>
      <w:r>
        <w:rPr>
          <w:color w:val="5E0000"/>
        </w:rPr>
        <w:t xml:space="preserve"> ami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1D"/>
        </w:rPr>
        <w:t xml:space="preserve"> ni</w:t>
      </w:r>
      <w:r>
        <w:br/>
      </w:r>
      <w:r>
        <w:rPr>
          <w:color w:val="000007"/>
        </w:rPr>
        <w:t xml:space="preserve"> matro</w:t>
      </w:r>
      <w:r>
        <w:rPr>
          <w:color w:val="000000"/>
        </w:rPr>
        <w:t xml:space="preserve"> jeita</w:t>
      </w:r>
      <w:r>
        <w:rPr>
          <w:color w:val="000000"/>
        </w:rPr>
        <w:t xml:space="preserve"> marlam</w:t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rPr>
          <w:color w:val="1A0000"/>
        </w:rPr>
        <w:t xml:space="preserve"> এখনো</w:t>
      </w:r>
      <w:r>
        <w:br/>
      </w:r>
      <w:r>
        <w:rPr>
          <w:color w:val="510000"/>
        </w:rPr>
        <w:t xml:space="preserve"> আমি</w:t>
      </w:r>
      <w:r>
        <w:rPr>
          <w:color w:val="000009"/>
        </w:rPr>
        <w:t xml:space="preserve"> পল্লী</w:t>
      </w:r>
      <w:r>
        <w:rPr>
          <w:color w:val="000000"/>
        </w:rPr>
        <w:t xml:space="preserve"> বিদ‍্যুৎে</w:t>
      </w:r>
      <w:r>
        <w:rPr>
          <w:color w:val="00002E"/>
        </w:rPr>
        <w:t xml:space="preserve"> টাকা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40000"/>
        </w:rPr>
        <w:t xml:space="preserve"> কোনো</w:t>
      </w:r>
      <w:r>
        <w:rPr>
          <w:color w:val="000017"/>
        </w:rPr>
        <w:t xml:space="preserve"> টুকেন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br/>
      </w:r>
      <w:r>
        <w:rPr>
          <w:color w:val="3A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02"/>
        </w:rPr>
        <w:t xml:space="preserve"> পিপেইড</w:t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04"/>
        </w:rPr>
        <w:t xml:space="preserve"> দিছি</w:t>
      </w:r>
      <w:r>
        <w:rPr>
          <w:color w:val="020000"/>
        </w:rPr>
        <w:t xml:space="preserve"> কিন্ত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0"/>
        </w:rPr>
        <w:t xml:space="preserve"> পসচছি</w:t>
      </w:r>
      <w:r>
        <w:rPr>
          <w:color w:val="000021"/>
        </w:rPr>
        <w:t xml:space="preserve"> না</w:t>
      </w:r>
      <w:r>
        <w:br/>
      </w:r>
      <w:r>
        <w:rPr>
          <w:color w:val="000002"/>
        </w:rPr>
        <w:t xml:space="preserve"> last</w:t>
      </w:r>
      <w:r>
        <w:rPr>
          <w:color w:val="000000"/>
        </w:rPr>
        <w:t xml:space="preserve"> december</w:t>
      </w:r>
      <w:r>
        <w:rPr>
          <w:color w:val="5E0000"/>
        </w:rPr>
        <w:t xml:space="preserve"> ami</w:t>
      </w:r>
      <w:r>
        <w:rPr>
          <w:color w:val="000033"/>
        </w:rPr>
        <w:t xml:space="preserve"> bpdb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60000"/>
        </w:rPr>
        <w:t xml:space="preserve"> kori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hariye</w:t>
      </w:r>
      <w:r>
        <w:rPr>
          <w:color w:val="000000"/>
        </w:rPr>
        <w:t xml:space="preserve"> felechi</w:t>
      </w:r>
      <w:r>
        <w:rPr>
          <w:color w:val="000000"/>
        </w:rPr>
        <w:t xml:space="preserve"> and</w:t>
      </w:r>
      <w:r>
        <w:rPr>
          <w:color w:val="000000"/>
        </w:rPr>
        <w:t xml:space="preserve"> mobile</w:t>
      </w:r>
      <w:r>
        <w:rPr>
          <w:color w:val="000000"/>
        </w:rPr>
        <w:t xml:space="preserve"> disturb</w:t>
      </w:r>
      <w:r>
        <w:rPr>
          <w:color w:val="000000"/>
        </w:rPr>
        <w:t xml:space="preserve"> thakai</w:t>
      </w:r>
      <w:r>
        <w:rPr>
          <w:color w:val="000009"/>
        </w:rPr>
        <w:t xml:space="preserve"> msg</w:t>
      </w:r>
      <w:r>
        <w:rPr>
          <w:color w:val="000003"/>
        </w:rPr>
        <w:t xml:space="preserve"> delete</w:t>
      </w:r>
      <w:r>
        <w:rPr>
          <w:color w:val="040000"/>
        </w:rPr>
        <w:t xml:space="preserve"> hoye</w:t>
      </w:r>
      <w:r>
        <w:rPr>
          <w:color w:val="000000"/>
        </w:rPr>
        <w:t xml:space="preserve"> jai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60000"/>
        </w:rPr>
        <w:t xml:space="preserve"> ki</w:t>
      </w:r>
      <w:r>
        <w:rPr>
          <w:color w:val="000005"/>
        </w:rPr>
        <w:t xml:space="preserve"> kno</w:t>
      </w:r>
      <w:r>
        <w:rPr>
          <w:color w:val="000000"/>
        </w:rPr>
        <w:t xml:space="preserve"> vabe</w:t>
      </w:r>
      <w:r>
        <w:rPr>
          <w:color w:val="000000"/>
        </w:rPr>
        <w:t xml:space="preserve"> paowa</w:t>
      </w:r>
      <w:r>
        <w:rPr>
          <w:color w:val="000000"/>
        </w:rPr>
        <w:t xml:space="preserve"> jabe</w:t>
      </w:r>
      <w:r>
        <w:br/>
      </w:r>
      <w:r>
        <w:rPr>
          <w:color w:val="040000"/>
        </w:rPr>
        <w:t xml:space="preserve"> আসসালামু</w:t>
      </w:r>
      <w:r>
        <w:rPr>
          <w:color w:val="040000"/>
        </w:rPr>
        <w:t xml:space="preserve"> আলাইকুম</w:t>
      </w:r>
      <w:r>
        <w:rPr>
          <w:color w:val="510000"/>
        </w:rPr>
        <w:t xml:space="preserve"> আমি</w:t>
      </w:r>
      <w:r>
        <w:rPr>
          <w:color w:val="000001"/>
        </w:rPr>
        <w:t xml:space="preserve"> গত</w:t>
      </w:r>
      <w:r>
        <w:rPr>
          <w:color w:val="000003"/>
        </w:rPr>
        <w:t xml:space="preserve"> দিন</w:t>
      </w:r>
      <w:r>
        <w:rPr>
          <w:color w:val="00002E"/>
        </w:rPr>
        <w:t xml:space="preserve"> টাকা</w:t>
      </w:r>
      <w:r>
        <w:rPr>
          <w:color w:val="000019"/>
        </w:rPr>
        <w:t xml:space="preserve"> মিটারে</w:t>
      </w:r>
      <w:r>
        <w:rPr>
          <w:color w:val="000000"/>
        </w:rPr>
        <w:t xml:space="preserve"> ডুকরিয়েছিলাম</w:t>
      </w:r>
      <w:r>
        <w:rPr>
          <w:color w:val="000085"/>
        </w:rPr>
        <w:t xml:space="preserve"> টোকেন</w:t>
      </w:r>
      <w:r>
        <w:rPr>
          <w:color w:val="000005"/>
        </w:rPr>
        <w:t xml:space="preserve"> নং</w:t>
      </w:r>
      <w:r>
        <w:rPr>
          <w:color w:val="00000E"/>
        </w:rPr>
        <w:t xml:space="preserve"> টা</w:t>
      </w:r>
      <w:r>
        <w:rPr>
          <w:color w:val="000003"/>
        </w:rPr>
        <w:t xml:space="preserve"> পাচ্ছি</w:t>
      </w:r>
      <w:r>
        <w:rPr>
          <w:color w:val="000021"/>
        </w:rPr>
        <w:t xml:space="preserve"> না</w:t>
      </w:r>
      <w:r>
        <w:br/>
      </w:r>
      <w:r>
        <w:rPr>
          <w:color w:val="000049"/>
        </w:rPr>
        <w:t xml:space="preserve"> prepaid</w:t>
      </w:r>
      <w:r>
        <w:rPr>
          <w:color w:val="000014"/>
        </w:rPr>
        <w:t xml:space="preserve"> miter</w:t>
      </w:r>
      <w:r>
        <w:rPr>
          <w:color w:val="000028"/>
        </w:rPr>
        <w:t xml:space="preserve"> recharge</w:t>
      </w:r>
      <w:r>
        <w:rPr>
          <w:color w:val="000004"/>
        </w:rPr>
        <w:t xml:space="preserve"> kore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1D"/>
        </w:rPr>
        <w:t xml:space="preserve"> ni</w:t>
      </w:r>
      <w:r>
        <w:br/>
      </w:r>
      <w:r>
        <w:rPr>
          <w:color w:val="3A0000"/>
        </w:rPr>
        <w:t xml:space="preserve"> আমার</w:t>
      </w:r>
      <w:r>
        <w:rPr>
          <w:color w:val="000002"/>
        </w:rPr>
        <w:t xml:space="preserve"> পিপেইড</w:t>
      </w:r>
      <w:r>
        <w:rPr>
          <w:color w:val="00000E"/>
        </w:rPr>
        <w:t xml:space="preserve"> মিটারের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E"/>
        </w:rPr>
        <w:t xml:space="preserve"> টা</w:t>
      </w:r>
      <w:r>
        <w:rPr>
          <w:color w:val="000003"/>
        </w:rPr>
        <w:t xml:space="preserve"> পাচ্ছি</w:t>
      </w:r>
      <w:r>
        <w:rPr>
          <w:color w:val="000021"/>
        </w:rPr>
        <w:t xml:space="preserve"> না</w:t>
      </w:r>
      <w:r>
        <w:br/>
      </w:r>
      <w:r>
        <w:rPr>
          <w:color w:val="000030"/>
        </w:rPr>
        <w:t xml:space="preserve"> bkash</w:t>
      </w:r>
      <w:r>
        <w:rPr>
          <w:color w:val="000000"/>
        </w:rPr>
        <w:t xml:space="preserve"> thkee</w:t>
      </w:r>
      <w:r>
        <w:rPr>
          <w:color w:val="000033"/>
        </w:rPr>
        <w:t xml:space="preserve"> bpdb</w:t>
      </w:r>
      <w:r>
        <w:rPr>
          <w:color w:val="000004"/>
        </w:rPr>
        <w:t xml:space="preserve"> metre</w:t>
      </w:r>
      <w:r>
        <w:rPr>
          <w:color w:val="2D0000"/>
        </w:rPr>
        <w:t xml:space="preserve"> er</w:t>
      </w:r>
      <w:r>
        <w:rPr>
          <w:color w:val="020000"/>
        </w:rPr>
        <w:t xml:space="preserve"> jonno</w:t>
      </w:r>
      <w:r>
        <w:rPr>
          <w:color w:val="0000FF"/>
        </w:rPr>
        <w:t xml:space="preserve"> token</w:t>
      </w:r>
      <w:r>
        <w:rPr>
          <w:color w:val="000000"/>
        </w:rPr>
        <w:t xml:space="preserve"> purchase</w:t>
      </w:r>
      <w:r>
        <w:rPr>
          <w:color w:val="0A0000"/>
        </w:rPr>
        <w:t xml:space="preserve"> korlam</w:t>
      </w:r>
      <w:r>
        <w:rPr>
          <w:color w:val="060000"/>
        </w:rPr>
        <w:t xml:space="preserve"> bt</w:t>
      </w:r>
      <w:r>
        <w:rPr>
          <w:color w:val="0000FF"/>
        </w:rPr>
        <w:t xml:space="preserve"> token</w:t>
      </w:r>
      <w:r>
        <w:rPr>
          <w:color w:val="000027"/>
        </w:rPr>
        <w:t xml:space="preserve"> ta</w:t>
      </w:r>
      <w:r>
        <w:rPr>
          <w:color w:val="000000"/>
        </w:rPr>
        <w:t xml:space="preserve"> kaj</w:t>
      </w:r>
      <w:r>
        <w:rPr>
          <w:color w:val="000000"/>
        </w:rPr>
        <w:t xml:space="preserve"> korchena</w:t>
      </w:r>
      <w:r>
        <w:br/>
      </w:r>
      <w:r>
        <w:rPr>
          <w:color w:val="510000"/>
        </w:rPr>
        <w:t xml:space="preserve"> আমি</w:t>
      </w:r>
      <w:r>
        <w:rPr>
          <w:color w:val="000011"/>
        </w:rPr>
        <w:t xml:space="preserve"> একটা</w:t>
      </w:r>
      <w:r>
        <w:rPr>
          <w:color w:val="000027"/>
        </w:rPr>
        <w:t xml:space="preserve"> প্রিপেইড</w:t>
      </w:r>
      <w:r>
        <w:rPr>
          <w:color w:val="000057"/>
        </w:rPr>
        <w:t xml:space="preserve"> বিল</w:t>
      </w:r>
      <w:r>
        <w:rPr>
          <w:color w:val="000004"/>
        </w:rPr>
        <w:t xml:space="preserve"> দিলাম</w:t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অ্যাকাউন্ট</w:t>
      </w:r>
      <w:r>
        <w:rPr>
          <w:color w:val="000021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07"/>
        </w:rPr>
        <w:t xml:space="preserve"> কেটে</w:t>
      </w:r>
      <w:r>
        <w:rPr>
          <w:color w:val="000000"/>
        </w:rPr>
        <w:t xml:space="preserve"> নেওয়া</w:t>
      </w:r>
      <w:r>
        <w:rPr>
          <w:color w:val="000000"/>
        </w:rPr>
        <w:t xml:space="preserve"> হয়েছে</w:t>
      </w:r>
      <w:r>
        <w:rPr>
          <w:color w:val="520000"/>
        </w:rPr>
        <w:t xml:space="preserve"> কিন্তু</w:t>
      </w:r>
      <w:r>
        <w:rPr>
          <w:color w:val="070000"/>
        </w:rPr>
        <w:t xml:space="preserve"> আমাকে</w:t>
      </w:r>
      <w:r>
        <w:rPr>
          <w:color w:val="070000"/>
        </w:rPr>
        <w:t xml:space="preserve"> কোন</w:t>
      </w:r>
      <w:r>
        <w:rPr>
          <w:color w:val="00000C"/>
        </w:rPr>
        <w:t xml:space="preserve"> কোড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ছেনা</w:t>
      </w:r>
      <w:r>
        <w:br/>
      </w:r>
      <w:r>
        <w:rPr>
          <w:color w:val="510000"/>
        </w:rPr>
        <w:t xml:space="preserve"> আমি</w:t>
      </w:r>
      <w:r>
        <w:rPr>
          <w:color w:val="3A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5C"/>
        </w:rPr>
        <w:t xml:space="preserve"> নাম্বার</w:t>
      </w:r>
      <w:r>
        <w:rPr>
          <w:color w:val="000021"/>
        </w:rPr>
        <w:t xml:space="preserve"> থেকে</w:t>
      </w:r>
      <w:r>
        <w:rPr>
          <w:color w:val="00000A"/>
        </w:rPr>
        <w:t xml:space="preserve"> একটি</w:t>
      </w:r>
      <w:r>
        <w:rPr>
          <w:color w:val="000002"/>
        </w:rPr>
        <w:t xml:space="preserve"> বিদ্যুত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200000"/>
        </w:rPr>
        <w:t xml:space="preserve"> করেছি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মেজেটা</w:t>
      </w:r>
      <w:r>
        <w:rPr>
          <w:color w:val="000000"/>
        </w:rPr>
        <w:t xml:space="preserve"> প্রয়োজন</w:t>
      </w:r>
      <w:r>
        <w:rPr>
          <w:color w:val="000000"/>
        </w:rPr>
        <w:t xml:space="preserve"> এটা</w:t>
      </w:r>
      <w:r>
        <w:rPr>
          <w:color w:val="000022"/>
        </w:rPr>
        <w:t xml:space="preserve"> বিকাশ</w:t>
      </w:r>
      <w:r>
        <w:rPr>
          <w:color w:val="00005C"/>
        </w:rPr>
        <w:t xml:space="preserve"> নাম্বার</w:t>
      </w:r>
      <w:r>
        <w:br/>
      </w:r>
      <w:r>
        <w:rPr>
          <w:color w:val="000033"/>
        </w:rPr>
        <w:t xml:space="preserve"> bpdb</w:t>
      </w:r>
      <w:r>
        <w:rPr>
          <w:color w:val="000057"/>
        </w:rPr>
        <w:t xml:space="preserve"> বিল</w:t>
      </w:r>
      <w:r>
        <w:rPr>
          <w:color w:val="000002"/>
        </w:rPr>
        <w:t xml:space="preserve"> পেমেন্ট</w:t>
      </w:r>
      <w:r>
        <w:rPr>
          <w:color w:val="020000"/>
        </w:rPr>
        <w:t xml:space="preserve"> করা</w:t>
      </w:r>
      <w:r>
        <w:rPr>
          <w:color w:val="000000"/>
        </w:rPr>
        <w:t xml:space="preserve"> হইছিল</w:t>
      </w:r>
      <w:r>
        <w:rPr>
          <w:color w:val="00000C"/>
        </w:rPr>
        <w:t xml:space="preserve"> কোড</w:t>
      </w:r>
      <w:r>
        <w:rPr>
          <w:color w:val="080000"/>
        </w:rPr>
        <w:t xml:space="preserve"> আসছে</w:t>
      </w:r>
      <w:r>
        <w:rPr>
          <w:color w:val="000021"/>
        </w:rPr>
        <w:t xml:space="preserve"> না</w:t>
      </w:r>
      <w:r>
        <w:br/>
      </w:r>
      <w:r>
        <w:rPr>
          <w:color w:val="000009"/>
        </w:rPr>
        <w:t xml:space="preserve"> polli</w:t>
      </w:r>
      <w:r>
        <w:rPr>
          <w:color w:val="000017"/>
        </w:rPr>
        <w:t xml:space="preserve"> biddut</w:t>
      </w:r>
      <w:r>
        <w:rPr>
          <w:color w:val="0000FF"/>
        </w:rPr>
        <w:t xml:space="preserve"> token</w:t>
      </w:r>
      <w:r>
        <w:rPr>
          <w:color w:val="090000"/>
        </w:rPr>
        <w:t xml:space="preserve"> den</w:t>
      </w:r>
      <w:r>
        <w:rPr>
          <w:color w:val="000006"/>
        </w:rPr>
        <w:t xml:space="preserve"> agent</w:t>
      </w:r>
      <w:r>
        <w:rPr>
          <w:color w:val="00006D"/>
        </w:rPr>
        <w:t xml:space="preserve"> number</w:t>
      </w:r>
      <w:r>
        <w:br/>
      </w:r>
      <w:r>
        <w:rPr>
          <w:color w:val="0000FF"/>
        </w:rPr>
        <w:t xml:space="preserve"> token</w:t>
      </w:r>
      <w:r>
        <w:rPr>
          <w:color w:val="000003"/>
        </w:rPr>
        <w:t xml:space="preserve"> nambar</w:t>
      </w:r>
      <w:r>
        <w:rPr>
          <w:color w:val="000000"/>
        </w:rPr>
        <w:t xml:space="preserve"> chai</w:t>
      </w:r>
      <w:r>
        <w:br/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এক</w:t>
      </w:r>
      <w:r>
        <w:rPr>
          <w:color w:val="00005C"/>
        </w:rPr>
        <w:t xml:space="preserve"> নাম্বার</w:t>
      </w:r>
      <w:r>
        <w:rPr>
          <w:color w:val="000021"/>
        </w:rPr>
        <w:t xml:space="preserve"> থেকে</w:t>
      </w:r>
      <w:r>
        <w:rPr>
          <w:color w:val="000027"/>
        </w:rPr>
        <w:t xml:space="preserve"> প্রিপেইড</w:t>
      </w:r>
      <w:r>
        <w:rPr>
          <w:color w:val="000019"/>
        </w:rPr>
        <w:t xml:space="preserve"> মিটারে</w:t>
      </w:r>
      <w:r>
        <w:rPr>
          <w:color w:val="000000"/>
        </w:rPr>
        <w:t xml:space="preserve"> হাজার</w:t>
      </w:r>
      <w:r>
        <w:rPr>
          <w:color w:val="00002E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30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1"/>
        </w:rPr>
        <w:t xml:space="preserve"> pollibiddut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240000"/>
        </w:rPr>
        <w:t xml:space="preserve"> a</w:t>
      </w:r>
      <w:r>
        <w:rPr>
          <w:color w:val="00001E"/>
        </w:rPr>
        <w:t xml:space="preserve"> taka</w:t>
      </w:r>
      <w:r>
        <w:rPr>
          <w:color w:val="00000E"/>
        </w:rPr>
        <w:t xml:space="preserve"> paid</w:t>
      </w:r>
      <w:r>
        <w:rPr>
          <w:color w:val="030000"/>
        </w:rPr>
        <w:t xml:space="preserve"> kora</w:t>
      </w:r>
      <w:r>
        <w:rPr>
          <w:color w:val="000004"/>
        </w:rPr>
        <w:t xml:space="preserve"> hoise</w:t>
      </w:r>
      <w:r>
        <w:rPr>
          <w:color w:val="000000"/>
        </w:rPr>
        <w:t xml:space="preserve"> and</w:t>
      </w:r>
      <w:r>
        <w:rPr>
          <w:color w:val="000007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1E"/>
        </w:rPr>
        <w:t xml:space="preserve"> taka</w:t>
      </w:r>
      <w:r>
        <w:rPr>
          <w:color w:val="0A0000"/>
        </w:rPr>
        <w:t xml:space="preserve"> o</w:t>
      </w:r>
      <w:r>
        <w:rPr>
          <w:color w:val="070000"/>
        </w:rPr>
        <w:t xml:space="preserve"> kete</w:t>
      </w:r>
      <w:r>
        <w:rPr>
          <w:color w:val="000001"/>
        </w:rPr>
        <w:t xml:space="preserve"> neya</w:t>
      </w:r>
      <w:r>
        <w:rPr>
          <w:color w:val="000004"/>
        </w:rPr>
        <w:t xml:space="preserve"> hoise</w:t>
      </w:r>
      <w:r>
        <w:rPr>
          <w:color w:val="430000"/>
        </w:rPr>
        <w:t xml:space="preserve"> but</w:t>
      </w:r>
      <w:r>
        <w:rPr>
          <w:color w:val="040000"/>
        </w:rPr>
        <w:t xml:space="preserve"> je</w:t>
      </w:r>
      <w:r>
        <w:rPr>
          <w:color w:val="00006D"/>
        </w:rPr>
        <w:t xml:space="preserve"> number</w:t>
      </w:r>
      <w:r>
        <w:rPr>
          <w:color w:val="240000"/>
        </w:rPr>
        <w:t xml:space="preserve"> a</w:t>
      </w:r>
      <w:r>
        <w:rPr>
          <w:color w:val="000050"/>
        </w:rPr>
        <w:t xml:space="preserve"> meter</w:t>
      </w:r>
      <w:r>
        <w:rPr>
          <w:color w:val="2D0000"/>
        </w:rPr>
        <w:t xml:space="preserve"> er</w:t>
      </w:r>
      <w:r>
        <w:rPr>
          <w:color w:val="000010"/>
        </w:rPr>
        <w:t xml:space="preserve"> code</w:t>
      </w:r>
      <w:r>
        <w:rPr>
          <w:color w:val="000000"/>
        </w:rPr>
        <w:t xml:space="preserve"> jabar</w:t>
      </w:r>
      <w:r>
        <w:rPr>
          <w:color w:val="000000"/>
        </w:rPr>
        <w:t xml:space="preserve"> kotha</w:t>
      </w:r>
      <w:r>
        <w:rPr>
          <w:color w:val="000000"/>
        </w:rPr>
        <w:t xml:space="preserve"> seta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br/>
      </w:r>
      <w:r>
        <w:rPr>
          <w:color w:val="5E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00"/>
        </w:rPr>
        <w:t xml:space="preserve"> deye</w:t>
      </w:r>
      <w:r>
        <w:rPr>
          <w:color w:val="000049"/>
        </w:rPr>
        <w:t xml:space="preserve"> prepaid</w:t>
      </w:r>
      <w:r>
        <w:rPr>
          <w:color w:val="000080"/>
        </w:rPr>
        <w:t xml:space="preserve"> bill</w:t>
      </w:r>
      <w:r>
        <w:rPr>
          <w:color w:val="000010"/>
        </w:rPr>
        <w:t xml:space="preserve"> payment</w:t>
      </w:r>
      <w:r>
        <w:rPr>
          <w:color w:val="0C0000"/>
        </w:rPr>
        <w:t xml:space="preserve"> koresi</w:t>
      </w:r>
      <w:r>
        <w:rPr>
          <w:color w:val="220000"/>
        </w:rPr>
        <w:t xml:space="preserve"> kintu</w:t>
      </w:r>
      <w:r>
        <w:rPr>
          <w:color w:val="1C0000"/>
        </w:rPr>
        <w:t xml:space="preserve"> amar</w:t>
      </w:r>
      <w:r>
        <w:rPr>
          <w:color w:val="000000"/>
        </w:rPr>
        <w:t xml:space="preserve"> tocken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t</w:t>
      </w:r>
      <w:r>
        <w:rPr>
          <w:color w:val="000003"/>
        </w:rPr>
        <w:t xml:space="preserve"> delete</w:t>
      </w:r>
      <w:r>
        <w:rPr>
          <w:color w:val="040000"/>
        </w:rPr>
        <w:t xml:space="preserve"> hoye</w:t>
      </w:r>
      <w:r>
        <w:rPr>
          <w:color w:val="010000"/>
        </w:rPr>
        <w:t xml:space="preserve"> gese</w:t>
      </w:r>
      <w:r>
        <w:br/>
      </w:r>
      <w:r>
        <w:rPr>
          <w:color w:val="100000"/>
        </w:rPr>
        <w:t xml:space="preserve"> amr</w:t>
      </w:r>
      <w:r>
        <w:rPr>
          <w:color w:val="000027"/>
        </w:rPr>
        <w:t xml:space="preserve"> ta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0"/>
        </w:rPr>
        <w:t xml:space="preserve"> krsi</w:t>
      </w:r>
      <w:r>
        <w:rPr>
          <w:color w:val="000033"/>
        </w:rPr>
        <w:t xml:space="preserve"> tk</w:t>
      </w:r>
      <w:r>
        <w:rPr>
          <w:color w:val="0B0000"/>
        </w:rPr>
        <w:t xml:space="preserve"> ai</w:t>
      </w:r>
      <w:r>
        <w:rPr>
          <w:color w:val="00006D"/>
        </w:rPr>
        <w:t xml:space="preserve"> number</w:t>
      </w:r>
      <w:r>
        <w:rPr>
          <w:color w:val="430000"/>
        </w:rPr>
        <w:t xml:space="preserve"> but</w:t>
      </w:r>
      <w:r>
        <w:rPr>
          <w:color w:val="0B0000"/>
        </w:rPr>
        <w:t xml:space="preserve"> ai</w:t>
      </w:r>
      <w:r>
        <w:rPr>
          <w:color w:val="00006D"/>
        </w:rPr>
        <w:t xml:space="preserve"> number</w:t>
      </w:r>
      <w:r>
        <w:rPr>
          <w:color w:val="240000"/>
        </w:rPr>
        <w:t xml:space="preserve"> a</w:t>
      </w:r>
      <w:r>
        <w:rPr>
          <w:color w:val="010000"/>
        </w:rPr>
        <w:t xml:space="preserve"> pore</w:t>
      </w:r>
      <w:r>
        <w:rPr>
          <w:color w:val="000007"/>
        </w:rPr>
        <w:t xml:space="preserve"> kono</w:t>
      </w:r>
      <w:r>
        <w:rPr>
          <w:color w:val="000014"/>
        </w:rPr>
        <w:t xml:space="preserve"> sms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1"/>
        </w:rPr>
        <w:t xml:space="preserve"> time</w:t>
      </w:r>
      <w:r>
        <w:rPr>
          <w:color w:val="000000"/>
        </w:rPr>
        <w:t xml:space="preserve"> pm</w:t>
      </w:r>
      <w:r>
        <w:rPr>
          <w:color w:val="000000"/>
        </w:rPr>
        <w:t xml:space="preserve"> date-</w:t>
      </w:r>
      <w:r>
        <w:br/>
      </w:r>
      <w:r>
        <w:rPr>
          <w:color w:val="010000"/>
        </w:rPr>
        <w:t xml:space="preserve"> apu</w:t>
      </w:r>
      <w:r>
        <w:rPr>
          <w:color w:val="5E0000"/>
        </w:rPr>
        <w:t xml:space="preserve"> ami</w:t>
      </w:r>
      <w:r>
        <w:rPr>
          <w:color w:val="000080"/>
        </w:rPr>
        <w:t xml:space="preserve"> bill</w:t>
      </w:r>
      <w:r>
        <w:rPr>
          <w:color w:val="000000"/>
        </w:rPr>
        <w:t xml:space="preserve"> porishod</w:t>
      </w:r>
      <w:r>
        <w:rPr>
          <w:color w:val="000000"/>
        </w:rPr>
        <w:t xml:space="preserve"> korisi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03"/>
        </w:rPr>
        <w:t xml:space="preserve"> delete</w:t>
      </w:r>
      <w:r>
        <w:rPr>
          <w:color w:val="000000"/>
        </w:rPr>
        <w:t xml:space="preserve"> hoya</w:t>
      </w:r>
      <w:r>
        <w:rPr>
          <w:color w:val="000000"/>
        </w:rPr>
        <w:t xml:space="preserve"> gase</w:t>
      </w:r>
      <w:r>
        <w:br/>
      </w:r>
      <w:r>
        <w:rPr>
          <w:color w:val="0B0000"/>
        </w:rPr>
        <w:t xml:space="preserve"> ai</w:t>
      </w:r>
      <w:r>
        <w:rPr>
          <w:color w:val="000030"/>
        </w:rPr>
        <w:t xml:space="preserve"> bkash</w:t>
      </w:r>
      <w:r>
        <w:rPr>
          <w:color w:val="000007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08"/>
        </w:rPr>
        <w:t xml:space="preserve"> palli</w:t>
      </w:r>
      <w:r>
        <w:rPr>
          <w:color w:val="000017"/>
        </w:rPr>
        <w:t xml:space="preserve"> biddut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2D0000"/>
        </w:rPr>
        <w:t xml:space="preserve"> er</w:t>
      </w:r>
      <w:r>
        <w:rPr>
          <w:color w:val="00001E"/>
        </w:rPr>
        <w:t xml:space="preserve"> taka</w:t>
      </w:r>
      <w:r>
        <w:rPr>
          <w:color w:val="000046"/>
        </w:rPr>
        <w:t xml:space="preserve"> pay</w:t>
      </w:r>
      <w:r>
        <w:rPr>
          <w:color w:val="030000"/>
        </w:rPr>
        <w:t xml:space="preserve"> kora</w:t>
      </w:r>
      <w:r>
        <w:rPr>
          <w:color w:val="000004"/>
        </w:rPr>
        <w:t xml:space="preserve"> hoise</w:t>
      </w:r>
      <w:r>
        <w:rPr>
          <w:color w:val="000007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1E"/>
        </w:rPr>
        <w:t xml:space="preserve"> taka</w:t>
      </w:r>
      <w:r>
        <w:rPr>
          <w:color w:val="0A0000"/>
        </w:rPr>
        <w:t xml:space="preserve"> o</w:t>
      </w:r>
      <w:r>
        <w:rPr>
          <w:color w:val="070000"/>
        </w:rPr>
        <w:t xml:space="preserve"> kete</w:t>
      </w:r>
      <w:r>
        <w:rPr>
          <w:color w:val="000001"/>
        </w:rPr>
        <w:t xml:space="preserve"> neya</w:t>
      </w:r>
      <w:r>
        <w:rPr>
          <w:color w:val="000004"/>
        </w:rPr>
        <w:t xml:space="preserve"> hoise</w:t>
      </w:r>
      <w:r>
        <w:rPr>
          <w:color w:val="000000"/>
        </w:rPr>
        <w:t xml:space="preserve"> tobe</w:t>
      </w:r>
      <w:r>
        <w:rPr>
          <w:color w:val="040000"/>
        </w:rPr>
        <w:t xml:space="preserve"> je</w:t>
      </w:r>
      <w:r>
        <w:rPr>
          <w:color w:val="00006D"/>
        </w:rPr>
        <w:t xml:space="preserve"> number</w:t>
      </w:r>
      <w:r>
        <w:rPr>
          <w:color w:val="000000"/>
        </w:rPr>
        <w:t xml:space="preserve"> diasilam</w:t>
      </w:r>
      <w:r>
        <w:rPr>
          <w:color w:val="010000"/>
        </w:rPr>
        <w:t xml:space="preserve"> sei</w:t>
      </w:r>
      <w:r>
        <w:rPr>
          <w:color w:val="00006D"/>
        </w:rPr>
        <w:t xml:space="preserve"> number</w:t>
      </w:r>
      <w:r>
        <w:rPr>
          <w:color w:val="240000"/>
        </w:rPr>
        <w:t xml:space="preserve"> a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br/>
      </w:r>
      <w:r>
        <w:rPr>
          <w:color w:val="0B0000"/>
        </w:rPr>
        <w:t xml:space="preserve"> vai</w:t>
      </w:r>
      <w:r>
        <w:rPr>
          <w:color w:val="5E0000"/>
        </w:rPr>
        <w:t xml:space="preserve"> ami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B0000"/>
        </w:rPr>
        <w:t xml:space="preserve"> korchi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23"/>
        </w:rPr>
        <w:t xml:space="preserve"> na</w:t>
      </w:r>
      <w:r>
        <w:br/>
      </w:r>
      <w:r>
        <w:rPr>
          <w:color w:val="000002"/>
        </w:rPr>
        <w:t xml:space="preserve"> বিপিডিবি</w:t>
      </w:r>
      <w:r>
        <w:rPr>
          <w:color w:val="000000"/>
        </w:rPr>
        <w:t xml:space="preserve"> প্রিপেড</w:t>
      </w:r>
      <w:r>
        <w:rPr>
          <w:color w:val="000019"/>
        </w:rPr>
        <w:t xml:space="preserve"> মিটারে</w:t>
      </w:r>
      <w:r>
        <w:rPr>
          <w:color w:val="000000"/>
        </w:rPr>
        <w:t xml:space="preserve"> ই</w:t>
      </w:r>
      <w:r>
        <w:rPr>
          <w:color w:val="000000"/>
        </w:rPr>
        <w:t xml:space="preserve"> নভেম্বর</w:t>
      </w:r>
      <w:r>
        <w:rPr>
          <w:color w:val="000000"/>
        </w:rPr>
        <w:t xml:space="preserve"> তারিখে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বড়েছিলাম</w:t>
      </w:r>
      <w:r>
        <w:rPr>
          <w:color w:val="070000"/>
        </w:rPr>
        <w:t xml:space="preserve"> আমাকে</w:t>
      </w:r>
      <w:r>
        <w:rPr>
          <w:color w:val="000000"/>
        </w:rPr>
        <w:t xml:space="preserve"> যে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10000"/>
        </w:rPr>
        <w:t xml:space="preserve"> দিয়েছে</w:t>
      </w:r>
      <w:r>
        <w:rPr>
          <w:color w:val="000000"/>
        </w:rPr>
        <w:t xml:space="preserve"> সেটা</w:t>
      </w:r>
      <w:r>
        <w:rPr>
          <w:color w:val="000000"/>
        </w:rPr>
        <w:t xml:space="preserve"> ওকে</w:t>
      </w:r>
      <w:r>
        <w:rPr>
          <w:color w:val="000004"/>
        </w:rPr>
        <w:t xml:space="preserve"> নাম্বারটা</w:t>
      </w:r>
      <w:r>
        <w:rPr>
          <w:color w:val="000000"/>
        </w:rPr>
        <w:t xml:space="preserve"> ভুল</w:t>
      </w:r>
      <w:r>
        <w:rPr>
          <w:color w:val="010000"/>
        </w:rPr>
        <w:t xml:space="preserve"> দিয়েছে</w:t>
      </w:r>
      <w:r>
        <w:rPr>
          <w:color w:val="3A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5C"/>
        </w:rPr>
        <w:t xml:space="preserve"> নাম্বার</w:t>
      </w:r>
      <w:r>
        <w:br/>
      </w:r>
      <w:r>
        <w:rPr>
          <w:color w:val="5E0000"/>
        </w:rPr>
        <w:t xml:space="preserve"> ami</w:t>
      </w:r>
      <w:r>
        <w:rPr>
          <w:color w:val="100000"/>
        </w:rPr>
        <w:t xml:space="preserve"> akta</w:t>
      </w:r>
      <w:r>
        <w:rPr>
          <w:color w:val="000080"/>
        </w:rPr>
        <w:t xml:space="preserve"> bill</w:t>
      </w:r>
      <w:r>
        <w:rPr>
          <w:color w:val="000007"/>
        </w:rPr>
        <w:t xml:space="preserve"> dilam</w:t>
      </w:r>
      <w:r>
        <w:rPr>
          <w:color w:val="430000"/>
        </w:rPr>
        <w:t xml:space="preserve"> but</w:t>
      </w:r>
      <w:r>
        <w:rPr>
          <w:color w:val="000014"/>
        </w:rPr>
        <w:t xml:space="preserve"> sms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rPr>
          <w:color w:val="000009"/>
        </w:rPr>
        <w:t xml:space="preserve"> akono</w:t>
      </w:r>
      <w:r>
        <w:rPr>
          <w:color w:val="000005"/>
        </w:rPr>
        <w:t xml:space="preserve"> mitar</w:t>
      </w:r>
      <w:r>
        <w:rPr>
          <w:color w:val="240000"/>
        </w:rPr>
        <w:t xml:space="preserve"> a</w:t>
      </w:r>
      <w:r>
        <w:rPr>
          <w:color w:val="000033"/>
        </w:rPr>
        <w:t xml:space="preserve"> tk</w:t>
      </w:r>
      <w:r>
        <w:rPr>
          <w:color w:val="000000"/>
        </w:rPr>
        <w:t xml:space="preserve"> vorte</w:t>
      </w:r>
      <w:r>
        <w:rPr>
          <w:color w:val="000000"/>
        </w:rPr>
        <w:t xml:space="preserve"> parci</w:t>
      </w:r>
      <w:r>
        <w:rPr>
          <w:color w:val="000023"/>
        </w:rPr>
        <w:t xml:space="preserve"> na</w:t>
      </w:r>
      <w:r>
        <w:br/>
      </w:r>
      <w:r>
        <w:rPr>
          <w:color w:val="510000"/>
        </w:rPr>
        <w:t xml:space="preserve"> আমি</w:t>
      </w:r>
      <w:r>
        <w:rPr>
          <w:color w:val="00002E"/>
        </w:rPr>
        <w:t xml:space="preserve"> টাকা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130000"/>
        </w:rPr>
        <w:t xml:space="preserve"> করছি</w:t>
      </w:r>
      <w:r>
        <w:rPr>
          <w:color w:val="020000"/>
        </w:rPr>
        <w:t xml:space="preserve"> কিন্ত</w:t>
      </w:r>
      <w:r>
        <w:rPr>
          <w:color w:val="000003"/>
        </w:rPr>
        <w:t xml:space="preserve"> টকেন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00"/>
        </w:rPr>
        <w:t xml:space="preserve"> জনাব</w:t>
      </w:r>
      <w:r>
        <w:rPr>
          <w:color w:val="040000"/>
        </w:rPr>
        <w:t xml:space="preserve"> আজ</w:t>
      </w:r>
      <w:r>
        <w:rPr>
          <w:color w:val="000000"/>
        </w:rPr>
        <w:t xml:space="preserve"> রাত</w:t>
      </w:r>
      <w:r>
        <w:rPr>
          <w:color w:val="000000"/>
        </w:rPr>
        <w:t xml:space="preserve"> টায়</w:t>
      </w:r>
      <w:r>
        <w:rPr>
          <w:color w:val="3A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27"/>
        </w:rPr>
        <w:t xml:space="preserve"> প্রিপেইড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rPr>
          <w:color w:val="000004"/>
        </w:rPr>
        <w:t xml:space="preserve"> -</w:t>
      </w:r>
      <w:r>
        <w:rPr>
          <w:color w:val="000000"/>
        </w:rPr>
        <w:t xml:space="preserve"> তে</w:t>
      </w:r>
      <w:r>
        <w:rPr>
          <w:color w:val="00002E"/>
        </w:rPr>
        <w:t xml:space="preserve"> টাকা</w:t>
      </w:r>
      <w:r>
        <w:rPr>
          <w:color w:val="000018"/>
        </w:rPr>
        <w:t xml:space="preserve"> রিচার্জ</w:t>
      </w:r>
      <w:r>
        <w:rPr>
          <w:color w:val="030000"/>
        </w:rPr>
        <w:t xml:space="preserve"> করি</w:t>
      </w:r>
      <w:r>
        <w:rPr>
          <w:color w:val="520000"/>
        </w:rPr>
        <w:t xml:space="preserve"> কিন্তু</w:t>
      </w:r>
      <w:r>
        <w:rPr>
          <w:color w:val="070000"/>
        </w:rPr>
        <w:t xml:space="preserve"> কোন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120000"/>
        </w:rPr>
        <w:t xml:space="preserve"> পাই</w:t>
      </w:r>
      <w:r>
        <w:rPr>
          <w:color w:val="0E0000"/>
        </w:rPr>
        <w:t xml:space="preserve"> নি</w:t>
      </w:r>
      <w:r>
        <w:rPr>
          <w:color w:val="000000"/>
        </w:rPr>
        <w:t xml:space="preserve"> তাই</w:t>
      </w:r>
      <w:r>
        <w:rPr>
          <w:color w:val="000000"/>
        </w:rPr>
        <w:t xml:space="preserve"> দ্রুত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0"/>
        </w:rPr>
        <w:t xml:space="preserve"> দেওয়ার</w:t>
      </w:r>
      <w:r>
        <w:rPr>
          <w:color w:val="010000"/>
        </w:rPr>
        <w:t xml:space="preserve"> জন্য</w:t>
      </w:r>
      <w:r>
        <w:rPr>
          <w:color w:val="000000"/>
        </w:rPr>
        <w:t xml:space="preserve"> বিনীত</w:t>
      </w:r>
      <w:r>
        <w:rPr>
          <w:color w:val="000000"/>
        </w:rPr>
        <w:t xml:space="preserve"> অনুরোধ</w:t>
      </w:r>
      <w:r>
        <w:rPr>
          <w:color w:val="130000"/>
        </w:rPr>
        <w:t xml:space="preserve"> করছি</w:t>
      </w:r>
      <w:r>
        <w:br/>
      </w:r>
      <w:r>
        <w:rPr>
          <w:color w:val="000005"/>
        </w:rPr>
        <w:t xml:space="preserve"> mitar</w:t>
      </w:r>
      <w:r>
        <w:rPr>
          <w:color w:val="0000FF"/>
        </w:rPr>
        <w:t xml:space="preserve"> token</w:t>
      </w:r>
      <w:r>
        <w:rPr>
          <w:color w:val="00000B"/>
        </w:rPr>
        <w:t xml:space="preserve"> aseni</w:t>
      </w:r>
      <w:r>
        <w:br/>
      </w:r>
      <w:r>
        <w:rPr>
          <w:color w:val="5E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80"/>
        </w:rPr>
        <w:t xml:space="preserve"> bill</w:t>
      </w:r>
      <w:r>
        <w:rPr>
          <w:color w:val="000010"/>
        </w:rPr>
        <w:t xml:space="preserve"> payment</w:t>
      </w:r>
      <w:r>
        <w:rPr>
          <w:color w:val="000004"/>
        </w:rPr>
        <w:t xml:space="preserve"> korse</w:t>
      </w:r>
      <w:r>
        <w:rPr>
          <w:color w:val="0000FF"/>
        </w:rPr>
        <w:t xml:space="preserve"> token</w:t>
      </w:r>
      <w:r>
        <w:rPr>
          <w:color w:val="000009"/>
        </w:rPr>
        <w:t xml:space="preserve"> msg</w:t>
      </w:r>
      <w:r>
        <w:rPr>
          <w:color w:val="0C0000"/>
        </w:rPr>
        <w:t xml:space="preserve"> ashe</w:t>
      </w:r>
      <w:r>
        <w:rPr>
          <w:color w:val="00005E"/>
        </w:rPr>
        <w:t xml:space="preserve"> nai</w:t>
      </w:r>
      <w:r>
        <w:br/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00"/>
        </w:rPr>
        <w:t xml:space="preserve"> recharc</w:t>
      </w:r>
      <w:r>
        <w:rPr>
          <w:color w:val="000000"/>
        </w:rPr>
        <w:t xml:space="preserve"> ac_</w:t>
      </w:r>
      <w:r>
        <w:rPr>
          <w:color w:val="000000"/>
        </w:rPr>
        <w:t xml:space="preserve"> amount-</w:t>
      </w:r>
      <w:r>
        <w:rPr>
          <w:color w:val="0000FF"/>
        </w:rPr>
        <w:t xml:space="preserve"> token</w:t>
      </w:r>
      <w:r>
        <w:rPr>
          <w:color w:val="000000"/>
        </w:rPr>
        <w:t xml:space="preserve"> nombet</w:t>
      </w:r>
      <w:r>
        <w:rPr>
          <w:color w:val="060000"/>
        </w:rPr>
        <w:t xml:space="preserve"> plz</w:t>
      </w:r>
      <w:r>
        <w:br/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দুইটি</w:t>
      </w:r>
      <w:r>
        <w:rPr>
          <w:color w:val="000000"/>
        </w:rPr>
        <w:t xml:space="preserve"> প্রিপ্রেড</w:t>
      </w:r>
      <w:r>
        <w:rPr>
          <w:color w:val="00000E"/>
        </w:rPr>
        <w:t xml:space="preserve"> মিটারের</w:t>
      </w:r>
      <w:r>
        <w:rPr>
          <w:color w:val="000000"/>
        </w:rPr>
        <w:t xml:space="preserve"> টোকানে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rPr>
          <w:color w:val="010000"/>
        </w:rPr>
        <w:t xml:space="preserve"> দয়া</w:t>
      </w:r>
      <w:r>
        <w:rPr>
          <w:color w:val="040000"/>
        </w:rPr>
        <w:t xml:space="preserve"> করে</w:t>
      </w:r>
      <w:r>
        <w:rPr>
          <w:color w:val="070000"/>
        </w:rPr>
        <w:t xml:space="preserve"> আমাকে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পারবেন</w:t>
      </w:r>
      <w:r>
        <w:br/>
      </w:r>
      <w:r>
        <w:rPr>
          <w:color w:val="5E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00"/>
        </w:rPr>
        <w:t xml:space="preserve"> take</w:t>
      </w:r>
      <w:r>
        <w:rPr>
          <w:color w:val="000007"/>
        </w:rPr>
        <w:t xml:space="preserve"> electric</w:t>
      </w:r>
      <w:r>
        <w:rPr>
          <w:color w:val="000050"/>
        </w:rPr>
        <w:t xml:space="preserve"> meter</w:t>
      </w:r>
      <w:r>
        <w:rPr>
          <w:color w:val="000009"/>
        </w:rPr>
        <w:t xml:space="preserve"> ei</w:t>
      </w:r>
      <w:r>
        <w:rPr>
          <w:color w:val="00001E"/>
        </w:rPr>
        <w:t xml:space="preserve"> taka</w:t>
      </w:r>
      <w:r>
        <w:rPr>
          <w:color w:val="000028"/>
        </w:rPr>
        <w:t xml:space="preserve"> recharge</w:t>
      </w:r>
      <w:r>
        <w:rPr>
          <w:color w:val="0C0000"/>
        </w:rPr>
        <w:t xml:space="preserve"> koresi</w:t>
      </w:r>
      <w:r>
        <w:rPr>
          <w:color w:val="00001E"/>
        </w:rPr>
        <w:t xml:space="preserve"> taka</w:t>
      </w:r>
      <w:r>
        <w:rPr>
          <w:color w:val="000000"/>
        </w:rPr>
        <w:t xml:space="preserve"> ketese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dei</w:t>
      </w:r>
      <w:r>
        <w:rPr>
          <w:color w:val="00005E"/>
        </w:rPr>
        <w:t xml:space="preserve"> nai</w:t>
      </w:r>
      <w:r>
        <w:br/>
      </w:r>
      <w:r>
        <w:rPr>
          <w:color w:val="000000"/>
        </w:rPr>
        <w:t xml:space="preserve"> ame</w:t>
      </w:r>
      <w:r>
        <w:rPr>
          <w:color w:val="000002"/>
        </w:rPr>
        <w:t xml:space="preserve"> akon</w:t>
      </w:r>
      <w:r>
        <w:rPr>
          <w:color w:val="000030"/>
        </w:rPr>
        <w:t xml:space="preserve"> bkash</w:t>
      </w:r>
      <w:r>
        <w:rPr>
          <w:color w:val="000000"/>
        </w:rPr>
        <w:t xml:space="preserve"> taika</w:t>
      </w:r>
      <w:r>
        <w:rPr>
          <w:color w:val="040000"/>
        </w:rPr>
        <w:t xml:space="preserve"> to</w:t>
      </w:r>
      <w:r>
        <w:rPr>
          <w:color w:val="000000"/>
        </w:rPr>
        <w:t xml:space="preserve"> dukai</w:t>
      </w:r>
      <w:r>
        <w:rPr>
          <w:color w:val="000007"/>
        </w:rPr>
        <w:t xml:space="preserve"> metar</w:t>
      </w:r>
      <w:r>
        <w:rPr>
          <w:color w:val="000001"/>
        </w:rPr>
        <w:t xml:space="preserve"> card</w:t>
      </w:r>
      <w:r>
        <w:rPr>
          <w:color w:val="240000"/>
        </w:rPr>
        <w:t xml:space="preserve"> a</w:t>
      </w:r>
      <w:r>
        <w:rPr>
          <w:color w:val="000007"/>
        </w:rPr>
        <w:t xml:space="preserve"> message</w:t>
      </w:r>
      <w:r>
        <w:rPr>
          <w:color w:val="010000"/>
        </w:rPr>
        <w:t xml:space="preserve"> dey</w:t>
      </w:r>
      <w:r>
        <w:rPr>
          <w:color w:val="00005E"/>
        </w:rPr>
        <w:t xml:space="preserve"> nai</w:t>
      </w:r>
      <w:r>
        <w:rPr>
          <w:color w:val="000009"/>
        </w:rPr>
        <w:t xml:space="preserve"> akono</w:t>
      </w:r>
      <w:r>
        <w:br/>
      </w:r>
      <w:r>
        <w:rPr>
          <w:color w:val="1C0000"/>
        </w:rPr>
        <w:t xml:space="preserve"> amar</w:t>
      </w:r>
      <w:r>
        <w:rPr>
          <w:color w:val="000000"/>
        </w:rPr>
        <w:t xml:space="preserve"> phone</w:t>
      </w:r>
      <w:r>
        <w:rPr>
          <w:color w:val="000000"/>
        </w:rPr>
        <w:t xml:space="preserve"> +</w:t>
      </w:r>
      <w:r>
        <w:rPr>
          <w:color w:val="000030"/>
        </w:rPr>
        <w:t xml:space="preserve"> bkash</w:t>
      </w:r>
      <w:r>
        <w:rPr>
          <w:color w:val="00006D"/>
        </w:rPr>
        <w:t xml:space="preserve"> number</w:t>
      </w:r>
      <w:r>
        <w:rPr>
          <w:color w:val="5E0000"/>
        </w:rPr>
        <w:t xml:space="preserve"> ami</w:t>
      </w:r>
      <w:r>
        <w:rPr>
          <w:color w:val="000000"/>
        </w:rPr>
        <w:t xml:space="preserve"> kichukhon</w:t>
      </w:r>
      <w:r>
        <w:rPr>
          <w:color w:val="0C0000"/>
        </w:rPr>
        <w:t xml:space="preserve"> age</w:t>
      </w:r>
      <w:r>
        <w:rPr>
          <w:color w:val="000033"/>
        </w:rPr>
        <w:t xml:space="preserve"> tk</w:t>
      </w:r>
      <w:r>
        <w:rPr>
          <w:color w:val="000030"/>
        </w:rPr>
        <w:t xml:space="preserve"> bkash</w:t>
      </w:r>
      <w:r>
        <w:rPr>
          <w:color w:val="2D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07"/>
        </w:rPr>
        <w:t xml:space="preserve"> electric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80000"/>
        </w:rPr>
        <w:t xml:space="preserve"> korechi</w:t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430000"/>
        </w:rPr>
        <w:t xml:space="preserve"> but</w:t>
      </w:r>
      <w:r>
        <w:rPr>
          <w:color w:val="000007"/>
        </w:rPr>
        <w:t xml:space="preserve"> kono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1D"/>
        </w:rPr>
        <w:t xml:space="preserve"> ni</w:t>
      </w:r>
      <w:r>
        <w:rPr>
          <w:color w:val="00000B"/>
        </w:rPr>
        <w:t xml:space="preserve"> akhono</w:t>
      </w:r>
      <w:r>
        <w:br/>
      </w:r>
      <w:r>
        <w:rPr>
          <w:color w:val="000050"/>
        </w:rPr>
        <w:t xml:space="preserve"> meter</w:t>
      </w:r>
      <w:r>
        <w:rPr>
          <w:color w:val="000000"/>
        </w:rPr>
        <w:t xml:space="preserve"> richah</w:t>
      </w:r>
      <w:r>
        <w:rPr>
          <w:color w:val="000004"/>
        </w:rPr>
        <w:t xml:space="preserve"> korse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70000"/>
        </w:rPr>
        <w:t xml:space="preserve"> asa</w:t>
      </w:r>
      <w:r>
        <w:rPr>
          <w:color w:val="00005E"/>
        </w:rPr>
        <w:t xml:space="preserve"> nai</w:t>
      </w:r>
      <w:r>
        <w:rPr>
          <w:color w:val="000050"/>
        </w:rPr>
        <w:t xml:space="preserve"> meter</w:t>
      </w:r>
      <w:r>
        <w:rPr>
          <w:color w:val="000000"/>
        </w:rPr>
        <w:t xml:space="preserve"> nu</w:t>
      </w:r>
      <w:r>
        <w:br/>
      </w:r>
      <w:r>
        <w:rPr>
          <w:color w:val="1C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6D"/>
        </w:rPr>
        <w:t xml:space="preserve"> number</w:t>
      </w:r>
      <w:r>
        <w:rPr>
          <w:color w:val="5E0000"/>
        </w:rPr>
        <w:t xml:space="preserve"> ami</w:t>
      </w:r>
      <w:r>
        <w:rPr>
          <w:color w:val="000009"/>
        </w:rPr>
        <w:t xml:space="preserve"> polli</w:t>
      </w:r>
      <w:r>
        <w:rPr>
          <w:color w:val="000003"/>
        </w:rPr>
        <w:t xml:space="preserve"> bidut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00"/>
        </w:rPr>
        <w:t xml:space="preserve"> nuber</w:t>
      </w:r>
      <w:r>
        <w:rPr>
          <w:color w:val="000033"/>
        </w:rPr>
        <w:t xml:space="preserve"> tk</w:t>
      </w:r>
      <w:r>
        <w:rPr>
          <w:color w:val="000028"/>
        </w:rPr>
        <w:t xml:space="preserve"> recharge</w:t>
      </w:r>
      <w:r>
        <w:rPr>
          <w:color w:val="000000"/>
        </w:rPr>
        <w:t xml:space="preserve"> karece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details</w:t>
      </w:r>
      <w:r>
        <w:rPr>
          <w:color w:val="00000D"/>
        </w:rPr>
        <w:t xml:space="preserve"> paini</w:t>
      </w:r>
      <w:r>
        <w:rPr>
          <w:color w:val="000000"/>
        </w:rPr>
        <w:t xml:space="preserve"> pplz</w:t>
      </w:r>
      <w:r>
        <w:rPr>
          <w:color w:val="000000"/>
        </w:rPr>
        <w:t xml:space="preserve"> inform</w:t>
      </w:r>
      <w:r>
        <w:rPr>
          <w:color w:val="040000"/>
        </w:rPr>
        <w:t xml:space="preserve"> me</w:t>
      </w:r>
      <w:r>
        <w:br/>
      </w:r>
      <w:r>
        <w:rPr>
          <w:color w:val="000000"/>
        </w:rPr>
        <w:t xml:space="preserve"> সালাম</w:t>
      </w:r>
      <w:r>
        <w:rPr>
          <w:color w:val="510000"/>
        </w:rPr>
        <w:t xml:space="preserve"> আমি</w:t>
      </w:r>
      <w:r>
        <w:rPr>
          <w:color w:val="000001"/>
        </w:rPr>
        <w:t xml:space="preserve"> কিছুক্ষন</w:t>
      </w:r>
      <w:r>
        <w:rPr>
          <w:color w:val="110000"/>
        </w:rPr>
        <w:t xml:space="preserve"> আগে</w:t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রিচার্য</w:t>
      </w:r>
      <w:r>
        <w:rPr>
          <w:color w:val="030000"/>
        </w:rPr>
        <w:t xml:space="preserve"> করি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নরম্বারটা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rPr>
          <w:color w:val="020000"/>
        </w:rPr>
        <w:t xml:space="preserve"> এইটা</w:t>
      </w:r>
      <w:r>
        <w:rPr>
          <w:color w:val="3A0000"/>
        </w:rPr>
        <w:t xml:space="preserve"> আমার</w:t>
      </w:r>
      <w:r>
        <w:rPr>
          <w:color w:val="00005C"/>
        </w:rPr>
        <w:t xml:space="preserve"> নাম্বার</w:t>
      </w:r>
      <w:r>
        <w:br/>
      </w:r>
      <w:r>
        <w:rPr>
          <w:color w:val="5E0000"/>
        </w:rPr>
        <w:t xml:space="preserve"> ami</w:t>
      </w:r>
      <w:r>
        <w:rPr>
          <w:color w:val="0B0000"/>
        </w:rPr>
        <w:t xml:space="preserve"> ekta</w:t>
      </w:r>
      <w:r>
        <w:rPr>
          <w:color w:val="000000"/>
        </w:rPr>
        <w:t xml:space="preserve"> bittot</w:t>
      </w:r>
      <w:r>
        <w:rPr>
          <w:color w:val="000080"/>
        </w:rPr>
        <w:t xml:space="preserve"> bill</w:t>
      </w:r>
      <w:r>
        <w:rPr>
          <w:color w:val="000001"/>
        </w:rPr>
        <w:t xml:space="preserve"> dichi</w:t>
      </w:r>
      <w:r>
        <w:rPr>
          <w:color w:val="000007"/>
        </w:rPr>
        <w:t xml:space="preserve"> ekhono</w:t>
      </w:r>
      <w:r>
        <w:rPr>
          <w:color w:val="0000FF"/>
        </w:rPr>
        <w:t xml:space="preserve"> token</w:t>
      </w:r>
      <w:r>
        <w:rPr>
          <w:color w:val="000000"/>
        </w:rPr>
        <w:t xml:space="preserve"> payni</w:t>
      </w:r>
      <w:r>
        <w:br/>
      </w:r>
      <w:r>
        <w:rPr>
          <w:color w:val="3A0000"/>
        </w:rPr>
        <w:t xml:space="preserve"> আমার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নাম্বারটি</w:t>
      </w:r>
      <w:r>
        <w:rPr>
          <w:color w:val="000004"/>
        </w:rPr>
        <w:t xml:space="preserve"> দেন</w:t>
      </w:r>
      <w:r>
        <w:br/>
      </w:r>
      <w:r>
        <w:rPr>
          <w:color w:val="510000"/>
        </w:rPr>
        <w:t xml:space="preserve"> আমি</w:t>
      </w:r>
      <w:r>
        <w:rPr>
          <w:color w:val="00002F"/>
        </w:rPr>
        <w:t xml:space="preserve"> বিদ্যুৎ</w:t>
      </w:r>
      <w:r>
        <w:rPr>
          <w:color w:val="0E0000"/>
        </w:rPr>
        <w:t xml:space="preserve"> এর</w:t>
      </w:r>
      <w:r>
        <w:rPr>
          <w:color w:val="000000"/>
        </w:rPr>
        <w:t xml:space="preserve"> কার্ড</w:t>
      </w:r>
      <w:r>
        <w:rPr>
          <w:color w:val="0E0000"/>
        </w:rPr>
        <w:t xml:space="preserve"> এর</w:t>
      </w:r>
      <w:r>
        <w:rPr>
          <w:color w:val="010000"/>
        </w:rPr>
        <w:t xml:space="preserve"> জন্য</w:t>
      </w:r>
      <w:r>
        <w:rPr>
          <w:color w:val="00002E"/>
        </w:rPr>
        <w:t xml:space="preserve"> টাকা</w:t>
      </w:r>
      <w:r>
        <w:rPr>
          <w:color w:val="090000"/>
        </w:rPr>
        <w:t xml:space="preserve"> দিয়েছি</w:t>
      </w:r>
      <w:r>
        <w:rPr>
          <w:color w:val="520000"/>
        </w:rPr>
        <w:t xml:space="preserve"> কিন্তু</w:t>
      </w:r>
      <w:r>
        <w:rPr>
          <w:color w:val="1A0000"/>
        </w:rPr>
        <w:t xml:space="preserve"> এখনো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E0000"/>
        </w:rPr>
        <w:t xml:space="preserve"> নি</w:t>
      </w:r>
      <w:r>
        <w:br/>
      </w:r>
      <w:r>
        <w:rPr>
          <w:color w:val="5E0000"/>
        </w:rPr>
        <w:t xml:space="preserve"> ami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B0000"/>
        </w:rPr>
        <w:t xml:space="preserve"> korchi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23"/>
        </w:rPr>
        <w:t xml:space="preserve"> na</w:t>
      </w:r>
      <w:r>
        <w:rPr>
          <w:color w:val="000002"/>
        </w:rPr>
        <w:t xml:space="preserve"> keno</w:t>
      </w:r>
      <w:r>
        <w:br/>
      </w:r>
      <w:r>
        <w:rPr>
          <w:color w:val="5E0000"/>
        </w:rPr>
        <w:t xml:space="preserve"> ami</w:t>
      </w:r>
      <w:r>
        <w:rPr>
          <w:color w:val="000050"/>
        </w:rPr>
        <w:t xml:space="preserve"> meter</w:t>
      </w:r>
      <w:r>
        <w:rPr>
          <w:color w:val="000027"/>
        </w:rPr>
        <w:t xml:space="preserve"> no</w:t>
      </w:r>
      <w:r>
        <w:rPr>
          <w:color w:val="00000C"/>
        </w:rPr>
        <w:t xml:space="preserve"> e</w:t>
      </w:r>
      <w:r>
        <w:rPr>
          <w:color w:val="000033"/>
        </w:rPr>
        <w:t xml:space="preserve"> tk</w:t>
      </w:r>
      <w:r>
        <w:rPr>
          <w:color w:val="000028"/>
        </w:rPr>
        <w:t xml:space="preserve"> recharge</w:t>
      </w:r>
      <w:r>
        <w:rPr>
          <w:color w:val="080000"/>
        </w:rPr>
        <w:t xml:space="preserve"> korechi</w:t>
      </w:r>
      <w:r>
        <w:rPr>
          <w:color w:val="060000"/>
        </w:rPr>
        <w:t xml:space="preserve"> bt</w:t>
      </w:r>
      <w:r>
        <w:rPr>
          <w:color w:val="000010"/>
        </w:rPr>
        <w:t xml:space="preserve"> code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br/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70000"/>
        </w:rPr>
        <w:t xml:space="preserve"> asa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80"/>
        </w:rPr>
        <w:t xml:space="preserve"> bill</w:t>
      </w:r>
      <w:r>
        <w:rPr>
          <w:color w:val="000010"/>
        </w:rPr>
        <w:t xml:space="preserve"> payment</w:t>
      </w:r>
      <w:r>
        <w:rPr>
          <w:color w:val="0C0000"/>
        </w:rPr>
        <w:t xml:space="preserve"> korci</w:t>
      </w:r>
      <w:r>
        <w:rPr>
          <w:color w:val="000080"/>
        </w:rPr>
        <w:t xml:space="preserve"> bill</w:t>
      </w:r>
      <w:r>
        <w:rPr>
          <w:color w:val="000005"/>
        </w:rPr>
        <w:t xml:space="preserve"> tokan</w:t>
      </w:r>
      <w:r>
        <w:rPr>
          <w:color w:val="000000"/>
        </w:rPr>
        <w:t xml:space="preserve"> delo</w:t>
      </w:r>
      <w:r>
        <w:rPr>
          <w:color w:val="000023"/>
        </w:rPr>
        <w:t xml:space="preserve"> na</w:t>
      </w:r>
      <w:r>
        <w:rPr>
          <w:color w:val="040000"/>
        </w:rPr>
        <w:t xml:space="preserve"> to</w:t>
      </w:r>
      <w:r>
        <w:br/>
      </w:r>
      <w:r>
        <w:rPr>
          <w:color w:val="1C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17"/>
        </w:rPr>
        <w:t xml:space="preserve"> biddut</w:t>
      </w:r>
      <w:r>
        <w:rPr>
          <w:color w:val="000014"/>
        </w:rPr>
        <w:t xml:space="preserve"> bil</w:t>
      </w:r>
      <w:r>
        <w:rPr>
          <w:color w:val="000000"/>
        </w:rPr>
        <w:t xml:space="preserve"> reacharg</w:t>
      </w:r>
      <w:r>
        <w:rPr>
          <w:color w:val="0B0000"/>
        </w:rPr>
        <w:t xml:space="preserve"> korchi</w:t>
      </w:r>
      <w:r>
        <w:rPr>
          <w:color w:val="0000FF"/>
        </w:rPr>
        <w:t xml:space="preserve"> token</w:t>
      </w:r>
      <w:r>
        <w:rPr>
          <w:color w:val="000003"/>
        </w:rPr>
        <w:t xml:space="preserve"> nambar</w:t>
      </w:r>
      <w:r>
        <w:rPr>
          <w:color w:val="000000"/>
        </w:rPr>
        <w:t xml:space="preserve"> messeg</w:t>
      </w:r>
      <w:r>
        <w:rPr>
          <w:color w:val="000000"/>
        </w:rPr>
        <w:t xml:space="preserve"> ashena</w:t>
      </w:r>
      <w:r>
        <w:br/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90000"/>
        </w:rPr>
        <w:t xml:space="preserve"> দিয়েছি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দেয়নাই</w:t>
      </w:r>
      <w:r>
        <w:br/>
      </w:r>
      <w:r>
        <w:rPr>
          <w:color w:val="2D0000"/>
        </w:rPr>
        <w:t xml:space="preserve"> er</w:t>
      </w:r>
      <w:r>
        <w:rPr>
          <w:color w:val="000000"/>
        </w:rPr>
        <w:t xml:space="preserve"> etoken</w:t>
      </w:r>
      <w:r>
        <w:rPr>
          <w:color w:val="000000"/>
        </w:rPr>
        <w:t xml:space="preserve"> asini</w:t>
      </w:r>
      <w:r>
        <w:br/>
      </w:r>
      <w:r>
        <w:rPr>
          <w:color w:val="080000"/>
        </w:rPr>
        <w:t xml:space="preserve"> ভাই</w:t>
      </w:r>
      <w:r>
        <w:rPr>
          <w:color w:val="510000"/>
        </w:rPr>
        <w:t xml:space="preserve"> আমি</w:t>
      </w:r>
      <w:r>
        <w:rPr>
          <w:color w:val="000011"/>
        </w:rPr>
        <w:t xml:space="preserve"> একটা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00002"/>
        </w:rPr>
        <w:t xml:space="preserve"> পেমেন্ট</w:t>
      </w:r>
      <w:r>
        <w:rPr>
          <w:color w:val="130000"/>
        </w:rPr>
        <w:t xml:space="preserve"> করছি</w:t>
      </w:r>
      <w:r>
        <w:rPr>
          <w:color w:val="00000D"/>
        </w:rPr>
        <w:t xml:space="preserve"> এখন</w:t>
      </w:r>
      <w:r>
        <w:rPr>
          <w:color w:val="520000"/>
        </w:rPr>
        <w:t xml:space="preserve"> কিন্তু</w:t>
      </w:r>
      <w:r>
        <w:rPr>
          <w:color w:val="00000D"/>
        </w:rPr>
        <w:t xml:space="preserve"> এখন</w:t>
      </w:r>
      <w:r>
        <w:rPr>
          <w:color w:val="020000"/>
        </w:rPr>
        <w:t xml:space="preserve"> ও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E"/>
        </w:rPr>
        <w:t xml:space="preserve"> টা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br/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240000"/>
        </w:rPr>
        <w:t xml:space="preserve"> a</w:t>
      </w:r>
      <w:r>
        <w:rPr>
          <w:color w:val="000028"/>
        </w:rPr>
        <w:t xml:space="preserve"> recharge</w:t>
      </w:r>
      <w:r>
        <w:rPr>
          <w:color w:val="030000"/>
        </w:rPr>
        <w:t xml:space="preserve"> korar</w:t>
      </w:r>
      <w:r>
        <w:rPr>
          <w:color w:val="020000"/>
        </w:rPr>
        <w:t xml:space="preserve"> por</w:t>
      </w:r>
      <w:r>
        <w:rPr>
          <w:color w:val="00000B"/>
        </w:rPr>
        <w:t xml:space="preserve"> akhono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2D0000"/>
        </w:rPr>
        <w:t xml:space="preserve"> er</w:t>
      </w:r>
      <w:r>
        <w:rPr>
          <w:color w:val="000014"/>
        </w:rPr>
        <w:t xml:space="preserve"> sms</w:t>
      </w:r>
      <w:r>
        <w:rPr>
          <w:color w:val="00000D"/>
        </w:rPr>
        <w:t xml:space="preserve"> paini</w:t>
      </w:r>
      <w:r>
        <w:rPr>
          <w:color w:val="240000"/>
        </w:rPr>
        <w:t xml:space="preserve"> a</w:t>
      </w:r>
      <w:r>
        <w:rPr>
          <w:color w:val="000000"/>
        </w:rPr>
        <w:t xml:space="preserve"> khetre</w:t>
      </w:r>
      <w:r>
        <w:rPr>
          <w:color w:val="060000"/>
        </w:rPr>
        <w:t xml:space="preserve"> ki</w:t>
      </w:r>
      <w:r>
        <w:rPr>
          <w:color w:val="000000"/>
        </w:rPr>
        <w:t xml:space="preserve"> koronio</w:t>
      </w:r>
      <w:r>
        <w:br/>
      </w:r>
      <w:r>
        <w:rPr>
          <w:color w:val="5E0000"/>
        </w:rPr>
        <w:t xml:space="preserve"> ami</w:t>
      </w:r>
      <w:r>
        <w:rPr>
          <w:color w:val="0B0000"/>
        </w:rPr>
        <w:t xml:space="preserve"> ai</w:t>
      </w:r>
      <w:r>
        <w:rPr>
          <w:color w:val="000007"/>
        </w:rPr>
        <w:t xml:space="preserve"> matro</w:t>
      </w:r>
      <w:r>
        <w:rPr>
          <w:color w:val="100000"/>
        </w:rPr>
        <w:t xml:space="preserve"> akta</w:t>
      </w:r>
      <w:r>
        <w:rPr>
          <w:color w:val="000033"/>
        </w:rPr>
        <w:t xml:space="preserve"> bpdb</w:t>
      </w:r>
      <w:r>
        <w:rPr>
          <w:color w:val="100000"/>
        </w:rPr>
        <w:t xml:space="preserve"> akta</w:t>
      </w:r>
      <w:r>
        <w:rPr>
          <w:color w:val="000000"/>
        </w:rPr>
        <w:t xml:space="preserve"> pill</w:t>
      </w:r>
      <w:r>
        <w:rPr>
          <w:color w:val="000046"/>
        </w:rPr>
        <w:t xml:space="preserve"> pay</w:t>
      </w:r>
      <w:r>
        <w:rPr>
          <w:color w:val="000000"/>
        </w:rPr>
        <w:t xml:space="preserve"> krsi</w:t>
      </w:r>
      <w:r>
        <w:rPr>
          <w:color w:val="060000"/>
        </w:rPr>
        <w:t xml:space="preserve"> bt</w:t>
      </w:r>
      <w:r>
        <w:rPr>
          <w:color w:val="000001"/>
        </w:rPr>
        <w:t xml:space="preserve"> digit</w:t>
      </w:r>
      <w:r>
        <w:rPr>
          <w:color w:val="070000"/>
        </w:rPr>
        <w:t xml:space="preserve"> ar</w:t>
      </w:r>
      <w:r>
        <w:rPr>
          <w:color w:val="000001"/>
        </w:rPr>
        <w:t xml:space="preserve"> cod</w:t>
      </w:r>
      <w:r>
        <w:rPr>
          <w:color w:val="000027"/>
        </w:rPr>
        <w:t xml:space="preserve"> ta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510000"/>
        </w:rPr>
        <w:t xml:space="preserve"> আমি</w:t>
      </w:r>
      <w:r>
        <w:rPr>
          <w:color w:val="3A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21"/>
        </w:rPr>
        <w:t xml:space="preserve"> থেকে</w:t>
      </w:r>
      <w:r>
        <w:rPr>
          <w:color w:val="000057"/>
        </w:rPr>
        <w:t xml:space="preserve"> বিল</w:t>
      </w:r>
      <w:r>
        <w:rPr>
          <w:color w:val="000057"/>
        </w:rPr>
        <w:t xml:space="preserve"> বিল</w:t>
      </w:r>
      <w:r>
        <w:rPr>
          <w:color w:val="200000"/>
        </w:rPr>
        <w:t xml:space="preserve"> করেছি</w:t>
      </w:r>
      <w:r>
        <w:rPr>
          <w:color w:val="1A0000"/>
        </w:rPr>
        <w:t xml:space="preserve"> এখনো</w:t>
      </w:r>
      <w:r>
        <w:rPr>
          <w:color w:val="000085"/>
        </w:rPr>
        <w:t xml:space="preserve"> টোকেন</w:t>
      </w:r>
      <w:r>
        <w:rPr>
          <w:color w:val="00001A"/>
        </w:rPr>
        <w:t xml:space="preserve"> পাইনি</w:t>
      </w:r>
      <w:r>
        <w:br/>
      </w:r>
      <w:r>
        <w:rPr>
          <w:color w:val="000027"/>
        </w:rPr>
        <w:t xml:space="preserve"> প্রিপেইড</w:t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00000D"/>
        </w:rPr>
        <w:t xml:space="preserve"> মেসেজ</w:t>
      </w:r>
      <w:r>
        <w:rPr>
          <w:color w:val="120000"/>
        </w:rPr>
        <w:t xml:space="preserve"> পাই</w:t>
      </w:r>
      <w:r>
        <w:rPr>
          <w:color w:val="0E0000"/>
        </w:rPr>
        <w:t xml:space="preserve"> নি</w:t>
      </w:r>
      <w:r>
        <w:br/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br/>
      </w:r>
      <w:r>
        <w:rPr>
          <w:color w:val="0B0000"/>
        </w:rPr>
        <w:t xml:space="preserve"> ai</w:t>
      </w:r>
      <w:r>
        <w:rPr>
          <w:color w:val="000007"/>
        </w:rPr>
        <w:t xml:space="preserve"> matro</w:t>
      </w:r>
      <w:r>
        <w:rPr>
          <w:color w:val="100000"/>
        </w:rPr>
        <w:t xml:space="preserve"> akta</w:t>
      </w:r>
      <w:r>
        <w:rPr>
          <w:color w:val="000000"/>
        </w:rPr>
        <w:t xml:space="preserve"> biddud</w:t>
      </w:r>
      <w:r>
        <w:rPr>
          <w:color w:val="000080"/>
        </w:rPr>
        <w:t xml:space="preserve"> bill</w:t>
      </w:r>
      <w:r>
        <w:rPr>
          <w:color w:val="2D0000"/>
        </w:rPr>
        <w:t xml:space="preserve"> er</w:t>
      </w:r>
      <w:r>
        <w:rPr>
          <w:color w:val="00001E"/>
        </w:rPr>
        <w:t xml:space="preserve"> taka</w:t>
      </w:r>
      <w:r>
        <w:rPr>
          <w:color w:val="000000"/>
        </w:rPr>
        <w:t xml:space="preserve"> prement</w:t>
      </w:r>
      <w:r>
        <w:rPr>
          <w:color w:val="000002"/>
        </w:rPr>
        <w:t xml:space="preserve"> korce</w:t>
      </w:r>
      <w:r>
        <w:rPr>
          <w:color w:val="000000"/>
        </w:rPr>
        <w:t xml:space="preserve"> tobe</w:t>
      </w:r>
      <w:r>
        <w:rPr>
          <w:color w:val="00000B"/>
        </w:rPr>
        <w:t xml:space="preserve"> akhono</w:t>
      </w:r>
      <w:r>
        <w:rPr>
          <w:color w:val="000007"/>
        </w:rPr>
        <w:t xml:space="preserve"> kono</w:t>
      </w:r>
      <w:r>
        <w:rPr>
          <w:color w:val="0000FF"/>
        </w:rPr>
        <w:t xml:space="preserve"> token</w:t>
      </w:r>
      <w:r>
        <w:rPr>
          <w:color w:val="000005"/>
        </w:rPr>
        <w:t xml:space="preserve"> numbar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10000"/>
        </w:rPr>
        <w:t xml:space="preserve"> apu</w:t>
      </w:r>
      <w:r>
        <w:rPr>
          <w:color w:val="5E0000"/>
        </w:rPr>
        <w:t xml:space="preserve"> ami</w:t>
      </w:r>
      <w:r>
        <w:rPr>
          <w:color w:val="000033"/>
        </w:rPr>
        <w:t xml:space="preserve"> tk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2"/>
        </w:rPr>
        <w:t xml:space="preserve"> korce</w:t>
      </w:r>
      <w:r>
        <w:rPr>
          <w:color w:val="430000"/>
        </w:rPr>
        <w:t xml:space="preserve"> but</w:t>
      </w:r>
      <w:r>
        <w:rPr>
          <w:color w:val="000005"/>
        </w:rPr>
        <w:t xml:space="preserve"> tokan</w:t>
      </w:r>
      <w:r>
        <w:rPr>
          <w:color w:val="000001"/>
        </w:rPr>
        <w:t xml:space="preserve"> asanai</w:t>
      </w:r>
      <w:r>
        <w:br/>
      </w:r>
      <w:r>
        <w:rPr>
          <w:color w:val="000009"/>
        </w:rPr>
        <w:t xml:space="preserve"> polli</w:t>
      </w:r>
      <w:r>
        <w:rPr>
          <w:color w:val="000014"/>
        </w:rPr>
        <w:t xml:space="preserve"> bil</w:t>
      </w:r>
      <w:r>
        <w:rPr>
          <w:color w:val="000000"/>
        </w:rPr>
        <w:t xml:space="preserve"> pospaid</w:t>
      </w:r>
      <w:r>
        <w:rPr>
          <w:color w:val="000014"/>
        </w:rPr>
        <w:t xml:space="preserve"> bil</w:t>
      </w:r>
      <w:r>
        <w:rPr>
          <w:color w:val="000000"/>
        </w:rPr>
        <w:t xml:space="preserve"> ye</w:t>
      </w:r>
      <w:r>
        <w:rPr>
          <w:color w:val="000000"/>
        </w:rPr>
        <w:t xml:space="preserve"> kemon</w:t>
      </w:r>
      <w:r>
        <w:rPr>
          <w:color w:val="000000"/>
        </w:rPr>
        <w:t xml:space="preserve"> charge</w:t>
      </w:r>
      <w:r>
        <w:rPr>
          <w:color w:val="000000"/>
        </w:rPr>
        <w:t xml:space="preserve"> kate</w:t>
      </w:r>
      <w:r>
        <w:br/>
      </w:r>
      <w:r>
        <w:rPr>
          <w:color w:val="0B0000"/>
        </w:rPr>
        <w:t xml:space="preserve"> vai</w:t>
      </w:r>
      <w:r>
        <w:rPr>
          <w:color w:val="1C0000"/>
        </w:rPr>
        <w:t xml:space="preserve"> amar</w:t>
      </w:r>
      <w:r>
        <w:rPr>
          <w:color w:val="000000"/>
        </w:rPr>
        <w:t xml:space="preserve"> biddutbil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00"/>
        </w:rPr>
        <w:t xml:space="preserve"> dicce</w:t>
      </w:r>
      <w:r>
        <w:rPr>
          <w:color w:val="000023"/>
        </w:rPr>
        <w:t xml:space="preserve"> na</w:t>
      </w:r>
      <w:r>
        <w:br/>
      </w:r>
      <w:r>
        <w:rPr>
          <w:color w:val="000021"/>
        </w:rPr>
        <w:t xml:space="preserve"> থেকে</w:t>
      </w:r>
      <w:r>
        <w:rPr>
          <w:color w:val="000019"/>
        </w:rPr>
        <w:t xml:space="preserve"> মিটারে</w:t>
      </w:r>
      <w:r>
        <w:rPr>
          <w:color w:val="000006"/>
        </w:rPr>
        <w:t xml:space="preserve"> রিচাজ</w:t>
      </w:r>
      <w:r>
        <w:rPr>
          <w:color w:val="020000"/>
        </w:rPr>
        <w:t xml:space="preserve"> করা</w:t>
      </w:r>
      <w:r>
        <w:rPr>
          <w:color w:val="000000"/>
        </w:rPr>
        <w:t xml:space="preserve"> হয়ে</w:t>
      </w:r>
      <w:r>
        <w:rPr>
          <w:color w:val="020000"/>
        </w:rPr>
        <w:t xml:space="preserve"> কিন্ত</w:t>
      </w:r>
      <w:r>
        <w:rPr>
          <w:color w:val="000003"/>
        </w:rPr>
        <w:t xml:space="preserve"> টকেন</w:t>
      </w:r>
      <w:r>
        <w:rPr>
          <w:color w:val="00005C"/>
        </w:rPr>
        <w:t xml:space="preserve"> নাম্বার</w:t>
      </w:r>
      <w:r>
        <w:rPr>
          <w:color w:val="000000"/>
        </w:rPr>
        <w:t xml:space="preserve"> আছে</w:t>
      </w:r>
      <w:r>
        <w:rPr>
          <w:color w:val="000032"/>
        </w:rPr>
        <w:t xml:space="preserve"> নাই</w:t>
      </w:r>
      <w:r>
        <w:rPr>
          <w:color w:val="000000"/>
        </w:rPr>
        <w:t xml:space="preserve"> প্রিপেড</w:t>
      </w:r>
      <w:r>
        <w:rPr>
          <w:color w:val="00003A"/>
        </w:rPr>
        <w:t xml:space="preserve"> মিটার</w:t>
      </w:r>
      <w:r>
        <w:br/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rPr>
          <w:color w:val="000080"/>
        </w:rPr>
        <w:t xml:space="preserve"> bill</w:t>
      </w:r>
      <w:r>
        <w:rPr>
          <w:color w:val="000004"/>
        </w:rPr>
        <w:t xml:space="preserve"> successfully</w:t>
      </w:r>
      <w:r>
        <w:rPr>
          <w:color w:val="00000E"/>
        </w:rPr>
        <w:t xml:space="preserve"> paid</w:t>
      </w:r>
      <w:r>
        <w:rPr>
          <w:color w:val="000004"/>
        </w:rPr>
        <w:t xml:space="preserve"> biller</w:t>
      </w:r>
      <w:r>
        <w:rPr>
          <w:color w:val="000002"/>
        </w:rPr>
        <w:t xml:space="preserve"> bpdbprepaid</w:t>
      </w:r>
      <w:r>
        <w:rPr>
          <w:color w:val="000003"/>
        </w:rPr>
        <w:t xml:space="preserve"> mmyy</w:t>
      </w:r>
      <w:r>
        <w:rPr>
          <w:color w:val="000003"/>
        </w:rPr>
        <w:t xml:space="preserve"> contact</w:t>
      </w:r>
      <w:r>
        <w:rPr>
          <w:color w:val="240000"/>
        </w:rPr>
        <w:t xml:space="preserve"> a</w:t>
      </w:r>
      <w:r>
        <w:rPr>
          <w:color w:val="080000"/>
        </w:rPr>
        <w:t xml:space="preserve"> c</w:t>
      </w:r>
      <w:r>
        <w:rPr>
          <w:color w:val="000005"/>
        </w:rPr>
        <w:t xml:space="preserve"> amount</w:t>
      </w:r>
      <w:r>
        <w:rPr>
          <w:color w:val="000033"/>
        </w:rPr>
        <w:t xml:space="preserve"> tk</w:t>
      </w:r>
      <w:r>
        <w:rPr>
          <w:color w:val="000006"/>
        </w:rPr>
        <w:t xml:space="preserve"> fee</w:t>
      </w:r>
      <w:r>
        <w:rPr>
          <w:color w:val="000033"/>
        </w:rPr>
        <w:t xml:space="preserve"> tk</w:t>
      </w:r>
      <w:r>
        <w:rPr>
          <w:color w:val="040000"/>
        </w:rPr>
        <w:t xml:space="preserve"> trxid</w:t>
      </w:r>
      <w:r>
        <w:rPr>
          <w:color w:val="000000"/>
        </w:rPr>
        <w:t xml:space="preserve"> aozpoi</w:t>
      </w:r>
      <w:r>
        <w:rPr>
          <w:color w:val="060000"/>
        </w:rPr>
        <w:t xml:space="preserve"> at</w:t>
      </w:r>
      <w:r>
        <w:br/>
      </w:r>
      <w:r>
        <w:rPr>
          <w:color w:val="020000"/>
        </w:rPr>
        <w:t xml:space="preserve"> vaiya</w:t>
      </w:r>
      <w:r>
        <w:rPr>
          <w:color w:val="000000"/>
        </w:rPr>
        <w:t xml:space="preserve"> amai</w:t>
      </w:r>
      <w:r>
        <w:rPr>
          <w:color w:val="000000"/>
        </w:rPr>
        <w:t xml:space="preserve"> min</w:t>
      </w:r>
      <w:r>
        <w:rPr>
          <w:color w:val="0C0000"/>
        </w:rPr>
        <w:t xml:space="preserve"> age</w:t>
      </w:r>
      <w:r>
        <w:rPr>
          <w:color w:val="000027"/>
        </w:rPr>
        <w:t xml:space="preserve"> ta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B0000"/>
        </w:rPr>
        <w:t xml:space="preserve"> korchi</w:t>
      </w:r>
      <w:r>
        <w:rPr>
          <w:color w:val="000000"/>
        </w:rPr>
        <w:t xml:space="preserve"> sylhet</w:t>
      </w:r>
      <w:r>
        <w:rPr>
          <w:color w:val="000033"/>
        </w:rPr>
        <w:t xml:space="preserve"> bpdb</w:t>
      </w:r>
      <w:r>
        <w:rPr>
          <w:color w:val="040000"/>
        </w:rPr>
        <w:t xml:space="preserve"> je</w:t>
      </w:r>
      <w:r>
        <w:rPr>
          <w:color w:val="000002"/>
        </w:rPr>
        <w:t xml:space="preserve"> oita</w:t>
      </w:r>
      <w:r>
        <w:rPr>
          <w:color w:val="220000"/>
        </w:rPr>
        <w:t xml:space="preserve"> kintu</w:t>
      </w:r>
      <w:r>
        <w:rPr>
          <w:color w:val="020000"/>
        </w:rPr>
        <w:t xml:space="preserve"> vaiya</w:t>
      </w:r>
      <w:r>
        <w:rPr>
          <w:color w:val="00001E"/>
        </w:rPr>
        <w:t xml:space="preserve"> taka</w:t>
      </w:r>
      <w:r>
        <w:rPr>
          <w:color w:val="000027"/>
        </w:rPr>
        <w:t xml:space="preserve"> ta</w:t>
      </w:r>
      <w:r>
        <w:rPr>
          <w:color w:val="000000"/>
        </w:rPr>
        <w:t xml:space="preserve"> tiki</w:t>
      </w:r>
      <w:r>
        <w:rPr>
          <w:color w:val="070000"/>
        </w:rPr>
        <w:t xml:space="preserve"> kete</w:t>
      </w:r>
      <w:r>
        <w:rPr>
          <w:color w:val="000000"/>
        </w:rPr>
        <w:t xml:space="preserve"> niche</w:t>
      </w:r>
      <w:r>
        <w:rPr>
          <w:color w:val="430000"/>
        </w:rPr>
        <w:t xml:space="preserve"> but</w:t>
      </w:r>
      <w:r>
        <w:rPr>
          <w:color w:val="000000"/>
        </w:rPr>
        <w:t xml:space="preserve"> kunu</w:t>
      </w:r>
      <w:r>
        <w:rPr>
          <w:color w:val="000000"/>
        </w:rPr>
        <w:t xml:space="preserve"> tokon</w:t>
      </w:r>
      <w:r>
        <w:rPr>
          <w:color w:val="000000"/>
        </w:rPr>
        <w:t xml:space="preserve"> deyni</w:t>
      </w:r>
      <w:r>
        <w:rPr>
          <w:color w:val="010000"/>
        </w:rPr>
        <w:t xml:space="preserve"> amake</w:t>
      </w:r>
      <w:r>
        <w:rPr>
          <w:color w:val="000000"/>
        </w:rPr>
        <w:t xml:space="preserve"> aakon</w:t>
      </w:r>
      <w:r>
        <w:rPr>
          <w:color w:val="060000"/>
        </w:rPr>
        <w:t xml:space="preserve"> ki</w:t>
      </w:r>
      <w:r>
        <w:rPr>
          <w:color w:val="030000"/>
        </w:rPr>
        <w:t xml:space="preserve"> korar</w:t>
      </w:r>
      <w:r>
        <w:br/>
      </w:r>
      <w:r>
        <w:rPr>
          <w:color w:val="1D0000"/>
        </w:rPr>
        <w:t xml:space="preserve"> i</w:t>
      </w:r>
      <w:r>
        <w:rPr>
          <w:color w:val="000002"/>
        </w:rPr>
        <w:t xml:space="preserve"> recharged</w:t>
      </w:r>
      <w:r>
        <w:rPr>
          <w:color w:val="000008"/>
        </w:rPr>
        <w:t xml:space="preserve"> my</w:t>
      </w:r>
      <w:r>
        <w:rPr>
          <w:color w:val="000000"/>
        </w:rPr>
        <w:t xml:space="preserve"> two</w:t>
      </w:r>
      <w:r>
        <w:rPr>
          <w:color w:val="000008"/>
        </w:rPr>
        <w:t xml:space="preserve"> palli</w:t>
      </w:r>
      <w:r>
        <w:rPr>
          <w:color w:val="000000"/>
        </w:rPr>
        <w:t xml:space="preserve"> biduit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00"/>
        </w:rPr>
        <w:t xml:space="preserve"> onek</w:t>
      </w:r>
      <w:r>
        <w:rPr>
          <w:color w:val="0000FF"/>
        </w:rPr>
        <w:t xml:space="preserve"> token</w:t>
      </w:r>
      <w:r>
        <w:rPr>
          <w:color w:val="000001"/>
        </w:rPr>
        <w:t xml:space="preserve"> received</w:t>
      </w:r>
      <w:r>
        <w:rPr>
          <w:color w:val="430000"/>
        </w:rPr>
        <w:t xml:space="preserve"> but</w:t>
      </w:r>
      <w:r>
        <w:rPr>
          <w:color w:val="000000"/>
        </w:rPr>
        <w:t xml:space="preserve"> another</w:t>
      </w:r>
      <w:r>
        <w:rPr>
          <w:color w:val="000000"/>
        </w:rPr>
        <w:t xml:space="preserve"> one</w:t>
      </w:r>
      <w:r>
        <w:rPr>
          <w:color w:val="000010"/>
        </w:rPr>
        <w:t xml:space="preserve"> not</w:t>
      </w:r>
      <w:r>
        <w:rPr>
          <w:color w:val="000005"/>
        </w:rPr>
        <w:t xml:space="preserve"> send</w:t>
      </w:r>
      <w:r>
        <w:rPr>
          <w:color w:val="000003"/>
        </w:rPr>
        <w:t xml:space="preserve"> yet</w:t>
      </w:r>
      <w:r>
        <w:rPr>
          <w:color w:val="000004"/>
        </w:rPr>
        <w:t xml:space="preserve"> from</w:t>
      </w:r>
      <w:r>
        <w:rPr>
          <w:color w:val="000000"/>
        </w:rPr>
        <w:t xml:space="preserve"> ur</w:t>
      </w:r>
      <w:r>
        <w:rPr>
          <w:color w:val="000000"/>
        </w:rPr>
        <w:t xml:space="preserve"> end</w:t>
      </w:r>
      <w:r>
        <w:rPr>
          <w:color w:val="060000"/>
        </w:rPr>
        <w:t xml:space="preserve"> plz</w:t>
      </w:r>
      <w:r>
        <w:rPr>
          <w:color w:val="000000"/>
        </w:rPr>
        <w:t xml:space="preserve"> support</w:t>
      </w:r>
      <w:r>
        <w:rPr>
          <w:color w:val="040000"/>
        </w:rPr>
        <w:t xml:space="preserve"> me</w:t>
      </w:r>
      <w:r>
        <w:rPr>
          <w:color w:val="000008"/>
        </w:rPr>
        <w:t xml:space="preserve"> my</w:t>
      </w:r>
      <w:r>
        <w:rPr>
          <w:color w:val="000001"/>
        </w:rPr>
        <w:t xml:space="preserve"> bikash</w:t>
      </w:r>
      <w:r>
        <w:rPr>
          <w:color w:val="000007"/>
        </w:rPr>
        <w:t xml:space="preserve"> account</w:t>
      </w:r>
      <w:r>
        <w:rPr>
          <w:color w:val="000027"/>
        </w:rPr>
        <w:t xml:space="preserve"> no</w:t>
      </w:r>
      <w:r>
        <w:br/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200000"/>
        </w:rPr>
        <w:t xml:space="preserve"> করেছি</w:t>
      </w:r>
      <w:r>
        <w:rPr>
          <w:color w:val="000017"/>
        </w:rPr>
        <w:t xml:space="preserve"> টুকেন</w:t>
      </w:r>
      <w:r>
        <w:rPr>
          <w:color w:val="000004"/>
        </w:rPr>
        <w:t xml:space="preserve"> আসেনাই</w:t>
      </w:r>
      <w:r>
        <w:br/>
      </w:r>
      <w:r>
        <w:rPr>
          <w:color w:val="0A0000"/>
        </w:rPr>
        <w:t xml:space="preserve"> sir</w:t>
      </w:r>
      <w:r>
        <w:rPr>
          <w:color w:val="020000"/>
        </w:rPr>
        <w:t xml:space="preserve"> just</w:t>
      </w:r>
      <w:r>
        <w:rPr>
          <w:color w:val="000000"/>
        </w:rPr>
        <w:t xml:space="preserve"> now</w:t>
      </w:r>
      <w:r>
        <w:rPr>
          <w:color w:val="1D0000"/>
        </w:rPr>
        <w:t xml:space="preserve"> i</w:t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00"/>
        </w:rPr>
        <w:t xml:space="preserve"> top</w:t>
      </w:r>
      <w:r>
        <w:rPr>
          <w:color w:val="000000"/>
        </w:rPr>
        <w:t xml:space="preserve"> up</w:t>
      </w:r>
      <w:r>
        <w:rPr>
          <w:color w:val="430000"/>
        </w:rPr>
        <w:t xml:space="preserve"> but</w:t>
      </w:r>
      <w:r>
        <w:rPr>
          <w:color w:val="1D0000"/>
        </w:rPr>
        <w:t xml:space="preserve"> i</w:t>
      </w:r>
      <w:r>
        <w:rPr>
          <w:color w:val="000000"/>
        </w:rPr>
        <w:t xml:space="preserve"> never</w:t>
      </w:r>
      <w:r>
        <w:rPr>
          <w:color w:val="00000C"/>
        </w:rPr>
        <w:t xml:space="preserve"> get</w:t>
      </w:r>
      <w:r>
        <w:rPr>
          <w:color w:val="0000FF"/>
        </w:rPr>
        <w:t xml:space="preserve"> token</w:t>
      </w:r>
      <w:r>
        <w:rPr>
          <w:color w:val="060000"/>
        </w:rPr>
        <w:t xml:space="preserve"> please</w:t>
      </w:r>
      <w:r>
        <w:rPr>
          <w:color w:val="020000"/>
        </w:rPr>
        <w:t xml:space="preserve"> help</w:t>
      </w:r>
      <w:r>
        <w:br/>
      </w:r>
      <w:r>
        <w:rPr>
          <w:color w:val="5E0000"/>
        </w:rPr>
        <w:t xml:space="preserve"> ami</w:t>
      </w:r>
      <w:r>
        <w:rPr>
          <w:color w:val="000030"/>
        </w:rPr>
        <w:t xml:space="preserve"> bkash</w:t>
      </w:r>
      <w:r>
        <w:rPr>
          <w:color w:val="030000"/>
        </w:rPr>
        <w:t xml:space="preserve"> diye</w:t>
      </w:r>
      <w:r>
        <w:rPr>
          <w:color w:val="000000"/>
        </w:rPr>
        <w:t xml:space="preserve"> pall</w:t>
      </w:r>
      <w:r>
        <w:rPr>
          <w:color w:val="000017"/>
        </w:rPr>
        <w:t xml:space="preserve"> biddut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80000"/>
        </w:rPr>
        <w:t xml:space="preserve"> korechi</w:t>
      </w:r>
      <w:r>
        <w:rPr>
          <w:color w:val="220000"/>
        </w:rPr>
        <w:t xml:space="preserve"> kintu</w:t>
      </w:r>
      <w:r>
        <w:rPr>
          <w:color w:val="000007"/>
        </w:rPr>
        <w:t xml:space="preserve"> ekhono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rPr>
          <w:color w:val="0000FF"/>
        </w:rPr>
        <w:t xml:space="preserve"> token</w:t>
      </w:r>
      <w:r>
        <w:rPr>
          <w:color w:val="000000"/>
        </w:rPr>
        <w:t xml:space="preserve"> online</w:t>
      </w:r>
      <w:r>
        <w:rPr>
          <w:color w:val="000000"/>
        </w:rPr>
        <w:t xml:space="preserve"> check</w:t>
      </w:r>
      <w:r>
        <w:rPr>
          <w:color w:val="030000"/>
        </w:rPr>
        <w:t xml:space="preserve"> kora</w:t>
      </w:r>
      <w:r>
        <w:rPr>
          <w:color w:val="000000"/>
        </w:rPr>
        <w:t xml:space="preserve"> process</w:t>
      </w:r>
      <w:r>
        <w:rPr>
          <w:color w:val="060000"/>
        </w:rPr>
        <w:t xml:space="preserve"> ki</w:t>
      </w:r>
      <w:r>
        <w:br/>
      </w:r>
      <w:r>
        <w:rPr>
          <w:color w:val="5E0000"/>
        </w:rPr>
        <w:t xml:space="preserve"> ami</w:t>
      </w:r>
      <w:r>
        <w:rPr>
          <w:color w:val="000033"/>
        </w:rPr>
        <w:t xml:space="preserve"> bpdb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A0000"/>
        </w:rPr>
        <w:t xml:space="preserve"> korlam</w:t>
      </w:r>
      <w:r>
        <w:rPr>
          <w:color w:val="000000"/>
        </w:rPr>
        <w:t xml:space="preserve"> ajio</w:t>
      </w:r>
      <w:r>
        <w:rPr>
          <w:color w:val="000005"/>
        </w:rPr>
        <w:t xml:space="preserve"> tokan</w:t>
      </w:r>
      <w:r>
        <w:rPr>
          <w:color w:val="00006D"/>
        </w:rPr>
        <w:t xml:space="preserve"> number</w:t>
      </w:r>
      <w:r>
        <w:rPr>
          <w:color w:val="000000"/>
        </w:rPr>
        <w:t xml:space="preserve"> asi</w:t>
      </w:r>
      <w:r>
        <w:rPr>
          <w:color w:val="0B0000"/>
        </w:rPr>
        <w:t xml:space="preserve"> ai</w:t>
      </w:r>
      <w:r>
        <w:rPr>
          <w:color w:val="00005E"/>
        </w:rPr>
        <w:t xml:space="preserve"> nai</w:t>
      </w:r>
      <w:r>
        <w:rPr>
          <w:color w:val="1C0000"/>
        </w:rPr>
        <w:t xml:space="preserve"> amar</w:t>
      </w:r>
      <w:r>
        <w:rPr>
          <w:color w:val="000050"/>
        </w:rPr>
        <w:t xml:space="preserve"> meter</w:t>
      </w:r>
      <w:r>
        <w:rPr>
          <w:color w:val="00006D"/>
        </w:rPr>
        <w:t xml:space="preserve"> number</w:t>
      </w:r>
      <w:r>
        <w:rPr>
          <w:color w:val="000005"/>
        </w:rPr>
        <w:t xml:space="preserve"> amount</w:t>
      </w:r>
      <w:r>
        <w:rPr>
          <w:color w:val="00001E"/>
        </w:rPr>
        <w:t xml:space="preserve"> taka</w:t>
      </w:r>
      <w:r>
        <w:br/>
      </w:r>
      <w:r>
        <w:rPr>
          <w:color w:val="030000"/>
        </w:rPr>
        <w:t xml:space="preserve"> hello</w:t>
      </w:r>
      <w:r>
        <w:rPr>
          <w:color w:val="1D0000"/>
        </w:rPr>
        <w:t xml:space="preserve"> i</w:t>
      </w:r>
      <w:r>
        <w:rPr>
          <w:color w:val="000002"/>
        </w:rPr>
        <w:t xml:space="preserve"> recharged</w:t>
      </w:r>
      <w:r>
        <w:rPr>
          <w:color w:val="000009"/>
        </w:rPr>
        <w:t xml:space="preserve"> electricity</w:t>
      </w:r>
      <w:r>
        <w:rPr>
          <w:color w:val="000080"/>
        </w:rPr>
        <w:t xml:space="preserve"> bill</w:t>
      </w:r>
      <w:r>
        <w:rPr>
          <w:color w:val="000004"/>
        </w:rPr>
        <w:t xml:space="preserve"> from</w:t>
      </w:r>
      <w:r>
        <w:rPr>
          <w:color w:val="000030"/>
        </w:rPr>
        <w:t xml:space="preserve"> bkash</w:t>
      </w:r>
      <w:r>
        <w:rPr>
          <w:color w:val="430000"/>
        </w:rPr>
        <w:t xml:space="preserve"> but</w:t>
      </w:r>
      <w:r>
        <w:rPr>
          <w:color w:val="020000"/>
        </w:rPr>
        <w:t xml:space="preserve"> still</w:t>
      </w:r>
      <w:r>
        <w:rPr>
          <w:color w:val="000001"/>
        </w:rPr>
        <w:t xml:space="preserve"> didn't</w:t>
      </w:r>
      <w:r>
        <w:rPr>
          <w:color w:val="00000C"/>
        </w:rPr>
        <w:t xml:space="preserve"> get</w:t>
      </w:r>
      <w:r>
        <w:rPr>
          <w:color w:val="080000"/>
        </w:rPr>
        <w:t xml:space="preserve"> the</w:t>
      </w:r>
      <w:r>
        <w:rPr>
          <w:color w:val="0000FF"/>
        </w:rPr>
        <w:t xml:space="preserve"> token</w:t>
      </w:r>
      <w:r>
        <w:rPr>
          <w:color w:val="000000"/>
        </w:rPr>
        <w:t xml:space="preserve"> codes</w:t>
      </w:r>
      <w:r>
        <w:rPr>
          <w:color w:val="000000"/>
        </w:rPr>
        <w:t xml:space="preserve"> it's</w:t>
      </w:r>
      <w:r>
        <w:rPr>
          <w:color w:val="000000"/>
        </w:rPr>
        <w:t xml:space="preserve"> been</w:t>
      </w:r>
      <w:r>
        <w:rPr>
          <w:color w:val="000000"/>
        </w:rPr>
        <w:t xml:space="preserve"> hours</w:t>
      </w:r>
      <w:r>
        <w:br/>
      </w:r>
      <w:r>
        <w:rPr>
          <w:color w:val="000033"/>
        </w:rPr>
        <w:t xml:space="preserve"> bpdb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C0000"/>
        </w:rPr>
        <w:t xml:space="preserve"> koresi</w:t>
      </w:r>
      <w:r>
        <w:rPr>
          <w:color w:val="000010"/>
        </w:rPr>
        <w:t xml:space="preserve"> payment</w:t>
      </w:r>
      <w:r>
        <w:rPr>
          <w:color w:val="000000"/>
        </w:rPr>
        <w:t xml:space="preserve"> successful</w:t>
      </w:r>
      <w:r>
        <w:rPr>
          <w:color w:val="000001"/>
        </w:rPr>
        <w:t xml:space="preserve"> hoyese</w:t>
      </w:r>
      <w:r>
        <w:rPr>
          <w:color w:val="430000"/>
        </w:rPr>
        <w:t xml:space="preserve"> but</w:t>
      </w:r>
      <w:r>
        <w:rPr>
          <w:color w:val="000001"/>
        </w:rPr>
        <w:t xml:space="preserve"> digit</w:t>
      </w:r>
      <w:r>
        <w:rPr>
          <w:color w:val="2D0000"/>
        </w:rPr>
        <w:t xml:space="preserve"> er</w:t>
      </w:r>
      <w:r>
        <w:rPr>
          <w:color w:val="000010"/>
        </w:rPr>
        <w:t xml:space="preserve"> code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00007"/>
        </w:rPr>
        <w:t xml:space="preserve"> ekhono</w:t>
      </w:r>
      <w:r>
        <w:br/>
      </w:r>
      <w:r>
        <w:rPr>
          <w:color w:val="040000"/>
        </w:rPr>
        <w:t xml:space="preserve"> আসসালামু</w:t>
      </w:r>
      <w:r>
        <w:rPr>
          <w:color w:val="040000"/>
        </w:rPr>
        <w:t xml:space="preserve"> আলাইকুম</w:t>
      </w:r>
      <w:r>
        <w:rPr>
          <w:color w:val="000009"/>
        </w:rPr>
        <w:t xml:space="preserve"> পল্লী</w:t>
      </w:r>
      <w:r>
        <w:rPr>
          <w:color w:val="00002F"/>
        </w:rPr>
        <w:t xml:space="preserve"> বিদ্যুৎ</w:t>
      </w:r>
      <w:r>
        <w:rPr>
          <w:color w:val="000027"/>
        </w:rPr>
        <w:t xml:space="preserve"> প্রিপেইড</w:t>
      </w:r>
      <w:r>
        <w:rPr>
          <w:color w:val="00003A"/>
        </w:rPr>
        <w:t xml:space="preserve"> মিটার</w:t>
      </w:r>
      <w:r>
        <w:rPr>
          <w:color w:val="000018"/>
        </w:rPr>
        <w:t xml:space="preserve"> রিচার্জ</w:t>
      </w:r>
      <w:r>
        <w:rPr>
          <w:color w:val="0E0000"/>
        </w:rPr>
        <w:t xml:space="preserve"> এর</w:t>
      </w:r>
      <w:r>
        <w:rPr>
          <w:color w:val="000001"/>
        </w:rPr>
        <w:t xml:space="preserve"> সময়</w:t>
      </w:r>
      <w:r>
        <w:rPr>
          <w:color w:val="00002E"/>
        </w:rPr>
        <w:t xml:space="preserve"> টাকা</w:t>
      </w:r>
      <w:r>
        <w:rPr>
          <w:color w:val="000007"/>
        </w:rPr>
        <w:t xml:space="preserve"> কেটে</w:t>
      </w:r>
      <w:r>
        <w:rPr>
          <w:color w:val="000001"/>
        </w:rPr>
        <w:t xml:space="preserve"> নিয়েছে</w:t>
      </w:r>
      <w:r>
        <w:rPr>
          <w:color w:val="520000"/>
        </w:rPr>
        <w:t xml:space="preserve"> কিন্তু</w:t>
      </w:r>
      <w:r>
        <w:rPr>
          <w:color w:val="00000C"/>
        </w:rPr>
        <w:t xml:space="preserve"> কোড</w:t>
      </w:r>
      <w:r>
        <w:rPr>
          <w:color w:val="000004"/>
        </w:rPr>
        <w:t xml:space="preserve"> নাম্বারটা</w:t>
      </w:r>
      <w:r>
        <w:rPr>
          <w:color w:val="1A0000"/>
        </w:rPr>
        <w:t xml:space="preserve"> এখনো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br/>
      </w:r>
      <w:r>
        <w:rPr>
          <w:color w:val="000017"/>
        </w:rPr>
        <w:t xml:space="preserve"> biddut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0C"/>
        </w:rPr>
        <w:t xml:space="preserve"> e</w:t>
      </w:r>
      <w:r>
        <w:rPr>
          <w:color w:val="000028"/>
        </w:rPr>
        <w:t xml:space="preserve"> recharge</w:t>
      </w:r>
      <w:r>
        <w:rPr>
          <w:color w:val="0A0000"/>
        </w:rPr>
        <w:t xml:space="preserve"> korlam</w:t>
      </w:r>
      <w:r>
        <w:rPr>
          <w:color w:val="0000FF"/>
        </w:rPr>
        <w:t xml:space="preserve"> token</w:t>
      </w:r>
      <w:r>
        <w:rPr>
          <w:color w:val="000027"/>
        </w:rPr>
        <w:t xml:space="preserve"> ta</w:t>
      </w:r>
      <w:r>
        <w:rPr>
          <w:color w:val="090000"/>
        </w:rPr>
        <w:t xml:space="preserve"> den</w:t>
      </w:r>
      <w:r>
        <w:rPr>
          <w:color w:val="060000"/>
        </w:rPr>
        <w:t xml:space="preserve"> plz</w:t>
      </w:r>
      <w:r>
        <w:br/>
      </w:r>
      <w:r>
        <w:rPr>
          <w:color w:val="0A0000"/>
        </w:rPr>
        <w:t xml:space="preserve"> sir</w:t>
      </w:r>
      <w:r>
        <w:rPr>
          <w:color w:val="5E0000"/>
        </w:rPr>
        <w:t xml:space="preserve"> ami</w:t>
      </w:r>
      <w:r>
        <w:rPr>
          <w:color w:val="000000"/>
        </w:rPr>
        <w:t xml:space="preserve"> eaimatro</w:t>
      </w:r>
      <w:r>
        <w:rPr>
          <w:color w:val="000014"/>
        </w:rPr>
        <w:t xml:space="preserve"> bil</w:t>
      </w:r>
      <w:r>
        <w:rPr>
          <w:color w:val="000046"/>
        </w:rPr>
        <w:t xml:space="preserve"> pay</w:t>
      </w:r>
      <w:r>
        <w:rPr>
          <w:color w:val="0A0000"/>
        </w:rPr>
        <w:t xml:space="preserve"> korlam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220000"/>
        </w:rPr>
        <w:t xml:space="preserve"> kintu</w:t>
      </w:r>
      <w:r>
        <w:rPr>
          <w:color w:val="1C0000"/>
        </w:rPr>
        <w:t xml:space="preserve"> amar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7"/>
        </w:rPr>
        <w:t xml:space="preserve"> ekhono</w:t>
      </w:r>
      <w:r>
        <w:rPr>
          <w:color w:val="000005"/>
        </w:rPr>
        <w:t xml:space="preserve"> asenai</w:t>
      </w:r>
      <w:r>
        <w:br/>
      </w:r>
      <w:r>
        <w:rPr>
          <w:color w:val="000027"/>
        </w:rPr>
        <w:t xml:space="preserve"> প্রিপেইড</w:t>
      </w:r>
      <w:r>
        <w:rPr>
          <w:color w:val="000019"/>
        </w:rPr>
        <w:t xml:space="preserve"> মিটারে</w:t>
      </w:r>
      <w:r>
        <w:rPr>
          <w:color w:val="00002F"/>
        </w:rPr>
        <w:t xml:space="preserve"> বিদ্যুৎ</w:t>
      </w:r>
      <w:r>
        <w:rPr>
          <w:color w:val="00000E"/>
        </w:rPr>
        <w:t xml:space="preserve"> বিলের</w:t>
      </w:r>
      <w:r>
        <w:rPr>
          <w:color w:val="000001"/>
        </w:rPr>
        <w:t xml:space="preserve"> সময়</w:t>
      </w:r>
      <w:r>
        <w:rPr>
          <w:color w:val="000001"/>
        </w:rPr>
        <w:t xml:space="preserve"> জমা</w:t>
      </w:r>
      <w:r>
        <w:rPr>
          <w:color w:val="000000"/>
        </w:rPr>
        <w:t xml:space="preserve"> দেওয়ার</w:t>
      </w:r>
      <w:r>
        <w:rPr>
          <w:color w:val="000001"/>
        </w:rPr>
        <w:t xml:space="preserve"> সময়</w:t>
      </w:r>
      <w:r>
        <w:rPr>
          <w:color w:val="00002E"/>
        </w:rPr>
        <w:t xml:space="preserve"> টাকা</w:t>
      </w:r>
      <w:r>
        <w:rPr>
          <w:color w:val="000007"/>
        </w:rPr>
        <w:t xml:space="preserve"> কেটে</w:t>
      </w:r>
      <w:r>
        <w:rPr>
          <w:color w:val="000001"/>
        </w:rPr>
        <w:t xml:space="preserve"> নিয়েছে</w:t>
      </w:r>
      <w:r>
        <w:rPr>
          <w:color w:val="520000"/>
        </w:rPr>
        <w:t xml:space="preserve"> কিন্তু</w:t>
      </w:r>
      <w:r>
        <w:rPr>
          <w:color w:val="00000C"/>
        </w:rPr>
        <w:t xml:space="preserve"> কোড</w:t>
      </w:r>
      <w:r>
        <w:rPr>
          <w:color w:val="000004"/>
        </w:rPr>
        <w:t xml:space="preserve"> নাম্বারটা</w:t>
      </w:r>
      <w:r>
        <w:rPr>
          <w:color w:val="00000D"/>
        </w:rPr>
        <w:t xml:space="preserve"> মেসেজ</w:t>
      </w:r>
      <w:r>
        <w:rPr>
          <w:color w:val="00001A"/>
        </w:rPr>
        <w:t xml:space="preserve"> পাইনি</w:t>
      </w:r>
      <w:r>
        <w:br/>
      </w:r>
      <w:r>
        <w:rPr>
          <w:color w:val="00000E"/>
        </w:rPr>
        <w:t xml:space="preserve"> মিটারের</w:t>
      </w:r>
      <w:r>
        <w:rPr>
          <w:color w:val="000085"/>
        </w:rPr>
        <w:t xml:space="preserve"> টোকেন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1D0000"/>
        </w:rPr>
        <w:t xml:space="preserve"> i</w:t>
      </w:r>
      <w:r>
        <w:rPr>
          <w:color w:val="00000E"/>
        </w:rPr>
        <w:t xml:space="preserve"> paid</w:t>
      </w:r>
      <w:r>
        <w:rPr>
          <w:color w:val="000001"/>
        </w:rPr>
        <w:t xml:space="preserve"> about</w:t>
      </w:r>
      <w:r>
        <w:rPr>
          <w:color w:val="030000"/>
        </w:rPr>
        <w:t xml:space="preserve"> for</w:t>
      </w:r>
      <w:r>
        <w:rPr>
          <w:color w:val="000008"/>
        </w:rPr>
        <w:t xml:space="preserve"> my</w:t>
      </w:r>
      <w:r>
        <w:rPr>
          <w:color w:val="000009"/>
        </w:rPr>
        <w:t xml:space="preserve"> electricity</w:t>
      </w:r>
      <w:r>
        <w:rPr>
          <w:color w:val="000004"/>
        </w:rPr>
        <w:t xml:space="preserve"> metre</w:t>
      </w:r>
      <w:r>
        <w:rPr>
          <w:color w:val="000001"/>
        </w:rPr>
        <w:t xml:space="preserve"> about</w:t>
      </w:r>
      <w:r>
        <w:rPr>
          <w:color w:val="000000"/>
        </w:rPr>
        <w:t xml:space="preserve"> an</w:t>
      </w:r>
      <w:r>
        <w:rPr>
          <w:color w:val="000000"/>
        </w:rPr>
        <w:t xml:space="preserve"> hour</w:t>
      </w:r>
      <w:r>
        <w:rPr>
          <w:color w:val="000001"/>
        </w:rPr>
        <w:t xml:space="preserve"> ago</w:t>
      </w:r>
      <w:r>
        <w:rPr>
          <w:color w:val="1D0000"/>
        </w:rPr>
        <w:t xml:space="preserve"> i</w:t>
      </w:r>
      <w:r>
        <w:rPr>
          <w:color w:val="000001"/>
        </w:rPr>
        <w:t xml:space="preserve"> received</w:t>
      </w:r>
      <w:r>
        <w:rPr>
          <w:color w:val="000000"/>
        </w:rPr>
        <w:t xml:space="preserve"> confirmation</w:t>
      </w:r>
      <w:r>
        <w:rPr>
          <w:color w:val="000001"/>
        </w:rPr>
        <w:t xml:space="preserve"> about</w:t>
      </w:r>
      <w:r>
        <w:rPr>
          <w:color w:val="080000"/>
        </w:rPr>
        <w:t xml:space="preserve"> the</w:t>
      </w:r>
      <w:r>
        <w:rPr>
          <w:color w:val="000010"/>
        </w:rPr>
        <w:t xml:space="preserve"> payment</w:t>
      </w:r>
      <w:r>
        <w:rPr>
          <w:color w:val="000004"/>
        </w:rPr>
        <w:t xml:space="preserve"> from</w:t>
      </w:r>
      <w:r>
        <w:rPr>
          <w:color w:val="000030"/>
        </w:rPr>
        <w:t xml:space="preserve"> bkash</w:t>
      </w:r>
      <w:r>
        <w:rPr>
          <w:color w:val="430000"/>
        </w:rPr>
        <w:t xml:space="preserve"> but</w:t>
      </w:r>
      <w:r>
        <w:rPr>
          <w:color w:val="1D0000"/>
        </w:rPr>
        <w:t xml:space="preserve"> i</w:t>
      </w:r>
      <w:r>
        <w:rPr>
          <w:color w:val="000006"/>
        </w:rPr>
        <w:t xml:space="preserve"> did</w:t>
      </w:r>
      <w:r>
        <w:rPr>
          <w:color w:val="000010"/>
        </w:rPr>
        <w:t xml:space="preserve"> not</w:t>
      </w:r>
      <w:r>
        <w:rPr>
          <w:color w:val="000002"/>
        </w:rPr>
        <w:t xml:space="preserve"> receive</w:t>
      </w:r>
      <w:r>
        <w:rPr>
          <w:color w:val="010000"/>
        </w:rPr>
        <w:t xml:space="preserve"> any</w:t>
      </w:r>
      <w:r>
        <w:rPr>
          <w:color w:val="000007"/>
        </w:rPr>
        <w:t xml:space="preserve"> message</w:t>
      </w:r>
      <w:r>
        <w:rPr>
          <w:color w:val="000004"/>
        </w:rPr>
        <w:t xml:space="preserve"> from</w:t>
      </w:r>
      <w:r>
        <w:rPr>
          <w:color w:val="080000"/>
        </w:rPr>
        <w:t xml:space="preserve"> the</w:t>
      </w:r>
      <w:r>
        <w:rPr>
          <w:color w:val="000007"/>
        </w:rPr>
        <w:t xml:space="preserve"> electric</w:t>
      </w:r>
      <w:r>
        <w:rPr>
          <w:color w:val="000000"/>
        </w:rPr>
        <w:t xml:space="preserve"> company</w:t>
      </w:r>
      <w:r>
        <w:br/>
      </w:r>
      <w:r>
        <w:rPr>
          <w:color w:val="000000"/>
        </w:rPr>
        <w:t xml:space="preserve"> wzpsdico</w:t>
      </w:r>
      <w:r>
        <w:rPr>
          <w:color w:val="000080"/>
        </w:rPr>
        <w:t xml:space="preserve"> bill</w:t>
      </w:r>
      <w:r>
        <w:rPr>
          <w:color w:val="00000E"/>
        </w:rPr>
        <w:t xml:space="preserve"> paid</w:t>
      </w:r>
      <w:r>
        <w:rPr>
          <w:color w:val="0000FF"/>
        </w:rPr>
        <w:t xml:space="preserve"> token</w:t>
      </w:r>
      <w:r>
        <w:rPr>
          <w:color w:val="000000"/>
        </w:rPr>
        <w:t xml:space="preserve"> issued</w:t>
      </w:r>
      <w:r>
        <w:rPr>
          <w:color w:val="000027"/>
        </w:rPr>
        <w:t xml:space="preserve"> no</w:t>
      </w:r>
      <w:r>
        <w:rPr>
          <w:color w:val="0000FF"/>
        </w:rPr>
        <w:t xml:space="preserve"> token</w:t>
      </w:r>
      <w:r>
        <w:rPr>
          <w:color w:val="000000"/>
        </w:rPr>
        <w:t xml:space="preserve"> found</w:t>
      </w:r>
      <w:r>
        <w:br/>
      </w:r>
      <w:r>
        <w:rPr>
          <w:color w:val="000000"/>
        </w:rPr>
        <w:t xml:space="preserve"> kal</w:t>
      </w:r>
      <w:r>
        <w:rPr>
          <w:color w:val="000000"/>
        </w:rPr>
        <w:t xml:space="preserve"> rate</w:t>
      </w:r>
      <w:r>
        <w:rPr>
          <w:color w:val="000030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14"/>
        </w:rPr>
        <w:t xml:space="preserve"> miter</w:t>
      </w:r>
      <w:r>
        <w:rPr>
          <w:color w:val="000001"/>
        </w:rPr>
        <w:t xml:space="preserve"> recarge</w:t>
      </w:r>
      <w:r>
        <w:rPr>
          <w:color w:val="060000"/>
        </w:rPr>
        <w:t xml:space="preserve"> kori</w:t>
      </w:r>
      <w:r>
        <w:rPr>
          <w:color w:val="000000"/>
        </w:rPr>
        <w:t xml:space="preserve"> setar</w:t>
      </w:r>
      <w:r>
        <w:rPr>
          <w:color w:val="0000FF"/>
        </w:rPr>
        <w:t xml:space="preserve"> token</w:t>
      </w:r>
      <w:r>
        <w:rPr>
          <w:color w:val="000007"/>
        </w:rPr>
        <w:t xml:space="preserve"> ekhono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00000"/>
        </w:rPr>
        <w:t xml:space="preserve"> বিদ্যৎ</w:t>
      </w:r>
      <w:r>
        <w:rPr>
          <w:color w:val="00000E"/>
        </w:rPr>
        <w:t xml:space="preserve"> বিলের</w:t>
      </w:r>
      <w:r>
        <w:rPr>
          <w:color w:val="000085"/>
        </w:rPr>
        <w:t xml:space="preserve"> টোকেন</w:t>
      </w:r>
      <w:r>
        <w:rPr>
          <w:color w:val="000001"/>
        </w:rPr>
        <w:t xml:space="preserve"> টি</w:t>
      </w:r>
      <w:r>
        <w:rPr>
          <w:color w:val="000004"/>
        </w:rPr>
        <w:t xml:space="preserve"> দেন</w:t>
      </w:r>
      <w:r>
        <w:br/>
      </w:r>
      <w:r>
        <w:rPr>
          <w:color w:val="100000"/>
        </w:rPr>
        <w:t xml:space="preserve"> amr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C0000"/>
        </w:rPr>
        <w:t xml:space="preserve"> ashe</w:t>
      </w:r>
      <w:r>
        <w:rPr>
          <w:color w:val="00005E"/>
        </w:rPr>
        <w:t xml:space="preserve"> nai</w:t>
      </w:r>
      <w:r>
        <w:br/>
      </w:r>
      <w:r>
        <w:rPr>
          <w:color w:val="510000"/>
        </w:rPr>
        <w:t xml:space="preserve"> আমি</w:t>
      </w:r>
      <w:r>
        <w:rPr>
          <w:color w:val="00000A"/>
        </w:rPr>
        <w:t xml:space="preserve"> একটি</w:t>
      </w:r>
      <w:r>
        <w:rPr>
          <w:color w:val="000005"/>
        </w:rPr>
        <w:t xml:space="preserve"> বিদুৎ</w:t>
      </w:r>
      <w:r>
        <w:rPr>
          <w:color w:val="000057"/>
        </w:rPr>
        <w:t xml:space="preserve"> বিল</w:t>
      </w:r>
      <w:r>
        <w:rPr>
          <w:color w:val="090000"/>
        </w:rPr>
        <w:t xml:space="preserve"> দিয়েছি</w:t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রিসিট</w:t>
      </w:r>
      <w:r>
        <w:rPr>
          <w:color w:val="000000"/>
        </w:rPr>
        <w:t xml:space="preserve"> নাম্বাটি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02"/>
        </w:rPr>
        <w:t xml:space="preserve"> বিকাশে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130000"/>
        </w:rPr>
        <w:t xml:space="preserve"> করছি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A"/>
        </w:rPr>
        <w:t xml:space="preserve"> পাইনি</w:t>
      </w:r>
      <w:r>
        <w:br/>
      </w:r>
      <w:r>
        <w:rPr>
          <w:color w:val="070000"/>
        </w:rPr>
        <w:t xml:space="preserve"> এই</w:t>
      </w:r>
      <w:r>
        <w:rPr>
          <w:color w:val="000000"/>
        </w:rPr>
        <w:t xml:space="preserve"> নাম্বারের</w:t>
      </w:r>
      <w:r>
        <w:rPr>
          <w:color w:val="000017"/>
        </w:rPr>
        <w:t xml:space="preserve"> টুকেন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02"/>
        </w:rPr>
        <w:t xml:space="preserve"> বিকাশে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130000"/>
        </w:rPr>
        <w:t xml:space="preserve"> করছি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A"/>
        </w:rPr>
        <w:t xml:space="preserve"> পাইনি</w:t>
      </w:r>
      <w:r>
        <w:br/>
      </w:r>
      <w:r>
        <w:rPr>
          <w:color w:val="000009"/>
        </w:rPr>
        <w:t xml:space="preserve"> polli</w:t>
      </w:r>
      <w:r>
        <w:rPr>
          <w:color w:val="000000"/>
        </w:rPr>
        <w:t xml:space="preserve"> biddyut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14"/>
        </w:rPr>
        <w:t xml:space="preserve"> sms</w:t>
      </w:r>
      <w:r>
        <w:rPr>
          <w:color w:val="000001"/>
        </w:rPr>
        <w:t xml:space="preserve"> asche</w:t>
      </w:r>
      <w:r>
        <w:rPr>
          <w:color w:val="000023"/>
        </w:rPr>
        <w:t xml:space="preserve"> na</w:t>
      </w:r>
      <w:r>
        <w:br/>
      </w:r>
      <w:r>
        <w:rPr>
          <w:color w:val="000046"/>
        </w:rPr>
        <w:t xml:space="preserve"> pay</w:t>
      </w:r>
      <w:r>
        <w:rPr>
          <w:color w:val="000014"/>
        </w:rPr>
        <w:t xml:space="preserve"> bil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00000"/>
        </w:rPr>
        <w:t xml:space="preserve"> pally</w:t>
      </w:r>
      <w:r>
        <w:rPr>
          <w:color w:val="000003"/>
        </w:rPr>
        <w:t xml:space="preserve"> bidut</w:t>
      </w:r>
      <w:r>
        <w:rPr>
          <w:color w:val="000000"/>
        </w:rPr>
        <w:t xml:space="preserve"> prepeid</w:t>
      </w:r>
      <w:r>
        <w:br/>
      </w:r>
      <w:r>
        <w:rPr>
          <w:color w:val="1C0000"/>
        </w:rPr>
        <w:t xml:space="preserve"> amar</w:t>
      </w:r>
      <w:r>
        <w:rPr>
          <w:color w:val="000007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17"/>
        </w:rPr>
        <w:t xml:space="preserve"> biddut</w:t>
      </w:r>
      <w:r>
        <w:rPr>
          <w:color w:val="000080"/>
        </w:rPr>
        <w:t xml:space="preserve"> bill</w:t>
      </w:r>
      <w:r>
        <w:rPr>
          <w:color w:val="000010"/>
        </w:rPr>
        <w:t xml:space="preserve"> payment</w:t>
      </w:r>
      <w:r>
        <w:rPr>
          <w:color w:val="0A0000"/>
        </w:rPr>
        <w:t xml:space="preserve"> korlam</w:t>
      </w:r>
      <w:r>
        <w:rPr>
          <w:color w:val="430000"/>
        </w:rPr>
        <w:t xml:space="preserve"> but</w:t>
      </w:r>
      <w:r>
        <w:rPr>
          <w:color w:val="00000B"/>
        </w:rPr>
        <w:t xml:space="preserve"> akhono</w:t>
      </w:r>
      <w:r>
        <w:rPr>
          <w:color w:val="0000FF"/>
        </w:rPr>
        <w:t xml:space="preserve"> token</w:t>
      </w:r>
      <w:r>
        <w:rPr>
          <w:color w:val="00000B"/>
        </w:rPr>
        <w:t xml:space="preserve"> aseni</w:t>
      </w:r>
      <w:r>
        <w:br/>
      </w:r>
      <w:r>
        <w:rPr>
          <w:color w:val="1C0000"/>
        </w:rPr>
        <w:t xml:space="preserve"> amar</w:t>
      </w:r>
      <w:r>
        <w:rPr>
          <w:color w:val="000000"/>
        </w:rPr>
        <w:t xml:space="preserve"> corrent</w:t>
      </w:r>
      <w:r>
        <w:rPr>
          <w:color w:val="000080"/>
        </w:rPr>
        <w:t xml:space="preserve"> bill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00000"/>
        </w:rPr>
        <w:t xml:space="preserve"> pasci</w:t>
      </w:r>
      <w:r>
        <w:rPr>
          <w:color w:val="000023"/>
        </w:rPr>
        <w:t xml:space="preserve"> na</w:t>
      </w:r>
      <w:r>
        <w:br/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3"/>
        </w:rPr>
        <w:t xml:space="preserve"> আসেনি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200000"/>
        </w:rPr>
        <w:t xml:space="preserve"> করেছি</w:t>
      </w:r>
      <w:r>
        <w:rPr>
          <w:color w:val="000022"/>
        </w:rPr>
        <w:t xml:space="preserve"> বিকাশ</w:t>
      </w:r>
      <w:r>
        <w:rPr>
          <w:color w:val="000005"/>
        </w:rPr>
        <w:t xml:space="preserve"> একাউন্ট</w:t>
      </w:r>
      <w:r>
        <w:br/>
      </w:r>
      <w:r>
        <w:rPr>
          <w:color w:val="000000"/>
        </w:rPr>
        <w:t xml:space="preserve"> aita</w:t>
      </w:r>
      <w:r>
        <w:rPr>
          <w:color w:val="100000"/>
        </w:rPr>
        <w:t xml:space="preserve"> amr</w:t>
      </w:r>
      <w:r>
        <w:rPr>
          <w:color w:val="000030"/>
        </w:rPr>
        <w:t xml:space="preserve"> bkash</w:t>
      </w:r>
      <w:r>
        <w:rPr>
          <w:color w:val="000007"/>
        </w:rPr>
        <w:t xml:space="preserve"> account</w:t>
      </w:r>
      <w:r>
        <w:rPr>
          <w:color w:val="000027"/>
        </w:rPr>
        <w:t xml:space="preserve"> no</w:t>
      </w:r>
      <w:r>
        <w:rPr>
          <w:color w:val="100000"/>
        </w:rPr>
        <w:t xml:space="preserve"> akta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0"/>
        </w:rPr>
        <w:t xml:space="preserve"> korcy</w:t>
      </w:r>
      <w:r>
        <w:rPr>
          <w:color w:val="430000"/>
        </w:rPr>
        <w:t xml:space="preserve"> but</w:t>
      </w:r>
      <w:r>
        <w:rPr>
          <w:color w:val="000006"/>
        </w:rPr>
        <w:t xml:space="preserve"> tuken</w:t>
      </w:r>
      <w:r>
        <w:rPr>
          <w:color w:val="000000"/>
        </w:rPr>
        <w:t xml:space="preserve"> paitecina</w:t>
      </w:r>
      <w:r>
        <w:br/>
      </w:r>
      <w:r>
        <w:rPr>
          <w:color w:val="00000E"/>
        </w:rPr>
        <w:t xml:space="preserve"> মিটারের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3"/>
        </w:rPr>
        <w:t xml:space="preserve"> আসতেছেনা</w:t>
      </w:r>
      <w:r>
        <w:br/>
      </w:r>
      <w:r>
        <w:rPr>
          <w:color w:val="000033"/>
        </w:rPr>
        <w:t xml:space="preserve"> tk</w:t>
      </w:r>
      <w:r>
        <w:rPr>
          <w:color w:val="000080"/>
        </w:rPr>
        <w:t xml:space="preserve"> bill</w:t>
      </w:r>
      <w:r>
        <w:rPr>
          <w:color w:val="000001"/>
        </w:rPr>
        <w:t xml:space="preserve"> dichi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00"/>
        </w:rPr>
        <w:t xml:space="preserve"> ashenai</w:t>
      </w:r>
      <w:r>
        <w:rPr>
          <w:color w:val="000030"/>
        </w:rPr>
        <w:t xml:space="preserve"> bkash</w:t>
      </w:r>
      <w:r>
        <w:rPr>
          <w:color w:val="000006"/>
        </w:rPr>
        <w:t xml:space="preserve"> agent</w:t>
      </w:r>
      <w:r>
        <w:br/>
      </w:r>
      <w:r>
        <w:rPr>
          <w:color w:val="00002F"/>
        </w:rPr>
        <w:t xml:space="preserve"> বিদ্যুৎ</w:t>
      </w:r>
      <w:r>
        <w:rPr>
          <w:color w:val="000000"/>
        </w:rPr>
        <w:t xml:space="preserve"> রিসার্চ</w:t>
      </w:r>
      <w:r>
        <w:rPr>
          <w:color w:val="130000"/>
        </w:rPr>
        <w:t xml:space="preserve"> করছি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D"/>
        </w:rPr>
        <w:t xml:space="preserve"> এখন</w:t>
      </w:r>
      <w:r>
        <w:rPr>
          <w:color w:val="000001"/>
        </w:rPr>
        <w:t xml:space="preserve"> পর্যন্ত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br/>
      </w:r>
      <w:r>
        <w:rPr>
          <w:color w:val="100000"/>
        </w:rPr>
        <w:t xml:space="preserve"> amr</w:t>
      </w:r>
      <w:r>
        <w:rPr>
          <w:color w:val="000030"/>
        </w:rPr>
        <w:t xml:space="preserve"> bkash</w:t>
      </w:r>
      <w:r>
        <w:rPr>
          <w:color w:val="000000"/>
        </w:rPr>
        <w:t xml:space="preserve"> dea</w:t>
      </w:r>
      <w:r>
        <w:rPr>
          <w:color w:val="100000"/>
        </w:rPr>
        <w:t xml:space="preserve"> akta</w:t>
      </w:r>
      <w:r>
        <w:rPr>
          <w:color w:val="000080"/>
        </w:rPr>
        <w:t xml:space="preserve"> bill</w:t>
      </w:r>
      <w:r>
        <w:rPr>
          <w:color w:val="000000"/>
        </w:rPr>
        <w:t xml:space="preserve"> ply</w:t>
      </w:r>
      <w:r>
        <w:rPr>
          <w:color w:val="110000"/>
        </w:rPr>
        <w:t xml:space="preserve"> korsi</w:t>
      </w:r>
      <w:r>
        <w:rPr>
          <w:color w:val="000009"/>
        </w:rPr>
        <w:t xml:space="preserve"> akono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00000"/>
        </w:rPr>
        <w:t xml:space="preserve"> kano</w:t>
      </w:r>
      <w:r>
        <w:br/>
      </w:r>
      <w:r>
        <w:rPr>
          <w:color w:val="5E0000"/>
        </w:rPr>
        <w:t xml:space="preserve"> ami</w:t>
      </w:r>
      <w:r>
        <w:rPr>
          <w:color w:val="000001"/>
        </w:rPr>
        <w:t xml:space="preserve"> dpdc</w:t>
      </w:r>
      <w:r>
        <w:rPr>
          <w:color w:val="010000"/>
        </w:rPr>
        <w:t xml:space="preserve"> te</w:t>
      </w:r>
      <w:r>
        <w:rPr>
          <w:color w:val="000001"/>
        </w:rPr>
        <w:t xml:space="preserve"> current</w:t>
      </w:r>
      <w:r>
        <w:rPr>
          <w:color w:val="000049"/>
        </w:rPr>
        <w:t xml:space="preserve"> prepaid</w:t>
      </w:r>
      <w:r>
        <w:rPr>
          <w:color w:val="000080"/>
        </w:rPr>
        <w:t xml:space="preserve"> bill</w:t>
      </w:r>
      <w:r>
        <w:rPr>
          <w:color w:val="000005"/>
        </w:rPr>
        <w:t xml:space="preserve"> diyechi</w:t>
      </w:r>
      <w:r>
        <w:rPr>
          <w:color w:val="430000"/>
        </w:rPr>
        <w:t xml:space="preserve"> but</w:t>
      </w:r>
      <w:r>
        <w:rPr>
          <w:color w:val="000007"/>
        </w:rPr>
        <w:t xml:space="preserve"> ekhono</w:t>
      </w:r>
      <w:r>
        <w:rPr>
          <w:color w:val="000001"/>
        </w:rPr>
        <w:t xml:space="preserve"> dpdc</w:t>
      </w:r>
      <w:r>
        <w:rPr>
          <w:color w:val="000013"/>
        </w:rPr>
        <w:t xml:space="preserve"> theke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200000"/>
        </w:rPr>
        <w:t xml:space="preserve"> pai</w:t>
      </w:r>
      <w:r>
        <w:rPr>
          <w:color w:val="00001D"/>
        </w:rPr>
        <w:t xml:space="preserve"> ni</w:t>
      </w:r>
      <w:r>
        <w:br/>
      </w:r>
      <w:r>
        <w:rPr>
          <w:color w:val="000006"/>
        </w:rPr>
        <w:t xml:space="preserve"> bpdp</w:t>
      </w:r>
      <w:r>
        <w:rPr>
          <w:color w:val="000014"/>
        </w:rPr>
        <w:t xml:space="preserve"> miter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00"/>
        </w:rPr>
        <w:t xml:space="preserve"> pawa</w:t>
      </w:r>
      <w:r>
        <w:rPr>
          <w:color w:val="000000"/>
        </w:rPr>
        <w:t xml:space="preserve"> jassena</w:t>
      </w:r>
      <w:r>
        <w:br/>
      </w:r>
      <w:r>
        <w:rPr>
          <w:color w:val="0B0000"/>
        </w:rPr>
        <w:t xml:space="preserve"> ai</w:t>
      </w:r>
      <w:r>
        <w:rPr>
          <w:color w:val="00006D"/>
        </w:rPr>
        <w:t xml:space="preserve"> number</w:t>
      </w:r>
      <w:r>
        <w:rPr>
          <w:color w:val="240000"/>
        </w:rPr>
        <w:t xml:space="preserve"> a</w:t>
      </w:r>
      <w:r>
        <w:rPr>
          <w:color w:val="000033"/>
        </w:rPr>
        <w:t xml:space="preserve"> tk</w:t>
      </w:r>
      <w:r>
        <w:rPr>
          <w:color w:val="000017"/>
        </w:rPr>
        <w:t xml:space="preserve"> biddut</w:t>
      </w:r>
      <w:r>
        <w:rPr>
          <w:color w:val="000080"/>
        </w:rPr>
        <w:t xml:space="preserve"> bill</w:t>
      </w:r>
      <w:r>
        <w:rPr>
          <w:color w:val="000004"/>
        </w:rPr>
        <w:t xml:space="preserve"> dici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27"/>
        </w:rPr>
        <w:t xml:space="preserve"> ta</w:t>
      </w:r>
      <w:r>
        <w:rPr>
          <w:color w:val="00000B"/>
        </w:rPr>
        <w:t xml:space="preserve"> akhono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50000"/>
        </w:rPr>
        <w:t xml:space="preserve"> এ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ইলেক্ট্রিসি</w:t>
      </w:r>
      <w:r>
        <w:rPr>
          <w:color w:val="000000"/>
        </w:rPr>
        <w:t xml:space="preserve"> পাঠিয়েছি</w:t>
      </w:r>
      <w:r>
        <w:rPr>
          <w:color w:val="520000"/>
        </w:rPr>
        <w:t xml:space="preserve"> কিন্তু</w:t>
      </w:r>
      <w:r>
        <w:rPr>
          <w:color w:val="000002"/>
        </w:rPr>
        <w:t xml:space="preserve"> কেন</w:t>
      </w:r>
      <w:r>
        <w:rPr>
          <w:color w:val="00005C"/>
        </w:rPr>
        <w:t xml:space="preserve"> নাম্বার</w:t>
      </w:r>
      <w:r>
        <w:rPr>
          <w:color w:val="00001A"/>
        </w:rPr>
        <w:t xml:space="preserve"> পাইনি</w:t>
      </w:r>
      <w:r>
        <w:br/>
      </w:r>
      <w:r>
        <w:rPr>
          <w:color w:val="000000"/>
        </w:rPr>
        <w:t xml:space="preserve"> eletrycety</w:t>
      </w:r>
      <w:r>
        <w:rPr>
          <w:color w:val="0000FF"/>
        </w:rPr>
        <w:t xml:space="preserve"> token</w:t>
      </w:r>
      <w:r>
        <w:rPr>
          <w:color w:val="020000"/>
        </w:rPr>
        <w:t xml:space="preserve"> is</w:t>
      </w:r>
      <w:r>
        <w:rPr>
          <w:color w:val="000010"/>
        </w:rPr>
        <w:t xml:space="preserve"> not</w:t>
      </w:r>
      <w:r>
        <w:rPr>
          <w:color w:val="000001"/>
        </w:rPr>
        <w:t xml:space="preserve"> sent</w:t>
      </w:r>
      <w:r>
        <w:rPr>
          <w:color w:val="000000"/>
        </w:rPr>
        <w:t xml:space="preserve"> why</w:t>
      </w:r>
      <w:r>
        <w:br/>
      </w:r>
      <w:r>
        <w:rPr>
          <w:color w:val="3A0000"/>
        </w:rPr>
        <w:t xml:space="preserve"> আমার</w:t>
      </w:r>
      <w:r>
        <w:rPr>
          <w:color w:val="000011"/>
        </w:rPr>
        <w:t xml:space="preserve"> একটা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E0000"/>
        </w:rPr>
        <w:t xml:space="preserve"> এর</w:t>
      </w:r>
      <w:r>
        <w:rPr>
          <w:color w:val="000017"/>
        </w:rPr>
        <w:t xml:space="preserve"> টুকেন</w:t>
      </w:r>
      <w:r>
        <w:rPr>
          <w:color w:val="000003"/>
        </w:rPr>
        <w:t xml:space="preserve"> আসতেছেনা</w:t>
      </w:r>
      <w:r>
        <w:br/>
      </w:r>
      <w:r>
        <w:rPr>
          <w:color w:val="000017"/>
        </w:rPr>
        <w:t xml:space="preserve"> টুকেন</w:t>
      </w:r>
      <w:r>
        <w:rPr>
          <w:color w:val="000002"/>
        </w:rPr>
        <w:t xml:space="preserve"> পেতে</w:t>
      </w:r>
      <w:r>
        <w:rPr>
          <w:color w:val="000001"/>
        </w:rPr>
        <w:t xml:space="preserve"> সহযোগিতা</w:t>
      </w:r>
      <w:r>
        <w:rPr>
          <w:color w:val="010000"/>
        </w:rPr>
        <w:t xml:space="preserve"> করুন</w:t>
      </w:r>
      <w:r>
        <w:br/>
      </w:r>
      <w:r>
        <w:rPr>
          <w:color w:val="000007"/>
        </w:rPr>
        <w:t xml:space="preserve"> electric</w:t>
      </w:r>
      <w:r>
        <w:rPr>
          <w:color w:val="000080"/>
        </w:rPr>
        <w:t xml:space="preserve"> bill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abscent</w:t>
      </w:r>
      <w:r>
        <w:br/>
      </w:r>
      <w:r>
        <w:rPr>
          <w:color w:val="510000"/>
        </w:rPr>
        <w:t xml:space="preserve"> আমি</w:t>
      </w:r>
      <w:r>
        <w:rPr>
          <w:color w:val="00003A"/>
        </w:rPr>
        <w:t xml:space="preserve"> মিটার</w:t>
      </w:r>
      <w:r>
        <w:rPr>
          <w:color w:val="0E0000"/>
        </w:rPr>
        <w:t xml:space="preserve"> এর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70000"/>
        </w:rPr>
        <w:t xml:space="preserve"> করেছিলাম</w:t>
      </w:r>
      <w:r>
        <w:rPr>
          <w:color w:val="520000"/>
        </w:rPr>
        <w:t xml:space="preserve"> কিন্তু</w:t>
      </w:r>
      <w:r>
        <w:rPr>
          <w:color w:val="000018"/>
        </w:rPr>
        <w:t xml:space="preserve"> রিচার্জ</w:t>
      </w:r>
      <w:r>
        <w:rPr>
          <w:color w:val="00000C"/>
        </w:rPr>
        <w:t xml:space="preserve"> কোড</w:t>
      </w:r>
      <w:r>
        <w:rPr>
          <w:color w:val="040000"/>
        </w:rPr>
        <w:t xml:space="preserve"> আসতেছে</w:t>
      </w:r>
      <w:r>
        <w:rPr>
          <w:color w:val="000000"/>
        </w:rPr>
        <w:t xml:space="preserve"> নাহ</w:t>
      </w:r>
      <w:r>
        <w:br/>
      </w:r>
      <w:r>
        <w:rPr>
          <w:color w:val="000000"/>
        </w:rPr>
        <w:t xml:space="preserve"> ji</w:t>
      </w:r>
      <w:r>
        <w:rPr>
          <w:color w:val="5E0000"/>
        </w:rPr>
        <w:t xml:space="preserve"> ami</w:t>
      </w:r>
      <w:r>
        <w:rPr>
          <w:color w:val="000033"/>
        </w:rPr>
        <w:t xml:space="preserve"> bpdb</w:t>
      </w:r>
      <w:r>
        <w:rPr>
          <w:color w:val="000013"/>
        </w:rPr>
        <w:t xml:space="preserve"> theke</w:t>
      </w:r>
      <w:r>
        <w:rPr>
          <w:color w:val="000049"/>
        </w:rPr>
        <w:t xml:space="preserve"> prepaid</w:t>
      </w:r>
      <w:r>
        <w:rPr>
          <w:color w:val="080000"/>
        </w:rPr>
        <w:t xml:space="preserve"> korechi</w:t>
      </w:r>
      <w:r>
        <w:rPr>
          <w:color w:val="220000"/>
        </w:rPr>
        <w:t xml:space="preserve"> kintu</w:t>
      </w:r>
      <w:r>
        <w:rPr>
          <w:color w:val="000050"/>
        </w:rPr>
        <w:t xml:space="preserve"> meter</w:t>
      </w:r>
      <w:r>
        <w:rPr>
          <w:color w:val="00000C"/>
        </w:rPr>
        <w:t xml:space="preserve"> e</w:t>
      </w:r>
      <w:r>
        <w:rPr>
          <w:color w:val="000000"/>
        </w:rPr>
        <w:t xml:space="preserve"> tl</w:t>
      </w:r>
      <w:r>
        <w:rPr>
          <w:color w:val="000000"/>
        </w:rPr>
        <w:t xml:space="preserve"> entry</w:t>
      </w:r>
      <w:r>
        <w:rPr>
          <w:color w:val="030000"/>
        </w:rPr>
        <w:t xml:space="preserve"> korar</w:t>
      </w:r>
      <w:r>
        <w:rPr>
          <w:color w:val="000000"/>
        </w:rPr>
        <w:t xml:space="preserve"> jnne</w:t>
      </w:r>
      <w:r>
        <w:rPr>
          <w:color w:val="000002"/>
        </w:rPr>
        <w:t xml:space="preserve"> ti</w:t>
      </w:r>
      <w:r>
        <w:rPr>
          <w:color w:val="000002"/>
        </w:rPr>
        <w:t xml:space="preserve"> nmbr</w:t>
      </w:r>
      <w:r>
        <w:rPr>
          <w:color w:val="000002"/>
        </w:rPr>
        <w:t xml:space="preserve"> messege</w:t>
      </w:r>
      <w:r>
        <w:rPr>
          <w:color w:val="0C0000"/>
        </w:rPr>
        <w:t xml:space="preserve"> ashe</w:t>
      </w:r>
      <w:r>
        <w:rPr>
          <w:color w:val="010000"/>
        </w:rPr>
        <w:t xml:space="preserve"> sei</w:t>
      </w:r>
      <w:r>
        <w:rPr>
          <w:color w:val="000002"/>
        </w:rPr>
        <w:t xml:space="preserve"> messege</w:t>
      </w:r>
      <w:r>
        <w:rPr>
          <w:color w:val="000002"/>
        </w:rPr>
        <w:t xml:space="preserve"> ti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br/>
      </w:r>
      <w:r>
        <w:rPr>
          <w:color w:val="510000"/>
        </w:rPr>
        <w:t xml:space="preserve"> আমি</w:t>
      </w:r>
      <w:r>
        <w:rPr>
          <w:color w:val="00002E"/>
        </w:rPr>
        <w:t xml:space="preserve"> টাকা</w:t>
      </w:r>
      <w:r>
        <w:rPr>
          <w:color w:val="000018"/>
        </w:rPr>
        <w:t xml:space="preserve"> রিচার্জ</w:t>
      </w:r>
      <w:r>
        <w:rPr>
          <w:color w:val="030000"/>
        </w:rPr>
        <w:t xml:space="preserve"> করি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520000"/>
        </w:rPr>
        <w:t xml:space="preserve"> কিন্তু</w:t>
      </w:r>
      <w:r>
        <w:rPr>
          <w:color w:val="070000"/>
        </w:rPr>
        <w:t xml:space="preserve"> আমাকে</w:t>
      </w:r>
      <w:r>
        <w:rPr>
          <w:color w:val="000017"/>
        </w:rPr>
        <w:t xml:space="preserve"> টুকেন</w:t>
      </w:r>
      <w:r>
        <w:rPr>
          <w:color w:val="000003"/>
        </w:rPr>
        <w:t xml:space="preserve"> দেওয়া</w:t>
      </w:r>
      <w:r>
        <w:rPr>
          <w:color w:val="010000"/>
        </w:rPr>
        <w:t xml:space="preserve"> হয়</w:t>
      </w:r>
      <w:r>
        <w:rPr>
          <w:color w:val="0E0000"/>
        </w:rPr>
        <w:t xml:space="preserve"> নি</w:t>
      </w:r>
      <w:r>
        <w:br/>
      </w:r>
      <w:r>
        <w:rPr>
          <w:color w:val="000030"/>
        </w:rPr>
        <w:t xml:space="preserve"> bkash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missing</w:t>
      </w:r>
      <w:r>
        <w:br/>
      </w:r>
      <w:r>
        <w:rPr>
          <w:color w:val="0B0000"/>
        </w:rPr>
        <w:t xml:space="preserve"> vai</w:t>
      </w:r>
      <w:r>
        <w:rPr>
          <w:color w:val="5E0000"/>
        </w:rPr>
        <w:t xml:space="preserve"> ami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110000"/>
        </w:rPr>
        <w:t xml:space="preserve"> korsi</w:t>
      </w:r>
      <w:r>
        <w:rPr>
          <w:color w:val="000000"/>
        </w:rPr>
        <w:t xml:space="preserve"> hazar</w:t>
      </w:r>
      <w:r>
        <w:rPr>
          <w:color w:val="00001E"/>
        </w:rPr>
        <w:t xml:space="preserve"> taka</w:t>
      </w:r>
      <w:r>
        <w:rPr>
          <w:color w:val="0000FF"/>
        </w:rPr>
        <w:t xml:space="preserve"> token</w:t>
      </w:r>
      <w:r>
        <w:rPr>
          <w:color w:val="000009"/>
        </w:rPr>
        <w:t xml:space="preserve"> akono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00000"/>
        </w:rPr>
        <w:t xml:space="preserve"> assalamulikum</w:t>
      </w:r>
      <w:r>
        <w:rPr>
          <w:color w:val="5E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00"/>
        </w:rPr>
        <w:t xml:space="preserve"> thakay</w:t>
      </w:r>
      <w:r>
        <w:rPr>
          <w:color w:val="00001E"/>
        </w:rPr>
        <w:t xml:space="preserve"> taka</w:t>
      </w:r>
      <w:r>
        <w:rPr>
          <w:color w:val="000049"/>
        </w:rPr>
        <w:t xml:space="preserve"> prepaid</w:t>
      </w:r>
      <w:r>
        <w:rPr>
          <w:color w:val="000014"/>
        </w:rPr>
        <w:t xml:space="preserve"> bil</w:t>
      </w:r>
      <w:r>
        <w:rPr>
          <w:color w:val="000000"/>
        </w:rPr>
        <w:t xml:space="preserve"> niachi</w:t>
      </w:r>
      <w:r>
        <w:rPr>
          <w:color w:val="030000"/>
        </w:rPr>
        <w:t xml:space="preserve"> akn</w:t>
      </w:r>
      <w:r>
        <w:rPr>
          <w:color w:val="0A0000"/>
        </w:rPr>
        <w:t xml:space="preserve"> o</w:t>
      </w:r>
      <w:r>
        <w:rPr>
          <w:color w:val="0000FF"/>
        </w:rPr>
        <w:t xml:space="preserve"> token</w:t>
      </w:r>
      <w:r>
        <w:rPr>
          <w:color w:val="000006"/>
        </w:rPr>
        <w:t xml:space="preserve"> num</w:t>
      </w:r>
      <w:r>
        <w:rPr>
          <w:color w:val="000000"/>
        </w:rPr>
        <w:t xml:space="preserve"> asay</w:t>
      </w:r>
      <w:r>
        <w:rPr>
          <w:color w:val="00005E"/>
        </w:rPr>
        <w:t xml:space="preserve"> nai</w:t>
      </w:r>
      <w:r>
        <w:rPr>
          <w:color w:val="060000"/>
        </w:rPr>
        <w:t xml:space="preserve"> please</w:t>
      </w:r>
      <w:r>
        <w:rPr>
          <w:color w:val="020000"/>
        </w:rPr>
        <w:t xml:space="preserve"> help</w:t>
      </w:r>
      <w:r>
        <w:rPr>
          <w:color w:val="040000"/>
        </w:rPr>
        <w:t xml:space="preserve"> me</w:t>
      </w:r>
      <w:r>
        <w:br/>
      </w:r>
      <w:r>
        <w:rPr>
          <w:color w:val="000005"/>
        </w:rPr>
        <w:t xml:space="preserve"> mitar</w:t>
      </w:r>
      <w:r>
        <w:rPr>
          <w:color w:val="240000"/>
        </w:rPr>
        <w:t xml:space="preserve"> a</w:t>
      </w:r>
      <w:r>
        <w:rPr>
          <w:color w:val="00001E"/>
        </w:rPr>
        <w:t xml:space="preserve"> taka</w:t>
      </w:r>
      <w:r>
        <w:rPr>
          <w:color w:val="010000"/>
        </w:rPr>
        <w:t xml:space="preserve"> vorlam</w:t>
      </w:r>
      <w:r>
        <w:rPr>
          <w:color w:val="000000"/>
        </w:rPr>
        <w:t xml:space="preserve"> succesfull</w:t>
      </w:r>
      <w:r>
        <w:rPr>
          <w:color w:val="000001"/>
        </w:rPr>
        <w:t xml:space="preserve"> hoyese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br/>
      </w:r>
      <w:r>
        <w:rPr>
          <w:color w:val="510000"/>
        </w:rPr>
        <w:t xml:space="preserve"> আমি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18"/>
        </w:rPr>
        <w:t xml:space="preserve"> রিচার্জ</w:t>
      </w:r>
      <w:r>
        <w:rPr>
          <w:color w:val="130000"/>
        </w:rPr>
        <w:t xml:space="preserve"> করছি</w:t>
      </w:r>
      <w:r>
        <w:rPr>
          <w:color w:val="520000"/>
        </w:rPr>
        <w:t xml:space="preserve"> কিন্তু</w:t>
      </w:r>
      <w:r>
        <w:rPr>
          <w:color w:val="3A0000"/>
        </w:rPr>
        <w:t xml:space="preserve"> আমার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1A0000"/>
        </w:rPr>
        <w:t xml:space="preserve"> এখনো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rPr>
          <w:color w:val="000000"/>
        </w:rPr>
        <w:t xml:space="preserve"> হচ্ছে</w:t>
      </w:r>
      <w:r>
        <w:br/>
      </w:r>
      <w:r>
        <w:rPr>
          <w:color w:val="000033"/>
        </w:rPr>
        <w:t xml:space="preserve"> bpdb</w:t>
      </w:r>
      <w:r>
        <w:rPr>
          <w:color w:val="00003A"/>
        </w:rPr>
        <w:t xml:space="preserve"> মিটার</w:t>
      </w:r>
      <w:r>
        <w:rPr>
          <w:color w:val="000018"/>
        </w:rPr>
        <w:t xml:space="preserve"> রিচার্জ</w:t>
      </w:r>
      <w:r>
        <w:rPr>
          <w:color w:val="200000"/>
        </w:rPr>
        <w:t xml:space="preserve"> করেছি</w:t>
      </w:r>
      <w:r>
        <w:rPr>
          <w:color w:val="000000"/>
        </w:rPr>
        <w:t xml:space="preserve"> অনেক</w:t>
      </w:r>
      <w:r>
        <w:rPr>
          <w:color w:val="110000"/>
        </w:rPr>
        <w:t xml:space="preserve"> আগে</w:t>
      </w:r>
      <w:r>
        <w:rPr>
          <w:color w:val="000085"/>
        </w:rPr>
        <w:t xml:space="preserve"> টোকেন</w:t>
      </w:r>
      <w:r>
        <w:rPr>
          <w:color w:val="000005"/>
        </w:rPr>
        <w:t xml:space="preserve"> নং</w:t>
      </w:r>
      <w:r>
        <w:rPr>
          <w:color w:val="00001A"/>
        </w:rPr>
        <w:t xml:space="preserve"> পাইনি</w:t>
      </w:r>
      <w:r>
        <w:br/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00"/>
        </w:rPr>
        <w:t xml:space="preserve"> ace</w:t>
      </w:r>
      <w:r>
        <w:rPr>
          <w:color w:val="00005E"/>
        </w:rPr>
        <w:t xml:space="preserve"> nai</w:t>
      </w:r>
      <w:r>
        <w:rPr>
          <w:color w:val="000030"/>
        </w:rPr>
        <w:t xml:space="preserve"> bkash</w:t>
      </w:r>
      <w:r>
        <w:rPr>
          <w:color w:val="00006D"/>
        </w:rPr>
        <w:t xml:space="preserve"> number</w:t>
      </w:r>
      <w:r>
        <w:br/>
      </w:r>
      <w:r>
        <w:rPr>
          <w:color w:val="00000E"/>
        </w:rPr>
        <w:t xml:space="preserve"> মিটারের</w:t>
      </w:r>
      <w:r>
        <w:rPr>
          <w:color w:val="000085"/>
        </w:rPr>
        <w:t xml:space="preserve"> টোকেন</w:t>
      </w:r>
      <w:r>
        <w:rPr>
          <w:color w:val="000003"/>
        </w:rPr>
        <w:t xml:space="preserve"> দিন</w:t>
      </w:r>
      <w:r>
        <w:br/>
      </w:r>
      <w:r>
        <w:rPr>
          <w:color w:val="000000"/>
        </w:rPr>
        <w:t xml:space="preserve"> bpdbপ্রিপেইড</w:t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000003"/>
        </w:rPr>
        <w:t xml:space="preserve"> দিন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minute</w:t>
      </w:r>
      <w:r>
        <w:rPr>
          <w:color w:val="0C0000"/>
        </w:rPr>
        <w:t xml:space="preserve"> age</w:t>
      </w:r>
      <w:r>
        <w:rPr>
          <w:color w:val="100000"/>
        </w:rPr>
        <w:t xml:space="preserve"> akta</w:t>
      </w:r>
      <w:r>
        <w:rPr>
          <w:color w:val="000014"/>
        </w:rPr>
        <w:t xml:space="preserve"> miter</w:t>
      </w:r>
      <w:r>
        <w:rPr>
          <w:color w:val="000028"/>
        </w:rPr>
        <w:t xml:space="preserve"> recharge</w:t>
      </w:r>
      <w:r>
        <w:rPr>
          <w:color w:val="0C0000"/>
        </w:rPr>
        <w:t xml:space="preserve"> korci</w:t>
      </w:r>
      <w:r>
        <w:rPr>
          <w:color w:val="430000"/>
        </w:rPr>
        <w:t xml:space="preserve"> but</w:t>
      </w:r>
      <w:r>
        <w:rPr>
          <w:color w:val="030000"/>
        </w:rPr>
        <w:t xml:space="preserve"> akn</w:t>
      </w:r>
      <w:r>
        <w:rPr>
          <w:color w:val="0A0000"/>
        </w:rPr>
        <w:t xml:space="preserve"> o</w:t>
      </w:r>
      <w:r>
        <w:rPr>
          <w:color w:val="0000FF"/>
        </w:rPr>
        <w:t xml:space="preserve"> token</w:t>
      </w:r>
      <w:r>
        <w:rPr>
          <w:color w:val="00000B"/>
        </w:rPr>
        <w:t xml:space="preserve"> aseni</w:t>
      </w:r>
      <w:r>
        <w:br/>
      </w:r>
      <w:r>
        <w:rPr>
          <w:color w:val="510000"/>
        </w:rPr>
        <w:t xml:space="preserve"> আমি</w:t>
      </w:r>
      <w:r>
        <w:rPr>
          <w:color w:val="000009"/>
        </w:rPr>
        <w:t xml:space="preserve"> পল্লী</w:t>
      </w:r>
      <w:r>
        <w:rPr>
          <w:color w:val="00002F"/>
        </w:rPr>
        <w:t xml:space="preserve"> বিদ্যুৎ</w:t>
      </w:r>
      <w:r>
        <w:rPr>
          <w:color w:val="000027"/>
        </w:rPr>
        <w:t xml:space="preserve"> প্রিপেইড</w:t>
      </w:r>
      <w:r>
        <w:rPr>
          <w:color w:val="000019"/>
        </w:rPr>
        <w:t xml:space="preserve"> মিটারে</w:t>
      </w:r>
      <w:r>
        <w:rPr>
          <w:color w:val="000000"/>
        </w:rPr>
        <w:t xml:space="preserve"> প্রায়</w:t>
      </w:r>
      <w:r>
        <w:rPr>
          <w:color w:val="000000"/>
        </w:rPr>
        <w:t xml:space="preserve"> ঘন্টা</w:t>
      </w:r>
      <w:r>
        <w:rPr>
          <w:color w:val="110000"/>
        </w:rPr>
        <w:t xml:space="preserve"> আগে</w:t>
      </w:r>
      <w:r>
        <w:rPr>
          <w:color w:val="000004"/>
        </w:rPr>
        <w:t xml:space="preserve"> -</w:t>
      </w:r>
      <w:r>
        <w:rPr>
          <w:color w:val="00002E"/>
        </w:rPr>
        <w:t xml:space="preserve"> টাকা</w:t>
      </w:r>
      <w:r>
        <w:rPr>
          <w:color w:val="000018"/>
        </w:rPr>
        <w:t xml:space="preserve"> রিচার্জ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1A0000"/>
        </w:rPr>
        <w:t xml:space="preserve"> এখনো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br/>
      </w:r>
      <w:r>
        <w:rPr>
          <w:color w:val="000004"/>
        </w:rPr>
        <w:t xml:space="preserve"> pdb</w:t>
      </w:r>
      <w:r>
        <w:rPr>
          <w:color w:val="000049"/>
        </w:rPr>
        <w:t xml:space="preserve"> prepaid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00005"/>
        </w:rPr>
        <w:t xml:space="preserve"> mitar</w:t>
      </w:r>
      <w:r>
        <w:rPr>
          <w:color w:val="0000FF"/>
        </w:rPr>
        <w:t xml:space="preserve"> token</w:t>
      </w:r>
      <w:r>
        <w:rPr>
          <w:color w:val="000002"/>
        </w:rPr>
        <w:t xml:space="preserve"> nmbr</w:t>
      </w:r>
      <w:r>
        <w:rPr>
          <w:color w:val="000000"/>
        </w:rPr>
        <w:t xml:space="preserve"> bahir</w:t>
      </w:r>
      <w:r>
        <w:rPr>
          <w:color w:val="030000"/>
        </w:rPr>
        <w:t xml:space="preserve"> korar</w:t>
      </w:r>
      <w:r>
        <w:rPr>
          <w:color w:val="000000"/>
        </w:rPr>
        <w:t xml:space="preserve"> jei</w:t>
      </w:r>
      <w:r>
        <w:rPr>
          <w:color w:val="000002"/>
        </w:rPr>
        <w:t xml:space="preserve"> nmbr</w:t>
      </w:r>
      <w:r>
        <w:rPr>
          <w:color w:val="000027"/>
        </w:rPr>
        <w:t xml:space="preserve"> ta</w:t>
      </w:r>
      <w:r>
        <w:rPr>
          <w:color w:val="000000"/>
        </w:rPr>
        <w:t xml:space="preserve"> ache</w:t>
      </w:r>
      <w:r>
        <w:rPr>
          <w:color w:val="010000"/>
        </w:rPr>
        <w:t xml:space="preserve"> oi</w:t>
      </w:r>
      <w:r>
        <w:rPr>
          <w:color w:val="000002"/>
        </w:rPr>
        <w:t xml:space="preserve"> nmbr</w:t>
      </w:r>
      <w:r>
        <w:rPr>
          <w:color w:val="000027"/>
        </w:rPr>
        <w:t xml:space="preserve"> ta</w:t>
      </w:r>
      <w:r>
        <w:rPr>
          <w:color w:val="000000"/>
        </w:rPr>
        <w:t xml:space="preserve"> amk</w:t>
      </w:r>
      <w:r>
        <w:rPr>
          <w:color w:val="000001"/>
        </w:rPr>
        <w:t xml:space="preserve"> din</w:t>
      </w:r>
      <w:r>
        <w:br/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200000"/>
        </w:rPr>
        <w:t xml:space="preserve"> করেছি</w:t>
      </w:r>
      <w:r>
        <w:rPr>
          <w:color w:val="00002E"/>
        </w:rPr>
        <w:t xml:space="preserve"> টাকা</w:t>
      </w:r>
      <w:r>
        <w:rPr>
          <w:color w:val="000007"/>
        </w:rPr>
        <w:t xml:space="preserve"> কেটে</w:t>
      </w:r>
      <w:r>
        <w:rPr>
          <w:color w:val="000000"/>
        </w:rPr>
        <w:t xml:space="preserve"> নিয়েছে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1"/>
        </w:rPr>
        <w:t xml:space="preserve"> আইডি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05"/>
        </w:rPr>
        <w:t xml:space="preserve"> গতকাল</w:t>
      </w:r>
      <w:r>
        <w:rPr>
          <w:color w:val="000000"/>
        </w:rPr>
        <w:t xml:space="preserve"> রাতে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18"/>
        </w:rPr>
        <w:t xml:space="preserve"> রিচার্জ</w:t>
      </w:r>
      <w:r>
        <w:rPr>
          <w:color w:val="070000"/>
        </w:rPr>
        <w:t xml:space="preserve"> করলাম</w:t>
      </w:r>
      <w:r>
        <w:rPr>
          <w:color w:val="00002E"/>
        </w:rPr>
        <w:t xml:space="preserve"> টাকা</w:t>
      </w:r>
      <w:r>
        <w:rPr>
          <w:color w:val="00000D"/>
        </w:rPr>
        <w:t xml:space="preserve"> এখন</w:t>
      </w:r>
      <w:r>
        <w:rPr>
          <w:color w:val="020000"/>
        </w:rPr>
        <w:t xml:space="preserve"> ও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3"/>
        </w:rPr>
        <w:t xml:space="preserve"> আসেনি</w:t>
      </w:r>
      <w:r>
        <w:br/>
      </w:r>
      <w:r>
        <w:rPr>
          <w:color w:val="000000"/>
        </w:rPr>
        <w:t xml:space="preserve"> amer</w:t>
      </w:r>
      <w:r>
        <w:rPr>
          <w:color w:val="000033"/>
        </w:rPr>
        <w:t xml:space="preserve"> tk</w:t>
      </w:r>
      <w:r>
        <w:rPr>
          <w:color w:val="000000"/>
        </w:rPr>
        <w:t xml:space="preserve"> mitara</w:t>
      </w:r>
      <w:r>
        <w:rPr>
          <w:color w:val="000000"/>
        </w:rPr>
        <w:t xml:space="preserve"> diaacilam</w:t>
      </w:r>
      <w:r>
        <w:rPr>
          <w:color w:val="220000"/>
        </w:rPr>
        <w:t xml:space="preserve"> kintu</w:t>
      </w:r>
      <w:r>
        <w:rPr>
          <w:color w:val="000005"/>
        </w:rPr>
        <w:t xml:space="preserve"> tokan</w:t>
      </w:r>
      <w:r>
        <w:rPr>
          <w:color w:val="000004"/>
        </w:rPr>
        <w:t xml:space="preserve"> namber</w:t>
      </w:r>
      <w:r>
        <w:rPr>
          <w:color w:val="070000"/>
        </w:rPr>
        <w:t xml:space="preserve"> asa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05"/>
        </w:rPr>
        <w:t xml:space="preserve"> ekhon</w:t>
      </w:r>
      <w:r>
        <w:rPr>
          <w:color w:val="000000"/>
        </w:rPr>
        <w:t xml:space="preserve"> sylhet</w:t>
      </w:r>
      <w:r>
        <w:rPr>
          <w:color w:val="000049"/>
        </w:rPr>
        <w:t xml:space="preserve"> prepaid</w:t>
      </w:r>
      <w:r>
        <w:rPr>
          <w:color w:val="000013"/>
        </w:rPr>
        <w:t xml:space="preserve"> theke</w:t>
      </w:r>
      <w:r>
        <w:rPr>
          <w:color w:val="000014"/>
        </w:rPr>
        <w:t xml:space="preserve"> bil</w:t>
      </w:r>
      <w:r>
        <w:rPr>
          <w:color w:val="000000"/>
        </w:rPr>
        <w:t xml:space="preserve"> niyechi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00000"/>
        </w:rPr>
        <w:t xml:space="preserve"> mtr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00"/>
        </w:rPr>
        <w:t xml:space="preserve"> ascena</w:t>
      </w:r>
      <w:r>
        <w:br/>
      </w:r>
      <w:r>
        <w:rPr>
          <w:color w:val="100000"/>
        </w:rPr>
        <w:t xml:space="preserve"> amr</w:t>
      </w:r>
      <w:r>
        <w:rPr>
          <w:color w:val="000030"/>
        </w:rPr>
        <w:t xml:space="preserve"> bkash</w:t>
      </w:r>
      <w:r>
        <w:rPr>
          <w:color w:val="030000"/>
        </w:rPr>
        <w:t xml:space="preserve"> diye</w:t>
      </w:r>
      <w:r>
        <w:rPr>
          <w:color w:val="000000"/>
        </w:rPr>
        <w:t xml:space="preserve"> jodi</w:t>
      </w:r>
      <w:r>
        <w:rPr>
          <w:color w:val="000007"/>
        </w:rPr>
        <w:t xml:space="preserve"> metar</w:t>
      </w:r>
      <w:r>
        <w:rPr>
          <w:color w:val="00001E"/>
        </w:rPr>
        <w:t xml:space="preserve"> taka</w:t>
      </w:r>
      <w:r>
        <w:rPr>
          <w:color w:val="000000"/>
        </w:rPr>
        <w:t xml:space="preserve"> tuli</w:t>
      </w:r>
      <w:r>
        <w:rPr>
          <w:color w:val="000000"/>
        </w:rPr>
        <w:t xml:space="preserve"> tahole</w:t>
      </w:r>
      <w:r>
        <w:rPr>
          <w:color w:val="000000"/>
        </w:rPr>
        <w:t xml:space="preserve"> jno</w:t>
      </w:r>
      <w:r>
        <w:rPr>
          <w:color w:val="000000"/>
        </w:rPr>
        <w:t xml:space="preserve"> akai</w:t>
      </w:r>
      <w:r>
        <w:rPr>
          <w:color w:val="0000FF"/>
        </w:rPr>
        <w:t xml:space="preserve"> token</w:t>
      </w:r>
      <w:r>
        <w:rPr>
          <w:color w:val="000004"/>
        </w:rPr>
        <w:t xml:space="preserve"> namber</w:t>
      </w:r>
      <w:r>
        <w:rPr>
          <w:color w:val="000042"/>
        </w:rPr>
        <w:t xml:space="preserve"> ase</w:t>
      </w:r>
      <w:r>
        <w:rPr>
          <w:color w:val="000000"/>
        </w:rPr>
        <w:t xml:space="preserve"> ota</w:t>
      </w:r>
      <w:r>
        <w:rPr>
          <w:color w:val="000000"/>
        </w:rPr>
        <w:t xml:space="preserve"> kre</w:t>
      </w:r>
      <w:r>
        <w:rPr>
          <w:color w:val="090000"/>
        </w:rPr>
        <w:t xml:space="preserve"> den</w:t>
      </w:r>
      <w:r>
        <w:br/>
      </w:r>
      <w:r>
        <w:rPr>
          <w:color w:val="510000"/>
        </w:rPr>
        <w:t xml:space="preserve"> আমি</w:t>
      </w:r>
      <w:r>
        <w:rPr>
          <w:color w:val="00003A"/>
        </w:rPr>
        <w:t xml:space="preserve"> মিটার</w:t>
      </w:r>
      <w:r>
        <w:rPr>
          <w:color w:val="000006"/>
        </w:rPr>
        <w:t xml:space="preserve"> রিচাজ</w:t>
      </w:r>
      <w:r>
        <w:rPr>
          <w:color w:val="130000"/>
        </w:rPr>
        <w:t xml:space="preserve"> করছি</w:t>
      </w:r>
      <w:r>
        <w:rPr>
          <w:color w:val="070000"/>
        </w:rPr>
        <w:t xml:space="preserve"> আমাকে</w:t>
      </w:r>
      <w:r>
        <w:rPr>
          <w:color w:val="00005C"/>
        </w:rPr>
        <w:t xml:space="preserve"> নাম্বার</w:t>
      </w:r>
      <w:r>
        <w:rPr>
          <w:color w:val="000001"/>
        </w:rPr>
        <w:t xml:space="preserve"> দেয়নি</w:t>
      </w:r>
      <w:r>
        <w:br/>
      </w:r>
      <w:r>
        <w:rPr>
          <w:color w:val="000008"/>
        </w:rPr>
        <w:t xml:space="preserve"> palli</w:t>
      </w:r>
      <w:r>
        <w:rPr>
          <w:color w:val="000017"/>
        </w:rPr>
        <w:t xml:space="preserve"> biddut</w:t>
      </w:r>
      <w:r>
        <w:rPr>
          <w:color w:val="000080"/>
        </w:rPr>
        <w:t xml:space="preserve"> bill</w:t>
      </w:r>
      <w:r>
        <w:rPr>
          <w:color w:val="000028"/>
        </w:rPr>
        <w:t xml:space="preserve"> recharge</w:t>
      </w:r>
      <w:r>
        <w:rPr>
          <w:color w:val="110000"/>
        </w:rPr>
        <w:t xml:space="preserve"> korsi</w:t>
      </w:r>
      <w:r>
        <w:rPr>
          <w:color w:val="000028"/>
        </w:rPr>
        <w:t xml:space="preserve"> recharge</w:t>
      </w:r>
      <w:r>
        <w:rPr>
          <w:color w:val="000000"/>
        </w:rPr>
        <w:t xml:space="preserve"> successful</w:t>
      </w:r>
      <w:r>
        <w:rPr>
          <w:color w:val="000014"/>
        </w:rPr>
        <w:t xml:space="preserve"> sms</w:t>
      </w:r>
      <w:r>
        <w:rPr>
          <w:color w:val="000001"/>
        </w:rPr>
        <w:t xml:space="preserve"> asche</w:t>
      </w:r>
      <w:r>
        <w:rPr>
          <w:color w:val="060000"/>
        </w:rPr>
        <w:t xml:space="preserve"> bt</w:t>
      </w:r>
      <w:r>
        <w:rPr>
          <w:color w:val="000010"/>
        </w:rPr>
        <w:t xml:space="preserve"> code</w:t>
      </w:r>
      <w:r>
        <w:rPr>
          <w:color w:val="2D0000"/>
        </w:rPr>
        <w:t xml:space="preserve"> er</w:t>
      </w:r>
      <w:r>
        <w:rPr>
          <w:color w:val="000014"/>
        </w:rPr>
        <w:t xml:space="preserve"> sms</w:t>
      </w:r>
      <w:r>
        <w:rPr>
          <w:color w:val="00000B"/>
        </w:rPr>
        <w:t xml:space="preserve"> aseni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akto</w:t>
      </w:r>
      <w:r>
        <w:rPr>
          <w:color w:val="0C0000"/>
        </w:rPr>
        <w:t xml:space="preserve"> age</w:t>
      </w:r>
      <w:r>
        <w:rPr>
          <w:color w:val="000006"/>
        </w:rPr>
        <w:t xml:space="preserve"> bpdp</w:t>
      </w:r>
      <w:r>
        <w:rPr>
          <w:color w:val="000010"/>
        </w:rPr>
        <w:t xml:space="preserve"> payment</w:t>
      </w:r>
      <w:r>
        <w:rPr>
          <w:color w:val="000000"/>
        </w:rPr>
        <w:t xml:space="preserve"> korachi</w:t>
      </w:r>
      <w:r>
        <w:rPr>
          <w:color w:val="430000"/>
        </w:rPr>
        <w:t xml:space="preserve"> but</w:t>
      </w:r>
      <w:r>
        <w:rPr>
          <w:color w:val="1C0000"/>
        </w:rPr>
        <w:t xml:space="preserve"> amar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10000"/>
        </w:rPr>
        <w:t xml:space="preserve"> vaia</w:t>
      </w:r>
      <w:r>
        <w:rPr>
          <w:color w:val="100000"/>
        </w:rPr>
        <w:t xml:space="preserve"> amr</w:t>
      </w:r>
      <w:r>
        <w:rPr>
          <w:color w:val="0B0000"/>
        </w:rPr>
        <w:t xml:space="preserve"> ekta</w:t>
      </w:r>
      <w:r>
        <w:rPr>
          <w:color w:val="00006D"/>
        </w:rPr>
        <w:t xml:space="preserve"> number</w:t>
      </w:r>
      <w:r>
        <w:rPr>
          <w:color w:val="000003"/>
        </w:rPr>
        <w:t xml:space="preserve"> teke</w:t>
      </w:r>
      <w:r>
        <w:rPr>
          <w:color w:val="000033"/>
        </w:rPr>
        <w:t xml:space="preserve"> bpdb</w:t>
      </w:r>
      <w:r>
        <w:rPr>
          <w:color w:val="010000"/>
        </w:rPr>
        <w:t xml:space="preserve"> te</w:t>
      </w:r>
      <w:r>
        <w:rPr>
          <w:color w:val="000033"/>
        </w:rPr>
        <w:t xml:space="preserve"> tk</w:t>
      </w:r>
      <w:r>
        <w:rPr>
          <w:color w:val="000000"/>
        </w:rPr>
        <w:t xml:space="preserve"> recherg</w:t>
      </w:r>
      <w:r>
        <w:rPr>
          <w:color w:val="110000"/>
        </w:rPr>
        <w:t xml:space="preserve"> korsi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পাননি</w:t>
      </w:r>
      <w:r>
        <w:br/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03"/>
        </w:rPr>
        <w:t xml:space="preserve"> পরিশোধ</w:t>
      </w:r>
      <w:r>
        <w:rPr>
          <w:color w:val="000085"/>
        </w:rPr>
        <w:t xml:space="preserve"> টোকেন</w:t>
      </w:r>
      <w:r>
        <w:rPr>
          <w:color w:val="120000"/>
        </w:rPr>
        <w:t xml:space="preserve"> পাই</w:t>
      </w:r>
      <w:r>
        <w:rPr>
          <w:color w:val="0E0000"/>
        </w:rPr>
        <w:t xml:space="preserve"> নি</w:t>
      </w:r>
      <w:r>
        <w:br/>
      </w:r>
      <w:r>
        <w:rPr>
          <w:color w:val="5E0000"/>
        </w:rPr>
        <w:t xml:space="preserve"> ami</w:t>
      </w:r>
      <w:r>
        <w:rPr>
          <w:color w:val="000033"/>
        </w:rPr>
        <w:t xml:space="preserve"> bpdb</w:t>
      </w:r>
      <w:r>
        <w:rPr>
          <w:color w:val="000028"/>
        </w:rPr>
        <w:t xml:space="preserve"> recharge</w:t>
      </w:r>
      <w:r>
        <w:rPr>
          <w:color w:val="110000"/>
        </w:rPr>
        <w:t xml:space="preserve"> korsi</w:t>
      </w:r>
      <w:r>
        <w:rPr>
          <w:color w:val="430000"/>
        </w:rPr>
        <w:t xml:space="preserve"> but</w:t>
      </w:r>
      <w:r>
        <w:rPr>
          <w:color w:val="000014"/>
        </w:rPr>
        <w:t xml:space="preserve"> sms</w:t>
      </w:r>
      <w:r>
        <w:rPr>
          <w:color w:val="000000"/>
        </w:rPr>
        <w:t xml:space="preserve"> ashsena</w:t>
      </w:r>
      <w:r>
        <w:rPr>
          <w:color w:val="000000"/>
        </w:rPr>
        <w:t xml:space="preserve"> karon</w:t>
      </w:r>
      <w:r>
        <w:rPr>
          <w:color w:val="060000"/>
        </w:rPr>
        <w:t xml:space="preserve"> ki</w:t>
      </w:r>
      <w:r>
        <w:br/>
      </w:r>
      <w:r>
        <w:rPr>
          <w:color w:val="510000"/>
        </w:rPr>
        <w:t xml:space="preserve"> আমি</w:t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04"/>
        </w:rPr>
        <w:t xml:space="preserve"> দিছি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1"/>
        </w:rPr>
        <w:t xml:space="preserve"> দেয়নি</w:t>
      </w:r>
      <w:r>
        <w:br/>
      </w:r>
      <w:r>
        <w:rPr>
          <w:color w:val="000002"/>
        </w:rPr>
        <w:t xml:space="preserve"> last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2"/>
        </w:rPr>
        <w:t xml:space="preserve"> ti</w:t>
      </w:r>
      <w:r>
        <w:rPr>
          <w:color w:val="000014"/>
        </w:rPr>
        <w:t xml:space="preserve"> sms</w:t>
      </w:r>
      <w:r>
        <w:rPr>
          <w:color w:val="000004"/>
        </w:rPr>
        <w:t xml:space="preserve"> astese</w:t>
      </w:r>
      <w:r>
        <w:rPr>
          <w:color w:val="000023"/>
        </w:rPr>
        <w:t xml:space="preserve"> na</w:t>
      </w:r>
      <w:r>
        <w:br/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09"/>
        </w:rPr>
        <w:t xml:space="preserve"> ei</w:t>
      </w:r>
      <w:r>
        <w:rPr>
          <w:color w:val="00006D"/>
        </w:rPr>
        <w:t xml:space="preserve"> number</w:t>
      </w:r>
      <w:r>
        <w:rPr>
          <w:color w:val="000000"/>
        </w:rPr>
        <w:t xml:space="preserve"> tekeh</w:t>
      </w:r>
      <w:r>
        <w:rPr>
          <w:color w:val="000080"/>
        </w:rPr>
        <w:t xml:space="preserve"> bill</w:t>
      </w:r>
      <w:r>
        <w:rPr>
          <w:color w:val="00000E"/>
        </w:rPr>
        <w:t xml:space="preserve"> paid</w:t>
      </w:r>
      <w:r>
        <w:rPr>
          <w:color w:val="0C0000"/>
        </w:rPr>
        <w:t xml:space="preserve"> koresi</w:t>
      </w:r>
      <w:r>
        <w:rPr>
          <w:color w:val="430000"/>
        </w:rPr>
        <w:t xml:space="preserve"> but</w:t>
      </w:r>
      <w:r>
        <w:rPr>
          <w:color w:val="000000"/>
        </w:rPr>
        <w:t xml:space="preserve"> tokken</w:t>
      </w:r>
      <w:r>
        <w:rPr>
          <w:color w:val="00006D"/>
        </w:rPr>
        <w:t xml:space="preserve"> number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00033"/>
        </w:rPr>
        <w:t xml:space="preserve"> bpdb</w:t>
      </w:r>
      <w:r>
        <w:rPr>
          <w:color w:val="000001"/>
        </w:rPr>
        <w:t xml:space="preserve"> পিপেট</w:t>
      </w:r>
      <w:r>
        <w:rPr>
          <w:color w:val="000000"/>
        </w:rPr>
        <w:t xml:space="preserve"> কাঠ</w:t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00000E"/>
        </w:rPr>
        <w:t xml:space="preserve"> টা</w:t>
      </w:r>
      <w:r>
        <w:rPr>
          <w:color w:val="000000"/>
        </w:rPr>
        <w:t xml:space="preserve"> দেয়নি</w:t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দেবেন</w:t>
      </w:r>
      <w:r>
        <w:br/>
      </w:r>
      <w:r>
        <w:rPr>
          <w:color w:val="000000"/>
        </w:rPr>
        <w:t xml:space="preserve"> why</w:t>
      </w:r>
      <w:r>
        <w:rPr>
          <w:color w:val="000010"/>
        </w:rPr>
        <w:t xml:space="preserve"> not</w:t>
      </w:r>
      <w:r>
        <w:rPr>
          <w:color w:val="000005"/>
        </w:rPr>
        <w:t xml:space="preserve"> send</w:t>
      </w:r>
      <w:r>
        <w:rPr>
          <w:color w:val="000008"/>
        </w:rPr>
        <w:t xml:space="preserve"> my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br/>
      </w:r>
      <w:r>
        <w:rPr>
          <w:color w:val="010000"/>
        </w:rPr>
        <w:t xml:space="preserve"> hi</w:t>
      </w:r>
      <w:r>
        <w:rPr>
          <w:color w:val="1D0000"/>
        </w:rPr>
        <w:t xml:space="preserve"> i</w:t>
      </w:r>
      <w:r>
        <w:rPr>
          <w:color w:val="060000"/>
        </w:rPr>
        <w:t xml:space="preserve"> have</w:t>
      </w:r>
      <w:r>
        <w:rPr>
          <w:color w:val="000004"/>
        </w:rPr>
        <w:t xml:space="preserve"> successfully</w:t>
      </w:r>
      <w:r>
        <w:rPr>
          <w:color w:val="00000E"/>
        </w:rPr>
        <w:t xml:space="preserve"> paid</w:t>
      </w:r>
      <w:r>
        <w:rPr>
          <w:color w:val="000080"/>
        </w:rPr>
        <w:t xml:space="preserve"> bill</w:t>
      </w:r>
      <w:r>
        <w:rPr>
          <w:color w:val="000004"/>
        </w:rPr>
        <w:t xml:space="preserve"> biller</w:t>
      </w:r>
      <w:r>
        <w:rPr>
          <w:color w:val="000000"/>
        </w:rPr>
        <w:t xml:space="preserve"> breb</w:t>
      </w:r>
      <w:r>
        <w:rPr>
          <w:color w:val="000000"/>
        </w:rPr>
        <w:t xml:space="preserve"> txn</w:t>
      </w:r>
      <w:r>
        <w:rPr>
          <w:color w:val="000003"/>
        </w:rPr>
        <w:t xml:space="preserve"> id</w:t>
      </w:r>
      <w:r>
        <w:rPr>
          <w:color w:val="000000"/>
        </w:rPr>
        <w:t xml:space="preserve"> apjdx</w:t>
      </w:r>
      <w:r>
        <w:rPr>
          <w:color w:val="000000"/>
        </w:rPr>
        <w:t xml:space="preserve"> on</w:t>
      </w:r>
      <w:r>
        <w:rPr>
          <w:color w:val="060000"/>
        </w:rPr>
        <w:t xml:space="preserve"> at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10"/>
        </w:rPr>
        <w:t xml:space="preserve"> not</w:t>
      </w:r>
      <w:r>
        <w:rPr>
          <w:color w:val="000003"/>
        </w:rPr>
        <w:t xml:space="preserve"> yet</w:t>
      </w:r>
      <w:r>
        <w:rPr>
          <w:color w:val="000001"/>
        </w:rPr>
        <w:t xml:space="preserve"> received</w:t>
      </w:r>
      <w:r>
        <w:br/>
      </w:r>
      <w:r>
        <w:rPr>
          <w:color w:val="1C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3"/>
        </w:rPr>
        <w:t xml:space="preserve"> paybill</w:t>
      </w:r>
      <w:r>
        <w:rPr>
          <w:color w:val="000010"/>
        </w:rPr>
        <w:t xml:space="preserve"> payment</w:t>
      </w:r>
      <w:r>
        <w:rPr>
          <w:color w:val="000004"/>
        </w:rPr>
        <w:t xml:space="preserve"> kore</w:t>
      </w:r>
      <w:r>
        <w:rPr>
          <w:color w:val="000002"/>
        </w:rPr>
        <w:t xml:space="preserve"> akon</w:t>
      </w:r>
      <w:r>
        <w:rPr>
          <w:color w:val="000010"/>
        </w:rPr>
        <w:t xml:space="preserve"> code</w:t>
      </w:r>
      <w:r>
        <w:rPr>
          <w:color w:val="010000"/>
        </w:rPr>
        <w:t xml:space="preserve"> dey</w:t>
      </w:r>
      <w:r>
        <w:rPr>
          <w:color w:val="00001D"/>
        </w:rPr>
        <w:t xml:space="preserve"> ni</w:t>
      </w:r>
      <w:r>
        <w:br/>
      </w:r>
      <w:r>
        <w:rPr>
          <w:color w:val="5E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33"/>
        </w:rPr>
        <w:t xml:space="preserve"> tk</w:t>
      </w:r>
      <w:r>
        <w:rPr>
          <w:color w:val="000000"/>
        </w:rPr>
        <w:t xml:space="preserve"> biddhut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C0000"/>
        </w:rPr>
        <w:t xml:space="preserve"> koresi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200000"/>
        </w:rPr>
        <w:t xml:space="preserve"> pai</w:t>
      </w:r>
      <w:r>
        <w:rPr>
          <w:color w:val="00001D"/>
        </w:rPr>
        <w:t xml:space="preserve"> ni</w:t>
      </w:r>
      <w:r>
        <w:br/>
      </w:r>
      <w:r>
        <w:rPr>
          <w:color w:val="000001"/>
        </w:rPr>
        <w:t xml:space="preserve"> pollibiddut</w:t>
      </w:r>
      <w:r>
        <w:rPr>
          <w:color w:val="000001"/>
        </w:rPr>
        <w:t xml:space="preserve"> card</w:t>
      </w:r>
      <w:r>
        <w:rPr>
          <w:color w:val="000000"/>
        </w:rPr>
        <w:t xml:space="preserve"> reacharge</w:t>
      </w:r>
      <w:r>
        <w:rPr>
          <w:color w:val="080000"/>
        </w:rPr>
        <w:t xml:space="preserve"> korechi</w:t>
      </w:r>
      <w:r>
        <w:rPr>
          <w:color w:val="0000FF"/>
        </w:rPr>
        <w:t xml:space="preserve"> token</w:t>
      </w:r>
      <w:r>
        <w:rPr>
          <w:color w:val="00000B"/>
        </w:rPr>
        <w:t xml:space="preserve"> aseni</w:t>
      </w:r>
      <w:r>
        <w:br/>
      </w:r>
      <w:r>
        <w:rPr>
          <w:color w:val="000007"/>
        </w:rPr>
        <w:t xml:space="preserve"> metar</w:t>
      </w:r>
      <w:r>
        <w:rPr>
          <w:color w:val="0000FF"/>
        </w:rPr>
        <w:t xml:space="preserve"> token</w:t>
      </w:r>
      <w:r>
        <w:rPr>
          <w:color w:val="000000"/>
        </w:rPr>
        <w:t xml:space="preserve"> asne</w:t>
      </w:r>
      <w:r>
        <w:br/>
      </w:r>
      <w:r>
        <w:rPr>
          <w:color w:val="060000"/>
        </w:rPr>
        <w:t xml:space="preserve"> please</w:t>
      </w:r>
      <w:r>
        <w:rPr>
          <w:color w:val="000005"/>
        </w:rPr>
        <w:t xml:space="preserve"> send</w:t>
      </w:r>
      <w:r>
        <w:rPr>
          <w:color w:val="000008"/>
        </w:rPr>
        <w:t xml:space="preserve"> my</w:t>
      </w:r>
      <w:r>
        <w:rPr>
          <w:color w:val="000004"/>
        </w:rPr>
        <w:t xml:space="preserve"> metre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00"/>
        </w:rPr>
        <w:t xml:space="preserve"> because</w:t>
      </w:r>
      <w:r>
        <w:rPr>
          <w:color w:val="1D0000"/>
        </w:rPr>
        <w:t xml:space="preserve"> i</w:t>
      </w:r>
      <w:r>
        <w:rPr>
          <w:color w:val="000000"/>
        </w:rPr>
        <w:t xml:space="preserve"> was</w:t>
      </w:r>
      <w:r>
        <w:rPr>
          <w:color w:val="000000"/>
        </w:rPr>
        <w:t xml:space="preserve"> already</w:t>
      </w:r>
      <w:r>
        <w:rPr>
          <w:color w:val="000010"/>
        </w:rPr>
        <w:t xml:space="preserve"> payment</w:t>
      </w:r>
      <w:r>
        <w:rPr>
          <w:color w:val="000000"/>
        </w:rPr>
        <w:t xml:space="preserve"> five</w:t>
      </w:r>
      <w:r>
        <w:rPr>
          <w:color w:val="000000"/>
        </w:rPr>
        <w:t xml:space="preserve"> hundred</w:t>
      </w:r>
      <w:r>
        <w:rPr>
          <w:color w:val="00001E"/>
        </w:rPr>
        <w:t xml:space="preserve"> taka</w:t>
      </w:r>
      <w:r>
        <w:rPr>
          <w:color w:val="000000"/>
        </w:rPr>
        <w:t xml:space="preserve"> half</w:t>
      </w:r>
      <w:r>
        <w:rPr>
          <w:color w:val="000000"/>
        </w:rPr>
        <w:t xml:space="preserve"> an</w:t>
      </w:r>
      <w:r>
        <w:rPr>
          <w:color w:val="000000"/>
        </w:rPr>
        <w:t xml:space="preserve"> hour</w:t>
      </w:r>
      <w:r>
        <w:rPr>
          <w:color w:val="000001"/>
        </w:rPr>
        <w:t xml:space="preserve"> ago</w:t>
      </w:r>
      <w:r>
        <w:br/>
      </w:r>
      <w:r>
        <w:rPr>
          <w:color w:val="000000"/>
        </w:rPr>
        <w:t xml:space="preserve"> dear</w:t>
      </w:r>
      <w:r>
        <w:rPr>
          <w:color w:val="000030"/>
        </w:rPr>
        <w:t xml:space="preserve"> bkash</w:t>
      </w:r>
      <w:r>
        <w:rPr>
          <w:color w:val="000000"/>
        </w:rPr>
        <w:t xml:space="preserve"> team</w:t>
      </w:r>
      <w:r>
        <w:rPr>
          <w:color w:val="060000"/>
        </w:rPr>
        <w:t xml:space="preserve"> have</w:t>
      </w:r>
      <w:r>
        <w:rPr>
          <w:color w:val="000000"/>
        </w:rPr>
        <w:t xml:space="preserve"> good</w:t>
      </w:r>
      <w:r>
        <w:rPr>
          <w:color w:val="000000"/>
        </w:rPr>
        <w:t xml:space="preserve"> day</w:t>
      </w:r>
      <w:r>
        <w:rPr>
          <w:color w:val="000000"/>
        </w:rPr>
        <w:t xml:space="preserve"> im</w:t>
      </w:r>
      <w:r>
        <w:rPr>
          <w:color w:val="000028"/>
        </w:rPr>
        <w:t xml:space="preserve"> recharge</w:t>
      </w:r>
      <w:r>
        <w:rPr>
          <w:color w:val="000004"/>
        </w:rPr>
        <w:t xml:space="preserve"> -</w:t>
      </w:r>
      <w:r>
        <w:rPr>
          <w:color w:val="430000"/>
        </w:rPr>
        <w:t xml:space="preserve"> but</w:t>
      </w:r>
      <w:r>
        <w:rPr>
          <w:color w:val="000003"/>
        </w:rPr>
        <w:t xml:space="preserve"> yet</w:t>
      </w:r>
      <w:r>
        <w:rPr>
          <w:color w:val="000010"/>
        </w:rPr>
        <w:t xml:space="preserve"> not</w:t>
      </w:r>
      <w:r>
        <w:rPr>
          <w:color w:val="000000"/>
        </w:rPr>
        <w:t xml:space="preserve"> recv</w:t>
      </w:r>
      <w:r>
        <w:rPr>
          <w:color w:val="0000FF"/>
        </w:rPr>
        <w:t xml:space="preserve"> token</w:t>
      </w:r>
      <w:r>
        <w:rPr>
          <w:color w:val="000028"/>
        </w:rPr>
        <w:t xml:space="preserve"> recharge</w:t>
      </w:r>
      <w:r>
        <w:rPr>
          <w:color w:val="000027"/>
        </w:rPr>
        <w:t xml:space="preserve"> no</w:t>
      </w:r>
      <w:r>
        <w:br/>
      </w:r>
      <w:r>
        <w:rPr>
          <w:color w:val="0000FF"/>
        </w:rPr>
        <w:t xml:space="preserve"> token</w:t>
      </w:r>
      <w:r>
        <w:rPr>
          <w:color w:val="00000B"/>
        </w:rPr>
        <w:t xml:space="preserve"> aseni</w:t>
      </w:r>
      <w:r>
        <w:br/>
      </w:r>
      <w:r>
        <w:rPr>
          <w:color w:val="000007"/>
        </w:rPr>
        <w:t xml:space="preserve"> metar</w:t>
      </w:r>
      <w:r>
        <w:rPr>
          <w:color w:val="0000FF"/>
        </w:rPr>
        <w:t xml:space="preserve"> token</w:t>
      </w:r>
      <w:r>
        <w:rPr>
          <w:color w:val="00000B"/>
        </w:rPr>
        <w:t xml:space="preserve"> aseni</w:t>
      </w:r>
      <w:r>
        <w:br/>
      </w:r>
      <w:r>
        <w:rPr>
          <w:color w:val="1C0000"/>
        </w:rPr>
        <w:t xml:space="preserve"> amar</w:t>
      </w:r>
      <w:r>
        <w:rPr>
          <w:color w:val="000004"/>
        </w:rPr>
        <w:t xml:space="preserve"> metre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01"/>
        </w:rPr>
        <w:t xml:space="preserve"> bikash</w:t>
      </w:r>
      <w:r>
        <w:rPr>
          <w:color w:val="000000"/>
        </w:rPr>
        <w:t xml:space="preserve"> thaka</w:t>
      </w:r>
      <w:r>
        <w:rPr>
          <w:color w:val="000005"/>
        </w:rPr>
        <w:t xml:space="preserve"> send</w:t>
      </w:r>
      <w:r>
        <w:rPr>
          <w:color w:val="000007"/>
        </w:rPr>
        <w:t xml:space="preserve"> message</w:t>
      </w:r>
      <w:r>
        <w:rPr>
          <w:color w:val="030000"/>
        </w:rPr>
        <w:t xml:space="preserve"> kora</w:t>
      </w:r>
      <w:r>
        <w:rPr>
          <w:color w:val="020000"/>
        </w:rPr>
        <w:t xml:space="preserve"> hoy</w:t>
      </w:r>
      <w:r>
        <w:rPr>
          <w:color w:val="00005E"/>
        </w:rPr>
        <w:t xml:space="preserve"> nai</w:t>
      </w:r>
      <w:r>
        <w:br/>
      </w:r>
      <w:r>
        <w:rPr>
          <w:color w:val="1D0000"/>
        </w:rPr>
        <w:t xml:space="preserve"> i</w:t>
      </w:r>
      <w:r>
        <w:rPr>
          <w:color w:val="060000"/>
        </w:rPr>
        <w:t xml:space="preserve"> have</w:t>
      </w:r>
      <w:r>
        <w:rPr>
          <w:color w:val="00000E"/>
        </w:rPr>
        <w:t xml:space="preserve"> paid</w:t>
      </w:r>
      <w:r>
        <w:rPr>
          <w:color w:val="030000"/>
        </w:rPr>
        <w:t xml:space="preserve"> for</w:t>
      </w:r>
      <w:r>
        <w:rPr>
          <w:color w:val="000006"/>
        </w:rPr>
        <w:t xml:space="preserve"> bpdp</w:t>
      </w:r>
      <w:r>
        <w:rPr>
          <w:color w:val="430000"/>
        </w:rPr>
        <w:t xml:space="preserve"> but</w:t>
      </w:r>
      <w:r>
        <w:rPr>
          <w:color w:val="000000"/>
        </w:rPr>
        <w:t xml:space="preserve"> i'm</w:t>
      </w:r>
      <w:r>
        <w:rPr>
          <w:color w:val="000010"/>
        </w:rPr>
        <w:t xml:space="preserve"> not</w:t>
      </w:r>
      <w:r>
        <w:rPr>
          <w:color w:val="000000"/>
        </w:rPr>
        <w:t xml:space="preserve"> receiving</w:t>
      </w:r>
      <w:r>
        <w:rPr>
          <w:color w:val="0000FF"/>
        </w:rPr>
        <w:t xml:space="preserve"> token</w:t>
      </w:r>
      <w:r>
        <w:rPr>
          <w:color w:val="000009"/>
        </w:rPr>
        <w:t xml:space="preserve"> msg</w:t>
      </w:r>
      <w:r>
        <w:br/>
      </w:r>
      <w:r>
        <w:rPr>
          <w:color w:val="510000"/>
        </w:rPr>
        <w:t xml:space="preserve"> আমি</w:t>
      </w:r>
      <w:r>
        <w:rPr>
          <w:color w:val="000057"/>
        </w:rPr>
        <w:t xml:space="preserve"> বিল</w:t>
      </w:r>
      <w:r>
        <w:rPr>
          <w:color w:val="000022"/>
        </w:rPr>
        <w:t xml:space="preserve"> বিকাশ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30"/>
        </w:rPr>
        <w:t xml:space="preserve"> bkash</w:t>
      </w:r>
      <w:r>
        <w:rPr>
          <w:color w:val="000000"/>
        </w:rPr>
        <w:t xml:space="preserve"> notice</w:t>
      </w:r>
      <w:r>
        <w:rPr>
          <w:color w:val="040000"/>
        </w:rPr>
        <w:t xml:space="preserve"> of</w:t>
      </w:r>
      <w:r>
        <w:rPr>
          <w:color w:val="000033"/>
        </w:rPr>
        <w:t xml:space="preserve"> bpdb</w:t>
      </w:r>
      <w:r>
        <w:rPr>
          <w:color w:val="0000FF"/>
        </w:rPr>
        <w:t xml:space="preserve"> token</w:t>
      </w:r>
      <w:r>
        <w:rPr>
          <w:color w:val="000010"/>
        </w:rPr>
        <w:t xml:space="preserve"> not</w:t>
      </w:r>
      <w:r>
        <w:rPr>
          <w:color w:val="000000"/>
        </w:rPr>
        <w:t xml:space="preserve"> delivered</w:t>
      </w:r>
      <w:r>
        <w:rPr>
          <w:color w:val="000000"/>
        </w:rPr>
        <w:t xml:space="preserve"> after</w:t>
      </w:r>
      <w:r>
        <w:rPr>
          <w:color w:val="000010"/>
        </w:rPr>
        <w:t xml:space="preserve"> payment</w:t>
      </w:r>
      <w:r>
        <w:rPr>
          <w:color w:val="040000"/>
        </w:rPr>
        <w:t xml:space="preserve"> of</w:t>
      </w:r>
      <w:r>
        <w:rPr>
          <w:color w:val="000080"/>
        </w:rPr>
        <w:t xml:space="preserve"> bill</w:t>
      </w:r>
      <w:r>
        <w:rPr>
          <w:color w:val="000000"/>
        </w:rPr>
        <w:t xml:space="preserve"> by</w:t>
      </w:r>
      <w:r>
        <w:rPr>
          <w:color w:val="000000"/>
        </w:rPr>
        <w:t xml:space="preserve"> using</w:t>
      </w:r>
      <w:r>
        <w:rPr>
          <w:color w:val="000030"/>
        </w:rPr>
        <w:t xml:space="preserve"> bkash</w:t>
      </w:r>
      <w:r>
        <w:rPr>
          <w:color w:val="000001"/>
        </w:rPr>
        <w:t xml:space="preserve"> app</w:t>
      </w:r>
      <w:r>
        <w:br/>
      </w:r>
      <w:r>
        <w:rPr>
          <w:color w:val="000033"/>
        </w:rPr>
        <w:t xml:space="preserve"> bpdb</w:t>
      </w:r>
      <w:r>
        <w:rPr>
          <w:color w:val="000080"/>
        </w:rPr>
        <w:t xml:space="preserve"> bill</w:t>
      </w:r>
      <w:r>
        <w:rPr>
          <w:color w:val="000002"/>
        </w:rPr>
        <w:t xml:space="preserve"> disi</w:t>
      </w:r>
      <w:r>
        <w:rPr>
          <w:color w:val="000000"/>
        </w:rPr>
        <w:t xml:space="preserve"> sacsesfull</w:t>
      </w:r>
      <w:r>
        <w:rPr>
          <w:color w:val="000014"/>
        </w:rPr>
        <w:t xml:space="preserve"> sms</w:t>
      </w:r>
      <w:r>
        <w:rPr>
          <w:color w:val="070000"/>
        </w:rPr>
        <w:t xml:space="preserve"> asa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70000"/>
        </w:rPr>
        <w:t xml:space="preserve"> asa</w:t>
      </w:r>
      <w:r>
        <w:rPr>
          <w:color w:val="00005E"/>
        </w:rPr>
        <w:t xml:space="preserve"> nai</w:t>
      </w:r>
      <w:r>
        <w:br/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পল্লীবিদ্যুৎ</w:t>
      </w:r>
      <w:r>
        <w:rPr>
          <w:color w:val="000027"/>
        </w:rPr>
        <w:t xml:space="preserve"> প্রিপেইড</w:t>
      </w:r>
      <w:r>
        <w:rPr>
          <w:color w:val="00003A"/>
        </w:rPr>
        <w:t xml:space="preserve"> মিটার</w:t>
      </w:r>
      <w:r>
        <w:rPr>
          <w:color w:val="000018"/>
        </w:rPr>
        <w:t xml:space="preserve"> রিচার্জ</w:t>
      </w:r>
      <w:r>
        <w:rPr>
          <w:color w:val="200000"/>
        </w:rPr>
        <w:t xml:space="preserve"> করেছি</w:t>
      </w:r>
      <w:r>
        <w:rPr>
          <w:color w:val="000085"/>
        </w:rPr>
        <w:t xml:space="preserve"> টোকেন</w:t>
      </w:r>
      <w:r>
        <w:rPr>
          <w:color w:val="00001A"/>
        </w:rPr>
        <w:t xml:space="preserve"> পাইনি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rPr>
          <w:color w:val="000022"/>
        </w:rPr>
        <w:t xml:space="preserve"> বিকাশ</w:t>
      </w:r>
      <w:r>
        <w:rPr>
          <w:color w:val="00005C"/>
        </w:rPr>
        <w:t xml:space="preserve"> নাম্বার</w:t>
      </w:r>
      <w:r>
        <w:rPr>
          <w:color w:val="000000"/>
        </w:rPr>
        <w:t xml:space="preserve"> সময়</w:t>
      </w:r>
      <w:r>
        <w:rPr>
          <w:color w:val="040000"/>
        </w:rPr>
        <w:t xml:space="preserve"> আজ</w:t>
      </w:r>
      <w:r>
        <w:rPr>
          <w:color w:val="000000"/>
        </w:rPr>
        <w:t xml:space="preserve"> বিকেল</w:t>
      </w:r>
      <w:r>
        <w:rPr>
          <w:color w:val="000004"/>
        </w:rPr>
        <w:t xml:space="preserve"> টাকার</w:t>
      </w:r>
      <w:r>
        <w:rPr>
          <w:color w:val="000000"/>
        </w:rPr>
        <w:t xml:space="preserve"> পরিমাণ</w:t>
      </w:r>
      <w:r>
        <w:br/>
      </w:r>
      <w:r>
        <w:rPr>
          <w:color w:val="3A0000"/>
        </w:rPr>
        <w:t xml:space="preserve"> আমার</w:t>
      </w:r>
      <w:r>
        <w:rPr>
          <w:color w:val="00002F"/>
        </w:rPr>
        <w:t xml:space="preserve"> বিদ্যুৎ</w:t>
      </w:r>
      <w:r>
        <w:rPr>
          <w:color w:val="00000E"/>
        </w:rPr>
        <w:t xml:space="preserve"> বিলের</w:t>
      </w:r>
      <w:r>
        <w:rPr>
          <w:color w:val="000017"/>
        </w:rPr>
        <w:t xml:space="preserve"> টুকেন</w:t>
      </w:r>
      <w:r>
        <w:rPr>
          <w:color w:val="00000E"/>
        </w:rPr>
        <w:t xml:space="preserve"> টা</w:t>
      </w:r>
      <w:r>
        <w:rPr>
          <w:color w:val="000004"/>
        </w:rPr>
        <w:t xml:space="preserve"> দেন</w:t>
      </w:r>
      <w:r>
        <w:rPr>
          <w:color w:val="010000"/>
        </w:rPr>
        <w:t xml:space="preserve"> প্লিজ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did</w:t>
      </w:r>
      <w:r>
        <w:rPr>
          <w:color w:val="000010"/>
        </w:rPr>
        <w:t xml:space="preserve"> not</w:t>
      </w:r>
      <w:r>
        <w:rPr>
          <w:color w:val="00000C"/>
        </w:rPr>
        <w:t xml:space="preserve"> get</w:t>
      </w:r>
      <w:r>
        <w:rPr>
          <w:color w:val="000033"/>
        </w:rPr>
        <w:t xml:space="preserve"> bpdb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1D0000"/>
        </w:rPr>
        <w:t xml:space="preserve"> i</w:t>
      </w:r>
      <w:r>
        <w:rPr>
          <w:color w:val="000000"/>
        </w:rPr>
        <w:t xml:space="preserve"> made</w:t>
      </w:r>
      <w:r>
        <w:rPr>
          <w:color w:val="000010"/>
        </w:rPr>
        <w:t xml:space="preserve"> payment</w:t>
      </w:r>
      <w:r>
        <w:rPr>
          <w:color w:val="060000"/>
        </w:rPr>
        <w:t xml:space="preserve"> at</w:t>
      </w:r>
      <w:r>
        <w:rPr>
          <w:color w:val="000000"/>
        </w:rPr>
        <w:t xml:space="preserve"> noon</w:t>
      </w:r>
      <w:r>
        <w:br/>
      </w:r>
      <w:r>
        <w:rPr>
          <w:color w:val="3A0000"/>
        </w:rPr>
        <w:t xml:space="preserve"> আমার</w:t>
      </w:r>
      <w:r>
        <w:rPr>
          <w:color w:val="00003A"/>
        </w:rPr>
        <w:t xml:space="preserve"> মিটার</w:t>
      </w:r>
      <w:r>
        <w:rPr>
          <w:color w:val="000000"/>
        </w:rPr>
        <w:t xml:space="preserve"> নামবারের</w:t>
      </w:r>
      <w:r>
        <w:rPr>
          <w:color w:val="000017"/>
        </w:rPr>
        <w:t xml:space="preserve"> টুকেন</w:t>
      </w:r>
      <w:r>
        <w:rPr>
          <w:color w:val="040000"/>
        </w:rPr>
        <w:t xml:space="preserve"> আসতেছে</w:t>
      </w:r>
      <w:r>
        <w:rPr>
          <w:color w:val="000021"/>
        </w:rPr>
        <w:t xml:space="preserve"> না</w:t>
      </w:r>
      <w:r>
        <w:br/>
      </w:r>
      <w:r>
        <w:rPr>
          <w:color w:val="000030"/>
        </w:rPr>
        <w:t xml:space="preserve"> bkash</w:t>
      </w:r>
      <w:r>
        <w:rPr>
          <w:color w:val="000000"/>
        </w:rPr>
        <w:t xml:space="preserve"> taki</w:t>
      </w:r>
      <w:r>
        <w:rPr>
          <w:color w:val="000000"/>
        </w:rPr>
        <w:t xml:space="preserve"> prepared</w:t>
      </w:r>
      <w:r>
        <w:rPr>
          <w:color w:val="000014"/>
        </w:rPr>
        <w:t xml:space="preserve"> miter</w:t>
      </w:r>
      <w:r>
        <w:rPr>
          <w:color w:val="2D0000"/>
        </w:rPr>
        <w:t xml:space="preserve"> er</w:t>
      </w:r>
      <w:r>
        <w:rPr>
          <w:color w:val="020000"/>
        </w:rPr>
        <w:t xml:space="preserve"> jonno</w:t>
      </w:r>
      <w:r>
        <w:rPr>
          <w:color w:val="000028"/>
        </w:rPr>
        <w:t xml:space="preserve"> recharge</w:t>
      </w:r>
      <w:r>
        <w:rPr>
          <w:color w:val="020000"/>
        </w:rPr>
        <w:t xml:space="preserve"> koreci</w:t>
      </w:r>
      <w:r>
        <w:rPr>
          <w:color w:val="000009"/>
        </w:rPr>
        <w:t xml:space="preserve"> akono</w:t>
      </w:r>
      <w:r>
        <w:rPr>
          <w:color w:val="000006"/>
        </w:rPr>
        <w:t xml:space="preserve"> tuken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00"/>
        </w:rPr>
        <w:t xml:space="preserve"> ne</w:t>
      </w:r>
      <w:r>
        <w:br/>
      </w:r>
      <w:r>
        <w:rPr>
          <w:color w:val="000050"/>
        </w:rPr>
        <w:t xml:space="preserve"> meter</w:t>
      </w:r>
      <w:r>
        <w:rPr>
          <w:color w:val="000027"/>
        </w:rPr>
        <w:t xml:space="preserve"> no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60000"/>
        </w:rPr>
        <w:t xml:space="preserve"> plz</w:t>
      </w:r>
      <w:r>
        <w:br/>
      </w:r>
      <w:r>
        <w:rPr>
          <w:color w:val="000027"/>
        </w:rPr>
        <w:t xml:space="preserve"> ta</w:t>
      </w:r>
      <w:r>
        <w:rPr>
          <w:color w:val="000014"/>
        </w:rPr>
        <w:t xml:space="preserve"> miter</w:t>
      </w:r>
      <w:r>
        <w:rPr>
          <w:color w:val="00000C"/>
        </w:rPr>
        <w:t xml:space="preserve"> e</w:t>
      </w:r>
      <w:r>
        <w:rPr>
          <w:color w:val="000033"/>
        </w:rPr>
        <w:t xml:space="preserve"> tk</w:t>
      </w:r>
      <w:r>
        <w:rPr>
          <w:color w:val="000000"/>
        </w:rPr>
        <w:t xml:space="preserve"> vorse</w:t>
      </w:r>
      <w:r>
        <w:rPr>
          <w:color w:val="000000"/>
        </w:rPr>
        <w:t xml:space="preserve"> ektar</w:t>
      </w:r>
      <w:r>
        <w:rPr>
          <w:color w:val="0000FF"/>
        </w:rPr>
        <w:t xml:space="preserve"> token</w:t>
      </w:r>
      <w:r>
        <w:rPr>
          <w:color w:val="000007"/>
        </w:rPr>
        <w:t xml:space="preserve"> message</w:t>
      </w:r>
      <w:r>
        <w:rPr>
          <w:color w:val="000000"/>
        </w:rPr>
        <w:t xml:space="preserve"> ashse</w:t>
      </w:r>
      <w:r>
        <w:rPr>
          <w:color w:val="000000"/>
        </w:rPr>
        <w:t xml:space="preserve"> arek</w:t>
      </w:r>
      <w:r>
        <w:rPr>
          <w:color w:val="010000"/>
        </w:rPr>
        <w:t xml:space="preserve"> tar</w:t>
      </w:r>
      <w:r>
        <w:rPr>
          <w:color w:val="0C0000"/>
        </w:rPr>
        <w:t xml:space="preserve"> ashe</w:t>
      </w:r>
      <w:r>
        <w:rPr>
          <w:color w:val="00005E"/>
        </w:rPr>
        <w:t xml:space="preserve"> nai</w:t>
      </w:r>
      <w:r>
        <w:br/>
      </w:r>
      <w:r>
        <w:rPr>
          <w:color w:val="000030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C0000"/>
        </w:rPr>
        <w:t xml:space="preserve"> korci</w:t>
      </w:r>
      <w:r>
        <w:rPr>
          <w:color w:val="000001"/>
        </w:rPr>
        <w:t xml:space="preserve"> current</w:t>
      </w:r>
      <w:r>
        <w:rPr>
          <w:color w:val="2D0000"/>
        </w:rPr>
        <w:t xml:space="preserve"> er</w:t>
      </w:r>
      <w:r>
        <w:rPr>
          <w:color w:val="430000"/>
        </w:rPr>
        <w:t xml:space="preserve"> but</w:t>
      </w:r>
      <w:r>
        <w:rPr>
          <w:color w:val="000033"/>
        </w:rPr>
        <w:t xml:space="preserve"> tk</w:t>
      </w:r>
      <w:r>
        <w:rPr>
          <w:color w:val="00000E"/>
        </w:rPr>
        <w:t xml:space="preserve"> paid</w:t>
      </w:r>
      <w:r>
        <w:rPr>
          <w:color w:val="000004"/>
        </w:rPr>
        <w:t xml:space="preserve"> hoise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2"/>
        </w:rPr>
        <w:t xml:space="preserve"> dewa</w:t>
      </w:r>
      <w:r>
        <w:rPr>
          <w:color w:val="020000"/>
        </w:rPr>
        <w:t xml:space="preserve"> hoy</w:t>
      </w:r>
      <w:r>
        <w:rPr>
          <w:color w:val="00005E"/>
        </w:rPr>
        <w:t xml:space="preserve"> nai</w:t>
      </w:r>
      <w:r>
        <w:br/>
      </w:r>
      <w:r>
        <w:rPr>
          <w:color w:val="000000"/>
        </w:rPr>
        <w:t xml:space="preserve"> ওয়ালাইকুমুস</w:t>
      </w:r>
      <w:r>
        <w:rPr>
          <w:color w:val="000000"/>
        </w:rPr>
        <w:t xml:space="preserve"> সালাম</w:t>
      </w:r>
      <w:r>
        <w:rPr>
          <w:color w:val="010000"/>
        </w:rPr>
        <w:t xml:space="preserve"> ভাইয়া</w:t>
      </w:r>
      <w:r>
        <w:rPr>
          <w:color w:val="510000"/>
        </w:rPr>
        <w:t xml:space="preserve"> আমি</w:t>
      </w:r>
      <w:r>
        <w:rPr>
          <w:color w:val="000001"/>
        </w:rPr>
        <w:t xml:space="preserve"> মাএ</w:t>
      </w:r>
      <w:r>
        <w:rPr>
          <w:color w:val="00000A"/>
        </w:rPr>
        <w:t xml:space="preserve"> একটি</w:t>
      </w:r>
      <w:r>
        <w:rPr>
          <w:color w:val="000027"/>
        </w:rPr>
        <w:t xml:space="preserve"> প্রিপেইড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18"/>
        </w:rPr>
        <w:t xml:space="preserve"> রিচার্জ</w:t>
      </w:r>
      <w:r>
        <w:rPr>
          <w:color w:val="070000"/>
        </w:rPr>
        <w:t xml:space="preserve"> করলাম</w:t>
      </w:r>
      <w:r>
        <w:rPr>
          <w:color w:val="520000"/>
        </w:rPr>
        <w:t xml:space="preserve"> কিন্তু</w:t>
      </w:r>
      <w:r>
        <w:rPr>
          <w:color w:val="070000"/>
        </w:rPr>
        <w:t xml:space="preserve"> আমাকে</w:t>
      </w:r>
      <w:r>
        <w:rPr>
          <w:color w:val="000000"/>
        </w:rPr>
        <w:t xml:space="preserve"> ডিজিট</w:t>
      </w:r>
      <w:r>
        <w:rPr>
          <w:color w:val="0E0000"/>
        </w:rPr>
        <w:t xml:space="preserve"> এর</w:t>
      </w:r>
      <w:r>
        <w:rPr>
          <w:color w:val="070000"/>
        </w:rPr>
        <w:t xml:space="preserve"> কোন</w:t>
      </w:r>
      <w:r>
        <w:rPr>
          <w:color w:val="000002"/>
        </w:rPr>
        <w:t xml:space="preserve"> নামবার</w:t>
      </w:r>
      <w:r>
        <w:rPr>
          <w:color w:val="000003"/>
        </w:rPr>
        <w:t xml:space="preserve"> দেওয়া</w:t>
      </w:r>
      <w:r>
        <w:rPr>
          <w:color w:val="000000"/>
        </w:rPr>
        <w:t xml:space="preserve"> হয়নাই</w:t>
      </w:r>
      <w:r>
        <w:br/>
      </w:r>
      <w:r>
        <w:rPr>
          <w:color w:val="510000"/>
        </w:rPr>
        <w:t xml:space="preserve"> আমি</w:t>
      </w:r>
      <w:r>
        <w:rPr>
          <w:color w:val="000001"/>
        </w:rPr>
        <w:t xml:space="preserve"> কিছুক্ষন</w:t>
      </w:r>
      <w:r>
        <w:rPr>
          <w:color w:val="110000"/>
        </w:rPr>
        <w:t xml:space="preserve"> আগে</w:t>
      </w:r>
      <w:r>
        <w:rPr>
          <w:color w:val="00002E"/>
        </w:rPr>
        <w:t xml:space="preserve"> টাকা</w:t>
      </w:r>
      <w:r>
        <w:rPr>
          <w:color w:val="000019"/>
        </w:rPr>
        <w:t xml:space="preserve"> মিটারে</w:t>
      </w:r>
      <w:r>
        <w:rPr>
          <w:color w:val="000000"/>
        </w:rPr>
        <w:t xml:space="preserve"> ডুকাই</w:t>
      </w:r>
      <w:r>
        <w:rPr>
          <w:color w:val="520000"/>
        </w:rPr>
        <w:t xml:space="preserve"> কিন্তু</w:t>
      </w:r>
      <w:r>
        <w:rPr>
          <w:color w:val="000000"/>
        </w:rPr>
        <w:t xml:space="preserve"> অনেকক্ষণ</w:t>
      </w:r>
      <w:r>
        <w:rPr>
          <w:color w:val="000000"/>
        </w:rPr>
        <w:t xml:space="preserve"> হল</w:t>
      </w:r>
      <w:r>
        <w:rPr>
          <w:color w:val="00000D"/>
        </w:rPr>
        <w:t xml:space="preserve"> এখন</w:t>
      </w:r>
      <w:r>
        <w:rPr>
          <w:color w:val="020000"/>
        </w:rPr>
        <w:t xml:space="preserve"> ও</w:t>
      </w:r>
      <w:r>
        <w:rPr>
          <w:color w:val="070000"/>
        </w:rPr>
        <w:t xml:space="preserve"> কোন</w:t>
      </w:r>
      <w:r>
        <w:rPr>
          <w:color w:val="00000C"/>
        </w:rPr>
        <w:t xml:space="preserve"> কোড</w:t>
      </w:r>
      <w:r>
        <w:rPr>
          <w:color w:val="000001"/>
        </w:rPr>
        <w:t xml:space="preserve"> ম্যাসেজ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br/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1C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9"/>
        </w:rPr>
        <w:t xml:space="preserve"> electricity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C0000"/>
        </w:rPr>
        <w:t xml:space="preserve"> koresi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04"/>
        </w:rPr>
        <w:t xml:space="preserve"> astese</w:t>
      </w:r>
      <w:r>
        <w:rPr>
          <w:color w:val="000023"/>
        </w:rPr>
        <w:t xml:space="preserve"> na</w:t>
      </w:r>
      <w:r>
        <w:rPr>
          <w:color w:val="1C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27"/>
        </w:rPr>
        <w:t xml:space="preserve"> no</w:t>
      </w:r>
      <w:r>
        <w:br/>
      </w:r>
      <w:r>
        <w:rPr>
          <w:color w:val="510000"/>
        </w:rPr>
        <w:t xml:space="preserve"> আমি</w:t>
      </w:r>
      <w:r>
        <w:rPr>
          <w:color w:val="00000A"/>
        </w:rPr>
        <w:t xml:space="preserve"> একটি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03"/>
        </w:rPr>
        <w:t xml:space="preserve"> পরিশোধ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1A0000"/>
        </w:rPr>
        <w:t xml:space="preserve"> এখনো</w:t>
      </w:r>
      <w:r>
        <w:rPr>
          <w:color w:val="3A0000"/>
        </w:rPr>
        <w:t xml:space="preserve"> আমার</w:t>
      </w:r>
      <w:r>
        <w:rPr>
          <w:color w:val="040000"/>
        </w:rPr>
        <w:t xml:space="preserve"> কোনো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00"/>
        </w:rPr>
        <w:t xml:space="preserve"> ভাইয়া</w:t>
      </w:r>
      <w:r>
        <w:rPr>
          <w:color w:val="510000"/>
        </w:rPr>
        <w:t xml:space="preserve"> আমি</w:t>
      </w:r>
      <w:r>
        <w:rPr>
          <w:color w:val="000009"/>
        </w:rPr>
        <w:t xml:space="preserve"> পল্লী</w:t>
      </w:r>
      <w:r>
        <w:rPr>
          <w:color w:val="00002F"/>
        </w:rPr>
        <w:t xml:space="preserve"> বিদ্যুৎ</w:t>
      </w:r>
      <w:r>
        <w:rPr>
          <w:color w:val="050000"/>
        </w:rPr>
        <w:t xml:space="preserve"> এ</w:t>
      </w:r>
      <w:r>
        <w:rPr>
          <w:color w:val="00002E"/>
        </w:rPr>
        <w:t xml:space="preserve"> টাকা</w:t>
      </w:r>
      <w:r>
        <w:rPr>
          <w:color w:val="000001"/>
        </w:rPr>
        <w:t xml:space="preserve"> জমা</w:t>
      </w:r>
      <w:r>
        <w:rPr>
          <w:color w:val="000004"/>
        </w:rPr>
        <w:t xml:space="preserve"> দিছি</w:t>
      </w:r>
      <w:r>
        <w:rPr>
          <w:color w:val="000000"/>
        </w:rPr>
        <w:t xml:space="preserve"> টাকাটা</w:t>
      </w:r>
      <w:r>
        <w:rPr>
          <w:color w:val="000000"/>
        </w:rPr>
        <w:t xml:space="preserve"> নিয়ে</w:t>
      </w:r>
      <w:r>
        <w:rPr>
          <w:color w:val="000001"/>
        </w:rPr>
        <w:t xml:space="preserve"> গেছে</w:t>
      </w:r>
      <w:r>
        <w:rPr>
          <w:color w:val="3A0000"/>
        </w:rPr>
        <w:t xml:space="preserve"> আমার</w:t>
      </w:r>
      <w:r>
        <w:rPr>
          <w:color w:val="000017"/>
        </w:rPr>
        <w:t xml:space="preserve"> টুকেন</w:t>
      </w:r>
      <w:r>
        <w:rPr>
          <w:color w:val="00005C"/>
        </w:rPr>
        <w:t xml:space="preserve"> নাম্বার</w:t>
      </w:r>
      <w:r>
        <w:rPr>
          <w:color w:val="000004"/>
        </w:rPr>
        <w:t xml:space="preserve"> দেন</w:t>
      </w:r>
      <w:r>
        <w:br/>
      </w:r>
      <w:r>
        <w:rPr>
          <w:color w:val="0A0000"/>
        </w:rPr>
        <w:t xml:space="preserve"> sir</w:t>
      </w:r>
      <w:r>
        <w:rPr>
          <w:color w:val="070000"/>
        </w:rPr>
        <w:t xml:space="preserve"> এই</w:t>
      </w:r>
      <w:r>
        <w:rPr>
          <w:color w:val="00000E"/>
        </w:rPr>
        <w:t xml:space="preserve"> বিলের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এখনও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br/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80"/>
        </w:rPr>
        <w:t xml:space="preserve"> bill</w:t>
      </w:r>
      <w:r>
        <w:rPr>
          <w:color w:val="000000"/>
        </w:rPr>
        <w:t xml:space="preserve"> diyesi</w:t>
      </w:r>
      <w:r>
        <w:rPr>
          <w:color w:val="060000"/>
        </w:rPr>
        <w:t xml:space="preserve"> bt</w:t>
      </w:r>
      <w:r>
        <w:rPr>
          <w:color w:val="0000FF"/>
        </w:rPr>
        <w:t xml:space="preserve"> token</w:t>
      </w:r>
      <w:r>
        <w:rPr>
          <w:color w:val="000006"/>
        </w:rPr>
        <w:t xml:space="preserve"> num</w:t>
      </w:r>
      <w:r>
        <w:rPr>
          <w:color w:val="000000"/>
        </w:rPr>
        <w:t xml:space="preserve"> dei</w:t>
      </w:r>
      <w:r>
        <w:rPr>
          <w:color w:val="00005E"/>
        </w:rPr>
        <w:t xml:space="preserve"> nai</w:t>
      </w:r>
      <w:r>
        <w:br/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27"/>
        </w:rPr>
        <w:t xml:space="preserve"> no</w:t>
      </w:r>
      <w:r>
        <w:rPr>
          <w:color w:val="000000"/>
        </w:rPr>
        <w:t xml:space="preserve"> against</w:t>
      </w:r>
      <w:r>
        <w:rPr>
          <w:color w:val="000000"/>
        </w:rPr>
        <w:t xml:space="preserve"> debited</w:t>
      </w:r>
      <w:r>
        <w:rPr>
          <w:color w:val="430000"/>
        </w:rPr>
        <w:t xml:space="preserve"> but</w:t>
      </w:r>
      <w:r>
        <w:rPr>
          <w:color w:val="000027"/>
        </w:rPr>
        <w:t xml:space="preserve"> no</w:t>
      </w:r>
      <w:r>
        <w:rPr>
          <w:color w:val="0000FF"/>
        </w:rPr>
        <w:t xml:space="preserve"> token</w:t>
      </w:r>
      <w:r>
        <w:br/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90000"/>
        </w:rPr>
        <w:t xml:space="preserve"> দিয়েছি</w:t>
      </w:r>
      <w:r>
        <w:rPr>
          <w:color w:val="000017"/>
        </w:rPr>
        <w:t xml:space="preserve"> টুকেন</w:t>
      </w:r>
      <w:r>
        <w:rPr>
          <w:color w:val="000001"/>
        </w:rPr>
        <w:t xml:space="preserve"> পায়নি</w:t>
      </w:r>
      <w:r>
        <w:rPr>
          <w:color w:val="1A0000"/>
        </w:rPr>
        <w:t xml:space="preserve"> এখনো</w:t>
      </w:r>
      <w:r>
        <w:br/>
      </w:r>
      <w:r>
        <w:rPr>
          <w:color w:val="1C0000"/>
        </w:rPr>
        <w:t xml:space="preserve"> amar</w:t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10000"/>
        </w:rPr>
        <w:t xml:space="preserve"> vaia</w:t>
      </w:r>
      <w:r>
        <w:rPr>
          <w:color w:val="5E0000"/>
        </w:rPr>
        <w:t xml:space="preserve"> ami</w:t>
      </w:r>
      <w:r>
        <w:rPr>
          <w:color w:val="100000"/>
        </w:rPr>
        <w:t xml:space="preserve"> amr</w:t>
      </w:r>
      <w:r>
        <w:rPr>
          <w:color w:val="0B0000"/>
        </w:rPr>
        <w:t xml:space="preserve"> ekta</w:t>
      </w:r>
      <w:r>
        <w:rPr>
          <w:color w:val="00006D"/>
        </w:rPr>
        <w:t xml:space="preserve"> number</w:t>
      </w:r>
      <w:r>
        <w:rPr>
          <w:color w:val="000003"/>
        </w:rPr>
        <w:t xml:space="preserve"> teke</w:t>
      </w:r>
      <w:r>
        <w:rPr>
          <w:color w:val="000033"/>
        </w:rPr>
        <w:t xml:space="preserve"> bpdb</w:t>
      </w:r>
      <w:r>
        <w:rPr>
          <w:color w:val="000028"/>
        </w:rPr>
        <w:t xml:space="preserve"> recharge</w:t>
      </w:r>
      <w:r>
        <w:rPr>
          <w:color w:val="0C0000"/>
        </w:rPr>
        <w:t xml:space="preserve"> koresi</w:t>
      </w:r>
      <w:r>
        <w:rPr>
          <w:color w:val="430000"/>
        </w:rPr>
        <w:t xml:space="preserve"> but</w:t>
      </w:r>
      <w:r>
        <w:rPr>
          <w:color w:val="100000"/>
        </w:rPr>
        <w:t xml:space="preserve"> amr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C0000"/>
        </w:rPr>
        <w:t xml:space="preserve"> ashe</w:t>
      </w:r>
      <w:r>
        <w:rPr>
          <w:color w:val="00005E"/>
        </w:rPr>
        <w:t xml:space="preserve"> nai</w:t>
      </w:r>
      <w:r>
        <w:rPr>
          <w:color w:val="000033"/>
        </w:rPr>
        <w:t xml:space="preserve"> tk</w:t>
      </w:r>
      <w:r>
        <w:br/>
      </w:r>
      <w:r>
        <w:rPr>
          <w:color w:val="510000"/>
        </w:rPr>
        <w:t xml:space="preserve"> আমি</w:t>
      </w:r>
      <w:r>
        <w:rPr>
          <w:color w:val="000011"/>
        </w:rPr>
        <w:t xml:space="preserve"> একটা</w:t>
      </w:r>
      <w:r>
        <w:rPr>
          <w:color w:val="000000"/>
        </w:rPr>
        <w:t xml:space="preserve"> পার্সোনাল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পিডিবি</w:t>
      </w:r>
      <w:r>
        <w:rPr>
          <w:color w:val="000027"/>
        </w:rPr>
        <w:t xml:space="preserve"> প্রিপেইড</w:t>
      </w:r>
      <w:r>
        <w:rPr>
          <w:color w:val="00000E"/>
        </w:rPr>
        <w:t xml:space="preserve"> মিটারের</w:t>
      </w:r>
      <w:r>
        <w:rPr>
          <w:color w:val="000057"/>
        </w:rPr>
        <w:t xml:space="preserve"> বিল</w:t>
      </w:r>
      <w:r>
        <w:rPr>
          <w:color w:val="030000"/>
        </w:rPr>
        <w:t xml:space="preserve"> দিয়েছি</w:t>
      </w:r>
      <w:r>
        <w:rPr>
          <w:color w:val="520000"/>
        </w:rPr>
        <w:t xml:space="preserve"> কিন্তু</w:t>
      </w:r>
      <w:r>
        <w:rPr>
          <w:color w:val="000000"/>
        </w:rPr>
        <w:t xml:space="preserve"> তার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1A0000"/>
        </w:rPr>
        <w:t xml:space="preserve"> এখনো</w:t>
      </w:r>
      <w:r>
        <w:rPr>
          <w:color w:val="080000"/>
        </w:rPr>
        <w:t xml:space="preserve"> আসছে</w:t>
      </w:r>
      <w:r>
        <w:rPr>
          <w:color w:val="000021"/>
        </w:rPr>
        <w:t xml:space="preserve"> না</w:t>
      </w:r>
      <w:r>
        <w:rPr>
          <w:color w:val="000000"/>
        </w:rPr>
        <w:t xml:space="preserve"> দয়া</w:t>
      </w:r>
      <w:r>
        <w:rPr>
          <w:color w:val="040000"/>
        </w:rPr>
        <w:t xml:space="preserve"> করে</w:t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করবেন</w:t>
      </w:r>
      <w:r>
        <w:rPr>
          <w:color w:val="060000"/>
        </w:rPr>
        <w:t xml:space="preserve"> কি</w:t>
      </w:r>
      <w:r>
        <w:br/>
      </w:r>
      <w:r>
        <w:rPr>
          <w:color w:val="030000"/>
        </w:rPr>
        <w:t xml:space="preserve"> hello</w:t>
      </w:r>
      <w:r>
        <w:rPr>
          <w:color w:val="000000"/>
        </w:rPr>
        <w:t xml:space="preserve"> mam</w:t>
      </w:r>
      <w:r>
        <w:rPr>
          <w:color w:val="000007"/>
        </w:rPr>
        <w:t xml:space="preserve"> matro</w:t>
      </w:r>
      <w:r>
        <w:rPr>
          <w:color w:val="100000"/>
        </w:rPr>
        <w:t xml:space="preserve"> akta</w:t>
      </w:r>
      <w:r>
        <w:rPr>
          <w:color w:val="000014"/>
        </w:rPr>
        <w:t xml:space="preserve"> miter</w:t>
      </w:r>
      <w:r>
        <w:rPr>
          <w:color w:val="000028"/>
        </w:rPr>
        <w:t xml:space="preserve"> recharge</w:t>
      </w:r>
      <w:r>
        <w:rPr>
          <w:color w:val="110000"/>
        </w:rPr>
        <w:t xml:space="preserve"> korsi</w:t>
      </w:r>
      <w:r>
        <w:rPr>
          <w:color w:val="060000"/>
        </w:rPr>
        <w:t xml:space="preserve"> bt</w:t>
      </w:r>
      <w:r>
        <w:rPr>
          <w:color w:val="000014"/>
        </w:rPr>
        <w:t xml:space="preserve"> miter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510000"/>
        </w:rPr>
        <w:t xml:space="preserve"> আমি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070000"/>
        </w:rPr>
        <w:t xml:space="preserve"> করলাম</w:t>
      </w:r>
      <w:r>
        <w:rPr>
          <w:color w:val="040000"/>
        </w:rPr>
        <w:t xml:space="preserve"> কোনো</w:t>
      </w:r>
      <w:r>
        <w:rPr>
          <w:color w:val="000085"/>
        </w:rPr>
        <w:t xml:space="preserve"> টোকেন</w:t>
      </w:r>
      <w:r>
        <w:rPr>
          <w:color w:val="000013"/>
        </w:rPr>
        <w:t xml:space="preserve"> আসেনি</w:t>
      </w:r>
      <w:r>
        <w:br/>
      </w:r>
      <w:r>
        <w:rPr>
          <w:color w:val="510000"/>
        </w:rPr>
        <w:t xml:space="preserve"> আমি</w:t>
      </w:r>
      <w:r>
        <w:rPr>
          <w:color w:val="000005"/>
        </w:rPr>
        <w:t xml:space="preserve"> গতকাল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00000"/>
        </w:rPr>
        <w:t xml:space="preserve"> করেছিলেন</w:t>
      </w:r>
      <w:r>
        <w:rPr>
          <w:color w:val="520000"/>
        </w:rPr>
        <w:t xml:space="preserve"> কিন্তু</w:t>
      </w:r>
      <w:r>
        <w:rPr>
          <w:color w:val="070000"/>
        </w:rPr>
        <w:t xml:space="preserve"> আমাকে</w:t>
      </w:r>
      <w:r>
        <w:rPr>
          <w:color w:val="000000"/>
        </w:rPr>
        <w:t xml:space="preserve"> এখোনো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পাঠায়</w:t>
      </w:r>
      <w:r>
        <w:rPr>
          <w:color w:val="0E0000"/>
        </w:rPr>
        <w:t xml:space="preserve"> নি</w:t>
      </w:r>
      <w:r>
        <w:br/>
      </w:r>
      <w:r>
        <w:rPr>
          <w:color w:val="0A0000"/>
        </w:rPr>
        <w:t xml:space="preserve"> sir</w:t>
      </w:r>
      <w:r>
        <w:rPr>
          <w:color w:val="020000"/>
        </w:rPr>
        <w:t xml:space="preserve"> pls</w:t>
      </w:r>
      <w:r>
        <w:rPr>
          <w:color w:val="000033"/>
        </w:rPr>
        <w:t xml:space="preserve"> bpdb</w:t>
      </w:r>
      <w:r>
        <w:rPr>
          <w:color w:val="000000"/>
        </w:rPr>
        <w:t xml:space="preserve"> tokens</w:t>
      </w:r>
      <w:r>
        <w:br/>
      </w:r>
      <w:r>
        <w:rPr>
          <w:color w:val="040000"/>
        </w:rPr>
        <w:t xml:space="preserve"> আসসালামু</w:t>
      </w:r>
      <w:r>
        <w:rPr>
          <w:color w:val="040000"/>
        </w:rPr>
        <w:t xml:space="preserve"> আলাইকুম</w:t>
      </w:r>
      <w:r>
        <w:rPr>
          <w:color w:val="000022"/>
        </w:rPr>
        <w:t xml:space="preserve"> বিকাশ</w:t>
      </w:r>
      <w:r>
        <w:rPr>
          <w:color w:val="000004"/>
        </w:rPr>
        <w:t xml:space="preserve"> এজেন্ট</w:t>
      </w:r>
      <w:r>
        <w:rPr>
          <w:color w:val="000021"/>
        </w:rPr>
        <w:t xml:space="preserve"> থেকে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200000"/>
        </w:rPr>
        <w:t xml:space="preserve"> করেছি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3"/>
        </w:rPr>
        <w:t xml:space="preserve"> আসেনি</w:t>
      </w:r>
      <w:r>
        <w:br/>
      </w:r>
      <w:r>
        <w:rPr>
          <w:color w:val="070000"/>
        </w:rPr>
        <w:t xml:space="preserve"> এই</w:t>
      </w:r>
      <w:r>
        <w:rPr>
          <w:color w:val="010000"/>
        </w:rPr>
        <w:t xml:space="preserve"> মাত্র</w:t>
      </w:r>
      <w:r>
        <w:rPr>
          <w:color w:val="00000A"/>
        </w:rPr>
        <w:t xml:space="preserve"> একটি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00"/>
        </w:rPr>
        <w:t xml:space="preserve"> দেওয়া</w:t>
      </w:r>
      <w:r>
        <w:rPr>
          <w:color w:val="000000"/>
        </w:rPr>
        <w:t xml:space="preserve"> উচিত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00021"/>
        </w:rPr>
        <w:t xml:space="preserve"> না</w:t>
      </w:r>
      <w:r>
        <w:rPr>
          <w:color w:val="000000"/>
        </w:rPr>
        <w:t xml:space="preserve"> কিভাবে</w:t>
      </w:r>
      <w:r>
        <w:rPr>
          <w:color w:val="000000"/>
        </w:rPr>
        <w:t xml:space="preserve"> বের</w:t>
      </w:r>
      <w:r>
        <w:rPr>
          <w:color w:val="000000"/>
        </w:rPr>
        <w:t xml:space="preserve"> করব</w:t>
      </w:r>
      <w:r>
        <w:br/>
      </w:r>
      <w:r>
        <w:rPr>
          <w:color w:val="000027"/>
        </w:rPr>
        <w:t xml:space="preserve"> প্রিপেইড</w:t>
      </w:r>
      <w:r>
        <w:rPr>
          <w:color w:val="00003A"/>
        </w:rPr>
        <w:t xml:space="preserve"> মিটার</w:t>
      </w:r>
      <w:r>
        <w:rPr>
          <w:color w:val="000007"/>
        </w:rPr>
        <w:t xml:space="preserve"> টোকন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rPr>
          <w:color w:val="000033"/>
        </w:rPr>
        <w:t xml:space="preserve"> bpdb</w:t>
      </w:r>
      <w:r>
        <w:rPr>
          <w:color w:val="000050"/>
        </w:rPr>
        <w:t xml:space="preserve"> meter</w:t>
      </w:r>
      <w:r>
        <w:rPr>
          <w:color w:val="000027"/>
        </w:rPr>
        <w:t xml:space="preserve"> no</w:t>
      </w:r>
      <w:r>
        <w:br/>
      </w:r>
      <w:r>
        <w:rPr>
          <w:color w:val="000005"/>
        </w:rPr>
        <w:t xml:space="preserve"> গতকাল</w:t>
      </w:r>
      <w:r>
        <w:rPr>
          <w:color w:val="510000"/>
        </w:rPr>
        <w:t xml:space="preserve"> আমি</w:t>
      </w:r>
      <w:r>
        <w:rPr>
          <w:color w:val="000000"/>
        </w:rPr>
        <w:t xml:space="preserve"> বিদ্দুত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000000"/>
        </w:rPr>
        <w:t xml:space="preserve"> করেচিলাম</w:t>
      </w:r>
      <w:r>
        <w:rPr>
          <w:color w:val="520000"/>
        </w:rPr>
        <w:t xml:space="preserve"> কিন্তু</w:t>
      </w:r>
      <w:r>
        <w:rPr>
          <w:color w:val="000000"/>
        </w:rPr>
        <w:t xml:space="preserve"> টুকন</w:t>
      </w:r>
      <w:r>
        <w:rPr>
          <w:color w:val="00005C"/>
        </w:rPr>
        <w:t xml:space="preserve"> নাম্বার</w:t>
      </w:r>
      <w:r>
        <w:rPr>
          <w:color w:val="120000"/>
        </w:rPr>
        <w:t xml:space="preserve"> পাই</w:t>
      </w:r>
      <w:r>
        <w:rPr>
          <w:color w:val="000021"/>
        </w:rPr>
        <w:t xml:space="preserve"> না</w:t>
      </w:r>
      <w:r>
        <w:rPr>
          <w:color w:val="000000"/>
        </w:rPr>
        <w:t xml:space="preserve"> একন</w:t>
      </w:r>
      <w:r>
        <w:rPr>
          <w:color w:val="3A0000"/>
        </w:rPr>
        <w:t xml:space="preserve"> আমার</w:t>
      </w:r>
      <w:r>
        <w:rPr>
          <w:color w:val="060000"/>
        </w:rPr>
        <w:t xml:space="preserve"> কি</w:t>
      </w:r>
      <w:r>
        <w:rPr>
          <w:color w:val="000000"/>
        </w:rPr>
        <w:t xml:space="preserve"> করনিও</w:t>
      </w:r>
      <w:r>
        <w:br/>
      </w:r>
      <w:r>
        <w:rPr>
          <w:color w:val="510000"/>
        </w:rPr>
        <w:t xml:space="preserve"> আমি</w:t>
      </w:r>
      <w:r>
        <w:rPr>
          <w:color w:val="0B0000"/>
        </w:rPr>
        <w:t xml:space="preserve"> একটু</w:t>
      </w:r>
      <w:r>
        <w:rPr>
          <w:color w:val="110000"/>
        </w:rPr>
        <w:t xml:space="preserve"> আগে</w:t>
      </w:r>
      <w:r>
        <w:rPr>
          <w:color w:val="3A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21"/>
        </w:rPr>
        <w:t xml:space="preserve"> থেকে</w:t>
      </w:r>
      <w:r>
        <w:rPr>
          <w:color w:val="00003A"/>
        </w:rPr>
        <w:t xml:space="preserve"> মিটার</w:t>
      </w:r>
      <w:r>
        <w:rPr>
          <w:color w:val="00002E"/>
        </w:rPr>
        <w:t xml:space="preserve"> টাকা</w:t>
      </w:r>
      <w:r>
        <w:rPr>
          <w:color w:val="000018"/>
        </w:rPr>
        <w:t xml:space="preserve"> রিচার্জ</w:t>
      </w:r>
      <w:r>
        <w:rPr>
          <w:color w:val="070000"/>
        </w:rPr>
        <w:t xml:space="preserve"> করলাম</w:t>
      </w:r>
      <w:r>
        <w:rPr>
          <w:color w:val="000001"/>
        </w:rPr>
        <w:t xml:space="preserve"> কনফার্মেশন</w:t>
      </w:r>
      <w:r>
        <w:rPr>
          <w:color w:val="00000D"/>
        </w:rPr>
        <w:t xml:space="preserve"> মেসেজ</w:t>
      </w:r>
      <w:r>
        <w:rPr>
          <w:color w:val="000002"/>
        </w:rPr>
        <w:t xml:space="preserve"> আসলো</w:t>
      </w:r>
      <w:r>
        <w:rPr>
          <w:color w:val="520000"/>
        </w:rPr>
        <w:t xml:space="preserve"> কিন্তু</w:t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000002"/>
        </w:rPr>
        <w:t xml:space="preserve"> আসলো</w:t>
      </w:r>
      <w:r>
        <w:rPr>
          <w:color w:val="000021"/>
        </w:rPr>
        <w:t xml:space="preserve"> না</w:t>
      </w:r>
      <w:r>
        <w:br/>
      </w:r>
      <w:r>
        <w:rPr>
          <w:color w:val="510000"/>
        </w:rPr>
        <w:t xml:space="preserve"> আমি</w:t>
      </w:r>
      <w:r>
        <w:rPr>
          <w:color w:val="0B0000"/>
        </w:rPr>
        <w:t xml:space="preserve"> একটু</w:t>
      </w:r>
      <w:r>
        <w:rPr>
          <w:color w:val="110000"/>
        </w:rPr>
        <w:t xml:space="preserve"> আগে</w:t>
      </w:r>
      <w:r>
        <w:rPr>
          <w:color w:val="000004"/>
        </w:rPr>
        <w:t xml:space="preserve"> টাকার</w:t>
      </w:r>
      <w:r>
        <w:rPr>
          <w:color w:val="000002"/>
        </w:rPr>
        <w:t xml:space="preserve"> পিপেইড</w:t>
      </w:r>
      <w:r>
        <w:rPr>
          <w:color w:val="000000"/>
        </w:rPr>
        <w:t xml:space="preserve"> কাড</w:t>
      </w:r>
      <w:r>
        <w:rPr>
          <w:color w:val="000000"/>
        </w:rPr>
        <w:t xml:space="preserve"> কিনলাম</w:t>
      </w:r>
      <w:r>
        <w:rPr>
          <w:color w:val="000000"/>
        </w:rPr>
        <w:t xml:space="preserve"> কিনতু</w:t>
      </w:r>
      <w:r>
        <w:rPr>
          <w:color w:val="000085"/>
        </w:rPr>
        <w:t xml:space="preserve"> টোকেন</w:t>
      </w:r>
      <w:r>
        <w:rPr>
          <w:color w:val="00001A"/>
        </w:rPr>
        <w:t xml:space="preserve"> পাইনি</w:t>
      </w:r>
      <w:r>
        <w:br/>
      </w:r>
      <w:r>
        <w:rPr>
          <w:color w:val="1D0000"/>
        </w:rPr>
        <w:t xml:space="preserve"> i</w:t>
      </w:r>
      <w:r>
        <w:rPr>
          <w:color w:val="00000E"/>
        </w:rPr>
        <w:t xml:space="preserve"> paid</w:t>
      </w:r>
      <w:r>
        <w:rPr>
          <w:color w:val="000080"/>
        </w:rPr>
        <w:t xml:space="preserve"> bill</w:t>
      </w:r>
      <w:r>
        <w:rPr>
          <w:color w:val="430000"/>
        </w:rPr>
        <w:t xml:space="preserve"> but</w:t>
      </w:r>
      <w:r>
        <w:rPr>
          <w:color w:val="000001"/>
        </w:rPr>
        <w:t xml:space="preserve"> didn’t</w:t>
      </w:r>
      <w:r>
        <w:rPr>
          <w:color w:val="000002"/>
        </w:rPr>
        <w:t xml:space="preserve"> receive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br/>
      </w:r>
      <w:r>
        <w:rPr>
          <w:color w:val="000050"/>
        </w:rPr>
        <w:t xml:space="preserve"> meter</w:t>
      </w:r>
      <w:r>
        <w:rPr>
          <w:color w:val="00000C"/>
        </w:rPr>
        <w:t xml:space="preserve"> e</w:t>
      </w:r>
      <w:r>
        <w:rPr>
          <w:color w:val="00001E"/>
        </w:rPr>
        <w:t xml:space="preserve"> taka</w:t>
      </w:r>
      <w:r>
        <w:rPr>
          <w:color w:val="000028"/>
        </w:rPr>
        <w:t xml:space="preserve"> recharge</w:t>
      </w:r>
      <w:r>
        <w:rPr>
          <w:color w:val="0C0000"/>
        </w:rPr>
        <w:t xml:space="preserve"> korci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3A0000"/>
        </w:rPr>
        <w:t xml:space="preserve"> আমার</w:t>
      </w:r>
      <w:r>
        <w:rPr>
          <w:color w:val="00003A"/>
        </w:rPr>
        <w:t xml:space="preserve"> মিটার</w:t>
      </w:r>
      <w:r>
        <w:rPr>
          <w:color w:val="000007"/>
        </w:rPr>
        <w:t xml:space="preserve"> টোকন</w:t>
      </w:r>
      <w:r>
        <w:rPr>
          <w:color w:val="000002"/>
        </w:rPr>
        <w:t xml:space="preserve"> নামবার</w:t>
      </w:r>
      <w:r>
        <w:rPr>
          <w:color w:val="00001A"/>
        </w:rPr>
        <w:t xml:space="preserve"> পাইনি</w:t>
      </w:r>
      <w:r>
        <w:br/>
      </w:r>
      <w:r>
        <w:rPr>
          <w:color w:val="510000"/>
        </w:rPr>
        <w:t xml:space="preserve"> আমি</w:t>
      </w:r>
      <w:r>
        <w:rPr>
          <w:color w:val="000000"/>
        </w:rPr>
        <w:t xml:space="preserve"> পেবিল</w:t>
      </w:r>
      <w:r>
        <w:rPr>
          <w:color w:val="000000"/>
        </w:rPr>
        <w:t xml:space="preserve"> করচি</w:t>
      </w:r>
      <w:r>
        <w:rPr>
          <w:color w:val="000000"/>
        </w:rPr>
        <w:t xml:space="preserve"> কিন্তুু</w:t>
      </w:r>
      <w:r>
        <w:rPr>
          <w:color w:val="000000"/>
        </w:rPr>
        <w:t xml:space="preserve"> এখোনো</w:t>
      </w:r>
      <w:r>
        <w:rPr>
          <w:color w:val="000017"/>
        </w:rPr>
        <w:t xml:space="preserve"> টুকেন</w:t>
      </w:r>
      <w:r>
        <w:rPr>
          <w:color w:val="000000"/>
        </w:rPr>
        <w:t xml:space="preserve"> পাচ্চিনা</w:t>
      </w:r>
      <w:r>
        <w:rPr>
          <w:color w:val="000007"/>
        </w:rPr>
        <w:t xml:space="preserve"> টোকন</w:t>
      </w:r>
      <w:r>
        <w:rPr>
          <w:color w:val="000002"/>
        </w:rPr>
        <w:t xml:space="preserve"> পেতে</w:t>
      </w:r>
      <w:r>
        <w:rPr>
          <w:color w:val="000001"/>
        </w:rPr>
        <w:t xml:space="preserve"> সহযোগিতা</w:t>
      </w:r>
      <w:r>
        <w:rPr>
          <w:color w:val="010000"/>
        </w:rPr>
        <w:t xml:space="preserve"> করুন</w:t>
      </w:r>
      <w:r>
        <w:br/>
      </w:r>
      <w:r>
        <w:rPr>
          <w:color w:val="5E0000"/>
        </w:rPr>
        <w:t xml:space="preserve"> ami</w:t>
      </w:r>
      <w:r>
        <w:rPr>
          <w:color w:val="1C0000"/>
        </w:rPr>
        <w:t xml:space="preserve"> amar</w:t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2D0000"/>
        </w:rPr>
        <w:t xml:space="preserve"> er</w:t>
      </w:r>
      <w:r>
        <w:rPr>
          <w:color w:val="000080"/>
        </w:rPr>
        <w:t xml:space="preserve"> bill</w:t>
      </w:r>
      <w:r>
        <w:rPr>
          <w:color w:val="030000"/>
        </w:rPr>
        <w:t xml:space="preserve"> ektu</w:t>
      </w:r>
      <w:r>
        <w:rPr>
          <w:color w:val="0C0000"/>
        </w:rPr>
        <w:t xml:space="preserve"> age</w:t>
      </w:r>
      <w:r>
        <w:rPr>
          <w:color w:val="000046"/>
        </w:rPr>
        <w:t xml:space="preserve"> pay</w:t>
      </w:r>
      <w:r>
        <w:rPr>
          <w:color w:val="080000"/>
        </w:rPr>
        <w:t xml:space="preserve"> korechi</w:t>
      </w:r>
      <w:r>
        <w:rPr>
          <w:color w:val="220000"/>
        </w:rPr>
        <w:t xml:space="preserve"> kintu</w:t>
      </w:r>
      <w:r>
        <w:rPr>
          <w:color w:val="000007"/>
        </w:rPr>
        <w:t xml:space="preserve"> kono</w:t>
      </w:r>
      <w:r>
        <w:rPr>
          <w:color w:val="000007"/>
        </w:rPr>
        <w:t xml:space="preserve"> message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rPr>
          <w:color w:val="040000"/>
        </w:rPr>
        <w:t xml:space="preserve"> je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30000"/>
        </w:rPr>
        <w:t xml:space="preserve"> diye</w:t>
      </w:r>
      <w:r>
        <w:rPr>
          <w:color w:val="5E0000"/>
        </w:rPr>
        <w:t xml:space="preserve"> ami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00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0A0000"/>
        </w:rPr>
        <w:t xml:space="preserve"> korlam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07"/>
        </w:rPr>
        <w:t xml:space="preserve"> message</w:t>
      </w:r>
      <w:r>
        <w:rPr>
          <w:color w:val="000000"/>
        </w:rPr>
        <w:t xml:space="preserve"> pelam</w:t>
      </w:r>
      <w:r>
        <w:rPr>
          <w:color w:val="000023"/>
        </w:rPr>
        <w:t xml:space="preserve"> na</w:t>
      </w:r>
      <w:r>
        <w:rPr>
          <w:color w:val="000005"/>
        </w:rPr>
        <w:t xml:space="preserve"> kno</w:t>
      </w:r>
      <w:r>
        <w:br/>
      </w:r>
      <w:r>
        <w:rPr>
          <w:color w:val="3A0000"/>
        </w:rPr>
        <w:t xml:space="preserve"> আমার</w:t>
      </w:r>
      <w:r>
        <w:rPr>
          <w:color w:val="00005C"/>
        </w:rPr>
        <w:t xml:space="preserve"> নাম্বার</w:t>
      </w:r>
      <w:r>
        <w:rPr>
          <w:color w:val="000021"/>
        </w:rPr>
        <w:t xml:space="preserve"> থেকে</w:t>
      </w:r>
      <w:r>
        <w:rPr>
          <w:color w:val="000027"/>
        </w:rPr>
        <w:t xml:space="preserve"> প্রিপেইড</w:t>
      </w:r>
      <w:r>
        <w:rPr>
          <w:color w:val="00003A"/>
        </w:rPr>
        <w:t xml:space="preserve"> মিটার</w:t>
      </w:r>
      <w:r>
        <w:rPr>
          <w:color w:val="000018"/>
        </w:rPr>
        <w:t xml:space="preserve"> রিচার্জ</w:t>
      </w:r>
      <w:r>
        <w:rPr>
          <w:color w:val="070000"/>
        </w:rPr>
        <w:t xml:space="preserve"> করলাম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3"/>
        </w:rPr>
        <w:t xml:space="preserve"> আসতেছেনা</w:t>
      </w:r>
      <w:r>
        <w:br/>
      </w:r>
      <w:r>
        <w:rPr>
          <w:color w:val="080000"/>
        </w:rPr>
        <w:t xml:space="preserve"> ভাই</w:t>
      </w:r>
      <w:r>
        <w:rPr>
          <w:color w:val="000085"/>
        </w:rPr>
        <w:t xml:space="preserve"> টোকেন</w:t>
      </w:r>
      <w:r>
        <w:rPr>
          <w:color w:val="000005"/>
        </w:rPr>
        <w:t xml:space="preserve"> নং</w:t>
      </w:r>
      <w:r>
        <w:rPr>
          <w:color w:val="00002E"/>
        </w:rPr>
        <w:t xml:space="preserve"> আসে</w:t>
      </w:r>
      <w:r>
        <w:rPr>
          <w:color w:val="000021"/>
        </w:rPr>
        <w:t xml:space="preserve"> না</w:t>
      </w:r>
      <w:r>
        <w:rPr>
          <w:color w:val="000004"/>
        </w:rPr>
        <w:t xml:space="preserve"> কেনো</w:t>
      </w:r>
      <w:r>
        <w:br/>
      </w:r>
      <w:r>
        <w:rPr>
          <w:color w:val="510000"/>
        </w:rPr>
        <w:t xml:space="preserve"> আমি</w:t>
      </w:r>
      <w:r>
        <w:rPr>
          <w:color w:val="000011"/>
        </w:rPr>
        <w:t xml:space="preserve"> একটা</w:t>
      </w:r>
      <w:r>
        <w:rPr>
          <w:color w:val="000027"/>
        </w:rPr>
        <w:t xml:space="preserve"> প্রিপেইড</w:t>
      </w:r>
      <w:r>
        <w:rPr>
          <w:color w:val="000057"/>
        </w:rPr>
        <w:t xml:space="preserve"> বিল</w:t>
      </w:r>
      <w:r>
        <w:rPr>
          <w:color w:val="000000"/>
        </w:rPr>
        <w:t xml:space="preserve"> দেই</w:t>
      </w:r>
      <w:r>
        <w:rPr>
          <w:color w:val="520000"/>
        </w:rPr>
        <w:t xml:space="preserve"> কিন্তু</w:t>
      </w:r>
      <w:r>
        <w:rPr>
          <w:color w:val="000000"/>
        </w:rPr>
        <w:t xml:space="preserve"> এটার</w:t>
      </w:r>
      <w:r>
        <w:rPr>
          <w:color w:val="000085"/>
        </w:rPr>
        <w:t xml:space="preserve"> টোকেন</w:t>
      </w:r>
      <w:r>
        <w:rPr>
          <w:color w:val="000004"/>
        </w:rPr>
        <w:t xml:space="preserve"> নাম্বারটা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rPr>
          <w:color w:val="1A0000"/>
        </w:rPr>
        <w:t xml:space="preserve"> এখনো</w:t>
      </w:r>
      <w:r>
        <w:br/>
      </w:r>
      <w:r>
        <w:rPr>
          <w:color w:val="1D0000"/>
        </w:rPr>
        <w:t xml:space="preserve"> i</w:t>
      </w:r>
      <w:r>
        <w:rPr>
          <w:color w:val="060000"/>
        </w:rPr>
        <w:t xml:space="preserve"> have</w:t>
      </w:r>
      <w:r>
        <w:rPr>
          <w:color w:val="00000E"/>
        </w:rPr>
        <w:t xml:space="preserve"> paid</w:t>
      </w:r>
      <w:r>
        <w:rPr>
          <w:color w:val="240000"/>
        </w:rPr>
        <w:t xml:space="preserve"> a</w:t>
      </w:r>
      <w:r>
        <w:rPr>
          <w:color w:val="000080"/>
        </w:rPr>
        <w:t xml:space="preserve"> bill</w:t>
      </w:r>
      <w:r>
        <w:rPr>
          <w:color w:val="040000"/>
        </w:rPr>
        <w:t xml:space="preserve"> of</w:t>
      </w:r>
      <w:r>
        <w:rPr>
          <w:color w:val="00001E"/>
        </w:rPr>
        <w:t xml:space="preserve"> taka</w:t>
      </w:r>
      <w:r>
        <w:rPr>
          <w:color w:val="030000"/>
        </w:rPr>
        <w:t xml:space="preserve"> for</w:t>
      </w:r>
      <w:r>
        <w:rPr>
          <w:color w:val="000000"/>
        </w:rPr>
        <w:t xml:space="preserve"> wzpdcl</w:t>
      </w:r>
      <w:r>
        <w:rPr>
          <w:color w:val="000049"/>
        </w:rPr>
        <w:t xml:space="preserve"> prepaid</w:t>
      </w:r>
      <w:r>
        <w:rPr>
          <w:color w:val="000000"/>
        </w:rPr>
        <w:t xml:space="preserve"> trnx</w:t>
      </w:r>
      <w:r>
        <w:rPr>
          <w:color w:val="000003"/>
        </w:rPr>
        <w:t xml:space="preserve"> id</w:t>
      </w:r>
      <w:r>
        <w:rPr>
          <w:color w:val="000000"/>
        </w:rPr>
        <w:t xml:space="preserve"> apfvjol</w:t>
      </w:r>
      <w:r>
        <w:rPr>
          <w:color w:val="430000"/>
        </w:rPr>
        <w:t xml:space="preserve"> but</w:t>
      </w:r>
      <w:r>
        <w:rPr>
          <w:color w:val="000027"/>
        </w:rPr>
        <w:t xml:space="preserve"> no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01"/>
        </w:rPr>
        <w:t xml:space="preserve"> sent</w:t>
      </w:r>
      <w:r>
        <w:rPr>
          <w:color w:val="000003"/>
        </w:rPr>
        <w:t xml:space="preserve"> yet</w:t>
      </w:r>
      <w:r>
        <w:rPr>
          <w:color w:val="060000"/>
        </w:rPr>
        <w:t xml:space="preserve"> please</w:t>
      </w:r>
      <w:r>
        <w:rPr>
          <w:color w:val="000000"/>
        </w:rPr>
        <w:t xml:space="preserve"> take</w:t>
      </w:r>
      <w:r>
        <w:rPr>
          <w:color w:val="000000"/>
        </w:rPr>
        <w:t xml:space="preserve"> necessary</w:t>
      </w:r>
      <w:r>
        <w:rPr>
          <w:color w:val="000000"/>
        </w:rPr>
        <w:t xml:space="preserve"> action</w:t>
      </w:r>
      <w:r>
        <w:rPr>
          <w:color w:val="000000"/>
        </w:rPr>
        <w:t xml:space="preserve"> thank</w:t>
      </w:r>
      <w:r>
        <w:rPr>
          <w:color w:val="000000"/>
        </w:rPr>
        <w:t xml:space="preserve"> you</w:t>
      </w:r>
      <w:r>
        <w:br/>
      </w:r>
      <w:r>
        <w:rPr>
          <w:color w:val="000027"/>
        </w:rPr>
        <w:t xml:space="preserve"> no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01"/>
        </w:rPr>
        <w:t xml:space="preserve"> sent</w:t>
      </w:r>
      <w:r>
        <w:br/>
      </w:r>
      <w:r>
        <w:rPr>
          <w:color w:val="5E0000"/>
        </w:rPr>
        <w:t xml:space="preserve"> ami</w:t>
      </w:r>
      <w:r>
        <w:rPr>
          <w:color w:val="000080"/>
        </w:rPr>
        <w:t xml:space="preserve"> bill</w:t>
      </w:r>
      <w:r>
        <w:rPr>
          <w:color w:val="000002"/>
        </w:rPr>
        <w:t xml:space="preserve"> disi</w:t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00"/>
        </w:rPr>
        <w:t xml:space="preserve"> jar</w:t>
      </w:r>
      <w:r>
        <w:rPr>
          <w:color w:val="000000"/>
        </w:rPr>
        <w:t xml:space="preserve"> trx</w:t>
      </w:r>
      <w:r>
        <w:rPr>
          <w:color w:val="000003"/>
        </w:rPr>
        <w:t xml:space="preserve"> id</w:t>
      </w:r>
      <w:r>
        <w:rPr>
          <w:color w:val="000000"/>
        </w:rPr>
        <w:t xml:space="preserve"> aphonw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0001E"/>
        </w:rPr>
        <w:t xml:space="preserve"> taka</w:t>
      </w:r>
      <w:r>
        <w:rPr>
          <w:color w:val="070000"/>
        </w:rPr>
        <w:t xml:space="preserve"> kete</w:t>
      </w:r>
      <w:r>
        <w:rPr>
          <w:color w:val="000001"/>
        </w:rPr>
        <w:t xml:space="preserve"> nise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23"/>
        </w:rPr>
        <w:t xml:space="preserve"> na</w:t>
      </w:r>
      <w:r>
        <w:rPr>
          <w:color w:val="000002"/>
        </w:rPr>
        <w:t xml:space="preserve"> keno</w:t>
      </w:r>
      <w:r>
        <w:br/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30"/>
        </w:rPr>
        <w:t xml:space="preserve"> bkash</w:t>
      </w:r>
      <w:r>
        <w:rPr>
          <w:color w:val="000027"/>
        </w:rPr>
        <w:t xml:space="preserve"> no</w:t>
      </w:r>
      <w:r>
        <w:br/>
      </w:r>
      <w:r>
        <w:rPr>
          <w:color w:val="000000"/>
        </w:rPr>
        <w:t xml:space="preserve"> চৌদ্দশ</w:t>
      </w:r>
      <w:r>
        <w:rPr>
          <w:color w:val="00002E"/>
        </w:rPr>
        <w:t xml:space="preserve"> টাকা</w:t>
      </w:r>
      <w:r>
        <w:rPr>
          <w:color w:val="000027"/>
        </w:rPr>
        <w:t xml:space="preserve"> প্রিপেইড</w:t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ভরেছি</w:t>
      </w:r>
      <w:r>
        <w:rPr>
          <w:color w:val="1A0000"/>
        </w:rPr>
        <w:t xml:space="preserve"> এখনো</w:t>
      </w:r>
      <w:r>
        <w:rPr>
          <w:color w:val="000013"/>
        </w:rPr>
        <w:t xml:space="preserve"> আসেনি</w:t>
      </w:r>
      <w:r>
        <w:rPr>
          <w:color w:val="000004"/>
        </w:rPr>
        <w:t xml:space="preserve"> নাম্বারটা</w:t>
      </w:r>
      <w:r>
        <w:rPr>
          <w:color w:val="000004"/>
        </w:rPr>
        <w:t xml:space="preserve"> দেন</w:t>
      </w:r>
      <w:r>
        <w:br/>
      </w:r>
      <w:r>
        <w:rPr>
          <w:color w:val="100000"/>
        </w:rPr>
        <w:t xml:space="preserve"> amr</w:t>
      </w:r>
      <w:r>
        <w:rPr>
          <w:color w:val="100000"/>
        </w:rPr>
        <w:t xml:space="preserve"> akta</w:t>
      </w:r>
      <w:r>
        <w:rPr>
          <w:color w:val="000000"/>
        </w:rPr>
        <w:t xml:space="preserve"> postpaid</w:t>
      </w:r>
      <w:r>
        <w:rPr>
          <w:color w:val="000080"/>
        </w:rPr>
        <w:t xml:space="preserve"> bill</w:t>
      </w:r>
      <w:r>
        <w:rPr>
          <w:color w:val="000010"/>
        </w:rPr>
        <w:t xml:space="preserve"> payment</w:t>
      </w:r>
      <w:r>
        <w:rPr>
          <w:color w:val="0C0000"/>
        </w:rPr>
        <w:t xml:space="preserve"> koresi</w:t>
      </w:r>
      <w:r>
        <w:rPr>
          <w:color w:val="430000"/>
        </w:rPr>
        <w:t xml:space="preserve"> but</w:t>
      </w:r>
      <w:r>
        <w:rPr>
          <w:color w:val="000005"/>
        </w:rPr>
        <w:t xml:space="preserve"> kno</w:t>
      </w:r>
      <w:r>
        <w:rPr>
          <w:color w:val="000000"/>
        </w:rPr>
        <w:t xml:space="preserve"> pin</w:t>
      </w:r>
      <w:r>
        <w:rPr>
          <w:color w:val="00006D"/>
        </w:rPr>
        <w:t xml:space="preserve"> number</w:t>
      </w:r>
      <w:r>
        <w:rPr>
          <w:color w:val="00000B"/>
        </w:rPr>
        <w:t xml:space="preserve"> aseni</w:t>
      </w:r>
      <w:r>
        <w:rPr>
          <w:color w:val="1D0000"/>
        </w:rPr>
        <w:t xml:space="preserve"> i</w:t>
      </w:r>
      <w:r>
        <w:rPr>
          <w:color w:val="000000"/>
        </w:rPr>
        <w:t xml:space="preserve"> mean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tarkhe</w:t>
      </w:r>
      <w:r>
        <w:rPr>
          <w:color w:val="000027"/>
        </w:rPr>
        <w:t xml:space="preserve"> ta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80"/>
        </w:rPr>
        <w:t xml:space="preserve"> bill</w:t>
      </w:r>
      <w:r>
        <w:rPr>
          <w:color w:val="000007"/>
        </w:rPr>
        <w:t xml:space="preserve"> dilam</w:t>
      </w:r>
      <w:r>
        <w:rPr>
          <w:color w:val="220000"/>
        </w:rPr>
        <w:t xml:space="preserve"> kintu</w:t>
      </w:r>
      <w:r>
        <w:rPr>
          <w:color w:val="1C0000"/>
        </w:rPr>
        <w:t xml:space="preserve"> amar</w:t>
      </w:r>
      <w:r>
        <w:rPr>
          <w:color w:val="000000"/>
        </w:rPr>
        <w:t xml:space="preserve"> tokon</w:t>
      </w:r>
      <w:r>
        <w:rPr>
          <w:color w:val="00006D"/>
        </w:rPr>
        <w:t xml:space="preserve"> number</w:t>
      </w:r>
      <w:r>
        <w:rPr>
          <w:color w:val="000000"/>
        </w:rPr>
        <w:t xml:space="preserve"> dao</w:t>
      </w:r>
      <w:r>
        <w:rPr>
          <w:color w:val="020000"/>
        </w:rPr>
        <w:t xml:space="preserve"> hoy</w:t>
      </w:r>
      <w:r>
        <w:rPr>
          <w:color w:val="00001D"/>
        </w:rPr>
        <w:t xml:space="preserve"> ni</w:t>
      </w:r>
      <w:r>
        <w:br/>
      </w:r>
      <w:r>
        <w:rPr>
          <w:color w:val="000017"/>
        </w:rPr>
        <w:t xml:space="preserve"> biddut</w:t>
      </w:r>
      <w:r>
        <w:rPr>
          <w:color w:val="000014"/>
        </w:rPr>
        <w:t xml:space="preserve"> bil</w:t>
      </w:r>
      <w:r>
        <w:rPr>
          <w:color w:val="000005"/>
        </w:rPr>
        <w:t xml:space="preserve"> diyechi</w:t>
      </w:r>
      <w:r>
        <w:rPr>
          <w:color w:val="0000FF"/>
        </w:rPr>
        <w:t xml:space="preserve"> token</w:t>
      </w:r>
      <w:r>
        <w:rPr>
          <w:color w:val="00000D"/>
        </w:rPr>
        <w:t xml:space="preserve"> paini</w:t>
      </w:r>
      <w:r>
        <w:rPr>
          <w:color w:val="000001"/>
        </w:rPr>
        <w:t xml:space="preserve"> west</w:t>
      </w:r>
      <w:r>
        <w:rPr>
          <w:color w:val="000001"/>
        </w:rPr>
        <w:t xml:space="preserve"> zone</w:t>
      </w:r>
      <w:r>
        <w:rPr>
          <w:color w:val="000049"/>
        </w:rPr>
        <w:t xml:space="preserve"> prepaid</w:t>
      </w:r>
      <w:r>
        <w:br/>
      </w:r>
      <w:r>
        <w:rPr>
          <w:color w:val="060000"/>
        </w:rPr>
        <w:t xml:space="preserve"> please</w:t>
      </w:r>
      <w:r>
        <w:rPr>
          <w:color w:val="000000"/>
        </w:rPr>
        <w:t xml:space="preserve"> give</w:t>
      </w:r>
      <w:r>
        <w:rPr>
          <w:color w:val="040000"/>
        </w:rPr>
        <w:t xml:space="preserve"> me</w:t>
      </w:r>
      <w:r>
        <w:rPr>
          <w:color w:val="240000"/>
        </w:rPr>
        <w:t xml:space="preserve"> a</w:t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FF"/>
        </w:rPr>
        <w:t xml:space="preserve"> token</w:t>
      </w:r>
      <w:r>
        <w:rPr>
          <w:color w:val="000000"/>
        </w:rPr>
        <w:t xml:space="preserve"> --</w:t>
      </w:r>
      <w:r>
        <w:br/>
      </w:r>
      <w:r>
        <w:rPr>
          <w:color w:val="040000"/>
        </w:rPr>
        <w:t xml:space="preserve"> আসসালামু</w:t>
      </w:r>
      <w:r>
        <w:rPr>
          <w:color w:val="040000"/>
        </w:rPr>
        <w:t xml:space="preserve"> আলাইকুম</w:t>
      </w:r>
      <w:r>
        <w:rPr>
          <w:color w:val="010000"/>
        </w:rPr>
        <w:t xml:space="preserve"> ভাইয়া</w:t>
      </w:r>
      <w:r>
        <w:rPr>
          <w:color w:val="000001"/>
        </w:rPr>
        <w:t xml:space="preserve"> কিছুক্ষণ</w:t>
      </w:r>
      <w:r>
        <w:rPr>
          <w:color w:val="110000"/>
        </w:rPr>
        <w:t xml:space="preserve"> আগে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18"/>
        </w:rPr>
        <w:t xml:space="preserve"> রিচার্জ</w:t>
      </w:r>
      <w:r>
        <w:rPr>
          <w:color w:val="070000"/>
        </w:rPr>
        <w:t xml:space="preserve"> করলাম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1"/>
        </w:rPr>
        <w:t xml:space="preserve"> টি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rPr>
          <w:color w:val="000085"/>
        </w:rPr>
        <w:t xml:space="preserve"> টোকেন</w:t>
      </w:r>
      <w:r>
        <w:rPr>
          <w:color w:val="00000E"/>
        </w:rPr>
        <w:t xml:space="preserve"> টা</w:t>
      </w:r>
      <w:r>
        <w:rPr>
          <w:color w:val="06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02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90000"/>
        </w:rPr>
        <w:t xml:space="preserve"> den</w:t>
      </w:r>
      <w:r>
        <w:br/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E0000"/>
        </w:rPr>
        <w:t xml:space="preserve"> এর</w:t>
      </w:r>
      <w:r>
        <w:rPr>
          <w:color w:val="00002E"/>
        </w:rPr>
        <w:t xml:space="preserve"> টাকা</w:t>
      </w:r>
      <w:r>
        <w:rPr>
          <w:color w:val="000007"/>
        </w:rPr>
        <w:t xml:space="preserve"> কেটে</w:t>
      </w:r>
      <w:r>
        <w:rPr>
          <w:color w:val="000000"/>
        </w:rPr>
        <w:t xml:space="preserve"> নেওয়া</w:t>
      </w:r>
      <w:r>
        <w:rPr>
          <w:color w:val="000000"/>
        </w:rPr>
        <w:t xml:space="preserve"> হয়ছে</w:t>
      </w:r>
      <w:r>
        <w:rPr>
          <w:color w:val="520000"/>
        </w:rPr>
        <w:t xml:space="preserve"> কিন্তু</w:t>
      </w:r>
      <w:r>
        <w:rPr>
          <w:color w:val="00000E"/>
        </w:rPr>
        <w:t xml:space="preserve"> বিলের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দেয়না</w:t>
      </w:r>
      <w:r>
        <w:rPr>
          <w:color w:val="00000D"/>
        </w:rPr>
        <w:t xml:space="preserve"> এখন</w:t>
      </w:r>
      <w:r>
        <w:rPr>
          <w:color w:val="080000"/>
        </w:rPr>
        <w:t xml:space="preserve"> ভাই</w:t>
      </w:r>
      <w:r>
        <w:br/>
      </w:r>
      <w:r>
        <w:rPr>
          <w:color w:val="1C0000"/>
        </w:rPr>
        <w:t xml:space="preserve"> amar</w:t>
      </w:r>
      <w:r>
        <w:rPr>
          <w:color w:val="000014"/>
        </w:rPr>
        <w:t xml:space="preserve"> miter</w:t>
      </w:r>
      <w:r>
        <w:rPr>
          <w:color w:val="0000FF"/>
        </w:rPr>
        <w:t xml:space="preserve"> token</w:t>
      </w:r>
      <w:r>
        <w:rPr>
          <w:color w:val="000004"/>
        </w:rPr>
        <w:t xml:space="preserve"> astese</w:t>
      </w:r>
      <w:r>
        <w:rPr>
          <w:color w:val="000023"/>
        </w:rPr>
        <w:t xml:space="preserve"> na</w:t>
      </w:r>
      <w:r>
        <w:br/>
      </w:r>
      <w:r>
        <w:rPr>
          <w:color w:val="3A0000"/>
        </w:rPr>
        <w:t xml:space="preserve"> আমার</w:t>
      </w:r>
      <w:r>
        <w:rPr>
          <w:color w:val="000027"/>
        </w:rPr>
        <w:t xml:space="preserve"> প্রিপেইড</w:t>
      </w:r>
      <w:r>
        <w:rPr>
          <w:color w:val="00003A"/>
        </w:rPr>
        <w:t xml:space="preserve"> মিটার</w:t>
      </w:r>
      <w:r>
        <w:rPr>
          <w:color w:val="0E0000"/>
        </w:rPr>
        <w:t xml:space="preserve"> এর</w:t>
      </w:r>
      <w:r>
        <w:rPr>
          <w:color w:val="000085"/>
        </w:rPr>
        <w:t xml:space="preserve"> টোকেন</w:t>
      </w:r>
      <w:r>
        <w:rPr>
          <w:color w:val="080000"/>
        </w:rPr>
        <w:t xml:space="preserve"> আসছে</w:t>
      </w:r>
      <w:r>
        <w:rPr>
          <w:color w:val="000021"/>
        </w:rPr>
        <w:t xml:space="preserve"> না</w:t>
      </w:r>
      <w:r>
        <w:br/>
      </w:r>
      <w:r>
        <w:rPr>
          <w:color w:val="000007"/>
        </w:rPr>
        <w:t xml:space="preserve"> metar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00"/>
        </w:rPr>
        <w:t xml:space="preserve"> nia</w:t>
      </w:r>
      <w:r>
        <w:br/>
      </w:r>
      <w:r>
        <w:rPr>
          <w:color w:val="510000"/>
        </w:rPr>
        <w:t xml:space="preserve"> আমি</w:t>
      </w:r>
      <w:r>
        <w:rPr>
          <w:color w:val="000000"/>
        </w:rPr>
        <w:t xml:space="preserve"> বিদুত</w:t>
      </w:r>
      <w:r>
        <w:rPr>
          <w:color w:val="000057"/>
        </w:rPr>
        <w:t xml:space="preserve"> বিল</w:t>
      </w:r>
      <w:r>
        <w:rPr>
          <w:color w:val="090000"/>
        </w:rPr>
        <w:t xml:space="preserve"> দিয়েছি</w:t>
      </w:r>
      <w:r>
        <w:rPr>
          <w:color w:val="000027"/>
        </w:rPr>
        <w:t xml:space="preserve"> প্রিপেইড</w:t>
      </w:r>
      <w:r>
        <w:rPr>
          <w:color w:val="00003A"/>
        </w:rPr>
        <w:t xml:space="preserve"> মিটার</w:t>
      </w:r>
      <w:r>
        <w:rPr>
          <w:color w:val="000000"/>
        </w:rPr>
        <w:t xml:space="preserve"> টোকেন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00"/>
        </w:rPr>
        <w:t xml:space="preserve"> জ্বি</w:t>
      </w:r>
      <w:r>
        <w:rPr>
          <w:color w:val="510000"/>
        </w:rPr>
        <w:t xml:space="preserve"> আমি</w:t>
      </w:r>
      <w:r>
        <w:rPr>
          <w:color w:val="000000"/>
        </w:rPr>
        <w:t xml:space="preserve"> সকালে</w:t>
      </w:r>
      <w:r>
        <w:rPr>
          <w:color w:val="000027"/>
        </w:rPr>
        <w:t xml:space="preserve"> প্রিপেইড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070000"/>
        </w:rPr>
        <w:t xml:space="preserve"> করেছিলাম</w:t>
      </w:r>
      <w:r>
        <w:rPr>
          <w:color w:val="520000"/>
        </w:rPr>
        <w:t xml:space="preserve"> কিন্তু</w:t>
      </w:r>
      <w:r>
        <w:rPr>
          <w:color w:val="1A0000"/>
        </w:rPr>
        <w:t xml:space="preserve"> এখনো</w:t>
      </w:r>
      <w:r>
        <w:rPr>
          <w:color w:val="000085"/>
        </w:rPr>
        <w:t xml:space="preserve"> টোকেন</w:t>
      </w:r>
      <w:r>
        <w:rPr>
          <w:color w:val="000007"/>
        </w:rPr>
        <w:t xml:space="preserve"> নম্বর</w:t>
      </w:r>
      <w:r>
        <w:rPr>
          <w:color w:val="00001A"/>
        </w:rPr>
        <w:t xml:space="preserve"> পাইনি</w:t>
      </w:r>
      <w:r>
        <w:br/>
      </w:r>
      <w:r>
        <w:rPr>
          <w:color w:val="000050"/>
        </w:rPr>
        <w:t xml:space="preserve"> meter</w:t>
      </w:r>
      <w:r>
        <w:rPr>
          <w:color w:val="240000"/>
        </w:rPr>
        <w:t xml:space="preserve"> a</w:t>
      </w:r>
      <w:r>
        <w:rPr>
          <w:color w:val="000033"/>
        </w:rPr>
        <w:t xml:space="preserve"> tk</w:t>
      </w:r>
      <w:r>
        <w:rPr>
          <w:color w:val="010000"/>
        </w:rPr>
        <w:t xml:space="preserve"> vorlam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00"/>
        </w:rPr>
        <w:t xml:space="preserve"> passi</w:t>
      </w:r>
      <w:r>
        <w:rPr>
          <w:color w:val="000023"/>
        </w:rPr>
        <w:t xml:space="preserve"> na</w:t>
      </w:r>
      <w:r>
        <w:br/>
      </w:r>
      <w:r>
        <w:rPr>
          <w:color w:val="0B0000"/>
        </w:rPr>
        <w:t xml:space="preserve"> ai</w:t>
      </w:r>
      <w:r>
        <w:rPr>
          <w:color w:val="00006D"/>
        </w:rPr>
        <w:t xml:space="preserve"> number</w:t>
      </w:r>
      <w:r>
        <w:rPr>
          <w:color w:val="000013"/>
        </w:rPr>
        <w:t xml:space="preserve"> theke</w:t>
      </w:r>
      <w:r>
        <w:rPr>
          <w:color w:val="000080"/>
        </w:rPr>
        <w:t xml:space="preserve"> bill</w:t>
      </w:r>
      <w:r>
        <w:rPr>
          <w:color w:val="000001"/>
        </w:rPr>
        <w:t xml:space="preserve"> dichi</w:t>
      </w:r>
      <w:r>
        <w:rPr>
          <w:color w:val="0000FF"/>
        </w:rPr>
        <w:t xml:space="preserve"> token</w:t>
      </w:r>
      <w:r>
        <w:rPr>
          <w:color w:val="000000"/>
        </w:rPr>
        <w:t xml:space="preserve"> pain</w:t>
      </w:r>
      <w:r>
        <w:rPr>
          <w:color w:val="000000"/>
        </w:rPr>
        <w:t xml:space="preserve"> ken</w:t>
      </w:r>
      <w:r>
        <w:br/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ফ্রিফেয়ার</w:t>
      </w:r>
      <w:r>
        <w:rPr>
          <w:color w:val="00000E"/>
        </w:rPr>
        <w:t xml:space="preserve"> মিটারের</w:t>
      </w:r>
      <w:r>
        <w:rPr>
          <w:color w:val="000085"/>
        </w:rPr>
        <w:t xml:space="preserve"> টোকেন</w:t>
      </w:r>
      <w:r>
        <w:rPr>
          <w:color w:val="00000C"/>
        </w:rPr>
        <w:t xml:space="preserve"> কোড</w:t>
      </w:r>
      <w:r>
        <w:rPr>
          <w:color w:val="00005C"/>
        </w:rPr>
        <w:t xml:space="preserve"> নাম্বার</w:t>
      </w:r>
      <w:r>
        <w:rPr>
          <w:color w:val="00000E"/>
        </w:rPr>
        <w:t xml:space="preserve"> টা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rPr>
          <w:color w:val="000003"/>
        </w:rPr>
        <w:t xml:space="preserve"> টকেন</w:t>
      </w:r>
      <w:r>
        <w:rPr>
          <w:color w:val="000000"/>
        </w:rPr>
        <w:t xml:space="preserve"> আসেনায়</w:t>
      </w:r>
      <w:r>
        <w:br/>
      </w:r>
      <w:r>
        <w:rPr>
          <w:color w:val="000011"/>
        </w:rPr>
        <w:t xml:space="preserve"> একটা</w:t>
      </w:r>
      <w:r>
        <w:rPr>
          <w:color w:val="000027"/>
        </w:rPr>
        <w:t xml:space="preserve"> প্রিপেইড</w:t>
      </w:r>
      <w:r>
        <w:rPr>
          <w:color w:val="000019"/>
        </w:rPr>
        <w:t xml:space="preserve"> মিটারে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200000"/>
        </w:rPr>
        <w:t xml:space="preserve"> করেছি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E"/>
        </w:rPr>
        <w:t xml:space="preserve"> টা</w:t>
      </w:r>
      <w:r>
        <w:rPr>
          <w:color w:val="00002E"/>
        </w:rPr>
        <w:t xml:space="preserve"> আসে</w:t>
      </w:r>
      <w:r>
        <w:rPr>
          <w:color w:val="0E0000"/>
        </w:rPr>
        <w:t xml:space="preserve"> নি</w:t>
      </w:r>
      <w:r>
        <w:br/>
      </w:r>
      <w:r>
        <w:rPr>
          <w:color w:val="0A0000"/>
        </w:rPr>
        <w:t xml:space="preserve"> sir</w:t>
      </w:r>
      <w:r>
        <w:rPr>
          <w:color w:val="5E0000"/>
        </w:rPr>
        <w:t xml:space="preserve"> ami</w:t>
      </w:r>
      <w:r>
        <w:rPr>
          <w:color w:val="0B0000"/>
        </w:rPr>
        <w:t xml:space="preserve"> ekta</w:t>
      </w:r>
      <w:r>
        <w:rPr>
          <w:color w:val="000080"/>
        </w:rPr>
        <w:t xml:space="preserve"> bill</w:t>
      </w:r>
      <w:r>
        <w:rPr>
          <w:color w:val="000000"/>
        </w:rPr>
        <w:t xml:space="preserve"> paymnt</w:t>
      </w:r>
      <w:r>
        <w:rPr>
          <w:color w:val="060000"/>
        </w:rPr>
        <w:t xml:space="preserve"> kori</w:t>
      </w:r>
      <w:r>
        <w:rPr>
          <w:color w:val="000000"/>
        </w:rPr>
        <w:t xml:space="preserve"> kintw</w:t>
      </w:r>
      <w:r>
        <w:rPr>
          <w:color w:val="100000"/>
        </w:rPr>
        <w:t xml:space="preserve"> amr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40000"/>
        </w:rPr>
        <w:t xml:space="preserve"> আজ</w:t>
      </w:r>
      <w:r>
        <w:rPr>
          <w:color w:val="000000"/>
        </w:rPr>
        <w:t xml:space="preserve"> সন্ধ্যা</w:t>
      </w:r>
      <w:r>
        <w:rPr>
          <w:color w:val="000000"/>
        </w:rPr>
        <w:t xml:space="preserve"> টায়</w:t>
      </w:r>
      <w:r>
        <w:rPr>
          <w:color w:val="000000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3A0000"/>
        </w:rPr>
        <w:t xml:space="preserve"> আমার</w:t>
      </w:r>
      <w:r>
        <w:rPr>
          <w:color w:val="00002F"/>
        </w:rPr>
        <w:t xml:space="preserve"> বিদ্যুৎ</w:t>
      </w:r>
      <w:r>
        <w:rPr>
          <w:color w:val="00000E"/>
        </w:rPr>
        <w:t xml:space="preserve"> বিলের</w:t>
      </w:r>
      <w:r>
        <w:rPr>
          <w:color w:val="000018"/>
        </w:rPr>
        <w:t xml:space="preserve"> রিচার্জ</w:t>
      </w:r>
      <w:r>
        <w:rPr>
          <w:color w:val="070000"/>
        </w:rPr>
        <w:t xml:space="preserve"> করেছিলাম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পেমেন্টের</w:t>
      </w:r>
      <w:r>
        <w:rPr>
          <w:color w:val="000001"/>
        </w:rPr>
        <w:t xml:space="preserve"> কনফার্মেশন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আসলেও</w:t>
      </w:r>
      <w:r>
        <w:rPr>
          <w:color w:val="00002F"/>
        </w:rPr>
        <w:t xml:space="preserve"> বিদ্যুৎ</w:t>
      </w:r>
      <w:r>
        <w:rPr>
          <w:color w:val="00000E"/>
        </w:rPr>
        <w:t xml:space="preserve"> বিলের</w:t>
      </w:r>
      <w:r>
        <w:rPr>
          <w:color w:val="00000C"/>
        </w:rPr>
        <w:t xml:space="preserve"> কোড</w:t>
      </w:r>
      <w:r>
        <w:rPr>
          <w:color w:val="1A0000"/>
        </w:rPr>
        <w:t xml:space="preserve"> এখনো</w:t>
      </w:r>
      <w:r>
        <w:rPr>
          <w:color w:val="00001A"/>
        </w:rPr>
        <w:t xml:space="preserve"> পাইনি</w:t>
      </w:r>
      <w:r>
        <w:br/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rPr>
          <w:color w:val="3A0000"/>
        </w:rPr>
        <w:t xml:space="preserve"> আমার</w:t>
      </w:r>
      <w:r>
        <w:rPr>
          <w:color w:val="00002E"/>
        </w:rPr>
        <w:t xml:space="preserve"> টাকা</w:t>
      </w:r>
      <w:r>
        <w:rPr>
          <w:color w:val="000007"/>
        </w:rPr>
        <w:t xml:space="preserve"> কেটে</w:t>
      </w:r>
      <w:r>
        <w:rPr>
          <w:color w:val="000001"/>
        </w:rPr>
        <w:t xml:space="preserve"> নিয়েছে</w:t>
      </w:r>
      <w:r>
        <w:rPr>
          <w:color w:val="520000"/>
        </w:rPr>
        <w:t xml:space="preserve"> কিন্তু</w:t>
      </w:r>
      <w:r>
        <w:rPr>
          <w:color w:val="000000"/>
        </w:rPr>
        <w:t xml:space="preserve"> ব্যালেন্স</w:t>
      </w:r>
      <w:r>
        <w:rPr>
          <w:color w:val="000000"/>
        </w:rPr>
        <w:t xml:space="preserve"> দুটি</w:t>
      </w:r>
      <w:r>
        <w:rPr>
          <w:color w:val="000000"/>
        </w:rPr>
        <w:t xml:space="preserve"> দেখায়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510000"/>
        </w:rPr>
        <w:t xml:space="preserve"> আমি</w:t>
      </w:r>
      <w:r>
        <w:rPr>
          <w:color w:val="00001A"/>
        </w:rPr>
        <w:t xml:space="preserve"> পাইনি</w:t>
      </w:r>
      <w:r>
        <w:br/>
      </w:r>
      <w:r>
        <w:rPr>
          <w:color w:val="000000"/>
        </w:rPr>
        <w:t xml:space="preserve"> sometime</w:t>
      </w:r>
      <w:r>
        <w:rPr>
          <w:color w:val="000001"/>
        </w:rPr>
        <w:t xml:space="preserve"> ago</w:t>
      </w:r>
      <w:r>
        <w:rPr>
          <w:color w:val="1D0000"/>
        </w:rPr>
        <w:t xml:space="preserve"> i</w:t>
      </w:r>
      <w:r>
        <w:rPr>
          <w:color w:val="020000"/>
        </w:rPr>
        <w:t xml:space="preserve"> just</w:t>
      </w:r>
      <w:r>
        <w:rPr>
          <w:color w:val="000000"/>
        </w:rPr>
        <w:t xml:space="preserve"> made</w:t>
      </w:r>
      <w:r>
        <w:rPr>
          <w:color w:val="240000"/>
        </w:rPr>
        <w:t xml:space="preserve"> a</w:t>
      </w:r>
      <w:r>
        <w:rPr>
          <w:color w:val="000010"/>
        </w:rPr>
        <w:t xml:space="preserve"> payment</w:t>
      </w:r>
      <w:r>
        <w:rPr>
          <w:color w:val="000000"/>
        </w:rPr>
        <w:t xml:space="preserve"> by</w:t>
      </w:r>
      <w:r>
        <w:rPr>
          <w:color w:val="430000"/>
        </w:rPr>
        <w:t xml:space="preserve"> but</w:t>
      </w:r>
      <w:r>
        <w:rPr>
          <w:color w:val="000001"/>
        </w:rPr>
        <w:t xml:space="preserve"> didn't</w:t>
      </w:r>
      <w:r>
        <w:rPr>
          <w:color w:val="00000C"/>
        </w:rPr>
        <w:t xml:space="preserve"> get</w:t>
      </w:r>
      <w:r>
        <w:rPr>
          <w:color w:val="010000"/>
        </w:rPr>
        <w:t xml:space="preserve"> any</w:t>
      </w:r>
      <w:r>
        <w:rPr>
          <w:color w:val="0000FF"/>
        </w:rPr>
        <w:t xml:space="preserve"> token</w:t>
      </w:r>
      <w:r>
        <w:rPr>
          <w:color w:val="000004"/>
        </w:rPr>
        <w:t xml:space="preserve"> from</w:t>
      </w:r>
      <w:r>
        <w:rPr>
          <w:color w:val="020000"/>
        </w:rPr>
        <w:t xml:space="preserve"> your</w:t>
      </w:r>
      <w:r>
        <w:rPr>
          <w:color w:val="000000"/>
        </w:rPr>
        <w:t xml:space="preserve"> side</w:t>
      </w:r>
      <w:r>
        <w:br/>
      </w:r>
      <w:r>
        <w:rPr>
          <w:color w:val="080000"/>
        </w:rPr>
        <w:t xml:space="preserve"> ভাই</w:t>
      </w:r>
      <w:r>
        <w:rPr>
          <w:color w:val="510000"/>
        </w:rPr>
        <w:t xml:space="preserve"> আমি</w:t>
      </w:r>
      <w:r>
        <w:rPr>
          <w:color w:val="000000"/>
        </w:rPr>
        <w:t xml:space="preserve"> এইমাত্র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09"/>
        </w:rPr>
        <w:t xml:space="preserve"> পল্লী</w:t>
      </w:r>
      <w:r>
        <w:rPr>
          <w:color w:val="00002F"/>
        </w:rPr>
        <w:t xml:space="preserve"> বিদ্যুৎ</w:t>
      </w:r>
      <w:r>
        <w:rPr>
          <w:color w:val="000027"/>
        </w:rPr>
        <w:t xml:space="preserve"> প্রিপেইড</w:t>
      </w:r>
      <w:r>
        <w:rPr>
          <w:color w:val="0E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2E"/>
        </w:rPr>
        <w:t xml:space="preserve"> টাকা</w:t>
      </w:r>
      <w:r>
        <w:rPr>
          <w:color w:val="000018"/>
        </w:rPr>
        <w:t xml:space="preserve"> রিচার্জ</w:t>
      </w:r>
      <w:r>
        <w:rPr>
          <w:color w:val="070000"/>
        </w:rPr>
        <w:t xml:space="preserve"> করলাম</w:t>
      </w:r>
      <w:r>
        <w:rPr>
          <w:color w:val="520000"/>
        </w:rPr>
        <w:t xml:space="preserve"> কিন্তু</w:t>
      </w:r>
      <w:r>
        <w:rPr>
          <w:color w:val="070000"/>
        </w:rPr>
        <w:t xml:space="preserve"> কোন</w:t>
      </w:r>
      <w:r>
        <w:rPr>
          <w:color w:val="000000"/>
        </w:rPr>
        <w:t xml:space="preserve"> প্রকার</w:t>
      </w:r>
      <w:r>
        <w:rPr>
          <w:color w:val="000001"/>
        </w:rPr>
        <w:t xml:space="preserve"> এসএমএস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05"/>
        </w:rPr>
        <w:t xml:space="preserve"> গতকাল</w:t>
      </w:r>
      <w:r>
        <w:rPr>
          <w:color w:val="00002F"/>
        </w:rPr>
        <w:t xml:space="preserve"> বিদ্যুৎ</w:t>
      </w:r>
      <w:r>
        <w:rPr>
          <w:color w:val="000000"/>
        </w:rPr>
        <w:t xml:space="preserve"> বিক</w:t>
      </w:r>
      <w:r>
        <w:rPr>
          <w:color w:val="000000"/>
        </w:rPr>
        <w:t xml:space="preserve"> দিয়েছিলাম</w:t>
      </w:r>
      <w:r>
        <w:rPr>
          <w:color w:val="000002"/>
        </w:rPr>
        <w:t xml:space="preserve"> এস</w:t>
      </w:r>
      <w:r>
        <w:rPr>
          <w:color w:val="000000"/>
        </w:rPr>
        <w:t xml:space="preserve"> এম</w:t>
      </w:r>
      <w:r>
        <w:rPr>
          <w:color w:val="000002"/>
        </w:rPr>
        <w:t xml:space="preserve"> এস</w:t>
      </w:r>
      <w:r>
        <w:rPr>
          <w:color w:val="000000"/>
        </w:rPr>
        <w:t xml:space="preserve"> আাসেনি</w:t>
      </w:r>
      <w:r>
        <w:br/>
      </w:r>
      <w:r>
        <w:rPr>
          <w:color w:val="000027"/>
        </w:rPr>
        <w:t xml:space="preserve"> প্রিপেইড</w:t>
      </w:r>
      <w:r>
        <w:rPr>
          <w:color w:val="00000E"/>
        </w:rPr>
        <w:t xml:space="preserve"> মিটারের</w:t>
      </w:r>
      <w:r>
        <w:rPr>
          <w:color w:val="000000"/>
        </w:rPr>
        <w:t xml:space="preserve"> কারেন্ট</w:t>
      </w:r>
      <w:r>
        <w:rPr>
          <w:color w:val="000057"/>
        </w:rPr>
        <w:t xml:space="preserve"> বিল</w:t>
      </w:r>
      <w:r>
        <w:rPr>
          <w:color w:val="090000"/>
        </w:rPr>
        <w:t xml:space="preserve"> দিয়েছি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br/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000004"/>
        </w:rPr>
        <w:t xml:space="preserve"> korse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C0000"/>
        </w:rPr>
        <w:t xml:space="preserve"> ashe</w:t>
      </w:r>
      <w:r>
        <w:rPr>
          <w:color w:val="00005E"/>
        </w:rPr>
        <w:t xml:space="preserve"> nai</w:t>
      </w:r>
      <w:r>
        <w:br/>
      </w:r>
      <w:r>
        <w:rPr>
          <w:color w:val="510000"/>
        </w:rPr>
        <w:t xml:space="preserve"> আমি</w:t>
      </w:r>
      <w:r>
        <w:rPr>
          <w:color w:val="000027"/>
        </w:rPr>
        <w:t xml:space="preserve"> প্রিপেইড</w:t>
      </w:r>
      <w:r>
        <w:rPr>
          <w:color w:val="000057"/>
        </w:rPr>
        <w:t xml:space="preserve"> বিল</w:t>
      </w:r>
      <w:r>
        <w:rPr>
          <w:color w:val="000006"/>
        </w:rPr>
        <w:t xml:space="preserve"> রিচাজ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1A0000"/>
        </w:rPr>
        <w:t xml:space="preserve"> এখনো</w:t>
      </w:r>
      <w:r>
        <w:rPr>
          <w:color w:val="00001A"/>
        </w:rPr>
        <w:t xml:space="preserve"> পাইনি</w:t>
      </w:r>
      <w:r>
        <w:rPr>
          <w:color w:val="000022"/>
        </w:rPr>
        <w:t xml:space="preserve"> বিকাশ</w:t>
      </w:r>
      <w:r>
        <w:rPr>
          <w:color w:val="000000"/>
        </w:rPr>
        <w:t xml:space="preserve"> ঃ</w:t>
      </w:r>
      <w:r>
        <w:rPr>
          <w:color w:val="00003A"/>
        </w:rPr>
        <w:t xml:space="preserve"> মিটার</w:t>
      </w:r>
      <w:r>
        <w:rPr>
          <w:color w:val="000000"/>
        </w:rPr>
        <w:t xml:space="preserve"> নাম্বারঃ</w:t>
      </w:r>
      <w:r>
        <w:br/>
      </w:r>
      <w:r>
        <w:rPr>
          <w:color w:val="040000"/>
        </w:rPr>
        <w:t xml:space="preserve"> আজ</w:t>
      </w:r>
      <w:r>
        <w:rPr>
          <w:color w:val="000002"/>
        </w:rPr>
        <w:t xml:space="preserve"> বিকাশে</w:t>
      </w:r>
      <w:r>
        <w:rPr>
          <w:color w:val="000000"/>
        </w:rPr>
        <w:t xml:space="preserve"> বিদুত</w:t>
      </w:r>
      <w:r>
        <w:rPr>
          <w:color w:val="000057"/>
        </w:rPr>
        <w:t xml:space="preserve"> বিল</w:t>
      </w:r>
      <w:r>
        <w:rPr>
          <w:color w:val="090000"/>
        </w:rPr>
        <w:t xml:space="preserve"> দিয়েছি</w:t>
      </w:r>
      <w:r>
        <w:rPr>
          <w:color w:val="000085"/>
        </w:rPr>
        <w:t xml:space="preserve"> টোকেন</w:t>
      </w:r>
      <w:r>
        <w:rPr>
          <w:color w:val="000007"/>
        </w:rPr>
        <w:t xml:space="preserve"> নম্বর</w:t>
      </w:r>
      <w:r>
        <w:rPr>
          <w:color w:val="000001"/>
        </w:rPr>
        <w:t xml:space="preserve"> চাই</w:t>
      </w:r>
      <w:r>
        <w:br/>
      </w:r>
      <w:r>
        <w:rPr>
          <w:color w:val="510000"/>
        </w:rPr>
        <w:t xml:space="preserve"> আমি</w:t>
      </w:r>
      <w:r>
        <w:rPr>
          <w:color w:val="000000"/>
        </w:rPr>
        <w:t xml:space="preserve"> কিছু</w:t>
      </w:r>
      <w:r>
        <w:rPr>
          <w:color w:val="110000"/>
        </w:rPr>
        <w:t xml:space="preserve"> আগে</w:t>
      </w:r>
      <w:r>
        <w:rPr>
          <w:color w:val="000005"/>
        </w:rPr>
        <w:t xml:space="preserve"> বিদুৎ</w:t>
      </w:r>
      <w:r>
        <w:rPr>
          <w:color w:val="000057"/>
        </w:rPr>
        <w:t xml:space="preserve"> বিল</w:t>
      </w:r>
      <w:r>
        <w:rPr>
          <w:color w:val="000022"/>
        </w:rPr>
        <w:t xml:space="preserve"> বিকাশ</w:t>
      </w:r>
      <w:r>
        <w:rPr>
          <w:color w:val="070000"/>
        </w:rPr>
        <w:t xml:space="preserve"> করেছিলাম</w:t>
      </w:r>
      <w:r>
        <w:rPr>
          <w:color w:val="520000"/>
        </w:rPr>
        <w:t xml:space="preserve"> কিন্তু</w:t>
      </w:r>
      <w:r>
        <w:rPr>
          <w:color w:val="00000D"/>
        </w:rPr>
        <w:t xml:space="preserve"> এখন</w:t>
      </w:r>
      <w:r>
        <w:rPr>
          <w:color w:val="000000"/>
        </w:rPr>
        <w:t xml:space="preserve"> টোকেনটা</w:t>
      </w:r>
      <w:r>
        <w:rPr>
          <w:color w:val="080000"/>
        </w:rPr>
        <w:t xml:space="preserve"> আসছে</w:t>
      </w:r>
      <w:r>
        <w:rPr>
          <w:color w:val="000021"/>
        </w:rPr>
        <w:t xml:space="preserve"> না</w:t>
      </w:r>
      <w:r>
        <w:br/>
      </w:r>
      <w:r>
        <w:rPr>
          <w:color w:val="5E0000"/>
        </w:rPr>
        <w:t xml:space="preserve"> ami</w:t>
      </w:r>
      <w:r>
        <w:rPr>
          <w:color w:val="000005"/>
        </w:rPr>
        <w:t xml:space="preserve"> ekhon</w:t>
      </w:r>
      <w:r>
        <w:rPr>
          <w:color w:val="000080"/>
        </w:rPr>
        <w:t xml:space="preserve"> bill</w:t>
      </w:r>
      <w:r>
        <w:rPr>
          <w:color w:val="000007"/>
        </w:rPr>
        <w:t xml:space="preserve"> dilam</w:t>
      </w:r>
      <w:r>
        <w:rPr>
          <w:color w:val="060000"/>
        </w:rPr>
        <w:t xml:space="preserve"> bt</w:t>
      </w:r>
      <w:r>
        <w:rPr>
          <w:color w:val="0000FF"/>
        </w:rPr>
        <w:t xml:space="preserve"> token</w:t>
      </w:r>
      <w:r>
        <w:rPr>
          <w:color w:val="000027"/>
        </w:rPr>
        <w:t xml:space="preserve"> ta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rPr>
          <w:color w:val="010000"/>
        </w:rPr>
        <w:t xml:space="preserve"> kindly</w:t>
      </w:r>
      <w:r>
        <w:rPr>
          <w:color w:val="000080"/>
        </w:rPr>
        <w:t xml:space="preserve"> bill</w:t>
      </w:r>
      <w:r>
        <w:rPr>
          <w:color w:val="2D0000"/>
        </w:rPr>
        <w:t xml:space="preserve"> er</w:t>
      </w:r>
      <w:r>
        <w:rPr>
          <w:color w:val="000000"/>
        </w:rPr>
        <w:t xml:space="preserve"> dizit</w:t>
      </w:r>
      <w:r>
        <w:rPr>
          <w:color w:val="2D0000"/>
        </w:rPr>
        <w:t xml:space="preserve"> er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00000"/>
        </w:rPr>
        <w:t xml:space="preserve"> dile</w:t>
      </w:r>
      <w:r>
        <w:rPr>
          <w:color w:val="000000"/>
        </w:rPr>
        <w:t xml:space="preserve"> better</w:t>
      </w:r>
      <w:r>
        <w:rPr>
          <w:color w:val="000000"/>
        </w:rPr>
        <w:t xml:space="preserve"> hoto</w:t>
      </w:r>
      <w:r>
        <w:br/>
      </w:r>
      <w:r>
        <w:rPr>
          <w:color w:val="020000"/>
        </w:rPr>
        <w:t xml:space="preserve"> vaiya</w:t>
      </w:r>
      <w:r>
        <w:rPr>
          <w:color w:val="5E0000"/>
        </w:rPr>
        <w:t xml:space="preserve"> ami</w:t>
      </w:r>
      <w:r>
        <w:rPr>
          <w:color w:val="000030"/>
        </w:rPr>
        <w:t xml:space="preserve"> bkash</w:t>
      </w:r>
      <w:r>
        <w:rPr>
          <w:color w:val="030000"/>
        </w:rPr>
        <w:t xml:space="preserve"> diye</w:t>
      </w:r>
      <w:r>
        <w:rPr>
          <w:color w:val="000009"/>
        </w:rPr>
        <w:t xml:space="preserve"> polli</w:t>
      </w:r>
      <w:r>
        <w:rPr>
          <w:color w:val="000017"/>
        </w:rPr>
        <w:t xml:space="preserve"> biddut</w:t>
      </w:r>
      <w:r>
        <w:rPr>
          <w:color w:val="000080"/>
        </w:rPr>
        <w:t xml:space="preserve"> bill</w:t>
      </w:r>
      <w:r>
        <w:rPr>
          <w:color w:val="000005"/>
        </w:rPr>
        <w:t xml:space="preserve"> diyechi</w:t>
      </w:r>
      <w:r>
        <w:rPr>
          <w:color w:val="430000"/>
        </w:rPr>
        <w:t xml:space="preserve"> but</w:t>
      </w:r>
      <w:r>
        <w:rPr>
          <w:color w:val="000009"/>
        </w:rPr>
        <w:t xml:space="preserve"> ei</w:t>
      </w:r>
      <w:r>
        <w:rPr>
          <w:color w:val="010000"/>
        </w:rPr>
        <w:t xml:space="preserve"> tar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00005"/>
        </w:rPr>
        <w:t xml:space="preserve"> ekhon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30000"/>
        </w:rPr>
        <w:t xml:space="preserve"> ektu</w:t>
      </w:r>
      <w:r>
        <w:rPr>
          <w:color w:val="0C0000"/>
        </w:rPr>
        <w:t xml:space="preserve"> age</w:t>
      </w:r>
      <w:r>
        <w:rPr>
          <w:color w:val="0B0000"/>
        </w:rPr>
        <w:t xml:space="preserve"> ekta</w:t>
      </w:r>
      <w:r>
        <w:rPr>
          <w:color w:val="000080"/>
        </w:rPr>
        <w:t xml:space="preserve"> bill</w:t>
      </w:r>
      <w:r>
        <w:rPr>
          <w:color w:val="000010"/>
        </w:rPr>
        <w:t xml:space="preserve"> payment</w:t>
      </w:r>
      <w:r>
        <w:rPr>
          <w:color w:val="010000"/>
        </w:rPr>
        <w:t xml:space="preserve"> korsilam</w:t>
      </w:r>
      <w:r>
        <w:rPr>
          <w:color w:val="000007"/>
        </w:rPr>
        <w:t xml:space="preserve"> ekhono</w:t>
      </w:r>
      <w:r>
        <w:rPr>
          <w:color w:val="0000FF"/>
        </w:rPr>
        <w:t xml:space="preserve"> token</w:t>
      </w:r>
      <w:r>
        <w:rPr>
          <w:color w:val="000000"/>
        </w:rPr>
        <w:t xml:space="preserve"> aschena</w:t>
      </w:r>
      <w:r>
        <w:br/>
      </w:r>
      <w:r>
        <w:rPr>
          <w:color w:val="51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18"/>
        </w:rPr>
        <w:t xml:space="preserve"> রিচার্জ</w:t>
      </w:r>
      <w:r>
        <w:rPr>
          <w:color w:val="200000"/>
        </w:rPr>
        <w:t xml:space="preserve"> করেছি</w:t>
      </w:r>
      <w:r>
        <w:rPr>
          <w:color w:val="3A0000"/>
        </w:rPr>
        <w:t xml:space="preserve"> আমার</w:t>
      </w:r>
      <w:r>
        <w:rPr>
          <w:color w:val="000005"/>
        </w:rPr>
        <w:t xml:space="preserve"> একাউন্ট</w:t>
      </w:r>
      <w:r>
        <w:rPr>
          <w:color w:val="000021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07"/>
        </w:rPr>
        <w:t xml:space="preserve"> কেটে</w:t>
      </w:r>
      <w:r>
        <w:rPr>
          <w:color w:val="000001"/>
        </w:rPr>
        <w:t xml:space="preserve"> গেছে</w:t>
      </w:r>
      <w:r>
        <w:rPr>
          <w:color w:val="520000"/>
        </w:rPr>
        <w:t xml:space="preserve"> কিন্তু</w:t>
      </w:r>
      <w:r>
        <w:rPr>
          <w:color w:val="000017"/>
        </w:rPr>
        <w:t xml:space="preserve"> টুকেন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E0000"/>
        </w:rPr>
        <w:t xml:space="preserve"> নি</w:t>
      </w:r>
      <w:r>
        <w:rPr>
          <w:color w:val="3A0000"/>
        </w:rPr>
        <w:t xml:space="preserve"> আমার</w:t>
      </w:r>
      <w:r>
        <w:rPr>
          <w:color w:val="000005"/>
        </w:rPr>
        <w:t xml:space="preserve"> একাউন্ট</w:t>
      </w:r>
      <w:r>
        <w:rPr>
          <w:color w:val="00005C"/>
        </w:rPr>
        <w:t xml:space="preserve"> নাম্বার</w:t>
      </w:r>
      <w:r>
        <w:br/>
      </w:r>
      <w:r>
        <w:rPr>
          <w:color w:val="000014"/>
        </w:rPr>
        <w:t xml:space="preserve"> miter</w:t>
      </w:r>
      <w:r>
        <w:rPr>
          <w:color w:val="070000"/>
        </w:rPr>
        <w:t xml:space="preserve"> ar</w:t>
      </w:r>
      <w:r>
        <w:rPr>
          <w:color w:val="0000FF"/>
        </w:rPr>
        <w:t xml:space="preserve"> token</w:t>
      </w:r>
      <w:r>
        <w:rPr>
          <w:color w:val="000005"/>
        </w:rPr>
        <w:t xml:space="preserve"> asenai</w:t>
      </w:r>
      <w:r>
        <w:br/>
      </w:r>
      <w:r>
        <w:rPr>
          <w:color w:val="5E0000"/>
        </w:rPr>
        <w:t xml:space="preserve"> ami</w:t>
      </w:r>
      <w:r>
        <w:rPr>
          <w:color w:val="060000"/>
        </w:rPr>
        <w:t xml:space="preserve"> aktu</w:t>
      </w:r>
      <w:r>
        <w:rPr>
          <w:color w:val="000002"/>
        </w:rPr>
        <w:t xml:space="preserve"> aga</w:t>
      </w:r>
      <w:r>
        <w:rPr>
          <w:color w:val="000001"/>
        </w:rPr>
        <w:t xml:space="preserve"> mitter</w:t>
      </w:r>
      <w:r>
        <w:rPr>
          <w:color w:val="240000"/>
        </w:rPr>
        <w:t xml:space="preserve"> a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A0000"/>
        </w:rPr>
        <w:t xml:space="preserve"> korlam</w:t>
      </w:r>
      <w:r>
        <w:rPr>
          <w:color w:val="220000"/>
        </w:rPr>
        <w:t xml:space="preserve"> kintu</w:t>
      </w:r>
      <w:r>
        <w:rPr>
          <w:color w:val="000010"/>
        </w:rPr>
        <w:t xml:space="preserve"> code</w:t>
      </w:r>
      <w:r>
        <w:rPr>
          <w:color w:val="070000"/>
        </w:rPr>
        <w:t xml:space="preserve"> asa</w:t>
      </w:r>
      <w:r>
        <w:rPr>
          <w:color w:val="00001D"/>
        </w:rPr>
        <w:t xml:space="preserve"> ni</w:t>
      </w:r>
      <w:r>
        <w:rPr>
          <w:color w:val="000000"/>
        </w:rPr>
        <w:t xml:space="preserve"> kano</w:t>
      </w:r>
      <w:r>
        <w:br/>
      </w:r>
      <w:r>
        <w:rPr>
          <w:color w:val="0B0000"/>
        </w:rPr>
        <w:t xml:space="preserve"> vai</w:t>
      </w:r>
      <w:r>
        <w:rPr>
          <w:color w:val="000004"/>
        </w:rPr>
        <w:t xml:space="preserve"> metre</w:t>
      </w:r>
      <w:r>
        <w:rPr>
          <w:color w:val="0000FF"/>
        </w:rPr>
        <w:t xml:space="preserve"> token</w:t>
      </w:r>
      <w:r>
        <w:rPr>
          <w:color w:val="00000D"/>
        </w:rPr>
        <w:t xml:space="preserve"> paini</w:t>
      </w:r>
      <w:r>
        <w:br/>
      </w:r>
      <w:r>
        <w:rPr>
          <w:color w:val="510000"/>
        </w:rPr>
        <w:t xml:space="preserve"> আমি</w:t>
      </w:r>
      <w:r>
        <w:rPr>
          <w:color w:val="000004"/>
        </w:rPr>
        <w:t xml:space="preserve"> টাকার</w:t>
      </w:r>
      <w:r>
        <w:rPr>
          <w:color w:val="00002F"/>
        </w:rPr>
        <w:t xml:space="preserve"> বিদ্যুৎ</w:t>
      </w:r>
      <w:r>
        <w:rPr>
          <w:color w:val="000000"/>
        </w:rPr>
        <w:t xml:space="preserve"> কিনেছি</w:t>
      </w:r>
      <w:r>
        <w:rPr>
          <w:color w:val="520000"/>
        </w:rPr>
        <w:t xml:space="preserve"> কিন্তু</w:t>
      </w:r>
      <w:r>
        <w:rPr>
          <w:color w:val="3A0000"/>
        </w:rPr>
        <w:t xml:space="preserve"> আমার</w:t>
      </w:r>
      <w:r>
        <w:rPr>
          <w:color w:val="00002E"/>
        </w:rPr>
        <w:t xml:space="preserve"> টাকা</w:t>
      </w:r>
      <w:r>
        <w:rPr>
          <w:color w:val="000007"/>
        </w:rPr>
        <w:t xml:space="preserve"> কেটে</w:t>
      </w:r>
      <w:r>
        <w:rPr>
          <w:color w:val="000001"/>
        </w:rPr>
        <w:t xml:space="preserve"> নিছে</w:t>
      </w:r>
      <w:r>
        <w:rPr>
          <w:color w:val="000007"/>
        </w:rPr>
        <w:t xml:space="preserve"> টোকন</w:t>
      </w:r>
      <w:r>
        <w:rPr>
          <w:color w:val="00005C"/>
        </w:rPr>
        <w:t xml:space="preserve"> নাম্বার</w:t>
      </w:r>
      <w:r>
        <w:rPr>
          <w:color w:val="000001"/>
        </w:rPr>
        <w:t xml:space="preserve"> দেয়নি</w:t>
      </w:r>
      <w:r>
        <w:br/>
      </w:r>
      <w:r>
        <w:rPr>
          <w:color w:val="000000"/>
        </w:rPr>
        <w:t xml:space="preserve"> bgszmn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0C0000"/>
        </w:rPr>
        <w:t xml:space="preserve"> korci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00046"/>
        </w:rPr>
        <w:t xml:space="preserve"> pay</w:t>
      </w:r>
      <w:r>
        <w:rPr>
          <w:color w:val="000000"/>
        </w:rPr>
        <w:t xml:space="preserve"> bille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23"/>
        </w:rPr>
        <w:t xml:space="preserve"> na</w:t>
      </w:r>
      <w:r>
        <w:br/>
      </w:r>
      <w:r>
        <w:rPr>
          <w:color w:val="510000"/>
        </w:rPr>
        <w:t xml:space="preserve"> আমি</w:t>
      </w:r>
      <w:r>
        <w:rPr>
          <w:color w:val="000000"/>
        </w:rPr>
        <w:t xml:space="preserve"> কালকে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010000"/>
        </w:rPr>
        <w:t xml:space="preserve"> করছিলাম</w:t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নাম্বারে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E"/>
        </w:rPr>
        <w:t xml:space="preserve"> টা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30000"/>
        </w:rPr>
        <w:t xml:space="preserve"> দিয়েছি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5E0000"/>
        </w:rPr>
        <w:t xml:space="preserve"> ami</w:t>
      </w:r>
      <w:r>
        <w:rPr>
          <w:color w:val="000049"/>
        </w:rPr>
        <w:t xml:space="preserve"> prepaid</w:t>
      </w:r>
      <w:r>
        <w:rPr>
          <w:color w:val="000080"/>
        </w:rPr>
        <w:t xml:space="preserve"> bill</w:t>
      </w:r>
      <w:r>
        <w:rPr>
          <w:color w:val="000007"/>
        </w:rPr>
        <w:t xml:space="preserve"> dilam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00014"/>
        </w:rPr>
        <w:t xml:space="preserve"> miter</w:t>
      </w:r>
      <w:r>
        <w:rPr>
          <w:color w:val="000014"/>
        </w:rPr>
        <w:t xml:space="preserve"> bil</w:t>
      </w:r>
      <w:r>
        <w:rPr>
          <w:color w:val="000000"/>
        </w:rPr>
        <w:t xml:space="preserve"> dicilm</w:t>
      </w:r>
      <w:r>
        <w:rPr>
          <w:color w:val="220000"/>
        </w:rPr>
        <w:t xml:space="preserve"> kintu</w:t>
      </w:r>
      <w:r>
        <w:rPr>
          <w:color w:val="000005"/>
        </w:rPr>
        <w:t xml:space="preserve"> kno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08"/>
        </w:rPr>
        <w:t xml:space="preserve"> palli</w:t>
      </w:r>
      <w:r>
        <w:rPr>
          <w:color w:val="000017"/>
        </w:rPr>
        <w:t xml:space="preserve"> biddut</w:t>
      </w:r>
      <w:r>
        <w:rPr>
          <w:color w:val="2D0000"/>
        </w:rPr>
        <w:t xml:space="preserve"> er</w:t>
      </w:r>
      <w:r>
        <w:rPr>
          <w:color w:val="000080"/>
        </w:rPr>
        <w:t xml:space="preserve"> bill</w:t>
      </w:r>
      <w:r>
        <w:rPr>
          <w:color w:val="000007"/>
        </w:rPr>
        <w:t xml:space="preserve"> dilam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00"/>
        </w:rPr>
        <w:t xml:space="preserve"> astase</w:t>
      </w:r>
      <w:r>
        <w:rPr>
          <w:color w:val="000023"/>
        </w:rPr>
        <w:t xml:space="preserve"> na</w:t>
      </w:r>
      <w:r>
        <w:rPr>
          <w:color w:val="000005"/>
        </w:rPr>
        <w:t xml:space="preserve"> kno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90000"/>
        </w:rPr>
        <w:t xml:space="preserve"> den</w:t>
      </w:r>
      <w:r>
        <w:br/>
      </w:r>
      <w:r>
        <w:rPr>
          <w:color w:val="000014"/>
        </w:rPr>
        <w:t xml:space="preserve"> bil</w:t>
      </w:r>
      <w:r>
        <w:rPr>
          <w:color w:val="000000"/>
        </w:rPr>
        <w:t xml:space="preserve"> dicilm</w:t>
      </w:r>
      <w:r>
        <w:rPr>
          <w:color w:val="220000"/>
        </w:rPr>
        <w:t xml:space="preserve"> kintu</w:t>
      </w:r>
      <w:r>
        <w:rPr>
          <w:color w:val="000007"/>
        </w:rPr>
        <w:t xml:space="preserve"> kono</w:t>
      </w:r>
      <w:r>
        <w:rPr>
          <w:color w:val="000001"/>
        </w:rPr>
        <w:t xml:space="preserve"> cod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01"/>
        </w:rPr>
        <w:t xml:space="preserve"> akti</w:t>
      </w:r>
      <w:r>
        <w:rPr>
          <w:color w:val="000003"/>
        </w:rPr>
        <w:t xml:space="preserve"> paybill</w:t>
      </w:r>
      <w:r>
        <w:rPr>
          <w:color w:val="110000"/>
        </w:rPr>
        <w:t xml:space="preserve"> korsi</w:t>
      </w:r>
      <w:r>
        <w:rPr>
          <w:color w:val="000009"/>
        </w:rPr>
        <w:t xml:space="preserve"> akono</w:t>
      </w:r>
      <w:r>
        <w:rPr>
          <w:color w:val="0000FF"/>
        </w:rPr>
        <w:t xml:space="preserve"> token</w:t>
      </w:r>
      <w:r>
        <w:rPr>
          <w:color w:val="000002"/>
        </w:rPr>
        <w:t xml:space="preserve"> painai</w:t>
      </w:r>
      <w:r>
        <w:rPr>
          <w:color w:val="000000"/>
        </w:rPr>
        <w:t xml:space="preserve"> aita</w:t>
      </w:r>
      <w:r>
        <w:rPr>
          <w:color w:val="1C0000"/>
        </w:rPr>
        <w:t xml:space="preserve"> amar</w:t>
      </w:r>
      <w:r>
        <w:rPr>
          <w:color w:val="000003"/>
        </w:rPr>
        <w:t xml:space="preserve"> nambar</w:t>
      </w:r>
      <w:r>
        <w:br/>
      </w:r>
      <w:r>
        <w:rPr>
          <w:color w:val="000000"/>
        </w:rPr>
        <w:t xml:space="preserve"> assalamualikum</w:t>
      </w:r>
      <w:r>
        <w:rPr>
          <w:color w:val="000000"/>
        </w:rPr>
        <w:t xml:space="preserve"> polly</w:t>
      </w:r>
      <w:r>
        <w:rPr>
          <w:color w:val="000000"/>
        </w:rPr>
        <w:t xml:space="preserve"> biddot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00005"/>
        </w:rPr>
        <w:t xml:space="preserve"> ekhon</w:t>
      </w:r>
      <w:r>
        <w:rPr>
          <w:color w:val="0A0000"/>
        </w:rPr>
        <w:t xml:space="preserve"> o</w:t>
      </w:r>
      <w:r>
        <w:rPr>
          <w:color w:val="200000"/>
        </w:rPr>
        <w:t xml:space="preserve"> pai</w:t>
      </w:r>
      <w:r>
        <w:rPr>
          <w:color w:val="00001D"/>
        </w:rPr>
        <w:t xml:space="preserve"> ni</w:t>
      </w:r>
      <w:r>
        <w:rPr>
          <w:color w:val="000000"/>
        </w:rPr>
        <w:t xml:space="preserve"> toker</w:t>
      </w:r>
      <w:r>
        <w:rPr>
          <w:color w:val="00006D"/>
        </w:rPr>
        <w:t xml:space="preserve"> number</w:t>
      </w:r>
      <w:r>
        <w:rPr>
          <w:color w:val="2D0000"/>
        </w:rPr>
        <w:t xml:space="preserve"> er</w:t>
      </w:r>
      <w:r>
        <w:rPr>
          <w:color w:val="000000"/>
        </w:rPr>
        <w:t xml:space="preserve"> jn</w:t>
      </w:r>
      <w:r>
        <w:rPr>
          <w:color w:val="000000"/>
        </w:rPr>
        <w:t xml:space="preserve"> biddot</w:t>
      </w:r>
      <w:r>
        <w:rPr>
          <w:color w:val="2D0000"/>
        </w:rPr>
        <w:t xml:space="preserve"> er</w:t>
      </w:r>
      <w:r>
        <w:rPr>
          <w:color w:val="000000"/>
        </w:rPr>
        <w:t xml:space="preserve"> line</w:t>
      </w:r>
      <w:r>
        <w:rPr>
          <w:color w:val="00001D"/>
        </w:rPr>
        <w:t xml:space="preserve"> ni</w:t>
      </w:r>
      <w:r>
        <w:rPr>
          <w:color w:val="000000"/>
        </w:rPr>
        <w:t xml:space="preserve"> plese</w:t>
      </w:r>
      <w:r>
        <w:rPr>
          <w:color w:val="000000"/>
        </w:rPr>
        <w:t xml:space="preserve"> ekto</w:t>
      </w:r>
      <w:r>
        <w:rPr>
          <w:color w:val="000000"/>
        </w:rPr>
        <w:t xml:space="preserve"> atgent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40000"/>
        </w:rPr>
        <w:t xml:space="preserve"> lagbe</w:t>
      </w:r>
      <w:r>
        <w:br/>
      </w:r>
      <w:r>
        <w:rPr>
          <w:color w:val="1D0000"/>
        </w:rPr>
        <w:t xml:space="preserve"> i</w:t>
      </w:r>
      <w:r>
        <w:rPr>
          <w:color w:val="000002"/>
        </w:rPr>
        <w:t xml:space="preserve"> recharged</w:t>
      </w:r>
      <w:r>
        <w:rPr>
          <w:color w:val="000008"/>
        </w:rPr>
        <w:t xml:space="preserve"> my</w:t>
      </w:r>
      <w:r>
        <w:rPr>
          <w:color w:val="000007"/>
        </w:rPr>
        <w:t xml:space="preserve"> electric</w:t>
      </w:r>
      <w:r>
        <w:rPr>
          <w:color w:val="000050"/>
        </w:rPr>
        <w:t xml:space="preserve"> meter</w:t>
      </w:r>
      <w:r>
        <w:rPr>
          <w:color w:val="430000"/>
        </w:rPr>
        <w:t xml:space="preserve"> but</w:t>
      </w:r>
      <w:r>
        <w:rPr>
          <w:color w:val="1D0000"/>
        </w:rPr>
        <w:t xml:space="preserve"> i</w:t>
      </w:r>
      <w:r>
        <w:rPr>
          <w:color w:val="000006"/>
        </w:rPr>
        <w:t xml:space="preserve"> did</w:t>
      </w:r>
      <w:r>
        <w:rPr>
          <w:color w:val="000010"/>
        </w:rPr>
        <w:t xml:space="preserve"> not</w:t>
      </w:r>
      <w:r>
        <w:rPr>
          <w:color w:val="00000C"/>
        </w:rPr>
        <w:t xml:space="preserve"> get</w:t>
      </w:r>
      <w:r>
        <w:rPr>
          <w:color w:val="000010"/>
        </w:rPr>
        <w:t xml:space="preserve"> code</w:t>
      </w:r>
      <w:r>
        <w:br/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C0000"/>
        </w:rPr>
        <w:t xml:space="preserve"> koresi</w:t>
      </w:r>
      <w:r>
        <w:rPr>
          <w:color w:val="0000FF"/>
        </w:rPr>
        <w:t xml:space="preserve"> token</w:t>
      </w:r>
      <w:r>
        <w:rPr>
          <w:color w:val="000004"/>
        </w:rPr>
        <w:t xml:space="preserve"> namber</w:t>
      </w:r>
      <w:r>
        <w:rPr>
          <w:color w:val="200000"/>
        </w:rPr>
        <w:t xml:space="preserve"> pai</w:t>
      </w:r>
      <w:r>
        <w:rPr>
          <w:color w:val="00001D"/>
        </w:rPr>
        <w:t xml:space="preserve"> ni</w:t>
      </w:r>
      <w:r>
        <w:br/>
      </w:r>
      <w:r>
        <w:rPr>
          <w:color w:val="5E0000"/>
        </w:rPr>
        <w:t xml:space="preserve"> ami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C0000"/>
        </w:rPr>
        <w:t xml:space="preserve"> koresi</w:t>
      </w:r>
      <w:r>
        <w:rPr>
          <w:color w:val="0000FF"/>
        </w:rPr>
        <w:t xml:space="preserve"> token</w:t>
      </w:r>
      <w:r>
        <w:rPr>
          <w:color w:val="000004"/>
        </w:rPr>
        <w:t xml:space="preserve"> namber</w:t>
      </w:r>
      <w:r>
        <w:rPr>
          <w:color w:val="200000"/>
        </w:rPr>
        <w:t xml:space="preserve"> pai</w:t>
      </w:r>
      <w:r>
        <w:rPr>
          <w:color w:val="00001D"/>
        </w:rPr>
        <w:t xml:space="preserve"> ni</w:t>
      </w:r>
      <w:r>
        <w:br/>
      </w:r>
      <w:r>
        <w:rPr>
          <w:color w:val="510000"/>
        </w:rPr>
        <w:t xml:space="preserve"> আমি</w:t>
      </w:r>
      <w:r>
        <w:rPr>
          <w:color w:val="000005"/>
        </w:rPr>
        <w:t xml:space="preserve"> গতকাল</w:t>
      </w:r>
      <w:r>
        <w:rPr>
          <w:color w:val="000000"/>
        </w:rPr>
        <w:t xml:space="preserve"> বিদ্যৎ</w:t>
      </w:r>
      <w:r>
        <w:rPr>
          <w:color w:val="090000"/>
        </w:rPr>
        <w:t xml:space="preserve"> দিয়েছি</w:t>
      </w:r>
      <w:r>
        <w:rPr>
          <w:color w:val="1A0000"/>
        </w:rPr>
        <w:t xml:space="preserve"> এখনো</w:t>
      </w:r>
      <w:r>
        <w:rPr>
          <w:color w:val="000085"/>
        </w:rPr>
        <w:t xml:space="preserve"> টোকেন</w:t>
      </w:r>
      <w:r>
        <w:rPr>
          <w:color w:val="000013"/>
        </w:rPr>
        <w:t xml:space="preserve"> আসেনি</w:t>
      </w:r>
      <w:r>
        <w:br/>
      </w:r>
      <w:r>
        <w:rPr>
          <w:color w:val="000080"/>
        </w:rPr>
        <w:t xml:space="preserve"> bill</w:t>
      </w:r>
      <w:r>
        <w:rPr>
          <w:color w:val="000004"/>
        </w:rPr>
        <w:t xml:space="preserve"> successfully</w:t>
      </w:r>
      <w:r>
        <w:rPr>
          <w:color w:val="00000E"/>
        </w:rPr>
        <w:t xml:space="preserve"> paid</w:t>
      </w:r>
      <w:r>
        <w:rPr>
          <w:color w:val="000004"/>
        </w:rPr>
        <w:t xml:space="preserve"> biller</w:t>
      </w:r>
      <w:r>
        <w:rPr>
          <w:color w:val="000002"/>
        </w:rPr>
        <w:t xml:space="preserve"> bpdbprepaid</w:t>
      </w:r>
      <w:r>
        <w:rPr>
          <w:color w:val="000003"/>
        </w:rPr>
        <w:t xml:space="preserve"> mmyy</w:t>
      </w:r>
      <w:r>
        <w:rPr>
          <w:color w:val="000003"/>
        </w:rPr>
        <w:t xml:space="preserve"> contact</w:t>
      </w:r>
      <w:r>
        <w:rPr>
          <w:color w:val="240000"/>
        </w:rPr>
        <w:t xml:space="preserve"> a</w:t>
      </w:r>
      <w:r>
        <w:rPr>
          <w:color w:val="080000"/>
        </w:rPr>
        <w:t xml:space="preserve"> c</w:t>
      </w:r>
      <w:r>
        <w:rPr>
          <w:color w:val="000005"/>
        </w:rPr>
        <w:t xml:space="preserve"> amount</w:t>
      </w:r>
      <w:r>
        <w:rPr>
          <w:color w:val="000033"/>
        </w:rPr>
        <w:t xml:space="preserve"> tk</w:t>
      </w:r>
      <w:r>
        <w:rPr>
          <w:color w:val="000006"/>
        </w:rPr>
        <w:t xml:space="preserve"> fee</w:t>
      </w:r>
      <w:r>
        <w:rPr>
          <w:color w:val="000033"/>
        </w:rPr>
        <w:t xml:space="preserve"> tk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rPr>
          <w:color w:val="000000"/>
        </w:rPr>
        <w:t xml:space="preserve"> ples</w:t>
      </w:r>
      <w:r>
        <w:rPr>
          <w:color w:val="000005"/>
        </w:rPr>
        <w:t xml:space="preserve"> send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br/>
      </w:r>
      <w:r>
        <w:rPr>
          <w:color w:val="000033"/>
        </w:rPr>
        <w:t xml:space="preserve"> bpdb</w:t>
      </w:r>
      <w:r>
        <w:rPr>
          <w:color w:val="0000FF"/>
        </w:rPr>
        <w:t xml:space="preserve"> token</w:t>
      </w:r>
      <w:r>
        <w:rPr>
          <w:color w:val="000005"/>
        </w:rPr>
        <w:t xml:space="preserve"> asenai</w:t>
      </w:r>
      <w:r>
        <w:rPr>
          <w:color w:val="1C0000"/>
        </w:rPr>
        <w:t xml:space="preserve"> amar</w:t>
      </w:r>
      <w:r>
        <w:br/>
      </w:r>
      <w:r>
        <w:rPr>
          <w:color w:val="0B0000"/>
        </w:rPr>
        <w:t xml:space="preserve"> vai</w:t>
      </w:r>
      <w:r>
        <w:rPr>
          <w:color w:val="000017"/>
        </w:rPr>
        <w:t xml:space="preserve"> biddut</w:t>
      </w:r>
      <w:r>
        <w:rPr>
          <w:color w:val="000080"/>
        </w:rPr>
        <w:t xml:space="preserve"> bill</w:t>
      </w:r>
      <w:r>
        <w:rPr>
          <w:color w:val="000028"/>
        </w:rPr>
        <w:t xml:space="preserve"> recharge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B"/>
        </w:rPr>
        <w:t xml:space="preserve"> aseni</w:t>
      </w:r>
      <w:r>
        <w:br/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05"/>
        </w:rPr>
        <w:t xml:space="preserve"> asenai</w:t>
      </w:r>
      <w:r>
        <w:br/>
      </w:r>
      <w:r>
        <w:rPr>
          <w:color w:val="510000"/>
        </w:rPr>
        <w:t xml:space="preserve"> আমি</w:t>
      </w:r>
      <w:r>
        <w:rPr>
          <w:color w:val="000027"/>
        </w:rPr>
        <w:t xml:space="preserve"> প্রিপেইড</w:t>
      </w:r>
      <w:r>
        <w:rPr>
          <w:color w:val="00000E"/>
        </w:rPr>
        <w:t xml:space="preserve"> মিটারের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130000"/>
        </w:rPr>
        <w:t xml:space="preserve"> করছি</w:t>
      </w:r>
      <w:r>
        <w:rPr>
          <w:color w:val="000085"/>
        </w:rPr>
        <w:t xml:space="preserve"> টোকেন</w:t>
      </w:r>
      <w:r>
        <w:rPr>
          <w:color w:val="000013"/>
        </w:rPr>
        <w:t xml:space="preserve"> আসেনি</w:t>
      </w:r>
      <w:r>
        <w:br/>
      </w:r>
      <w:r>
        <w:rPr>
          <w:color w:val="000007"/>
        </w:rPr>
        <w:t xml:space="preserve"> matro</w:t>
      </w:r>
      <w:r>
        <w:rPr>
          <w:color w:val="100000"/>
        </w:rPr>
        <w:t xml:space="preserve"> akta</w:t>
      </w:r>
      <w:r>
        <w:rPr>
          <w:color w:val="000014"/>
        </w:rPr>
        <w:t xml:space="preserve"> bil</w:t>
      </w:r>
      <w:r>
        <w:rPr>
          <w:color w:val="000007"/>
        </w:rPr>
        <w:t xml:space="preserve"> dilam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00000"/>
        </w:rPr>
        <w:t xml:space="preserve"> মাত্রই</w:t>
      </w:r>
      <w:r>
        <w:rPr>
          <w:color w:val="000000"/>
        </w:rPr>
        <w:t xml:space="preserve"> ইলেক্ট্রিসিটি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02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0C"/>
        </w:rPr>
        <w:t xml:space="preserve"> কোড</w:t>
      </w:r>
      <w:r>
        <w:rPr>
          <w:color w:val="000000"/>
        </w:rPr>
        <w:t xml:space="preserve"> প্রয়োজন</w:t>
      </w:r>
      <w:r>
        <w:br/>
      </w:r>
      <w:r>
        <w:rPr>
          <w:color w:val="510000"/>
        </w:rPr>
        <w:t xml:space="preserve"> আমি</w:t>
      </w:r>
      <w:r>
        <w:rPr>
          <w:color w:val="00002F"/>
        </w:rPr>
        <w:t xml:space="preserve"> বিদ্যুৎ</w:t>
      </w:r>
      <w:r>
        <w:rPr>
          <w:color w:val="00000E"/>
        </w:rPr>
        <w:t xml:space="preserve"> বিলের</w:t>
      </w:r>
      <w:r>
        <w:rPr>
          <w:color w:val="000001"/>
        </w:rPr>
        <w:t xml:space="preserve"> পিপেট</w:t>
      </w:r>
      <w:r>
        <w:rPr>
          <w:color w:val="000019"/>
        </w:rPr>
        <w:t xml:space="preserve"> মিটারে</w:t>
      </w:r>
      <w:r>
        <w:rPr>
          <w:color w:val="000057"/>
        </w:rPr>
        <w:t xml:space="preserve"> বিল</w:t>
      </w:r>
      <w:r>
        <w:rPr>
          <w:color w:val="030000"/>
        </w:rPr>
        <w:t xml:space="preserve"> দিয়েছি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কাজ</w:t>
      </w:r>
      <w:r>
        <w:rPr>
          <w:color w:val="000000"/>
        </w:rPr>
        <w:t xml:space="preserve"> করছে</w:t>
      </w:r>
      <w:r>
        <w:rPr>
          <w:color w:val="000021"/>
        </w:rPr>
        <w:t xml:space="preserve"> না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bkashtheke</w:t>
      </w:r>
      <w:r>
        <w:rPr>
          <w:color w:val="000017"/>
        </w:rPr>
        <w:t xml:space="preserve"> biddut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B0000"/>
        </w:rPr>
        <w:t xml:space="preserve"> korchi</w:t>
      </w:r>
      <w:r>
        <w:rPr>
          <w:color w:val="000000"/>
        </w:rPr>
        <w:t xml:space="preserve"> nut</w:t>
      </w:r>
      <w:r>
        <w:rPr>
          <w:color w:val="020000"/>
        </w:rPr>
        <w:t xml:space="preserve"> j</w:t>
      </w:r>
      <w:r>
        <w:rPr>
          <w:color w:val="000009"/>
        </w:rPr>
        <w:t xml:space="preserve"> msg</w:t>
      </w:r>
      <w:r>
        <w:rPr>
          <w:color w:val="000027"/>
        </w:rPr>
        <w:t xml:space="preserve"> ta</w:t>
      </w:r>
      <w:r>
        <w:rPr>
          <w:color w:val="010000"/>
        </w:rPr>
        <w:t xml:space="preserve"> ashche</w:t>
      </w:r>
      <w:r>
        <w:rPr>
          <w:color w:val="000002"/>
        </w:rPr>
        <w:t xml:space="preserve"> oita</w:t>
      </w:r>
      <w:r>
        <w:rPr>
          <w:color w:val="000000"/>
        </w:rPr>
        <w:t xml:space="preserve"> vule</w:t>
      </w:r>
      <w:r>
        <w:rPr>
          <w:color w:val="000003"/>
        </w:rPr>
        <w:t xml:space="preserve"> delete</w:t>
      </w:r>
      <w:r>
        <w:rPr>
          <w:color w:val="04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02"/>
        </w:rPr>
        <w:t xml:space="preserve"> oita</w:t>
      </w:r>
      <w:r>
        <w:rPr>
          <w:color w:val="060000"/>
        </w:rPr>
        <w:t xml:space="preserve"> ki</w:t>
      </w:r>
      <w:r>
        <w:rPr>
          <w:color w:val="5E0000"/>
        </w:rPr>
        <w:t xml:space="preserve"> ami</w:t>
      </w:r>
      <w:r>
        <w:rPr>
          <w:color w:val="000000"/>
        </w:rPr>
        <w:t xml:space="preserve"> fire</w:t>
      </w:r>
      <w:r>
        <w:rPr>
          <w:color w:val="000001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C0000"/>
        </w:rPr>
        <w:t xml:space="preserve"> ashe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08"/>
        </w:rPr>
        <w:t xml:space="preserve"> palli</w:t>
      </w:r>
      <w:r>
        <w:rPr>
          <w:color w:val="000017"/>
        </w:rPr>
        <w:t xml:space="preserve"> biddut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080000"/>
        </w:rPr>
        <w:t xml:space="preserve"> korechi</w:t>
      </w:r>
      <w:r>
        <w:rPr>
          <w:color w:val="220000"/>
        </w:rPr>
        <w:t xml:space="preserve"> kintu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2D0000"/>
        </w:rPr>
        <w:t xml:space="preserve"> er</w:t>
      </w:r>
      <w:r>
        <w:rPr>
          <w:color w:val="000009"/>
        </w:rPr>
        <w:t xml:space="preserve"> msg</w:t>
      </w:r>
      <w:r>
        <w:rPr>
          <w:color w:val="200000"/>
        </w:rPr>
        <w:t xml:space="preserve"> pai</w:t>
      </w:r>
      <w:r>
        <w:rPr>
          <w:color w:val="00001D"/>
        </w:rPr>
        <w:t xml:space="preserve"> ni</w:t>
      </w:r>
      <w:r>
        <w:br/>
      </w:r>
      <w:r>
        <w:rPr>
          <w:color w:val="3A0000"/>
        </w:rPr>
        <w:t xml:space="preserve"> আমার</w:t>
      </w:r>
      <w:r>
        <w:rPr>
          <w:color w:val="000002"/>
        </w:rPr>
        <w:t xml:space="preserve"> বিপিডিবি</w:t>
      </w:r>
      <w:r>
        <w:rPr>
          <w:color w:val="00003A"/>
        </w:rPr>
        <w:t xml:space="preserve"> মিটার</w:t>
      </w:r>
      <w:r>
        <w:rPr>
          <w:color w:val="000017"/>
        </w:rPr>
        <w:t xml:space="preserve"> টুকেন</w:t>
      </w:r>
      <w:r>
        <w:rPr>
          <w:color w:val="000002"/>
        </w:rPr>
        <w:t xml:space="preserve"> নামবার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50"/>
        </w:rPr>
        <w:t xml:space="preserve"> meter</w:t>
      </w:r>
      <w:r>
        <w:rPr>
          <w:color w:val="00006D"/>
        </w:rPr>
        <w:t xml:space="preserve"> number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lagby</w:t>
      </w:r>
      <w:r>
        <w:br/>
      </w:r>
      <w:r>
        <w:rPr>
          <w:color w:val="5E0000"/>
        </w:rPr>
        <w:t xml:space="preserve"> ami</w:t>
      </w:r>
      <w:r>
        <w:rPr>
          <w:color w:val="000007"/>
        </w:rPr>
        <w:t xml:space="preserve"> electric</w:t>
      </w:r>
      <w:r>
        <w:rPr>
          <w:color w:val="000049"/>
        </w:rPr>
        <w:t xml:space="preserve"> prepaid</w:t>
      </w:r>
      <w:r>
        <w:rPr>
          <w:color w:val="000080"/>
        </w:rPr>
        <w:t xml:space="preserve"> bill</w:t>
      </w:r>
      <w:r>
        <w:rPr>
          <w:color w:val="2D0000"/>
        </w:rPr>
        <w:t xml:space="preserve"> er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2D0000"/>
        </w:rPr>
        <w:t xml:space="preserve"> er</w:t>
      </w:r>
      <w:r>
        <w:rPr>
          <w:color w:val="000009"/>
        </w:rPr>
        <w:t xml:space="preserve"> msg</w:t>
      </w:r>
      <w:r>
        <w:rPr>
          <w:color w:val="000027"/>
        </w:rPr>
        <w:t xml:space="preserve"> ta</w:t>
      </w:r>
      <w:r>
        <w:rPr>
          <w:color w:val="0C0000"/>
        </w:rPr>
        <w:t xml:space="preserve"> ashe</w:t>
      </w:r>
      <w:r>
        <w:rPr>
          <w:color w:val="00005E"/>
        </w:rPr>
        <w:t xml:space="preserve"> nai</w:t>
      </w:r>
      <w:r>
        <w:rPr>
          <w:color w:val="5E0000"/>
        </w:rPr>
        <w:t xml:space="preserve"> ami</w:t>
      </w:r>
      <w:r>
        <w:rPr>
          <w:color w:val="000000"/>
        </w:rPr>
        <w:t xml:space="preserve"> kibhabe</w:t>
      </w:r>
      <w:r>
        <w:rPr>
          <w:color w:val="000009"/>
        </w:rPr>
        <w:t xml:space="preserve"> msg</w:t>
      </w:r>
      <w:r>
        <w:rPr>
          <w:color w:val="000027"/>
        </w:rPr>
        <w:t xml:space="preserve"> ta</w:t>
      </w:r>
      <w:r>
        <w:rPr>
          <w:color w:val="000000"/>
        </w:rPr>
        <w:t xml:space="preserve"> pabo</w:t>
      </w:r>
      <w:r>
        <w:br/>
      </w:r>
      <w:r>
        <w:rPr>
          <w:color w:val="5E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03"/>
        </w:rPr>
        <w:t xml:space="preserve"> thake</w:t>
      </w:r>
      <w:r>
        <w:rPr>
          <w:color w:val="000009"/>
        </w:rPr>
        <w:t xml:space="preserve"> electricity</w:t>
      </w:r>
      <w:r>
        <w:rPr>
          <w:color w:val="000000"/>
        </w:rPr>
        <w:t xml:space="preserve"> r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00002"/>
        </w:rPr>
        <w:t xml:space="preserve"> korce</w:t>
      </w:r>
      <w:r>
        <w:rPr>
          <w:color w:val="000002"/>
        </w:rPr>
        <w:t xml:space="preserve"> akon</w:t>
      </w:r>
      <w:r>
        <w:rPr>
          <w:color w:val="0A0000"/>
        </w:rPr>
        <w:t xml:space="preserve"> o</w:t>
      </w:r>
      <w:r>
        <w:rPr>
          <w:color w:val="000007"/>
        </w:rPr>
        <w:t xml:space="preserve"> message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C0000"/>
        </w:rPr>
        <w:t xml:space="preserve"> koresi</w:t>
      </w:r>
      <w:r>
        <w:rPr>
          <w:color w:val="220000"/>
        </w:rPr>
        <w:t xml:space="preserve"> kintu</w:t>
      </w:r>
      <w:r>
        <w:rPr>
          <w:color w:val="000007"/>
        </w:rPr>
        <w:t xml:space="preserve"> metar</w:t>
      </w:r>
      <w:r>
        <w:rPr>
          <w:color w:val="0000FF"/>
        </w:rPr>
        <w:t xml:space="preserve"> token</w:t>
      </w:r>
      <w:r>
        <w:rPr>
          <w:color w:val="010000"/>
        </w:rPr>
        <w:t xml:space="preserve"> dey</w:t>
      </w:r>
      <w:r>
        <w:rPr>
          <w:color w:val="00005E"/>
        </w:rPr>
        <w:t xml:space="preserve"> nai</w:t>
      </w:r>
      <w:r>
        <w:br/>
      </w:r>
      <w:r>
        <w:rPr>
          <w:color w:val="000017"/>
        </w:rPr>
        <w:t xml:space="preserve"> biddut</w:t>
      </w:r>
      <w:r>
        <w:rPr>
          <w:color w:val="000080"/>
        </w:rPr>
        <w:t xml:space="preserve"> bill</w:t>
      </w:r>
      <w:r>
        <w:rPr>
          <w:color w:val="000000"/>
        </w:rPr>
        <w:t xml:space="preserve"> diche</w:t>
      </w:r>
      <w:r>
        <w:rPr>
          <w:color w:val="0000FF"/>
        </w:rPr>
        <w:t xml:space="preserve"> token</w:t>
      </w:r>
      <w:r>
        <w:rPr>
          <w:color w:val="000000"/>
        </w:rPr>
        <w:t xml:space="preserve"> astache</w:t>
      </w:r>
      <w:r>
        <w:rPr>
          <w:color w:val="000023"/>
        </w:rPr>
        <w:t xml:space="preserve"> na</w:t>
      </w:r>
      <w:r>
        <w:br/>
      </w:r>
      <w:r>
        <w:rPr>
          <w:color w:val="1D0000"/>
        </w:rPr>
        <w:t xml:space="preserve"> i</w:t>
      </w:r>
      <w:r>
        <w:rPr>
          <w:color w:val="020000"/>
        </w:rPr>
        <w:t xml:space="preserve"> just</w:t>
      </w:r>
      <w:r>
        <w:rPr>
          <w:color w:val="000000"/>
        </w:rPr>
        <w:t xml:space="preserve"> completed</w:t>
      </w:r>
      <w:r>
        <w:rPr>
          <w:color w:val="240000"/>
        </w:rPr>
        <w:t xml:space="preserve"> a</w:t>
      </w:r>
      <w:r>
        <w:rPr>
          <w:color w:val="000009"/>
        </w:rPr>
        <w:t xml:space="preserve"> electricity</w:t>
      </w:r>
      <w:r>
        <w:rPr>
          <w:color w:val="000080"/>
        </w:rPr>
        <w:t xml:space="preserve"> bill</w:t>
      </w:r>
      <w:r>
        <w:rPr>
          <w:color w:val="000010"/>
        </w:rPr>
        <w:t xml:space="preserve"> payment</w:t>
      </w:r>
      <w:r>
        <w:rPr>
          <w:color w:val="430000"/>
        </w:rPr>
        <w:t xml:space="preserve"> but</w:t>
      </w:r>
      <w:r>
        <w:rPr>
          <w:color w:val="000006"/>
        </w:rPr>
        <w:t xml:space="preserve"> did</w:t>
      </w:r>
      <w:r>
        <w:rPr>
          <w:color w:val="000010"/>
        </w:rPr>
        <w:t xml:space="preserve"> not</w:t>
      </w:r>
      <w:r>
        <w:rPr>
          <w:color w:val="00000C"/>
        </w:rPr>
        <w:t xml:space="preserve"> get</w:t>
      </w:r>
      <w:r>
        <w:rPr>
          <w:color w:val="080000"/>
        </w:rPr>
        <w:t xml:space="preserve"> the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br/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42"/>
        </w:rPr>
        <w:t xml:space="preserve"> ase</w:t>
      </w:r>
      <w:r>
        <w:rPr>
          <w:color w:val="000023"/>
        </w:rPr>
        <w:t xml:space="preserve"> na</w:t>
      </w:r>
      <w:r>
        <w:rPr>
          <w:color w:val="000080"/>
        </w:rPr>
        <w:t xml:space="preserve"> bill</w:t>
      </w:r>
      <w:r>
        <w:rPr>
          <w:color w:val="000000"/>
        </w:rPr>
        <w:t xml:space="preserve"> copmlte</w:t>
      </w:r>
      <w:r>
        <w:br/>
      </w:r>
      <w:r>
        <w:rPr>
          <w:color w:val="000000"/>
        </w:rPr>
        <w:t xml:space="preserve"> i’ve</w:t>
      </w:r>
      <w:r>
        <w:rPr>
          <w:color w:val="000000"/>
        </w:rPr>
        <w:t xml:space="preserve"> some</w:t>
      </w:r>
      <w:r>
        <w:rPr>
          <w:color w:val="000000"/>
        </w:rPr>
        <w:t xml:space="preserve"> issue</w:t>
      </w:r>
      <w:r>
        <w:rPr>
          <w:color w:val="000000"/>
        </w:rPr>
        <w:t xml:space="preserve"> with</w:t>
      </w:r>
      <w:r>
        <w:rPr>
          <w:color w:val="000050"/>
        </w:rPr>
        <w:t xml:space="preserve"> meter</w:t>
      </w:r>
      <w:r>
        <w:rPr>
          <w:color w:val="000080"/>
        </w:rPr>
        <w:t xml:space="preserve"> bill</w:t>
      </w:r>
      <w:r>
        <w:rPr>
          <w:color w:val="1D0000"/>
        </w:rPr>
        <w:t xml:space="preserve"> i</w:t>
      </w:r>
      <w:r>
        <w:rPr>
          <w:color w:val="020000"/>
        </w:rPr>
        <w:t xml:space="preserve"> just</w:t>
      </w:r>
      <w:r>
        <w:rPr>
          <w:color w:val="00000E"/>
        </w:rPr>
        <w:t xml:space="preserve"> paid</w:t>
      </w:r>
      <w:r>
        <w:rPr>
          <w:color w:val="00001E"/>
        </w:rPr>
        <w:t xml:space="preserve"> taka</w:t>
      </w:r>
      <w:r>
        <w:rPr>
          <w:color w:val="000000"/>
        </w:rPr>
        <w:t xml:space="preserve"> st-</w:t>
      </w:r>
      <w:r>
        <w:rPr>
          <w:color w:val="000000"/>
        </w:rPr>
        <w:t xml:space="preserve"> =</w:t>
      </w:r>
      <w:r>
        <w:rPr>
          <w:color w:val="000000"/>
        </w:rPr>
        <w:t xml:space="preserve"> then</w:t>
      </w:r>
      <w:r>
        <w:rPr>
          <w:color w:val="000000"/>
        </w:rPr>
        <w:t xml:space="preserve"> =</w:t>
      </w:r>
      <w:r>
        <w:rPr>
          <w:color w:val="430000"/>
        </w:rPr>
        <w:t xml:space="preserve"> but</w:t>
      </w:r>
      <w:r>
        <w:rPr>
          <w:color w:val="020000"/>
        </w:rPr>
        <w:t xml:space="preserve"> still</w:t>
      </w:r>
      <w:r>
        <w:rPr>
          <w:color w:val="000006"/>
        </w:rPr>
        <w:t xml:space="preserve"> did</w:t>
      </w:r>
      <w:r>
        <w:rPr>
          <w:color w:val="000010"/>
        </w:rPr>
        <w:t xml:space="preserve"> not</w:t>
      </w:r>
      <w:r>
        <w:rPr>
          <w:color w:val="00000C"/>
        </w:rPr>
        <w:t xml:space="preserve"> get</w:t>
      </w:r>
      <w:r>
        <w:rPr>
          <w:color w:val="080000"/>
        </w:rPr>
        <w:t xml:space="preserve"> the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br/>
      </w:r>
      <w:r>
        <w:rPr>
          <w:color w:val="510000"/>
        </w:rPr>
        <w:t xml:space="preserve"> আমি</w:t>
      </w:r>
      <w:r>
        <w:rPr>
          <w:color w:val="000001"/>
        </w:rPr>
        <w:t xml:space="preserve"> বিদ‍্যুৎ</w:t>
      </w:r>
      <w:r>
        <w:rPr>
          <w:color w:val="000027"/>
        </w:rPr>
        <w:t xml:space="preserve"> প্রিপেইড</w:t>
      </w:r>
      <w:r>
        <w:rPr>
          <w:color w:val="00003A"/>
        </w:rPr>
        <w:t xml:space="preserve"> মিটার</w:t>
      </w:r>
      <w:r>
        <w:rPr>
          <w:color w:val="000018"/>
        </w:rPr>
        <w:t xml:space="preserve"> রিচার্জ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2"/>
        </w:rPr>
        <w:t xml:space="preserve"> নামবার</w:t>
      </w:r>
      <w:r>
        <w:rPr>
          <w:color w:val="000013"/>
        </w:rPr>
        <w:t xml:space="preserve"> আসেনি</w:t>
      </w:r>
      <w:r>
        <w:br/>
      </w:r>
      <w:r>
        <w:rPr>
          <w:color w:val="000005"/>
        </w:rPr>
        <w:t xml:space="preserve"> বিদুৎ</w:t>
      </w:r>
      <w:r>
        <w:rPr>
          <w:color w:val="00000E"/>
        </w:rPr>
        <w:t xml:space="preserve"> বিলের</w:t>
      </w:r>
      <w:r>
        <w:rPr>
          <w:color w:val="000007"/>
        </w:rPr>
        <w:t xml:space="preserve"> টোকন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5E0000"/>
        </w:rPr>
        <w:t xml:space="preserve"> ami</w:t>
      </w:r>
      <w:r>
        <w:rPr>
          <w:color w:val="060000"/>
        </w:rPr>
        <w:t xml:space="preserve"> aktu</w:t>
      </w:r>
      <w:r>
        <w:rPr>
          <w:color w:val="000002"/>
        </w:rPr>
        <w:t xml:space="preserve"> aga</w:t>
      </w:r>
      <w:r>
        <w:rPr>
          <w:color w:val="100000"/>
        </w:rPr>
        <w:t xml:space="preserve"> akta</w:t>
      </w:r>
      <w:r>
        <w:rPr>
          <w:color w:val="000017"/>
        </w:rPr>
        <w:t xml:space="preserve"> biddut</w:t>
      </w:r>
      <w:r>
        <w:rPr>
          <w:color w:val="000014"/>
        </w:rPr>
        <w:t xml:space="preserve"> bil</w:t>
      </w:r>
      <w:r>
        <w:rPr>
          <w:color w:val="000007"/>
        </w:rPr>
        <w:t xml:space="preserve"> dilam</w:t>
      </w:r>
      <w:r>
        <w:rPr>
          <w:color w:val="000033"/>
        </w:rPr>
        <w:t xml:space="preserve"> tk</w:t>
      </w:r>
      <w:r>
        <w:rPr>
          <w:color w:val="430000"/>
        </w:rPr>
        <w:t xml:space="preserve"> but</w:t>
      </w:r>
      <w:r>
        <w:rPr>
          <w:color w:val="1C0000"/>
        </w:rPr>
        <w:t xml:space="preserve"> amar</w:t>
      </w:r>
      <w:r>
        <w:rPr>
          <w:color w:val="000000"/>
        </w:rPr>
        <w:t xml:space="preserve"> mobail</w:t>
      </w:r>
      <w:r>
        <w:rPr>
          <w:color w:val="240000"/>
        </w:rPr>
        <w:t xml:space="preserve"> a</w:t>
      </w:r>
      <w:r>
        <w:rPr>
          <w:color w:val="000000"/>
        </w:rPr>
        <w:t xml:space="preserve"> billa</w:t>
      </w:r>
      <w:r>
        <w:rPr>
          <w:color w:val="000000"/>
        </w:rPr>
        <w:t xml:space="preserve"> air</w:t>
      </w:r>
      <w:r>
        <w:rPr>
          <w:color w:val="020000"/>
        </w:rPr>
        <w:t xml:space="preserve"> j</w:t>
      </w:r>
      <w:r>
        <w:rPr>
          <w:color w:val="100000"/>
        </w:rPr>
        <w:t xml:space="preserve"> akta</w:t>
      </w:r>
      <w:r>
        <w:rPr>
          <w:color w:val="00006D"/>
        </w:rPr>
        <w:t xml:space="preserve"> number</w:t>
      </w:r>
      <w:r>
        <w:rPr>
          <w:color w:val="000014"/>
        </w:rPr>
        <w:t xml:space="preserve"> sms</w:t>
      </w:r>
      <w:r>
        <w:rPr>
          <w:color w:val="070000"/>
        </w:rPr>
        <w:t xml:space="preserve"> asa</w:t>
      </w:r>
      <w:r>
        <w:rPr>
          <w:color w:val="000027"/>
        </w:rPr>
        <w:t xml:space="preserve"> ta</w:t>
      </w:r>
      <w:r>
        <w:rPr>
          <w:color w:val="5E0000"/>
        </w:rPr>
        <w:t xml:space="preserve"> ami</w:t>
      </w:r>
      <w:r>
        <w:rPr>
          <w:color w:val="000002"/>
        </w:rPr>
        <w:t xml:space="preserve"> painai</w:t>
      </w:r>
      <w:r>
        <w:br/>
      </w:r>
      <w:r>
        <w:rPr>
          <w:color w:val="5E0000"/>
        </w:rPr>
        <w:t xml:space="preserve"> ami</w:t>
      </w:r>
      <w:r>
        <w:rPr>
          <w:color w:val="020000"/>
        </w:rPr>
        <w:t xml:space="preserve"> aj</w:t>
      </w:r>
      <w:r>
        <w:rPr>
          <w:color w:val="000017"/>
        </w:rPr>
        <w:t xml:space="preserve"> biddut</w:t>
      </w:r>
      <w:r>
        <w:rPr>
          <w:color w:val="000014"/>
        </w:rPr>
        <w:t xml:space="preserve"> bil</w:t>
      </w:r>
      <w:r>
        <w:rPr>
          <w:color w:val="000000"/>
        </w:rPr>
        <w:t xml:space="preserve"> dise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1"/>
        </w:rPr>
        <w:t xml:space="preserve"> asanai</w:t>
      </w:r>
      <w:r>
        <w:br/>
      </w:r>
      <w:r>
        <w:rPr>
          <w:color w:val="5E0000"/>
        </w:rPr>
        <w:t xml:space="preserve"> ami</w:t>
      </w:r>
      <w:r>
        <w:rPr>
          <w:color w:val="000050"/>
        </w:rPr>
        <w:t xml:space="preserve"> meter</w:t>
      </w:r>
      <w:r>
        <w:rPr>
          <w:color w:val="240000"/>
        </w:rPr>
        <w:t xml:space="preserve"> a</w:t>
      </w:r>
      <w:r>
        <w:rPr>
          <w:color w:val="000033"/>
        </w:rPr>
        <w:t xml:space="preserve"> tk</w:t>
      </w:r>
      <w:r>
        <w:rPr>
          <w:color w:val="000000"/>
        </w:rPr>
        <w:t xml:space="preserve"> vorsi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00000"/>
        </w:rPr>
        <w:t xml:space="preserve"> wzpdcl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br/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br/>
      </w:r>
      <w:r>
        <w:rPr>
          <w:color w:val="0A0000"/>
        </w:rPr>
        <w:t xml:space="preserve"> sir</w:t>
      </w:r>
      <w:r>
        <w:rPr>
          <w:color w:val="5E0000"/>
        </w:rPr>
        <w:t xml:space="preserve"> ami</w:t>
      </w:r>
      <w:r>
        <w:rPr>
          <w:color w:val="000000"/>
        </w:rPr>
        <w:t xml:space="preserve"> kicho</w:t>
      </w:r>
      <w:r>
        <w:rPr>
          <w:color w:val="000000"/>
        </w:rPr>
        <w:t xml:space="preserve"> khon</w:t>
      </w:r>
      <w:r>
        <w:rPr>
          <w:color w:val="0C0000"/>
        </w:rPr>
        <w:t xml:space="preserve"> age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B0000"/>
        </w:rPr>
        <w:t xml:space="preserve"> korchi</w:t>
      </w:r>
      <w:r>
        <w:rPr>
          <w:color w:val="430000"/>
        </w:rPr>
        <w:t xml:space="preserve"> but</w:t>
      </w:r>
      <w:r>
        <w:rPr>
          <w:color w:val="000000"/>
        </w:rPr>
        <w:t xml:space="preserve"> onno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B0000"/>
        </w:rPr>
        <w:t xml:space="preserve"> ai</w:t>
      </w:r>
      <w:r>
        <w:rPr>
          <w:color w:val="000030"/>
        </w:rPr>
        <w:t xml:space="preserve"> bkash</w:t>
      </w:r>
      <w:r>
        <w:rPr>
          <w:color w:val="000007"/>
        </w:rPr>
        <w:t xml:space="preserve"> account</w:t>
      </w:r>
      <w:r>
        <w:rPr>
          <w:color w:val="000013"/>
        </w:rPr>
        <w:t xml:space="preserve"> theke</w:t>
      </w:r>
      <w:r>
        <w:br/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বরছি</w:t>
      </w:r>
      <w:r>
        <w:rPr>
          <w:color w:val="000014"/>
        </w:rPr>
        <w:t xml:space="preserve"> sms</w:t>
      </w:r>
      <w:r>
        <w:rPr>
          <w:color w:val="00002E"/>
        </w:rPr>
        <w:t xml:space="preserve"> আসে</w:t>
      </w:r>
      <w:r>
        <w:rPr>
          <w:color w:val="000021"/>
        </w:rPr>
        <w:t xml:space="preserve"> না</w:t>
      </w:r>
      <w:r>
        <w:rPr>
          <w:color w:val="000027"/>
        </w:rPr>
        <w:t xml:space="preserve"> no</w:t>
      </w:r>
      <w:r>
        <w:rPr>
          <w:color w:val="000000"/>
        </w:rPr>
        <w:t xml:space="preserve"> customer</w:t>
      </w:r>
      <w:r>
        <w:rPr>
          <w:color w:val="000000"/>
        </w:rPr>
        <w:t xml:space="preserve"> name</w:t>
      </w:r>
      <w:r>
        <w:rPr>
          <w:color w:val="000000"/>
        </w:rPr>
        <w:t xml:space="preserve"> md</w:t>
      </w:r>
      <w:r>
        <w:rPr>
          <w:color w:val="000000"/>
        </w:rPr>
        <w:t xml:space="preserve"> shohedo</w:t>
      </w:r>
      <w:r>
        <w:rPr>
          <w:color w:val="000000"/>
        </w:rPr>
        <w:t xml:space="preserve"> jaman</w:t>
      </w:r>
      <w:r>
        <w:br/>
      </w:r>
      <w:r>
        <w:rPr>
          <w:color w:val="510000"/>
        </w:rPr>
        <w:t xml:space="preserve"> আমি</w:t>
      </w:r>
      <w:r>
        <w:rPr>
          <w:color w:val="000005"/>
        </w:rPr>
        <w:t xml:space="preserve"> বিদুৎ</w:t>
      </w:r>
      <w:r>
        <w:rPr>
          <w:color w:val="00003A"/>
        </w:rPr>
        <w:t xml:space="preserve"> মিটার</w:t>
      </w:r>
      <w:r>
        <w:rPr>
          <w:color w:val="050000"/>
        </w:rPr>
        <w:t xml:space="preserve"> এ</w:t>
      </w:r>
      <w:r>
        <w:rPr>
          <w:color w:val="00002E"/>
        </w:rPr>
        <w:t xml:space="preserve"> টাকা</w:t>
      </w:r>
      <w:r>
        <w:rPr>
          <w:color w:val="000001"/>
        </w:rPr>
        <w:t xml:space="preserve"> রির্চাজ</w:t>
      </w:r>
      <w:r>
        <w:rPr>
          <w:color w:val="130000"/>
        </w:rPr>
        <w:t xml:space="preserve"> করছি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A"/>
        </w:rPr>
        <w:t xml:space="preserve"> পাইনি</w:t>
      </w:r>
      <w:r>
        <w:br/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27"/>
        </w:rPr>
        <w:t xml:space="preserve"> প্রিপেইড</w:t>
      </w:r>
      <w:r>
        <w:rPr>
          <w:color w:val="000000"/>
        </w:rPr>
        <w:t xml:space="preserve"> ইলেক্ট্রিসিটি</w:t>
      </w:r>
      <w:r>
        <w:rPr>
          <w:color w:val="00003A"/>
        </w:rPr>
        <w:t xml:space="preserve"> মিটার</w:t>
      </w:r>
      <w:r>
        <w:rPr>
          <w:color w:val="050000"/>
        </w:rPr>
        <w:t xml:space="preserve"> এ</w:t>
      </w:r>
      <w:r>
        <w:rPr>
          <w:color w:val="00002E"/>
        </w:rPr>
        <w:t xml:space="preserve"> টাকা</w:t>
      </w:r>
      <w:r>
        <w:rPr>
          <w:color w:val="000018"/>
        </w:rPr>
        <w:t xml:space="preserve"> রিচার্জ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0000C"/>
        </w:rPr>
        <w:t xml:space="preserve"> কোড</w:t>
      </w:r>
      <w:r>
        <w:rPr>
          <w:color w:val="000000"/>
        </w:rPr>
        <w:t xml:space="preserve"> সে</w:t>
      </w:r>
      <w:r>
        <w:rPr>
          <w:color w:val="00000D"/>
        </w:rPr>
        <w:t xml:space="preserve"> মেসেজ</w:t>
      </w:r>
      <w:r>
        <w:rPr>
          <w:color w:val="120000"/>
        </w:rPr>
        <w:t xml:space="preserve"> পাই</w:t>
      </w:r>
      <w:r>
        <w:rPr>
          <w:color w:val="0E0000"/>
        </w:rPr>
        <w:t xml:space="preserve"> নি</w:t>
      </w:r>
      <w:r>
        <w:rPr>
          <w:color w:val="000000"/>
        </w:rPr>
        <w:t xml:space="preserve"> transaction</w:t>
      </w:r>
      <w:r>
        <w:rPr>
          <w:color w:val="000003"/>
        </w:rPr>
        <w:t xml:space="preserve"> id</w:t>
      </w:r>
      <w:r>
        <w:rPr>
          <w:color w:val="000000"/>
        </w:rPr>
        <w:t xml:space="preserve"> bhtuwxq</w:t>
      </w:r>
      <w:r>
        <w:br/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আজকের</w:t>
      </w:r>
      <w:r>
        <w:rPr>
          <w:color w:val="050000"/>
        </w:rPr>
        <w:t xml:space="preserve"> এ</w:t>
      </w:r>
      <w:r>
        <w:rPr>
          <w:color w:val="000001"/>
        </w:rPr>
        <w:t xml:space="preserve"> পর্যন্ত</w:t>
      </w:r>
      <w:r>
        <w:rPr>
          <w:color w:val="000000"/>
        </w:rPr>
        <w:t xml:space="preserve"> সবশেষ</w:t>
      </w:r>
      <w:r>
        <w:rPr>
          <w:color w:val="000004"/>
        </w:rPr>
        <w:t xml:space="preserve"> টাকার</w:t>
      </w:r>
      <w:r>
        <w:rPr>
          <w:color w:val="000000"/>
        </w:rPr>
        <w:t xml:space="preserve"> পেবিল</w:t>
      </w:r>
      <w:r>
        <w:rPr>
          <w:color w:val="000000"/>
        </w:rPr>
        <w:t xml:space="preserve"> পিডিবর</w:t>
      </w:r>
      <w:r>
        <w:rPr>
          <w:color w:val="000027"/>
        </w:rPr>
        <w:t xml:space="preserve"> প্রিপেইড</w:t>
      </w:r>
      <w:r>
        <w:rPr>
          <w:color w:val="00000E"/>
        </w:rPr>
        <w:t xml:space="preserve"> মিটারের</w:t>
      </w:r>
      <w:r>
        <w:rPr>
          <w:color w:val="000000"/>
        </w:rPr>
        <w:t xml:space="preserve"> টোকেনটি</w:t>
      </w:r>
      <w:r>
        <w:rPr>
          <w:color w:val="00001A"/>
        </w:rPr>
        <w:t xml:space="preserve"> পাইনি</w:t>
      </w:r>
      <w:r>
        <w:rPr>
          <w:color w:val="010000"/>
        </w:rPr>
        <w:t xml:space="preserve"> দয়া</w:t>
      </w:r>
      <w:r>
        <w:rPr>
          <w:color w:val="040000"/>
        </w:rPr>
        <w:t xml:space="preserve"> করে</w:t>
      </w:r>
      <w:r>
        <w:rPr>
          <w:color w:val="000000"/>
        </w:rPr>
        <w:t xml:space="preserve"> সে্টমেন্ট</w:t>
      </w:r>
      <w:r>
        <w:rPr>
          <w:color w:val="000000"/>
        </w:rPr>
        <w:t xml:space="preserve"> দেখে</w:t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নাম্বরে</w:t>
      </w:r>
      <w:r>
        <w:rPr>
          <w:color w:val="000000"/>
        </w:rPr>
        <w:t xml:space="preserve"> টোকেনটি</w:t>
      </w:r>
      <w:r>
        <w:rPr>
          <w:color w:val="000003"/>
        </w:rPr>
        <w:t xml:space="preserve"> দিন</w:t>
      </w:r>
      <w:r>
        <w:br/>
      </w:r>
      <w:r>
        <w:rPr>
          <w:color w:val="000000"/>
        </w:rPr>
        <w:t xml:space="preserve"> bhuyd</w:t>
      </w:r>
      <w:r>
        <w:rPr>
          <w:color w:val="0B0000"/>
        </w:rPr>
        <w:t xml:space="preserve"> ai</w:t>
      </w:r>
      <w:r>
        <w:rPr>
          <w:color w:val="000000"/>
        </w:rPr>
        <w:t xml:space="preserve"> transection</w:t>
      </w:r>
      <w:r>
        <w:rPr>
          <w:color w:val="000003"/>
        </w:rPr>
        <w:t xml:space="preserve"> id</w:t>
      </w:r>
      <w:r>
        <w:rPr>
          <w:color w:val="010000"/>
        </w:rPr>
        <w:t xml:space="preserve"> tar</w:t>
      </w:r>
      <w:r>
        <w:rPr>
          <w:color w:val="000001"/>
        </w:rPr>
        <w:t xml:space="preserve"> recarge</w:t>
      </w:r>
      <w:r>
        <w:rPr>
          <w:color w:val="000005"/>
        </w:rPr>
        <w:t xml:space="preserve"> numbar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rPr>
          <w:color w:val="060000"/>
        </w:rPr>
        <w:t xml:space="preserve"> aktu</w:t>
      </w:r>
      <w:r>
        <w:rPr>
          <w:color w:val="000001"/>
        </w:rPr>
        <w:t xml:space="preserve"> recarge</w:t>
      </w:r>
      <w:r>
        <w:rPr>
          <w:color w:val="000005"/>
        </w:rPr>
        <w:t xml:space="preserve"> numbar</w:t>
      </w:r>
      <w:r>
        <w:rPr>
          <w:color w:val="000027"/>
        </w:rPr>
        <w:t xml:space="preserve"> ta</w:t>
      </w:r>
      <w:r>
        <w:rPr>
          <w:color w:val="090000"/>
        </w:rPr>
        <w:t xml:space="preserve"> den</w:t>
      </w:r>
      <w:r>
        <w:rPr>
          <w:color w:val="0000FF"/>
        </w:rPr>
        <w:t xml:space="preserve"> token</w:t>
      </w:r>
      <w:r>
        <w:rPr>
          <w:color w:val="000005"/>
        </w:rPr>
        <w:t xml:space="preserve"> numbar</w:t>
      </w:r>
      <w:r>
        <w:rPr>
          <w:color w:val="000042"/>
        </w:rPr>
        <w:t xml:space="preserve"> ase</w:t>
      </w:r>
      <w:r>
        <w:rPr>
          <w:color w:val="000000"/>
        </w:rPr>
        <w:t xml:space="preserve"> nu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br/>
      </w:r>
      <w:r>
        <w:rPr>
          <w:color w:val="510000"/>
        </w:rPr>
        <w:t xml:space="preserve"> আমি</w:t>
      </w:r>
      <w:r>
        <w:rPr>
          <w:color w:val="3A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নেসকো</w:t>
      </w:r>
      <w:r>
        <w:rPr>
          <w:color w:val="000001"/>
        </w:rPr>
        <w:t xml:space="preserve"> প্রি</w:t>
      </w:r>
      <w:r>
        <w:rPr>
          <w:color w:val="000001"/>
        </w:rPr>
        <w:t xml:space="preserve"> পেইড</w:t>
      </w:r>
      <w:r>
        <w:rPr>
          <w:color w:val="000057"/>
        </w:rPr>
        <w:t xml:space="preserve"> বিল</w:t>
      </w:r>
      <w:r>
        <w:rPr>
          <w:color w:val="000001"/>
        </w:rPr>
        <w:t xml:space="preserve"> প্রদান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A"/>
        </w:rPr>
        <w:t xml:space="preserve"> পাইনি</w:t>
      </w:r>
      <w:r>
        <w:rPr>
          <w:color w:val="00003A"/>
        </w:rPr>
        <w:t xml:space="preserve"> মিটার</w:t>
      </w:r>
      <w:r>
        <w:rPr>
          <w:color w:val="000007"/>
        </w:rPr>
        <w:t xml:space="preserve"> নম্বর</w:t>
      </w:r>
      <w:r>
        <w:br/>
      </w:r>
      <w:r>
        <w:rPr>
          <w:color w:val="00003A"/>
        </w:rPr>
        <w:t xml:space="preserve"> মিটার</w:t>
      </w:r>
      <w:r>
        <w:rPr>
          <w:color w:val="000007"/>
        </w:rPr>
        <w:t xml:space="preserve"> নম্বর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A"/>
        </w:rPr>
        <w:t xml:space="preserve"> পাইনি</w:t>
      </w:r>
      <w:r>
        <w:br/>
      </w:r>
      <w:r>
        <w:rPr>
          <w:color w:val="020000"/>
        </w:rPr>
        <w:t xml:space="preserve"> vaiya</w:t>
      </w:r>
      <w:r>
        <w:rPr>
          <w:color w:val="5E0000"/>
        </w:rPr>
        <w:t xml:space="preserve"> ami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4"/>
        </w:rPr>
        <w:t xml:space="preserve"> dici</w:t>
      </w:r>
      <w:r>
        <w:rPr>
          <w:color w:val="020000"/>
        </w:rPr>
        <w:t xml:space="preserve"> j</w:t>
      </w:r>
      <w:r>
        <w:rPr>
          <w:color w:val="000000"/>
        </w:rPr>
        <w:t xml:space="preserve"> yo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D"/>
        </w:rPr>
        <w:t xml:space="preserve"> paini</w:t>
      </w:r>
      <w:r>
        <w:br/>
      </w:r>
      <w:r>
        <w:rPr>
          <w:color w:val="5E0000"/>
        </w:rPr>
        <w:t xml:space="preserve"> ami</w:t>
      </w:r>
      <w:r>
        <w:rPr>
          <w:color w:val="000080"/>
        </w:rPr>
        <w:t xml:space="preserve"> bill</w:t>
      </w:r>
      <w:r>
        <w:rPr>
          <w:color w:val="000000"/>
        </w:rPr>
        <w:t xml:space="preserve"> bor</w:t>
      </w:r>
      <w:r>
        <w:rPr>
          <w:color w:val="080000"/>
        </w:rPr>
        <w:t xml:space="preserve"> c</w:t>
      </w:r>
      <w:r>
        <w:rPr>
          <w:color w:val="0000FF"/>
        </w:rPr>
        <w:t xml:space="preserve"> token</w:t>
      </w:r>
      <w:r>
        <w:rPr>
          <w:color w:val="000000"/>
        </w:rPr>
        <w:t xml:space="preserve"> pass</w:t>
      </w:r>
      <w:r>
        <w:rPr>
          <w:color w:val="080000"/>
        </w:rPr>
        <w:t xml:space="preserve"> c</w:t>
      </w:r>
      <w:r>
        <w:rPr>
          <w:color w:val="000023"/>
        </w:rPr>
        <w:t xml:space="preserve"> na</w:t>
      </w:r>
      <w:r>
        <w:rPr>
          <w:color w:val="0000FF"/>
        </w:rPr>
        <w:t xml:space="preserve"> token</w:t>
      </w:r>
      <w:r>
        <w:rPr>
          <w:color w:val="000014"/>
        </w:rPr>
        <w:t xml:space="preserve"> sms</w:t>
      </w:r>
      <w:r>
        <w:rPr>
          <w:color w:val="000000"/>
        </w:rPr>
        <w:t xml:space="preserve"> pas</w:t>
      </w:r>
      <w:r>
        <w:rPr>
          <w:color w:val="080000"/>
        </w:rPr>
        <w:t xml:space="preserve"> c</w:t>
      </w:r>
      <w:r>
        <w:rPr>
          <w:color w:val="000023"/>
        </w:rPr>
        <w:t xml:space="preserve"> na</w:t>
      </w:r>
      <w:r>
        <w:br/>
      </w:r>
      <w:r>
        <w:rPr>
          <w:color w:val="000000"/>
        </w:rPr>
        <w:t xml:space="preserve"> sokal</w:t>
      </w:r>
      <w:r>
        <w:rPr>
          <w:color w:val="00000C"/>
        </w:rPr>
        <w:t xml:space="preserve"> e</w:t>
      </w:r>
      <w:r>
        <w:rPr>
          <w:color w:val="000033"/>
        </w:rPr>
        <w:t xml:space="preserve"> tk</w:t>
      </w:r>
      <w:r>
        <w:rPr>
          <w:color w:val="010000"/>
        </w:rPr>
        <w:t xml:space="preserve"> vorlam</w:t>
      </w:r>
      <w:r>
        <w:rPr>
          <w:color w:val="000001"/>
        </w:rPr>
        <w:t xml:space="preserve"> nesco</w:t>
      </w:r>
      <w:r>
        <w:rPr>
          <w:color w:val="000049"/>
        </w:rPr>
        <w:t xml:space="preserve"> prepaid</w:t>
      </w:r>
      <w:r>
        <w:rPr>
          <w:color w:val="240000"/>
        </w:rPr>
        <w:t xml:space="preserve"> a</w:t>
      </w:r>
      <w:r>
        <w:rPr>
          <w:color w:val="00000B"/>
        </w:rPr>
        <w:t xml:space="preserve"> akhono</w:t>
      </w:r>
      <w:r>
        <w:rPr>
          <w:color w:val="0000FF"/>
        </w:rPr>
        <w:t xml:space="preserve"> token</w:t>
      </w:r>
      <w:r>
        <w:rPr>
          <w:color w:val="0A0000"/>
        </w:rPr>
        <w:t xml:space="preserve"> o</w:t>
      </w:r>
      <w:r>
        <w:rPr>
          <w:color w:val="000000"/>
        </w:rPr>
        <w:t xml:space="preserve"> pailam</w:t>
      </w:r>
      <w:r>
        <w:rPr>
          <w:color w:val="000000"/>
        </w:rPr>
        <w:t xml:space="preserve"> nah</w:t>
      </w:r>
      <w:r>
        <w:rPr>
          <w:color w:val="000000"/>
        </w:rPr>
        <w:t xml:space="preserve"> takao</w:t>
      </w:r>
      <w:r>
        <w:rPr>
          <w:color w:val="000000"/>
        </w:rPr>
        <w:t xml:space="preserve"> back</w:t>
      </w:r>
      <w:r>
        <w:rPr>
          <w:color w:val="000000"/>
        </w:rPr>
        <w:t xml:space="preserve"> pailam</w:t>
      </w:r>
      <w:r>
        <w:rPr>
          <w:color w:val="000000"/>
        </w:rPr>
        <w:t xml:space="preserve"> nh</w:t>
      </w:r>
      <w:r>
        <w:br/>
      </w:r>
      <w:r>
        <w:rPr>
          <w:color w:val="000002"/>
        </w:rPr>
        <w:t xml:space="preserve"> বিদ্যুত</w:t>
      </w:r>
      <w:r>
        <w:rPr>
          <w:color w:val="00000E"/>
        </w:rPr>
        <w:t xml:space="preserve"> বিলের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40000"/>
        </w:rPr>
        <w:t xml:space="preserve"> আসতেছে</w:t>
      </w:r>
      <w:r>
        <w:rPr>
          <w:color w:val="000021"/>
        </w:rPr>
        <w:t xml:space="preserve"> না</w:t>
      </w:r>
      <w:r>
        <w:rPr>
          <w:color w:val="000002"/>
        </w:rPr>
        <w:t xml:space="preserve"> কেন</w:t>
      </w:r>
      <w:r>
        <w:br/>
      </w:r>
      <w:r>
        <w:rPr>
          <w:color w:val="000033"/>
        </w:rPr>
        <w:t xml:space="preserve"> bpdb</w:t>
      </w:r>
      <w:r>
        <w:rPr>
          <w:color w:val="0000FF"/>
        </w:rPr>
        <w:t xml:space="preserve"> token</w:t>
      </w:r>
      <w:r>
        <w:rPr>
          <w:color w:val="000007"/>
        </w:rPr>
        <w:t xml:space="preserve"> message</w:t>
      </w:r>
      <w:r>
        <w:rPr>
          <w:color w:val="000000"/>
        </w:rPr>
        <w:t xml:space="preserve"> has</w:t>
      </w:r>
      <w:r>
        <w:rPr>
          <w:color w:val="000000"/>
        </w:rPr>
        <w:t xml:space="preserve"> been</w:t>
      </w:r>
      <w:r>
        <w:rPr>
          <w:color w:val="000000"/>
        </w:rPr>
        <w:t xml:space="preserve"> deletes</w:t>
      </w:r>
      <w:r>
        <w:rPr>
          <w:color w:val="000000"/>
        </w:rPr>
        <w:t xml:space="preserve"> unfortunately</w:t>
      </w:r>
      <w:r>
        <w:rPr>
          <w:color w:val="000000"/>
        </w:rPr>
        <w:t xml:space="preserve"> before</w:t>
      </w:r>
      <w:r>
        <w:rPr>
          <w:color w:val="1D0000"/>
        </w:rPr>
        <w:t xml:space="preserve"> i</w:t>
      </w:r>
      <w:r>
        <w:rPr>
          <w:color w:val="060000"/>
        </w:rPr>
        <w:t xml:space="preserve"> have</w:t>
      </w:r>
      <w:r>
        <w:rPr>
          <w:color w:val="000000"/>
        </w:rPr>
        <w:t xml:space="preserve"> seen</w:t>
      </w:r>
      <w:r>
        <w:rPr>
          <w:color w:val="1D0000"/>
        </w:rPr>
        <w:t xml:space="preserve"> i</w:t>
      </w:r>
      <w:r>
        <w:rPr>
          <w:color w:val="000046"/>
        </w:rPr>
        <w:t xml:space="preserve"> pay</w:t>
      </w:r>
      <w:r>
        <w:rPr>
          <w:color w:val="080000"/>
        </w:rPr>
        <w:t xml:space="preserve"> the</w:t>
      </w:r>
      <w:r>
        <w:rPr>
          <w:color w:val="000080"/>
        </w:rPr>
        <w:t xml:space="preserve"> bill</w:t>
      </w:r>
      <w:r>
        <w:rPr>
          <w:color w:val="000004"/>
        </w:rPr>
        <w:t xml:space="preserve"> from</w:t>
      </w:r>
      <w:r>
        <w:rPr>
          <w:color w:val="000000"/>
        </w:rPr>
        <w:t xml:space="preserve"> this</w:t>
      </w:r>
      <w:r>
        <w:rPr>
          <w:color w:val="000030"/>
        </w:rPr>
        <w:t xml:space="preserve"> bkash</w:t>
      </w:r>
      <w:r>
        <w:rPr>
          <w:color w:val="00006D"/>
        </w:rPr>
        <w:t xml:space="preserve"> number</w:t>
      </w:r>
      <w:r>
        <w:rPr>
          <w:color w:val="000000"/>
        </w:rPr>
        <w:t xml:space="preserve"> transaction</w:t>
      </w:r>
      <w:r>
        <w:rPr>
          <w:color w:val="00006D"/>
        </w:rPr>
        <w:t xml:space="preserve"> number</w:t>
      </w:r>
      <w:r>
        <w:rPr>
          <w:color w:val="000004"/>
        </w:rPr>
        <w:t xml:space="preserve"> -</w:t>
      </w:r>
      <w:r>
        <w:rPr>
          <w:color w:val="000000"/>
        </w:rPr>
        <w:t xml:space="preserve"> bhufp</w:t>
      </w:r>
      <w:r>
        <w:br/>
      </w:r>
      <w:r>
        <w:rPr>
          <w:color w:val="1C0000"/>
        </w:rPr>
        <w:t xml:space="preserve"> amar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rPr>
          <w:color w:val="000000"/>
        </w:rPr>
        <w:t xml:space="preserve"> wil</w:t>
      </w:r>
      <w:r>
        <w:rPr>
          <w:color w:val="000000"/>
        </w:rPr>
        <w:t xml:space="preserve"> you</w:t>
      </w:r>
      <w:r>
        <w:rPr>
          <w:color w:val="020000"/>
        </w:rPr>
        <w:t xml:space="preserve"> help</w:t>
      </w:r>
      <w:r>
        <w:rPr>
          <w:color w:val="040000"/>
        </w:rPr>
        <w:t xml:space="preserve"> me</w:t>
      </w:r>
      <w:r>
        <w:br/>
      </w:r>
      <w:r>
        <w:rPr>
          <w:color w:val="510000"/>
        </w:rPr>
        <w:t xml:space="preserve"> আমি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1A0000"/>
        </w:rPr>
        <w:t xml:space="preserve"> এখনো</w:t>
      </w:r>
      <w:r>
        <w:rPr>
          <w:color w:val="00001A"/>
        </w:rPr>
        <w:t xml:space="preserve"> পাইনি</w:t>
      </w:r>
      <w:r>
        <w:br/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বিদ্যুতের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00"/>
        </w:rPr>
        <w:t xml:space="preserve"> যে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দেয়</w:t>
      </w:r>
      <w:r>
        <w:rPr>
          <w:color w:val="000000"/>
        </w:rPr>
        <w:t xml:space="preserve"> তার</w:t>
      </w:r>
      <w:r>
        <w:rPr>
          <w:color w:val="000001"/>
        </w:rPr>
        <w:t xml:space="preserve"> এসএমএস</w:t>
      </w:r>
      <w:r>
        <w:rPr>
          <w:color w:val="000000"/>
        </w:rPr>
        <w:t xml:space="preserve"> হারায়</w:t>
      </w:r>
      <w:r>
        <w:rPr>
          <w:color w:val="000001"/>
        </w:rPr>
        <w:t xml:space="preserve"> গেছে</w:t>
      </w:r>
      <w:r>
        <w:br/>
      </w:r>
      <w:r>
        <w:rPr>
          <w:color w:val="000085"/>
        </w:rPr>
        <w:t xml:space="preserve"> টোকেন</w:t>
      </w:r>
      <w:r>
        <w:rPr>
          <w:color w:val="000013"/>
        </w:rPr>
        <w:t xml:space="preserve"> আসেনি</w:t>
      </w:r>
      <w:r>
        <w:br/>
      </w:r>
      <w:r>
        <w:rPr>
          <w:color w:val="000000"/>
        </w:rPr>
        <w:t xml:space="preserve"> kalke</w:t>
      </w:r>
      <w:r>
        <w:rPr>
          <w:color w:val="000000"/>
        </w:rPr>
        <w:t xml:space="preserve"> play</w:t>
      </w:r>
      <w:r>
        <w:rPr>
          <w:color w:val="000080"/>
        </w:rPr>
        <w:t xml:space="preserve"> bill</w:t>
      </w:r>
      <w:r>
        <w:rPr>
          <w:color w:val="020000"/>
        </w:rPr>
        <w:t xml:space="preserve"> koreci</w:t>
      </w:r>
      <w:r>
        <w:rPr>
          <w:color w:val="430000"/>
        </w:rPr>
        <w:t xml:space="preserve"> but</w:t>
      </w:r>
      <w:r>
        <w:rPr>
          <w:color w:val="00000B"/>
        </w:rPr>
        <w:t xml:space="preserve"> akhono</w:t>
      </w:r>
      <w:r>
        <w:rPr>
          <w:color w:val="000006"/>
        </w:rPr>
        <w:t xml:space="preserve"> tuken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30000"/>
        </w:rPr>
        <w:t xml:space="preserve"> hello</w:t>
      </w:r>
      <w:r>
        <w:rPr>
          <w:color w:val="51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01"/>
        </w:rPr>
        <w:t xml:space="preserve"> west</w:t>
      </w:r>
      <w:r>
        <w:rPr>
          <w:color w:val="000001"/>
        </w:rPr>
        <w:t xml:space="preserve"> zone</w:t>
      </w:r>
      <w:r>
        <w:rPr>
          <w:color w:val="000049"/>
        </w:rPr>
        <w:t xml:space="preserve"> prepaid</w:t>
      </w:r>
      <w:r>
        <w:rPr>
          <w:color w:val="00003A"/>
        </w:rPr>
        <w:t xml:space="preserve"> মিটার</w:t>
      </w:r>
      <w:r>
        <w:rPr>
          <w:color w:val="000000"/>
        </w:rPr>
        <w:t xml:space="preserve"> লোড</w:t>
      </w:r>
      <w:r>
        <w:rPr>
          <w:color w:val="000000"/>
        </w:rPr>
        <w:t xml:space="preserve"> দিসি</w:t>
      </w:r>
      <w:r>
        <w:rPr>
          <w:color w:val="520000"/>
        </w:rPr>
        <w:t xml:space="preserve"> কিন্তু</w:t>
      </w:r>
      <w:r>
        <w:rPr>
          <w:color w:val="1A0000"/>
        </w:rPr>
        <w:t xml:space="preserve"> এখনো</w:t>
      </w:r>
      <w:r>
        <w:rPr>
          <w:color w:val="040000"/>
        </w:rPr>
        <w:t xml:space="preserve"> কোনো</w:t>
      </w:r>
      <w:r>
        <w:rPr>
          <w:color w:val="000085"/>
        </w:rPr>
        <w:t xml:space="preserve"> টোকেন</w:t>
      </w:r>
      <w:r>
        <w:rPr>
          <w:color w:val="000013"/>
        </w:rPr>
        <w:t xml:space="preserve"> আসেনি</w:t>
      </w:r>
      <w:r>
        <w:br/>
      </w:r>
      <w:r>
        <w:rPr>
          <w:color w:val="080000"/>
        </w:rPr>
        <w:t xml:space="preserve"> ভাই</w:t>
      </w:r>
      <w:r>
        <w:rPr>
          <w:color w:val="510000"/>
        </w:rPr>
        <w:t xml:space="preserve"> আমি</w:t>
      </w:r>
      <w:r>
        <w:rPr>
          <w:color w:val="010000"/>
        </w:rPr>
        <w:t xml:space="preserve"> মাত্র</w:t>
      </w:r>
      <w:r>
        <w:rPr>
          <w:color w:val="00002E"/>
        </w:rPr>
        <w:t xml:space="preserve"> টাকা</w:t>
      </w:r>
      <w:r>
        <w:rPr>
          <w:color w:val="000027"/>
        </w:rPr>
        <w:t xml:space="preserve"> প্রিপেইড</w:t>
      </w:r>
      <w:r>
        <w:rPr>
          <w:color w:val="000019"/>
        </w:rPr>
        <w:t xml:space="preserve"> মিটারে</w:t>
      </w:r>
      <w:r>
        <w:rPr>
          <w:color w:val="000000"/>
        </w:rPr>
        <w:t xml:space="preserve"> নিয়েছি</w:t>
      </w:r>
      <w:r>
        <w:rPr>
          <w:color w:val="520000"/>
        </w:rPr>
        <w:t xml:space="preserve"> কিন্তু</w:t>
      </w:r>
      <w:r>
        <w:rPr>
          <w:color w:val="00003A"/>
        </w:rPr>
        <w:t xml:space="preserve"> মিটার</w:t>
      </w:r>
      <w:r>
        <w:rPr>
          <w:color w:val="000017"/>
        </w:rPr>
        <w:t xml:space="preserve"> টুকেন</w:t>
      </w:r>
      <w:r>
        <w:rPr>
          <w:color w:val="00000E"/>
        </w:rPr>
        <w:t xml:space="preserve"> টা</w:t>
      </w:r>
      <w:r>
        <w:rPr>
          <w:color w:val="1A0000"/>
        </w:rPr>
        <w:t xml:space="preserve"> এখনো</w:t>
      </w:r>
      <w:r>
        <w:rPr>
          <w:color w:val="00001A"/>
        </w:rPr>
        <w:t xml:space="preserve"> পাইনি</w:t>
      </w:r>
      <w:r>
        <w:br/>
      </w:r>
      <w:r>
        <w:rPr>
          <w:color w:val="000007"/>
        </w:rPr>
        <w:t xml:space="preserve"> electric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passi</w:t>
      </w:r>
      <w:r>
        <w:rPr>
          <w:color w:val="000023"/>
        </w:rPr>
        <w:t xml:space="preserve"> na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paowar</w:t>
      </w:r>
      <w:r>
        <w:rPr>
          <w:color w:val="0B0000"/>
        </w:rPr>
        <w:t xml:space="preserve"> ekta</w:t>
      </w:r>
      <w:r>
        <w:rPr>
          <w:color w:val="000000"/>
        </w:rPr>
        <w:t xml:space="preserve"> nuber</w:t>
      </w:r>
      <w:r>
        <w:rPr>
          <w:color w:val="000042"/>
        </w:rPr>
        <w:t xml:space="preserve"> ase</w:t>
      </w:r>
      <w:r>
        <w:rPr>
          <w:color w:val="010000"/>
        </w:rPr>
        <w:t xml:space="preserve"> oi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00000"/>
        </w:rPr>
        <w:t xml:space="preserve"> proyojon</w:t>
      </w:r>
      <w:r>
        <w:br/>
      </w:r>
      <w:r>
        <w:rPr>
          <w:color w:val="080000"/>
        </w:rPr>
        <w:t xml:space="preserve"> ভাই</w:t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পিপিএট</w:t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00001A"/>
        </w:rPr>
        <w:t xml:space="preserve"> পাইনি</w:t>
      </w:r>
      <w:r>
        <w:br/>
      </w:r>
      <w:r>
        <w:rPr>
          <w:color w:val="020000"/>
        </w:rPr>
        <w:t xml:space="preserve"> স্যার</w:t>
      </w:r>
      <w:r>
        <w:rPr>
          <w:color w:val="510000"/>
        </w:rPr>
        <w:t xml:space="preserve"> আমি</w:t>
      </w:r>
      <w:r>
        <w:rPr>
          <w:color w:val="000011"/>
        </w:rPr>
        <w:t xml:space="preserve"> একটা</w:t>
      </w:r>
      <w:r>
        <w:rPr>
          <w:color w:val="000027"/>
        </w:rPr>
        <w:t xml:space="preserve"> প্রিপেইড</w:t>
      </w:r>
      <w:r>
        <w:rPr>
          <w:color w:val="000019"/>
        </w:rPr>
        <w:t xml:space="preserve"> মিটারে</w:t>
      </w:r>
      <w:r>
        <w:rPr>
          <w:color w:val="000057"/>
        </w:rPr>
        <w:t xml:space="preserve"> বিল</w:t>
      </w:r>
      <w:r>
        <w:rPr>
          <w:color w:val="000000"/>
        </w:rPr>
        <w:t xml:space="preserve"> দিচি</w:t>
      </w:r>
      <w:r>
        <w:rPr>
          <w:color w:val="520000"/>
        </w:rPr>
        <w:t xml:space="preserve"> কিন্তু</w:t>
      </w:r>
      <w:r>
        <w:rPr>
          <w:color w:val="070000"/>
        </w:rPr>
        <w:t xml:space="preserve"> আমাকে</w:t>
      </w:r>
      <w:r>
        <w:rPr>
          <w:color w:val="1A0000"/>
        </w:rPr>
        <w:t xml:space="preserve"> এখনো</w:t>
      </w:r>
      <w:r>
        <w:rPr>
          <w:color w:val="000017"/>
        </w:rPr>
        <w:t xml:space="preserve"> টুকেন</w:t>
      </w:r>
      <w:r>
        <w:rPr>
          <w:color w:val="00005C"/>
        </w:rPr>
        <w:t xml:space="preserve"> নাম্বার</w:t>
      </w:r>
      <w:r>
        <w:rPr>
          <w:color w:val="000000"/>
        </w:rPr>
        <w:t xml:space="preserve"> দিচ্চেনা</w:t>
      </w:r>
      <w:r>
        <w:br/>
      </w:r>
      <w:r>
        <w:rPr>
          <w:color w:val="5E0000"/>
        </w:rPr>
        <w:t xml:space="preserve"> ami</w:t>
      </w:r>
      <w:r>
        <w:rPr>
          <w:color w:val="030000"/>
        </w:rPr>
        <w:t xml:space="preserve"> akn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00002"/>
        </w:rPr>
        <w:t xml:space="preserve"> korce</w:t>
      </w:r>
      <w:r>
        <w:rPr>
          <w:color w:val="000001"/>
        </w:rPr>
        <w:t xml:space="preserve"> mitter</w:t>
      </w:r>
      <w:r>
        <w:rPr>
          <w:color w:val="0000FF"/>
        </w:rPr>
        <w:t xml:space="preserve"> token</w:t>
      </w:r>
      <w:r>
        <w:rPr>
          <w:color w:val="000014"/>
        </w:rPr>
        <w:t xml:space="preserve"> sms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2D0000"/>
        </w:rPr>
        <w:t xml:space="preserve"> er</w:t>
      </w:r>
      <w:r>
        <w:rPr>
          <w:color w:val="020000"/>
        </w:rPr>
        <w:t xml:space="preserve"> jonno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80000"/>
        </w:rPr>
        <w:t xml:space="preserve"> korechi</w:t>
      </w:r>
      <w:r>
        <w:rPr>
          <w:color w:val="000000"/>
        </w:rPr>
        <w:t xml:space="preserve"> successfull</w:t>
      </w:r>
      <w:r>
        <w:rPr>
          <w:color w:val="000004"/>
        </w:rPr>
        <w:t xml:space="preserve"> hoise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00"/>
        </w:rPr>
        <w:t xml:space="preserve"> mbl</w:t>
      </w:r>
      <w:r>
        <w:rPr>
          <w:color w:val="00000C"/>
        </w:rPr>
        <w:t xml:space="preserve"> e</w:t>
      </w:r>
      <w:r>
        <w:rPr>
          <w:color w:val="010000"/>
        </w:rPr>
        <w:t xml:space="preserve"> ashche</w:t>
      </w:r>
      <w:r>
        <w:rPr>
          <w:color w:val="000023"/>
        </w:rPr>
        <w:t xml:space="preserve"> na</w:t>
      </w:r>
      <w:r>
        <w:rPr>
          <w:color w:val="000000"/>
        </w:rPr>
        <w:t xml:space="preserve"> edike</w:t>
      </w:r>
      <w:r>
        <w:rPr>
          <w:color w:val="000000"/>
        </w:rPr>
        <w:t xml:space="preserve"> ghore</w:t>
      </w:r>
      <w:r>
        <w:rPr>
          <w:color w:val="000001"/>
        </w:rPr>
        <w:t xml:space="preserve"> current</w:t>
      </w:r>
      <w:r>
        <w:rPr>
          <w:color w:val="000000"/>
        </w:rPr>
        <w:t xml:space="preserve"> nei</w:t>
      </w:r>
      <w:r>
        <w:br/>
      </w:r>
      <w:r>
        <w:rPr>
          <w:color w:val="510000"/>
        </w:rPr>
        <w:t xml:space="preserve"> আমি</w:t>
      </w:r>
      <w:r>
        <w:rPr>
          <w:color w:val="0B0000"/>
        </w:rPr>
        <w:t xml:space="preserve"> একটু</w:t>
      </w:r>
      <w:r>
        <w:rPr>
          <w:color w:val="110000"/>
        </w:rPr>
        <w:t xml:space="preserve"> আগে</w:t>
      </w:r>
      <w:r>
        <w:rPr>
          <w:color w:val="3A0000"/>
        </w:rPr>
        <w:t xml:space="preserve"> আমার</w:t>
      </w:r>
      <w:r>
        <w:rPr>
          <w:color w:val="00002F"/>
        </w:rPr>
        <w:t xml:space="preserve"> বিদ্যুৎ</w:t>
      </w:r>
      <w:r>
        <w:rPr>
          <w:color w:val="0E0000"/>
        </w:rPr>
        <w:t xml:space="preserve"> এর</w:t>
      </w:r>
      <w:r>
        <w:rPr>
          <w:color w:val="000027"/>
        </w:rPr>
        <w:t xml:space="preserve"> প্রিপেইড</w:t>
      </w:r>
      <w:r>
        <w:rPr>
          <w:color w:val="00000E"/>
        </w:rPr>
        <w:t xml:space="preserve"> মিটারের</w:t>
      </w:r>
      <w:r>
        <w:rPr>
          <w:color w:val="010000"/>
        </w:rPr>
        <w:t xml:space="preserve"> জন্য</w:t>
      </w:r>
      <w:r>
        <w:rPr>
          <w:color w:val="00002E"/>
        </w:rPr>
        <w:t xml:space="preserve"> টাকা</w:t>
      </w:r>
      <w:r>
        <w:rPr>
          <w:color w:val="000028"/>
        </w:rPr>
        <w:t xml:space="preserve"> পে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0000E"/>
        </w:rPr>
        <w:t xml:space="preserve"> মিটারের</w:t>
      </w:r>
      <w:r>
        <w:rPr>
          <w:color w:val="000085"/>
        </w:rPr>
        <w:t xml:space="preserve"> টোকেন</w:t>
      </w:r>
      <w:r>
        <w:rPr>
          <w:color w:val="000007"/>
        </w:rPr>
        <w:t xml:space="preserve"> নম্বর</w:t>
      </w:r>
      <w:r>
        <w:rPr>
          <w:color w:val="000013"/>
        </w:rPr>
        <w:t xml:space="preserve"> আসেনি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bidutbill</w:t>
      </w:r>
      <w:r>
        <w:rPr>
          <w:color w:val="000000"/>
        </w:rPr>
        <w:t xml:space="preserve"> dese</w:t>
      </w:r>
      <w:r>
        <w:rPr>
          <w:color w:val="000000"/>
        </w:rPr>
        <w:t xml:space="preserve"> bat</w:t>
      </w:r>
      <w:r>
        <w:rPr>
          <w:color w:val="0000FF"/>
        </w:rPr>
        <w:t xml:space="preserve"> token</w:t>
      </w:r>
      <w:r>
        <w:rPr>
          <w:color w:val="000005"/>
        </w:rPr>
        <w:t xml:space="preserve"> numbar</w:t>
      </w:r>
      <w:r>
        <w:rPr>
          <w:color w:val="000027"/>
        </w:rPr>
        <w:t xml:space="preserve"> ta</w:t>
      </w:r>
      <w:r>
        <w:rPr>
          <w:color w:val="000000"/>
        </w:rPr>
        <w:t xml:space="preserve"> deche</w:t>
      </w:r>
      <w:r>
        <w:rPr>
          <w:color w:val="000023"/>
        </w:rPr>
        <w:t xml:space="preserve"> na</w:t>
      </w:r>
      <w:r>
        <w:rPr>
          <w:color w:val="040000"/>
        </w:rPr>
        <w:t xml:space="preserve"> kinto</w:t>
      </w:r>
      <w:r>
        <w:rPr>
          <w:color w:val="00001E"/>
        </w:rPr>
        <w:t xml:space="preserve"> taka</w:t>
      </w:r>
      <w:r>
        <w:rPr>
          <w:color w:val="070000"/>
        </w:rPr>
        <w:t xml:space="preserve"> kete</w:t>
      </w:r>
      <w:r>
        <w:rPr>
          <w:color w:val="000000"/>
        </w:rPr>
        <w:t xml:space="preserve"> neche</w:t>
      </w:r>
      <w:r>
        <w:br/>
      </w:r>
      <w:r>
        <w:rPr>
          <w:color w:val="000030"/>
        </w:rPr>
        <w:t xml:space="preserve"> bkash</w:t>
      </w:r>
      <w:r>
        <w:rPr>
          <w:color w:val="240000"/>
        </w:rPr>
        <w:t xml:space="preserve"> a</w:t>
      </w:r>
      <w:r>
        <w:rPr>
          <w:color w:val="000007"/>
        </w:rPr>
        <w:t xml:space="preserve"> electric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A0000"/>
        </w:rPr>
        <w:t xml:space="preserve"> korlam</w:t>
      </w:r>
      <w:r>
        <w:rPr>
          <w:color w:val="000000"/>
        </w:rPr>
        <w:t xml:space="preserve"> ekon</w:t>
      </w:r>
      <w:r>
        <w:rPr>
          <w:color w:val="0A0000"/>
        </w:rPr>
        <w:t xml:space="preserve"> o</w:t>
      </w:r>
      <w:r>
        <w:rPr>
          <w:color w:val="000014"/>
        </w:rPr>
        <w:t xml:space="preserve"> sms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3A0000"/>
        </w:rPr>
        <w:t xml:space="preserve"> আমার</w:t>
      </w:r>
      <w:r>
        <w:rPr>
          <w:color w:val="00000A"/>
        </w:rPr>
        <w:t xml:space="preserve"> একটি</w:t>
      </w:r>
      <w:r>
        <w:rPr>
          <w:color w:val="00003A"/>
        </w:rPr>
        <w:t xml:space="preserve"> মিটার</w:t>
      </w:r>
      <w:r>
        <w:rPr>
          <w:color w:val="000000"/>
        </w:rPr>
        <w:t xml:space="preserve"> টোকের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rPr>
          <w:color w:val="000000"/>
        </w:rPr>
        <w:t xml:space="preserve"> ওটা</w:t>
      </w:r>
      <w:r>
        <w:rPr>
          <w:color w:val="000003"/>
        </w:rPr>
        <w:t xml:space="preserve"> লাগবে</w:t>
      </w:r>
      <w:r>
        <w:br/>
      </w:r>
      <w:r>
        <w:rPr>
          <w:color w:val="000033"/>
        </w:rPr>
        <w:t xml:space="preserve"> bpdb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0B0000"/>
        </w:rPr>
        <w:t xml:space="preserve"> korchi</w:t>
      </w:r>
      <w:r>
        <w:rPr>
          <w:color w:val="00001E"/>
        </w:rPr>
        <w:t xml:space="preserve"> taka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br/>
      </w:r>
      <w:r>
        <w:rPr>
          <w:color w:val="3A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07"/>
        </w:rPr>
        <w:t xml:space="preserve"> নম্বর</w:t>
      </w:r>
      <w:r>
        <w:rPr>
          <w:color w:val="510000"/>
        </w:rPr>
        <w:t xml:space="preserve"> আমি</w:t>
      </w:r>
      <w:r>
        <w:rPr>
          <w:color w:val="0B0000"/>
        </w:rPr>
        <w:t xml:space="preserve"> একটু</w:t>
      </w:r>
      <w:r>
        <w:rPr>
          <w:color w:val="110000"/>
        </w:rPr>
        <w:t xml:space="preserve"> আগে</w:t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চ্যাট</w:t>
      </w:r>
      <w:r>
        <w:rPr>
          <w:color w:val="040000"/>
        </w:rPr>
        <w:t xml:space="preserve"> করে</w:t>
      </w:r>
      <w:r>
        <w:rPr>
          <w:color w:val="3A0000"/>
        </w:rPr>
        <w:t xml:space="preserve"> আমার</w:t>
      </w:r>
      <w:r>
        <w:rPr>
          <w:color w:val="000027"/>
        </w:rPr>
        <w:t xml:space="preserve"> প্রিপেইড</w:t>
      </w:r>
      <w:r>
        <w:rPr>
          <w:color w:val="00003A"/>
        </w:rPr>
        <w:t xml:space="preserve"> মিটার</w:t>
      </w:r>
      <w:r>
        <w:rPr>
          <w:color w:val="0E0000"/>
        </w:rPr>
        <w:t xml:space="preserve"> এর</w:t>
      </w:r>
      <w:r>
        <w:rPr>
          <w:color w:val="000085"/>
        </w:rPr>
        <w:t xml:space="preserve"> টোকেন</w:t>
      </w:r>
      <w:r>
        <w:rPr>
          <w:color w:val="000007"/>
        </w:rPr>
        <w:t xml:space="preserve"> নম্বর</w:t>
      </w:r>
      <w:r>
        <w:rPr>
          <w:color w:val="000000"/>
        </w:rPr>
        <w:t xml:space="preserve"> নিয়েছিলাম</w:t>
      </w:r>
      <w:r>
        <w:rPr>
          <w:color w:val="520000"/>
        </w:rPr>
        <w:t xml:space="preserve"> কিন্তু</w:t>
      </w:r>
      <w:r>
        <w:rPr>
          <w:color w:val="00000D"/>
        </w:rPr>
        <w:t xml:space="preserve"> এখন</w:t>
      </w:r>
      <w:r>
        <w:rPr>
          <w:color w:val="000000"/>
        </w:rPr>
        <w:t xml:space="preserve"> আবার</w:t>
      </w:r>
      <w:r>
        <w:rPr>
          <w:color w:val="000000"/>
        </w:rPr>
        <w:t xml:space="preserve"> তা</w:t>
      </w:r>
      <w:r>
        <w:rPr>
          <w:color w:val="000000"/>
        </w:rPr>
        <w:t xml:space="preserve"> চলে</w:t>
      </w:r>
      <w:r>
        <w:rPr>
          <w:color w:val="000000"/>
        </w:rPr>
        <w:t xml:space="preserve"> গেল</w:t>
      </w:r>
      <w:r>
        <w:br/>
      </w:r>
      <w:r>
        <w:rPr>
          <w:color w:val="5E0000"/>
        </w:rPr>
        <w:t xml:space="preserve"> ami</w:t>
      </w:r>
      <w:r>
        <w:rPr>
          <w:color w:val="000001"/>
        </w:rPr>
        <w:t xml:space="preserve"> akti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0"/>
        </w:rPr>
        <w:t xml:space="preserve"> korecilam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70000"/>
        </w:rPr>
        <w:t xml:space="preserve"> asa</w:t>
      </w:r>
      <w:r>
        <w:rPr>
          <w:color w:val="00001D"/>
        </w:rPr>
        <w:t xml:space="preserve"> ni</w:t>
      </w:r>
      <w:r>
        <w:br/>
      </w:r>
      <w:r>
        <w:rPr>
          <w:color w:val="510000"/>
        </w:rPr>
        <w:t xml:space="preserve"> আমি</w:t>
      </w:r>
      <w:r>
        <w:rPr>
          <w:color w:val="000011"/>
        </w:rPr>
        <w:t xml:space="preserve"> একটা</w:t>
      </w:r>
      <w:r>
        <w:rPr>
          <w:color w:val="000001"/>
        </w:rPr>
        <w:t xml:space="preserve"> পে-বিল</w:t>
      </w:r>
      <w:r>
        <w:rPr>
          <w:color w:val="130000"/>
        </w:rPr>
        <w:t xml:space="preserve"> করছি</w:t>
      </w:r>
      <w:r>
        <w:rPr>
          <w:color w:val="520000"/>
        </w:rPr>
        <w:t xml:space="preserve"> কিন্তু</w:t>
      </w:r>
      <w:r>
        <w:rPr>
          <w:color w:val="000001"/>
        </w:rPr>
        <w:t xml:space="preserve"> পে-বিল</w:t>
      </w:r>
      <w:r>
        <w:rPr>
          <w:color w:val="0E0000"/>
        </w:rPr>
        <w:t xml:space="preserve"> এর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50"/>
        </w:rPr>
        <w:t xml:space="preserve"> meter</w:t>
      </w:r>
      <w:r>
        <w:rPr>
          <w:color w:val="000014"/>
        </w:rPr>
        <w:t xml:space="preserve"> bil</w:t>
      </w:r>
      <w:r>
        <w:rPr>
          <w:color w:val="000000"/>
        </w:rPr>
        <w:t xml:space="preserve"> dealm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00050"/>
        </w:rPr>
        <w:t xml:space="preserve"> meter</w:t>
      </w:r>
      <w:r>
        <w:rPr>
          <w:color w:val="000014"/>
        </w:rPr>
        <w:t xml:space="preserve"> bil</w:t>
      </w:r>
      <w:r>
        <w:rPr>
          <w:color w:val="000000"/>
        </w:rPr>
        <w:t xml:space="preserve"> delam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koi</w:t>
      </w:r>
      <w:r>
        <w:br/>
      </w:r>
      <w:r>
        <w:rPr>
          <w:color w:val="5E0000"/>
        </w:rPr>
        <w:t xml:space="preserve"> ami</w:t>
      </w:r>
      <w:r>
        <w:rPr>
          <w:color w:val="000033"/>
        </w:rPr>
        <w:t xml:space="preserve"> bpdb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00002"/>
        </w:rPr>
        <w:t xml:space="preserve"> request</w:t>
      </w:r>
      <w:r>
        <w:rPr>
          <w:color w:val="030000"/>
        </w:rPr>
        <w:t xml:space="preserve"> diye</w:t>
      </w:r>
      <w:r>
        <w:rPr>
          <w:color w:val="010000"/>
        </w:rPr>
        <w:t xml:space="preserve"> hi</w:t>
      </w:r>
      <w:r>
        <w:rPr>
          <w:color w:val="000005"/>
        </w:rPr>
        <w:t xml:space="preserve"> diyechi</w:t>
      </w:r>
      <w:r>
        <w:rPr>
          <w:color w:val="000027"/>
        </w:rPr>
        <w:t xml:space="preserve"> no</w:t>
      </w:r>
      <w:r>
        <w:rPr>
          <w:color w:val="0000FF"/>
        </w:rPr>
        <w:t xml:space="preserve"> token</w:t>
      </w:r>
      <w:r>
        <w:rPr>
          <w:color w:val="000003"/>
        </w:rPr>
        <w:t xml:space="preserve"> yet</w:t>
      </w:r>
      <w:r>
        <w:br/>
      </w:r>
      <w:r>
        <w:rPr>
          <w:color w:val="000008"/>
        </w:rPr>
        <w:t xml:space="preserve"> my</w:t>
      </w:r>
      <w:r>
        <w:rPr>
          <w:color w:val="000030"/>
        </w:rPr>
        <w:t xml:space="preserve"> bkash</w:t>
      </w:r>
      <w:r>
        <w:rPr>
          <w:color w:val="000000"/>
        </w:rPr>
        <w:t xml:space="preserve"> accaount</w:t>
      </w:r>
      <w:r>
        <w:rPr>
          <w:color w:val="000027"/>
        </w:rPr>
        <w:t xml:space="preserve"> no</w:t>
      </w:r>
      <w:r>
        <w:rPr>
          <w:color w:val="000000"/>
        </w:rPr>
        <w:t xml:space="preserve"> kisokhon</w:t>
      </w:r>
      <w:r>
        <w:rPr>
          <w:color w:val="0C0000"/>
        </w:rPr>
        <w:t xml:space="preserve"> age</w:t>
      </w:r>
      <w:r>
        <w:rPr>
          <w:color w:val="5E0000"/>
        </w:rPr>
        <w:t xml:space="preserve"> ami</w:t>
      </w:r>
      <w:r>
        <w:rPr>
          <w:color w:val="0B0000"/>
        </w:rPr>
        <w:t xml:space="preserve"> ekta</w:t>
      </w:r>
      <w:r>
        <w:rPr>
          <w:color w:val="000007"/>
        </w:rPr>
        <w:t xml:space="preserve"> electric</w:t>
      </w:r>
      <w:r>
        <w:rPr>
          <w:color w:val="000000"/>
        </w:rPr>
        <w:t xml:space="preserve"> pripaid</w:t>
      </w:r>
      <w:r>
        <w:rPr>
          <w:color w:val="000014"/>
        </w:rPr>
        <w:t xml:space="preserve"> miter</w:t>
      </w:r>
      <w:r>
        <w:rPr>
          <w:color w:val="2D0000"/>
        </w:rPr>
        <w:t xml:space="preserve"> er</w:t>
      </w:r>
      <w:r>
        <w:rPr>
          <w:color w:val="000033"/>
        </w:rPr>
        <w:t xml:space="preserve"> tk</w:t>
      </w:r>
      <w:r>
        <w:rPr>
          <w:color w:val="000028"/>
        </w:rPr>
        <w:t xml:space="preserve"> recharge</w:t>
      </w:r>
      <w:r>
        <w:rPr>
          <w:color w:val="060000"/>
        </w:rPr>
        <w:t xml:space="preserve"> kori</w:t>
      </w:r>
      <w:r>
        <w:rPr>
          <w:color w:val="040000"/>
        </w:rPr>
        <w:t xml:space="preserve"> kinto</w:t>
      </w:r>
      <w:r>
        <w:rPr>
          <w:color w:val="000007"/>
        </w:rPr>
        <w:t xml:space="preserve"> ekhono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2D0000"/>
        </w:rPr>
        <w:t xml:space="preserve"> er</w:t>
      </w:r>
      <w:r>
        <w:rPr>
          <w:color w:val="000007"/>
        </w:rPr>
        <w:t xml:space="preserve"> kono</w:t>
      </w:r>
      <w:r>
        <w:rPr>
          <w:color w:val="000000"/>
        </w:rPr>
        <w:t xml:space="preserve"> massage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09"/>
        </w:rPr>
        <w:t xml:space="preserve"> ei</w:t>
      </w:r>
      <w:r>
        <w:rPr>
          <w:color w:val="000007"/>
        </w:rPr>
        <w:t xml:space="preserve"> matro</w:t>
      </w:r>
      <w:r>
        <w:rPr>
          <w:color w:val="0B0000"/>
        </w:rPr>
        <w:t xml:space="preserve"> ekta</w:t>
      </w:r>
      <w:r>
        <w:rPr>
          <w:color w:val="000005"/>
        </w:rPr>
        <w:t xml:space="preserve"> mitar</w:t>
      </w:r>
      <w:r>
        <w:rPr>
          <w:color w:val="00000C"/>
        </w:rPr>
        <w:t xml:space="preserve"> e</w:t>
      </w:r>
      <w:r>
        <w:rPr>
          <w:color w:val="00001E"/>
        </w:rPr>
        <w:t xml:space="preserve"> taka</w:t>
      </w:r>
      <w:r>
        <w:rPr>
          <w:color w:val="000000"/>
        </w:rPr>
        <w:t xml:space="preserve"> vorci</w:t>
      </w:r>
      <w:r>
        <w:rPr>
          <w:color w:val="430000"/>
        </w:rPr>
        <w:t xml:space="preserve"> but</w:t>
      </w:r>
      <w:r>
        <w:rPr>
          <w:color w:val="000009"/>
        </w:rPr>
        <w:t xml:space="preserve"> msg</w:t>
      </w:r>
      <w:r>
        <w:rPr>
          <w:color w:val="000027"/>
        </w:rPr>
        <w:t xml:space="preserve"> ta</w:t>
      </w:r>
      <w:r>
        <w:rPr>
          <w:color w:val="000000"/>
        </w:rPr>
        <w:t xml:space="preserve"> ekhuno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kisokkon</w:t>
      </w:r>
      <w:r>
        <w:rPr>
          <w:color w:val="0C0000"/>
        </w:rPr>
        <w:t xml:space="preserve"> age</w:t>
      </w:r>
      <w:r>
        <w:rPr>
          <w:color w:val="000001"/>
        </w:rPr>
        <w:t xml:space="preserve"> akti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C0000"/>
        </w:rPr>
        <w:t xml:space="preserve"> korci</w:t>
      </w:r>
      <w:r>
        <w:rPr>
          <w:color w:val="430000"/>
        </w:rPr>
        <w:t xml:space="preserve"> but</w:t>
      </w:r>
      <w:r>
        <w:rPr>
          <w:color w:val="000010"/>
        </w:rPr>
        <w:t xml:space="preserve"> code</w:t>
      </w:r>
      <w:r>
        <w:rPr>
          <w:color w:val="000027"/>
        </w:rPr>
        <w:t xml:space="preserve"> ta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00030"/>
        </w:rPr>
        <w:t xml:space="preserve"> bkash</w:t>
      </w:r>
      <w:r>
        <w:rPr>
          <w:color w:val="0000FF"/>
        </w:rPr>
        <w:t xml:space="preserve"> token</w:t>
      </w:r>
      <w:r>
        <w:rPr>
          <w:color w:val="000000"/>
        </w:rPr>
        <w:t xml:space="preserve"> kivabe</w:t>
      </w:r>
      <w:r>
        <w:rPr>
          <w:color w:val="000000"/>
        </w:rPr>
        <w:t xml:space="preserve"> pabo</w:t>
      </w:r>
      <w:r>
        <w:rPr>
          <w:color w:val="000000"/>
        </w:rPr>
        <w:t xml:space="preserve"> full</w:t>
      </w:r>
      <w:r>
        <w:rPr>
          <w:color w:val="000000"/>
        </w:rPr>
        <w:t xml:space="preserve"> details</w:t>
      </w:r>
      <w:r>
        <w:br/>
      </w:r>
      <w:r>
        <w:rPr>
          <w:color w:val="010000"/>
        </w:rPr>
        <w:t xml:space="preserve"> hi</w:t>
      </w:r>
      <w:r>
        <w:rPr>
          <w:color w:val="5E0000"/>
        </w:rPr>
        <w:t xml:space="preserve"> ami</w:t>
      </w:r>
      <w:r>
        <w:rPr>
          <w:color w:val="000000"/>
        </w:rPr>
        <w:t xml:space="preserve"> kichu</w:t>
      </w:r>
      <w:r>
        <w:rPr>
          <w:color w:val="000000"/>
        </w:rPr>
        <w:t xml:space="preserve"> ageh</w:t>
      </w:r>
      <w:r>
        <w:rPr>
          <w:color w:val="000009"/>
        </w:rPr>
        <w:t xml:space="preserve"> polli</w:t>
      </w:r>
      <w:r>
        <w:rPr>
          <w:color w:val="000017"/>
        </w:rPr>
        <w:t xml:space="preserve"> biddut</w:t>
      </w:r>
      <w:r>
        <w:rPr>
          <w:color w:val="2D0000"/>
        </w:rPr>
        <w:t xml:space="preserve"> er</w:t>
      </w:r>
      <w:r>
        <w:rPr>
          <w:color w:val="000028"/>
        </w:rPr>
        <w:t xml:space="preserve"> recharge</w:t>
      </w:r>
      <w:r>
        <w:rPr>
          <w:color w:val="0A0000"/>
        </w:rPr>
        <w:t xml:space="preserve"> korlam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D"/>
        </w:rPr>
        <w:t xml:space="preserve"> paini</w:t>
      </w:r>
      <w:r>
        <w:br/>
      </w:r>
      <w:r>
        <w:rPr>
          <w:color w:val="000000"/>
        </w:rPr>
        <w:t xml:space="preserve"> mitera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asane</w:t>
      </w:r>
      <w:r>
        <w:br/>
      </w:r>
      <w:r>
        <w:rPr>
          <w:color w:val="510000"/>
        </w:rPr>
        <w:t xml:space="preserve"> আমি</w:t>
      </w:r>
      <w:r>
        <w:rPr>
          <w:color w:val="000011"/>
        </w:rPr>
        <w:t xml:space="preserve"> একটা</w:t>
      </w:r>
      <w:r>
        <w:rPr>
          <w:color w:val="000000"/>
        </w:rPr>
        <w:t xml:space="preserve"> বিদ্দুদ</w:t>
      </w:r>
      <w:r>
        <w:rPr>
          <w:color w:val="000057"/>
        </w:rPr>
        <w:t xml:space="preserve"> বিল</w:t>
      </w:r>
      <w:r>
        <w:rPr>
          <w:color w:val="000004"/>
        </w:rPr>
        <w:t xml:space="preserve"> দিলাম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1"/>
        </w:rPr>
        <w:t xml:space="preserve"> পায়নি</w:t>
      </w:r>
      <w:r>
        <w:br/>
      </w:r>
      <w:r>
        <w:rPr>
          <w:color w:val="510000"/>
        </w:rPr>
        <w:t xml:space="preserve"> আমি</w:t>
      </w:r>
      <w:r>
        <w:rPr>
          <w:color w:val="00000A"/>
        </w:rPr>
        <w:t xml:space="preserve"> একটি</w:t>
      </w:r>
      <w:r>
        <w:rPr>
          <w:color w:val="000033"/>
        </w:rPr>
        <w:t xml:space="preserve"> bpdb</w:t>
      </w:r>
      <w:r>
        <w:rPr>
          <w:color w:val="000080"/>
        </w:rPr>
        <w:t xml:space="preserve"> bill</w:t>
      </w:r>
      <w:r>
        <w:rPr>
          <w:color w:val="000004"/>
        </w:rPr>
        <w:t xml:space="preserve"> দিলাম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1"/>
        </w:rPr>
        <w:t xml:space="preserve"> পায়নি</w:t>
      </w:r>
      <w:r>
        <w:br/>
      </w:r>
      <w:r>
        <w:rPr>
          <w:color w:val="000000"/>
        </w:rPr>
        <w:t xml:space="preserve"> জি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130000"/>
        </w:rPr>
        <w:t xml:space="preserve"> করছি</w:t>
      </w:r>
      <w:r>
        <w:rPr>
          <w:color w:val="000000"/>
        </w:rPr>
        <w:t xml:space="preserve"> সাকসেসফুল</w:t>
      </w:r>
      <w:r>
        <w:rPr>
          <w:color w:val="000000"/>
        </w:rPr>
        <w:t xml:space="preserve"> দেখায়</w:t>
      </w:r>
      <w:r>
        <w:rPr>
          <w:color w:val="520000"/>
        </w:rPr>
        <w:t xml:space="preserve"> কিন্তু</w:t>
      </w:r>
      <w:r>
        <w:rPr>
          <w:color w:val="000017"/>
        </w:rPr>
        <w:t xml:space="preserve"> টুকেন</w:t>
      </w:r>
      <w:r>
        <w:rPr>
          <w:color w:val="000000"/>
        </w:rPr>
        <w:t xml:space="preserve"> দিচ্ছে</w:t>
      </w:r>
      <w:r>
        <w:rPr>
          <w:color w:val="000021"/>
        </w:rPr>
        <w:t xml:space="preserve"> না</w:t>
      </w:r>
      <w:r>
        <w:br/>
      </w:r>
      <w:r>
        <w:rPr>
          <w:color w:val="3A0000"/>
        </w:rPr>
        <w:t xml:space="preserve"> আমার</w:t>
      </w:r>
      <w:r>
        <w:rPr>
          <w:color w:val="00002F"/>
        </w:rPr>
        <w:t xml:space="preserve"> বিদ্যুৎ</w:t>
      </w:r>
      <w:r>
        <w:rPr>
          <w:color w:val="00000E"/>
        </w:rPr>
        <w:t xml:space="preserve"> বিলের</w:t>
      </w:r>
      <w:r>
        <w:rPr>
          <w:color w:val="000007"/>
        </w:rPr>
        <w:t xml:space="preserve"> টোকন</w:t>
      </w:r>
      <w:r>
        <w:rPr>
          <w:color w:val="000000"/>
        </w:rPr>
        <w:t xml:space="preserve"> পাইতেছিনা</w:t>
      </w:r>
      <w:r>
        <w:br/>
      </w:r>
      <w:r>
        <w:rPr>
          <w:color w:val="1D0000"/>
        </w:rPr>
        <w:t xml:space="preserve"> i</w:t>
      </w:r>
      <w:r>
        <w:rPr>
          <w:color w:val="000001"/>
        </w:rPr>
        <w:t xml:space="preserve"> didn’t</w:t>
      </w:r>
      <w:r>
        <w:rPr>
          <w:color w:val="000002"/>
        </w:rPr>
        <w:t xml:space="preserve"> receive</w:t>
      </w:r>
      <w:r>
        <w:rPr>
          <w:color w:val="000000"/>
        </w:rPr>
        <w:t xml:space="preserve"> anh</w:t>
      </w:r>
      <w:r>
        <w:rPr>
          <w:color w:val="000030"/>
        </w:rPr>
        <w:t xml:space="preserve"> bkash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br/>
      </w:r>
      <w:r>
        <w:rPr>
          <w:color w:val="0000FF"/>
        </w:rPr>
        <w:t xml:space="preserve"> token</w:t>
      </w:r>
      <w:r>
        <w:rPr>
          <w:color w:val="070000"/>
        </w:rPr>
        <w:t xml:space="preserve"> asa</w:t>
      </w:r>
      <w:r>
        <w:rPr>
          <w:color w:val="00005E"/>
        </w:rPr>
        <w:t xml:space="preserve"> nai</w:t>
      </w:r>
      <w:r>
        <w:rPr>
          <w:color w:val="000080"/>
        </w:rPr>
        <w:t xml:space="preserve"> bill</w:t>
      </w:r>
      <w:r>
        <w:rPr>
          <w:color w:val="070000"/>
        </w:rPr>
        <w:t xml:space="preserve"> ar</w:t>
      </w:r>
      <w:r>
        <w:rPr>
          <w:color w:val="000080"/>
        </w:rPr>
        <w:t xml:space="preserve"> bill</w:t>
      </w:r>
      <w:r>
        <w:rPr>
          <w:color w:val="000004"/>
        </w:rPr>
        <w:t xml:space="preserve"> successfully</w:t>
      </w:r>
      <w:r>
        <w:rPr>
          <w:color w:val="00000E"/>
        </w:rPr>
        <w:t xml:space="preserve"> paid</w:t>
      </w:r>
      <w:r>
        <w:rPr>
          <w:color w:val="000004"/>
        </w:rPr>
        <w:t xml:space="preserve"> biller</w:t>
      </w:r>
      <w:r>
        <w:rPr>
          <w:color w:val="000002"/>
        </w:rPr>
        <w:t xml:space="preserve"> bpdbprepaid</w:t>
      </w:r>
      <w:r>
        <w:rPr>
          <w:color w:val="000003"/>
        </w:rPr>
        <w:t xml:space="preserve"> mmyy</w:t>
      </w:r>
      <w:r>
        <w:rPr>
          <w:color w:val="000003"/>
        </w:rPr>
        <w:t xml:space="preserve"> contact</w:t>
      </w:r>
      <w:r>
        <w:rPr>
          <w:color w:val="240000"/>
        </w:rPr>
        <w:t xml:space="preserve"> a</w:t>
      </w:r>
      <w:r>
        <w:rPr>
          <w:color w:val="080000"/>
        </w:rPr>
        <w:t xml:space="preserve"> c</w:t>
      </w:r>
      <w:r>
        <w:rPr>
          <w:color w:val="000005"/>
        </w:rPr>
        <w:t xml:space="preserve"> amount</w:t>
      </w:r>
      <w:r>
        <w:rPr>
          <w:color w:val="000033"/>
        </w:rPr>
        <w:t xml:space="preserve"> tk</w:t>
      </w:r>
      <w:r>
        <w:rPr>
          <w:color w:val="000006"/>
        </w:rPr>
        <w:t xml:space="preserve"> fee</w:t>
      </w:r>
      <w:r>
        <w:rPr>
          <w:color w:val="000033"/>
        </w:rPr>
        <w:t xml:space="preserve"> tk</w:t>
      </w:r>
      <w:r>
        <w:rPr>
          <w:color w:val="040000"/>
        </w:rPr>
        <w:t xml:space="preserve"> trxid</w:t>
      </w:r>
      <w:r>
        <w:rPr>
          <w:color w:val="000000"/>
        </w:rPr>
        <w:t xml:space="preserve"> biukixyb</w:t>
      </w:r>
      <w:r>
        <w:rPr>
          <w:color w:val="060000"/>
        </w:rPr>
        <w:t xml:space="preserve"> at</w:t>
      </w:r>
      <w:r>
        <w:br/>
      </w:r>
      <w:r>
        <w:rPr>
          <w:color w:val="510000"/>
        </w:rPr>
        <w:t xml:space="preserve"> আমি</w:t>
      </w:r>
      <w:r>
        <w:rPr>
          <w:color w:val="000011"/>
        </w:rPr>
        <w:t xml:space="preserve"> একটা</w:t>
      </w:r>
      <w:r>
        <w:rPr>
          <w:color w:val="000000"/>
        </w:rPr>
        <w:t xml:space="preserve"> বি</w:t>
      </w:r>
      <w:r>
        <w:rPr>
          <w:color w:val="000000"/>
        </w:rPr>
        <w:t xml:space="preserve"> পি</w:t>
      </w:r>
      <w:r>
        <w:rPr>
          <w:color w:val="000000"/>
        </w:rPr>
        <w:t xml:space="preserve"> ডি</w:t>
      </w:r>
      <w:r>
        <w:rPr>
          <w:color w:val="000000"/>
        </w:rPr>
        <w:t xml:space="preserve"> বি</w:t>
      </w:r>
      <w:r>
        <w:rPr>
          <w:color w:val="000057"/>
        </w:rPr>
        <w:t xml:space="preserve"> বিল</w:t>
      </w:r>
      <w:r>
        <w:rPr>
          <w:color w:val="090000"/>
        </w:rPr>
        <w:t xml:space="preserve"> দিয়েছি</w:t>
      </w:r>
      <w:r>
        <w:rPr>
          <w:color w:val="000000"/>
        </w:rPr>
        <w:t xml:space="preserve"> সফল</w:t>
      </w:r>
      <w:r>
        <w:rPr>
          <w:color w:val="000000"/>
        </w:rPr>
        <w:t xml:space="preserve"> হওয়ার</w:t>
      </w:r>
      <w:r>
        <w:rPr>
          <w:color w:val="000000"/>
        </w:rPr>
        <w:t xml:space="preserve"> পরেও</w:t>
      </w:r>
      <w:r>
        <w:rPr>
          <w:color w:val="000017"/>
        </w:rPr>
        <w:t xml:space="preserve"> টুকেন</w:t>
      </w:r>
      <w:r>
        <w:rPr>
          <w:color w:val="000001"/>
        </w:rPr>
        <w:t xml:space="preserve"> টি</w:t>
      </w:r>
      <w:r>
        <w:rPr>
          <w:color w:val="000000"/>
        </w:rPr>
        <w:t xml:space="preserve"> দেয়</w:t>
      </w:r>
      <w:r>
        <w:rPr>
          <w:color w:val="0E0000"/>
        </w:rPr>
        <w:t xml:space="preserve"> নি</w:t>
      </w:r>
      <w:r>
        <w:br/>
      </w:r>
      <w:r>
        <w:rPr>
          <w:color w:val="000049"/>
        </w:rPr>
        <w:t xml:space="preserve"> prepaid</w:t>
      </w:r>
      <w:r>
        <w:rPr>
          <w:color w:val="000014"/>
        </w:rPr>
        <w:t xml:space="preserve"> miter</w:t>
      </w:r>
      <w:r>
        <w:rPr>
          <w:color w:val="000028"/>
        </w:rPr>
        <w:t xml:space="preserve"> recharge</w:t>
      </w:r>
      <w:r>
        <w:rPr>
          <w:color w:val="0B0000"/>
        </w:rPr>
        <w:t xml:space="preserve"> korchi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51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01"/>
        </w:rPr>
        <w:t xml:space="preserve"> পে-বিল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00001"/>
        </w:rPr>
        <w:t xml:space="preserve"> এসএমএস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27"/>
        </w:rPr>
        <w:t xml:space="preserve"> no</w:t>
      </w:r>
      <w:r>
        <w:rPr>
          <w:color w:val="000000"/>
        </w:rPr>
        <w:t xml:space="preserve"> thaika</w:t>
      </w:r>
      <w:r>
        <w:rPr>
          <w:color w:val="000033"/>
        </w:rPr>
        <w:t xml:space="preserve"> tk</w:t>
      </w:r>
      <w:r>
        <w:rPr>
          <w:color w:val="000000"/>
        </w:rPr>
        <w:t xml:space="preserve"> polly</w:t>
      </w:r>
      <w:r>
        <w:rPr>
          <w:color w:val="000017"/>
        </w:rPr>
        <w:t xml:space="preserve"> biddut</w:t>
      </w:r>
      <w:r>
        <w:rPr>
          <w:color w:val="000080"/>
        </w:rPr>
        <w:t xml:space="preserve"> bill</w:t>
      </w:r>
      <w:r>
        <w:rPr>
          <w:color w:val="000010"/>
        </w:rPr>
        <w:t xml:space="preserve"> payment</w:t>
      </w:r>
      <w:r>
        <w:rPr>
          <w:color w:val="000004"/>
        </w:rPr>
        <w:t xml:space="preserve"> korse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05"/>
        </w:rPr>
        <w:t xml:space="preserve"> asenai</w:t>
      </w:r>
      <w:r>
        <w:br/>
      </w:r>
      <w:r>
        <w:rPr>
          <w:color w:val="000009"/>
        </w:rPr>
        <w:t xml:space="preserve"> polli</w:t>
      </w:r>
      <w:r>
        <w:rPr>
          <w:color w:val="000002"/>
        </w:rPr>
        <w:t xml:space="preserve"> bidyut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dorkar</w:t>
      </w:r>
      <w:r>
        <w:br/>
      </w:r>
      <w:r>
        <w:rPr>
          <w:color w:val="000080"/>
        </w:rPr>
        <w:t xml:space="preserve"> bill</w:t>
      </w:r>
      <w:r>
        <w:rPr>
          <w:color w:val="000004"/>
        </w:rPr>
        <w:t xml:space="preserve"> successfully</w:t>
      </w:r>
      <w:r>
        <w:rPr>
          <w:color w:val="00000E"/>
        </w:rPr>
        <w:t xml:space="preserve"> paid</w:t>
      </w:r>
      <w:r>
        <w:rPr>
          <w:color w:val="000004"/>
        </w:rPr>
        <w:t xml:space="preserve"> biller</w:t>
      </w:r>
      <w:r>
        <w:rPr>
          <w:color w:val="000002"/>
        </w:rPr>
        <w:t xml:space="preserve"> bpdbprepaid</w:t>
      </w:r>
      <w:r>
        <w:rPr>
          <w:color w:val="000003"/>
        </w:rPr>
        <w:t xml:space="preserve"> mmyy</w:t>
      </w:r>
      <w:r>
        <w:rPr>
          <w:color w:val="000003"/>
        </w:rPr>
        <w:t xml:space="preserve"> contact</w:t>
      </w:r>
      <w:r>
        <w:rPr>
          <w:color w:val="240000"/>
        </w:rPr>
        <w:t xml:space="preserve"> a</w:t>
      </w:r>
      <w:r>
        <w:rPr>
          <w:color w:val="080000"/>
        </w:rPr>
        <w:t xml:space="preserve"> c</w:t>
      </w:r>
      <w:r>
        <w:rPr>
          <w:color w:val="000005"/>
        </w:rPr>
        <w:t xml:space="preserve"> amount</w:t>
      </w:r>
      <w:r>
        <w:rPr>
          <w:color w:val="000033"/>
        </w:rPr>
        <w:t xml:space="preserve"> tk</w:t>
      </w:r>
      <w:r>
        <w:rPr>
          <w:color w:val="000006"/>
        </w:rPr>
        <w:t xml:space="preserve"> fee</w:t>
      </w:r>
      <w:r>
        <w:rPr>
          <w:color w:val="000033"/>
        </w:rPr>
        <w:t xml:space="preserve"> tk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astece</w:t>
      </w:r>
      <w:r>
        <w:rPr>
          <w:color w:val="000023"/>
        </w:rPr>
        <w:t xml:space="preserve"> na</w:t>
      </w:r>
      <w:r>
        <w:br/>
      </w:r>
      <w:r>
        <w:rPr>
          <w:color w:val="000000"/>
        </w:rPr>
        <w:t xml:space="preserve"> bai</w:t>
      </w:r>
      <w:r>
        <w:rPr>
          <w:color w:val="5E0000"/>
        </w:rPr>
        <w:t xml:space="preserve"> ami</w:t>
      </w:r>
      <w:r>
        <w:rPr>
          <w:color w:val="100000"/>
        </w:rPr>
        <w:t xml:space="preserve"> akta</w:t>
      </w:r>
      <w:r>
        <w:rPr>
          <w:color w:val="000005"/>
        </w:rPr>
        <w:t xml:space="preserve"> mitar</w:t>
      </w:r>
      <w:r>
        <w:rPr>
          <w:color w:val="000014"/>
        </w:rPr>
        <w:t xml:space="preserve"> bil</w:t>
      </w:r>
      <w:r>
        <w:rPr>
          <w:color w:val="000004"/>
        </w:rPr>
        <w:t xml:space="preserve"> dici</w:t>
      </w:r>
      <w:r>
        <w:rPr>
          <w:color w:val="0000FF"/>
        </w:rPr>
        <w:t xml:space="preserve"> token</w:t>
      </w:r>
      <w:r>
        <w:rPr>
          <w:color w:val="000027"/>
        </w:rPr>
        <w:t xml:space="preserve"> ta</w:t>
      </w:r>
      <w:r>
        <w:rPr>
          <w:color w:val="000003"/>
        </w:rPr>
        <w:t xml:space="preserve"> nambar</w:t>
      </w:r>
      <w:r>
        <w:rPr>
          <w:color w:val="000000"/>
        </w:rPr>
        <w:t xml:space="preserve"> asena</w:t>
      </w:r>
      <w:r>
        <w:br/>
      </w:r>
      <w:r>
        <w:rPr>
          <w:color w:val="000027"/>
        </w:rPr>
        <w:t xml:space="preserve"> প্রিপেইড</w:t>
      </w:r>
      <w:r>
        <w:rPr>
          <w:color w:val="000019"/>
        </w:rPr>
        <w:t xml:space="preserve"> মিটারে</w:t>
      </w:r>
      <w:r>
        <w:rPr>
          <w:color w:val="000018"/>
        </w:rPr>
        <w:t xml:space="preserve"> রিচার্জ</w:t>
      </w:r>
      <w:r>
        <w:rPr>
          <w:color w:val="070000"/>
        </w:rPr>
        <w:t xml:space="preserve"> করলাম</w:t>
      </w:r>
      <w:r>
        <w:rPr>
          <w:color w:val="000085"/>
        </w:rPr>
        <w:t xml:space="preserve"> টোকেন</w:t>
      </w:r>
      <w:r>
        <w:rPr>
          <w:color w:val="080000"/>
        </w:rPr>
        <w:t xml:space="preserve"> আসছে</w:t>
      </w:r>
      <w:r>
        <w:rPr>
          <w:color w:val="000021"/>
        </w:rPr>
        <w:t xml:space="preserve"> না</w:t>
      </w:r>
      <w:r>
        <w:br/>
      </w:r>
      <w:r>
        <w:rPr>
          <w:color w:val="000003"/>
        </w:rPr>
        <w:t xml:space="preserve"> thake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C0000"/>
        </w:rPr>
        <w:t xml:space="preserve"> korci</w:t>
      </w:r>
      <w:r>
        <w:rPr>
          <w:color w:val="000033"/>
        </w:rPr>
        <w:t xml:space="preserve"> tk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rPr>
          <w:color w:val="060000"/>
        </w:rPr>
        <w:t xml:space="preserve"> plz</w:t>
      </w:r>
      <w:r>
        <w:rPr>
          <w:color w:val="0000FF"/>
        </w:rPr>
        <w:t xml:space="preserve"> token</w:t>
      </w:r>
      <w:r>
        <w:rPr>
          <w:color w:val="000027"/>
        </w:rPr>
        <w:t xml:space="preserve"> ta</w:t>
      </w:r>
      <w:r>
        <w:rPr>
          <w:color w:val="090000"/>
        </w:rPr>
        <w:t xml:space="preserve"> den</w:t>
      </w:r>
      <w:r>
        <w:br/>
      </w:r>
      <w:r>
        <w:rPr>
          <w:color w:val="510000"/>
        </w:rPr>
        <w:t xml:space="preserve"> আমি</w:t>
      </w:r>
      <w:r>
        <w:rPr>
          <w:color w:val="000001"/>
        </w:rPr>
        <w:t xml:space="preserve"> গত</w:t>
      </w:r>
      <w:r>
        <w:rPr>
          <w:color w:val="000003"/>
        </w:rPr>
        <w:t xml:space="preserve"> দিন</w:t>
      </w:r>
      <w:r>
        <w:rPr>
          <w:color w:val="110000"/>
        </w:rPr>
        <w:t xml:space="preserve"> আগে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070000"/>
        </w:rPr>
        <w:t xml:space="preserve"> করেছিলাম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নাম্বারের</w:t>
      </w:r>
      <w:r>
        <w:rPr>
          <w:color w:val="00000D"/>
        </w:rPr>
        <w:t xml:space="preserve"> মেসেজ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5E0000"/>
        </w:rPr>
        <w:t xml:space="preserve"> ami</w:t>
      </w:r>
      <w:r>
        <w:rPr>
          <w:color w:val="000010"/>
        </w:rPr>
        <w:t xml:space="preserve"> code</w:t>
      </w:r>
      <w:r>
        <w:rPr>
          <w:color w:val="000000"/>
        </w:rPr>
        <w:t xml:space="preserve"> dail</w:t>
      </w:r>
      <w:r>
        <w:rPr>
          <w:color w:val="000004"/>
        </w:rPr>
        <w:t xml:space="preserve"> kore</w:t>
      </w:r>
      <w:r>
        <w:rPr>
          <w:color w:val="000008"/>
        </w:rPr>
        <w:t xml:space="preserve"> palli</w:t>
      </w:r>
      <w:r>
        <w:rPr>
          <w:color w:val="000017"/>
        </w:rPr>
        <w:t xml:space="preserve"> biddut</w:t>
      </w:r>
      <w:r>
        <w:rPr>
          <w:color w:val="000049"/>
        </w:rPr>
        <w:t xml:space="preserve"> prepaid</w:t>
      </w:r>
      <w:r>
        <w:rPr>
          <w:color w:val="000000"/>
        </w:rPr>
        <w:t xml:space="preserve"> meater</w:t>
      </w:r>
      <w:r>
        <w:rPr>
          <w:color w:val="240000"/>
        </w:rPr>
        <w:t xml:space="preserve"> a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B0000"/>
        </w:rPr>
        <w:t xml:space="preserve"> korchi</w:t>
      </w:r>
      <w:r>
        <w:rPr>
          <w:color w:val="220000"/>
        </w:rPr>
        <w:t xml:space="preserve"> kintu</w:t>
      </w:r>
      <w:r>
        <w:rPr>
          <w:color w:val="000005"/>
        </w:rPr>
        <w:t xml:space="preserve"> ekhon</w:t>
      </w:r>
      <w:r>
        <w:rPr>
          <w:color w:val="0A0000"/>
        </w:rPr>
        <w:t xml:space="preserve"> o</w:t>
      </w:r>
      <w:r>
        <w:rPr>
          <w:color w:val="0000FF"/>
        </w:rPr>
        <w:t xml:space="preserve"> token</w:t>
      </w:r>
      <w:r>
        <w:rPr>
          <w:color w:val="00000D"/>
        </w:rPr>
        <w:t xml:space="preserve"> paini</w:t>
      </w:r>
      <w:r>
        <w:rPr>
          <w:color w:val="000000"/>
        </w:rPr>
        <w:t xml:space="preserve"> pray</w:t>
      </w:r>
      <w:r>
        <w:rPr>
          <w:color w:val="000000"/>
        </w:rPr>
        <w:t xml:space="preserve"> ghonta</w:t>
      </w:r>
      <w:r>
        <w:rPr>
          <w:color w:val="040000"/>
        </w:rPr>
        <w:t xml:space="preserve"> hoye</w:t>
      </w:r>
      <w:r>
        <w:rPr>
          <w:color w:val="010000"/>
        </w:rPr>
        <w:t xml:space="preserve"> gese</w:t>
      </w:r>
      <w:r>
        <w:br/>
      </w:r>
      <w:r>
        <w:rPr>
          <w:color w:val="000030"/>
        </w:rPr>
        <w:t xml:space="preserve"> bkash</w:t>
      </w:r>
      <w:r>
        <w:rPr>
          <w:color w:val="000000"/>
        </w:rPr>
        <w:t xml:space="preserve"> reb</w:t>
      </w:r>
      <w:r>
        <w:rPr>
          <w:color w:val="000049"/>
        </w:rPr>
        <w:t xml:space="preserve"> prepaid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2"/>
        </w:rPr>
        <w:t xml:space="preserve"> painai</w:t>
      </w:r>
      <w:r>
        <w:br/>
      </w:r>
      <w:r>
        <w:rPr>
          <w:color w:val="070000"/>
        </w:rPr>
        <w:t xml:space="preserve"> এই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E"/>
        </w:rPr>
        <w:t xml:space="preserve"> টা</w:t>
      </w:r>
      <w:r>
        <w:rPr>
          <w:color w:val="000003"/>
        </w:rPr>
        <w:t xml:space="preserve"> লাগবে</w:t>
      </w:r>
      <w:r>
        <w:rPr>
          <w:color w:val="070000"/>
        </w:rPr>
        <w:t xml:space="preserve"> আমাকে</w:t>
      </w:r>
      <w:r>
        <w:rPr>
          <w:color w:val="000001"/>
        </w:rPr>
        <w:t xml:space="preserve"> সহযোগিতা</w:t>
      </w:r>
      <w:r>
        <w:rPr>
          <w:color w:val="010000"/>
        </w:rPr>
        <w:t xml:space="preserve"> করুন</w:t>
      </w:r>
      <w:r>
        <w:rPr>
          <w:color w:val="010000"/>
        </w:rPr>
        <w:t xml:space="preserve"> দয়া</w:t>
      </w:r>
      <w:r>
        <w:rPr>
          <w:color w:val="040000"/>
        </w:rPr>
        <w:t xml:space="preserve"> করে</w:t>
      </w:r>
      <w:r>
        <w:rPr>
          <w:color w:val="040000"/>
        </w:rPr>
        <w:t xml:space="preserve"> আজ</w:t>
      </w:r>
      <w:r>
        <w:rPr>
          <w:color w:val="000000"/>
        </w:rPr>
        <w:t xml:space="preserve"> সকাল</w:t>
      </w:r>
      <w:r>
        <w:rPr>
          <w:color w:val="000006"/>
        </w:rPr>
        <w:t xml:space="preserve"> রিচাজ</w:t>
      </w:r>
      <w:r>
        <w:rPr>
          <w:color w:val="200000"/>
        </w:rPr>
        <w:t xml:space="preserve"> করেছি</w:t>
      </w:r>
      <w:r>
        <w:br/>
      </w:r>
      <w:r>
        <w:rPr>
          <w:color w:val="000000"/>
        </w:rPr>
        <w:t xml:space="preserve"> alhamdulillah</w:t>
      </w:r>
      <w:r>
        <w:rPr>
          <w:color w:val="000000"/>
        </w:rPr>
        <w:t xml:space="preserve"> valo</w:t>
      </w:r>
      <w:r>
        <w:rPr>
          <w:color w:val="1C0000"/>
        </w:rPr>
        <w:t xml:space="preserve"> amar</w:t>
      </w:r>
      <w:r>
        <w:rPr>
          <w:color w:val="000080"/>
        </w:rPr>
        <w:t xml:space="preserve"> bill</w:t>
      </w:r>
      <w:r>
        <w:rPr>
          <w:color w:val="070000"/>
        </w:rPr>
        <w:t xml:space="preserve"> ar</w:t>
      </w:r>
      <w:r>
        <w:rPr>
          <w:color w:val="0000FF"/>
        </w:rPr>
        <w:t xml:space="preserve"> token</w:t>
      </w:r>
      <w:r>
        <w:rPr>
          <w:color w:val="00000B"/>
        </w:rPr>
        <w:t xml:space="preserve"> aseni</w:t>
      </w:r>
      <w:r>
        <w:br/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80"/>
        </w:rPr>
        <w:t xml:space="preserve"> bill</w:t>
      </w:r>
      <w:r>
        <w:rPr>
          <w:color w:val="000005"/>
        </w:rPr>
        <w:t xml:space="preserve"> diyechi</w:t>
      </w:r>
      <w:r>
        <w:rPr>
          <w:color w:val="000009"/>
        </w:rPr>
        <w:t xml:space="preserve"> msg</w:t>
      </w:r>
      <w:r>
        <w:rPr>
          <w:color w:val="00000B"/>
        </w:rPr>
        <w:t xml:space="preserve"> aseni</w:t>
      </w:r>
      <w:r>
        <w:br/>
      </w:r>
      <w:r>
        <w:rPr>
          <w:color w:val="000017"/>
        </w:rPr>
        <w:t xml:space="preserve"> টুকেন</w:t>
      </w:r>
      <w:r>
        <w:rPr>
          <w:color w:val="000004"/>
        </w:rPr>
        <w:t xml:space="preserve"> আসেনাই</w:t>
      </w:r>
      <w:r>
        <w:br/>
      </w:r>
      <w:r>
        <w:rPr>
          <w:color w:val="000000"/>
        </w:rPr>
        <w:t xml:space="preserve"> metarmetarটোকেন</w:t>
      </w:r>
      <w:r>
        <w:rPr>
          <w:color w:val="00005C"/>
        </w:rPr>
        <w:t xml:space="preserve"> নাম্বার</w:t>
      </w:r>
      <w:r>
        <w:rPr>
          <w:color w:val="00001A"/>
        </w:rPr>
        <w:t xml:space="preserve"> পাইনি</w:t>
      </w:r>
      <w:r>
        <w:br/>
      </w:r>
      <w:r>
        <w:rPr>
          <w:color w:val="510000"/>
        </w:rPr>
        <w:t xml:space="preserve"> আমি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30000"/>
        </w:rPr>
        <w:t xml:space="preserve"> করি</w:t>
      </w:r>
      <w:r>
        <w:rPr>
          <w:color w:val="00002E"/>
        </w:rPr>
        <w:t xml:space="preserve"> টাকা</w:t>
      </w:r>
      <w:r>
        <w:rPr>
          <w:color w:val="000033"/>
        </w:rPr>
        <w:t xml:space="preserve"> bpdb</w:t>
      </w:r>
      <w:r>
        <w:rPr>
          <w:color w:val="000000"/>
        </w:rPr>
        <w:t xml:space="preserve"> তে</w:t>
      </w:r>
      <w:r>
        <w:rPr>
          <w:color w:val="520000"/>
        </w:rPr>
        <w:t xml:space="preserve"> কিন্তু</w:t>
      </w:r>
      <w:r>
        <w:rPr>
          <w:color w:val="1A0000"/>
        </w:rPr>
        <w:t xml:space="preserve"> এখনো</w:t>
      </w:r>
      <w:r>
        <w:rPr>
          <w:color w:val="000085"/>
        </w:rPr>
        <w:t xml:space="preserve"> টোকেন</w:t>
      </w:r>
      <w:r>
        <w:rPr>
          <w:color w:val="000002"/>
        </w:rPr>
        <w:t xml:space="preserve"> আসলো</w:t>
      </w:r>
      <w:r>
        <w:rPr>
          <w:color w:val="000021"/>
        </w:rPr>
        <w:t xml:space="preserve"> না</w:t>
      </w:r>
      <w:r>
        <w:br/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000000"/>
        </w:rPr>
        <w:t xml:space="preserve"> krci</w:t>
      </w:r>
      <w:r>
        <w:rPr>
          <w:color w:val="000028"/>
        </w:rPr>
        <w:t xml:space="preserve"> recharge</w:t>
      </w:r>
      <w:r>
        <w:rPr>
          <w:color w:val="000010"/>
        </w:rPr>
        <w:t xml:space="preserve"> code</w:t>
      </w:r>
      <w:r>
        <w:rPr>
          <w:color w:val="0C0000"/>
        </w:rPr>
        <w:t xml:space="preserve"> ashe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0C"/>
        </w:rPr>
        <w:t xml:space="preserve"> e</w:t>
      </w:r>
      <w:r>
        <w:rPr>
          <w:color w:val="000027"/>
        </w:rPr>
        <w:t xml:space="preserve"> ta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10000"/>
        </w:rPr>
        <w:t xml:space="preserve"> korsilam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C0000"/>
        </w:rPr>
        <w:t xml:space="preserve"> ashe</w:t>
      </w:r>
      <w:r>
        <w:rPr>
          <w:color w:val="00005E"/>
        </w:rPr>
        <w:t xml:space="preserve"> nai</w:t>
      </w:r>
      <w:r>
        <w:br/>
      </w:r>
      <w:r>
        <w:rPr>
          <w:color w:val="510000"/>
        </w:rPr>
        <w:t xml:space="preserve"> আমি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04"/>
        </w:rPr>
        <w:t xml:space="preserve"> দিলাম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4"/>
        </w:rPr>
        <w:t xml:space="preserve"> আসেনাই</w:t>
      </w:r>
      <w:r>
        <w:br/>
      </w:r>
      <w:r>
        <w:rPr>
          <w:color w:val="060000"/>
        </w:rPr>
        <w:t xml:space="preserve"> please</w:t>
      </w:r>
      <w:r>
        <w:rPr>
          <w:color w:val="000004"/>
        </w:rPr>
        <w:t xml:space="preserve"> pdb</w:t>
      </w:r>
      <w:r>
        <w:rPr>
          <w:color w:val="000000"/>
        </w:rPr>
        <w:t xml:space="preserve"> motet</w:t>
      </w:r>
      <w:r>
        <w:rPr>
          <w:color w:val="000000"/>
        </w:rPr>
        <w:t xml:space="preserve"> mingled</w:t>
      </w:r>
      <w:r>
        <w:rPr>
          <w:color w:val="000010"/>
        </w:rPr>
        <w:t xml:space="preserve"> not</w:t>
      </w:r>
      <w:r>
        <w:rPr>
          <w:color w:val="0000FF"/>
        </w:rPr>
        <w:t xml:space="preserve"> token</w:t>
      </w:r>
      <w:r>
        <w:rPr>
          <w:color w:val="000033"/>
        </w:rPr>
        <w:t xml:space="preserve"> tk</w:t>
      </w:r>
      <w:r>
        <w:rPr>
          <w:color w:val="0000FF"/>
        </w:rPr>
        <w:t xml:space="preserve"> token</w:t>
      </w:r>
      <w:r>
        <w:rPr>
          <w:color w:val="000010"/>
        </w:rPr>
        <w:t xml:space="preserve"> not</w:t>
      </w:r>
      <w:r>
        <w:rPr>
          <w:color w:val="000000"/>
        </w:rPr>
        <w:t xml:space="preserve"> com</w:t>
      </w:r>
      <w:r>
        <w:br/>
      </w:r>
      <w:r>
        <w:rPr>
          <w:color w:val="5E0000"/>
        </w:rPr>
        <w:t xml:space="preserve"> ami</w:t>
      </w:r>
      <w:r>
        <w:rPr>
          <w:color w:val="0B0000"/>
        </w:rPr>
        <w:t xml:space="preserve"> ekta</w:t>
      </w:r>
      <w:r>
        <w:rPr>
          <w:color w:val="000080"/>
        </w:rPr>
        <w:t xml:space="preserve"> bill</w:t>
      </w:r>
      <w:r>
        <w:rPr>
          <w:color w:val="000004"/>
        </w:rPr>
        <w:t xml:space="preserve"> dici</w:t>
      </w:r>
      <w:r>
        <w:rPr>
          <w:color w:val="00001E"/>
        </w:rPr>
        <w:t xml:space="preserve"> taka</w:t>
      </w:r>
      <w:r>
        <w:rPr>
          <w:color w:val="0000FF"/>
        </w:rPr>
        <w:t xml:space="preserve"> token</w:t>
      </w:r>
      <w:r>
        <w:rPr>
          <w:color w:val="000000"/>
        </w:rPr>
        <w:t xml:space="preserve"> ace</w:t>
      </w:r>
      <w:r>
        <w:rPr>
          <w:color w:val="00005E"/>
        </w:rPr>
        <w:t xml:space="preserve"> nai</w:t>
      </w:r>
      <w:r>
        <w:br/>
      </w:r>
      <w:r>
        <w:rPr>
          <w:color w:val="100000"/>
        </w:rPr>
        <w:t xml:space="preserve"> amr</w:t>
      </w:r>
      <w:r>
        <w:rPr>
          <w:color w:val="000009"/>
        </w:rPr>
        <w:t xml:space="preserve"> ei</w:t>
      </w:r>
      <w:r>
        <w:rPr>
          <w:color w:val="000006"/>
        </w:rPr>
        <w:t xml:space="preserve"> num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27"/>
        </w:rPr>
        <w:t xml:space="preserve"> ta</w:t>
      </w:r>
      <w:r>
        <w:rPr>
          <w:color w:val="000000"/>
        </w:rPr>
        <w:t xml:space="preserve"> lagba</w:t>
      </w:r>
      <w:r>
        <w:rPr>
          <w:color w:val="020000"/>
        </w:rPr>
        <w:t xml:space="preserve"> pls</w:t>
      </w:r>
      <w:r>
        <w:br/>
      </w:r>
      <w:r>
        <w:rPr>
          <w:color w:val="000000"/>
        </w:rPr>
        <w:t xml:space="preserve"> vi</w:t>
      </w:r>
      <w:r>
        <w:rPr>
          <w:color w:val="100000"/>
        </w:rPr>
        <w:t xml:space="preserve"> amr</w:t>
      </w:r>
      <w:r>
        <w:rPr>
          <w:color w:val="100000"/>
        </w:rPr>
        <w:t xml:space="preserve"> akta</w:t>
      </w:r>
      <w:r>
        <w:rPr>
          <w:color w:val="000007"/>
        </w:rPr>
        <w:t xml:space="preserve"> metar</w:t>
      </w:r>
      <w:r>
        <w:rPr>
          <w:color w:val="000005"/>
        </w:rPr>
        <w:t xml:space="preserve"> tokan</w:t>
      </w:r>
      <w:r>
        <w:rPr>
          <w:color w:val="000000"/>
        </w:rPr>
        <w:t xml:space="preserve"> lagbo</w:t>
      </w:r>
      <w:r>
        <w:br/>
      </w:r>
      <w:r>
        <w:rPr>
          <w:color w:val="5E0000"/>
        </w:rPr>
        <w:t xml:space="preserve"> ami</w:t>
      </w:r>
      <w:r>
        <w:rPr>
          <w:color w:val="000080"/>
        </w:rPr>
        <w:t xml:space="preserve"> bill</w:t>
      </w:r>
      <w:r>
        <w:rPr>
          <w:color w:val="000000"/>
        </w:rPr>
        <w:t xml:space="preserve"> bkas</w:t>
      </w:r>
      <w:r>
        <w:rPr>
          <w:color w:val="0C0000"/>
        </w:rPr>
        <w:t xml:space="preserve"> korci</w:t>
      </w:r>
      <w:r>
        <w:rPr>
          <w:color w:val="220000"/>
        </w:rPr>
        <w:t xml:space="preserve"> kintu</w:t>
      </w:r>
      <w:r>
        <w:rPr>
          <w:color w:val="00000B"/>
        </w:rPr>
        <w:t xml:space="preserve"> akhono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70000"/>
        </w:rPr>
        <w:t xml:space="preserve"> এই</w:t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00000E"/>
        </w:rPr>
        <w:t xml:space="preserve"> টা</w:t>
      </w:r>
      <w:r>
        <w:rPr>
          <w:color w:val="000003"/>
        </w:rPr>
        <w:t xml:space="preserve"> লাগবে</w:t>
      </w:r>
      <w:r>
        <w:br/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27"/>
        </w:rPr>
        <w:t xml:space="preserve"> ta</w:t>
      </w:r>
      <w:r>
        <w:rPr>
          <w:color w:val="000000"/>
        </w:rPr>
        <w:t xml:space="preserve"> lagba</w:t>
      </w:r>
      <w:r>
        <w:rPr>
          <w:color w:val="000033"/>
        </w:rPr>
        <w:t xml:space="preserve"> bpdb</w:t>
      </w:r>
      <w:r>
        <w:br/>
      </w:r>
      <w:r>
        <w:rPr>
          <w:color w:val="000014"/>
        </w:rPr>
        <w:t xml:space="preserve"> miter</w:t>
      </w:r>
      <w:r>
        <w:rPr>
          <w:color w:val="000000"/>
        </w:rPr>
        <w:t xml:space="preserve"> rechare</w:t>
      </w:r>
      <w:r>
        <w:rPr>
          <w:color w:val="000004"/>
        </w:rPr>
        <w:t xml:space="preserve"> korse</w:t>
      </w:r>
      <w:r>
        <w:rPr>
          <w:color w:val="000000"/>
        </w:rPr>
        <w:t xml:space="preserve"> cord</w:t>
      </w:r>
      <w:r>
        <w:rPr>
          <w:color w:val="000000"/>
        </w:rPr>
        <w:t xml:space="preserve"> asta</w:t>
      </w:r>
      <w:r>
        <w:rPr>
          <w:color w:val="000000"/>
        </w:rPr>
        <w:t xml:space="preserve"> sa</w:t>
      </w:r>
      <w:r>
        <w:rPr>
          <w:color w:val="000023"/>
        </w:rPr>
        <w:t xml:space="preserve"> na</w:t>
      </w:r>
      <w:r>
        <w:rPr>
          <w:color w:val="000000"/>
        </w:rPr>
        <w:t xml:space="preserve"> bhai</w:t>
      </w:r>
      <w:r>
        <w:br/>
      </w:r>
      <w:r>
        <w:rPr>
          <w:color w:val="010000"/>
        </w:rPr>
        <w:t xml:space="preserve"> ভাইয়া</w:t>
      </w:r>
      <w:r>
        <w:rPr>
          <w:color w:val="51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E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1A0000"/>
        </w:rPr>
        <w:t xml:space="preserve"> এখনো</w:t>
      </w:r>
      <w:r>
        <w:rPr>
          <w:color w:val="000057"/>
        </w:rPr>
        <w:t xml:space="preserve"> বিল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পাচ্ছিনা</w:t>
      </w:r>
      <w:r>
        <w:br/>
      </w:r>
      <w:r>
        <w:rPr>
          <w:color w:val="510000"/>
        </w:rPr>
        <w:t xml:space="preserve"> আমি</w:t>
      </w:r>
      <w:r>
        <w:rPr>
          <w:color w:val="00003A"/>
        </w:rPr>
        <w:t xml:space="preserve"> মিটার</w:t>
      </w:r>
      <w:r>
        <w:rPr>
          <w:color w:val="000001"/>
        </w:rPr>
        <w:t xml:space="preserve"> রির্চাজ</w:t>
      </w:r>
      <w:r>
        <w:rPr>
          <w:color w:val="130000"/>
        </w:rPr>
        <w:t xml:space="preserve"> করছি</w:t>
      </w:r>
      <w:r>
        <w:rPr>
          <w:color w:val="520000"/>
        </w:rPr>
        <w:t xml:space="preserve"> কিন্তু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rPr>
          <w:color w:val="00001A"/>
        </w:rPr>
        <w:t xml:space="preserve"> পাইনি</w:t>
      </w:r>
      <w:r>
        <w:br/>
      </w:r>
      <w:r>
        <w:rPr>
          <w:color w:val="510000"/>
        </w:rPr>
        <w:t xml:space="preserve"> আমি</w:t>
      </w:r>
      <w:r>
        <w:rPr>
          <w:color w:val="3A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5C"/>
        </w:rPr>
        <w:t xml:space="preserve"> নাম্বার</w:t>
      </w:r>
      <w:r>
        <w:rPr>
          <w:color w:val="000021"/>
        </w:rPr>
        <w:t xml:space="preserve"> থেকে</w:t>
      </w:r>
      <w:r>
        <w:rPr>
          <w:color w:val="000028"/>
        </w:rPr>
        <w:t xml:space="preserve"> পে</w:t>
      </w:r>
      <w:r>
        <w:rPr>
          <w:color w:val="000000"/>
        </w:rPr>
        <w:t xml:space="preserve"> বিলে</w:t>
      </w:r>
      <w:r>
        <w:rPr>
          <w:color w:val="00003A"/>
        </w:rPr>
        <w:t xml:space="preserve"> মিটার</w:t>
      </w:r>
      <w:r>
        <w:rPr>
          <w:color w:val="000000"/>
        </w:rPr>
        <w:t xml:space="preserve"> রিচার্ড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00000"/>
        </w:rPr>
        <w:t xml:space="preserve"> এখকনো</w:t>
      </w:r>
      <w:r>
        <w:rPr>
          <w:color w:val="000007"/>
        </w:rPr>
        <w:t xml:space="preserve"> টোকন</w:t>
      </w:r>
      <w:r>
        <w:rPr>
          <w:color w:val="00005C"/>
        </w:rPr>
        <w:t xml:space="preserve"> নাম্বার</w:t>
      </w:r>
      <w:r>
        <w:rPr>
          <w:color w:val="000004"/>
        </w:rPr>
        <w:t xml:space="preserve"> আসেনাই</w:t>
      </w:r>
      <w:r>
        <w:br/>
      </w:r>
      <w:r>
        <w:rPr>
          <w:color w:val="000021"/>
        </w:rPr>
        <w:t xml:space="preserve"> থেকে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10000"/>
        </w:rPr>
        <w:t xml:space="preserve"> দিয়েছে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5"/>
        </w:rPr>
        <w:t xml:space="preserve"> নং</w:t>
      </w:r>
      <w:r>
        <w:rPr>
          <w:color w:val="00000E"/>
        </w:rPr>
        <w:t xml:space="preserve"> টা</w:t>
      </w:r>
      <w:r>
        <w:rPr>
          <w:color w:val="000002"/>
        </w:rPr>
        <w:t xml:space="preserve"> পেতে</w:t>
      </w:r>
      <w:r>
        <w:rPr>
          <w:color w:val="000001"/>
        </w:rPr>
        <w:t xml:space="preserve"> চাই</w:t>
      </w:r>
      <w:r>
        <w:br/>
      </w:r>
      <w:r>
        <w:rPr>
          <w:color w:val="3A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5C"/>
        </w:rPr>
        <w:t xml:space="preserve"> নাম্বার</w:t>
      </w:r>
      <w:r>
        <w:rPr>
          <w:color w:val="000021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28"/>
        </w:rPr>
        <w:t xml:space="preserve"> পে</w:t>
      </w:r>
      <w:r>
        <w:rPr>
          <w:color w:val="000000"/>
        </w:rPr>
        <w:t xml:space="preserve"> বিলে</w:t>
      </w:r>
      <w:r>
        <w:rPr>
          <w:color w:val="000000"/>
        </w:rPr>
        <w:t xml:space="preserve"> রিচার্ড</w:t>
      </w:r>
      <w:r>
        <w:rPr>
          <w:color w:val="200000"/>
        </w:rPr>
        <w:t xml:space="preserve"> করেছি</w:t>
      </w:r>
      <w:r>
        <w:rPr>
          <w:color w:val="1A0000"/>
        </w:rPr>
        <w:t xml:space="preserve"> এখনো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3"/>
        </w:rPr>
        <w:t xml:space="preserve"> দেওয়া</w:t>
      </w:r>
      <w:r>
        <w:rPr>
          <w:color w:val="010000"/>
        </w:rPr>
        <w:t xml:space="preserve"> হয়</w:t>
      </w:r>
      <w:r>
        <w:rPr>
          <w:color w:val="000032"/>
        </w:rPr>
        <w:t xml:space="preserve"> নাই</w:t>
      </w:r>
      <w:r>
        <w:br/>
      </w:r>
      <w:r>
        <w:rPr>
          <w:color w:val="000000"/>
        </w:rPr>
        <w:t xml:space="preserve"> prepide</w:t>
      </w:r>
      <w:r>
        <w:rPr>
          <w:color w:val="000014"/>
        </w:rPr>
        <w:t xml:space="preserve"> miter</w:t>
      </w:r>
      <w:r>
        <w:rPr>
          <w:color w:val="000000"/>
        </w:rPr>
        <w:t xml:space="preserve"> tokens</w:t>
      </w:r>
      <w:r>
        <w:rPr>
          <w:color w:val="000000"/>
        </w:rPr>
        <w:t xml:space="preserve"> astece</w:t>
      </w:r>
      <w:r>
        <w:rPr>
          <w:color w:val="000023"/>
        </w:rPr>
        <w:t xml:space="preserve"> na</w:t>
      </w:r>
      <w:r>
        <w:rPr>
          <w:color w:val="000007"/>
        </w:rPr>
        <w:t xml:space="preserve"> metar</w:t>
      </w:r>
      <w:r>
        <w:rPr>
          <w:color w:val="000027"/>
        </w:rPr>
        <w:t xml:space="preserve"> no</w:t>
      </w:r>
      <w:r>
        <w:br/>
      </w:r>
      <w:r>
        <w:rPr>
          <w:color w:val="00003A"/>
        </w:rPr>
        <w:t xml:space="preserve"> মিটার</w:t>
      </w:r>
      <w:r>
        <w:rPr>
          <w:color w:val="000007"/>
        </w:rPr>
        <w:t xml:space="preserve"> টোকন</w:t>
      </w:r>
      <w:r>
        <w:rPr>
          <w:color w:val="000001"/>
        </w:rPr>
        <w:t xml:space="preserve"> চাই</w:t>
      </w:r>
      <w:r>
        <w:br/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বিদু‌‌ৎ</w:t>
      </w:r>
      <w:r>
        <w:rPr>
          <w:color w:val="000000"/>
        </w:rPr>
        <w:t xml:space="preserve"> টোকেন</w:t>
      </w:r>
      <w:r>
        <w:rPr>
          <w:color w:val="000007"/>
        </w:rPr>
        <w:t xml:space="preserve"> নম্বর</w:t>
      </w:r>
      <w:r>
        <w:rPr>
          <w:color w:val="000000"/>
        </w:rPr>
        <w:t xml:space="preserve"> আ‌সেনি</w:t>
      </w:r>
      <w:r>
        <w:br/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01"/>
        </w:rPr>
        <w:t xml:space="preserve"> asche</w:t>
      </w:r>
      <w:r>
        <w:rPr>
          <w:color w:val="000023"/>
        </w:rPr>
        <w:t xml:space="preserve"> na</w:t>
      </w:r>
      <w:r>
        <w:br/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E0000"/>
        </w:rPr>
        <w:t xml:space="preserve"> নি</w:t>
      </w:r>
      <w:r>
        <w:br/>
      </w:r>
      <w:r>
        <w:rPr>
          <w:color w:val="5E0000"/>
        </w:rPr>
        <w:t xml:space="preserve"> ami</w:t>
      </w:r>
      <w:r>
        <w:rPr>
          <w:color w:val="000030"/>
        </w:rPr>
        <w:t xml:space="preserve"> bkash</w:t>
      </w:r>
      <w:r>
        <w:rPr>
          <w:color w:val="240000"/>
        </w:rPr>
        <w:t xml:space="preserve"> a</w:t>
      </w:r>
      <w:r>
        <w:rPr>
          <w:color w:val="000007"/>
        </w:rPr>
        <w:t xml:space="preserve"> electric</w:t>
      </w:r>
      <w:r>
        <w:rPr>
          <w:color w:val="000080"/>
        </w:rPr>
        <w:t xml:space="preserve"> bill</w:t>
      </w:r>
      <w:r>
        <w:rPr>
          <w:color w:val="000002"/>
        </w:rPr>
        <w:t xml:space="preserve"> disi</w:t>
      </w:r>
      <w:r>
        <w:rPr>
          <w:color w:val="430000"/>
        </w:rPr>
        <w:t xml:space="preserve"> but</w:t>
      </w:r>
      <w:r>
        <w:rPr>
          <w:color w:val="100000"/>
        </w:rPr>
        <w:t xml:space="preserve"> amr</w:t>
      </w:r>
      <w:r>
        <w:rPr>
          <w:color w:val="000000"/>
        </w:rPr>
        <w:t xml:space="preserve"> mobile</w:t>
      </w:r>
      <w:r>
        <w:rPr>
          <w:color w:val="240000"/>
        </w:rPr>
        <w:t xml:space="preserve"> a</w:t>
      </w:r>
      <w:r>
        <w:rPr>
          <w:color w:val="0000FF"/>
        </w:rPr>
        <w:t xml:space="preserve"> token</w:t>
      </w:r>
      <w:r>
        <w:rPr>
          <w:color w:val="2D0000"/>
        </w:rPr>
        <w:t xml:space="preserve"> er</w:t>
      </w:r>
      <w:r>
        <w:rPr>
          <w:color w:val="000014"/>
        </w:rPr>
        <w:t xml:space="preserve"> sms</w:t>
      </w:r>
      <w:r>
        <w:rPr>
          <w:color w:val="00000B"/>
        </w:rPr>
        <w:t xml:space="preserve"> aseni</w:t>
      </w:r>
      <w:r>
        <w:br/>
      </w:r>
      <w:r>
        <w:rPr>
          <w:color w:val="5E0000"/>
        </w:rPr>
        <w:t xml:space="preserve"> ami</w:t>
      </w:r>
      <w:r>
        <w:rPr>
          <w:color w:val="000006"/>
        </w:rPr>
        <w:t xml:space="preserve"> agent</w:t>
      </w:r>
      <w:r>
        <w:rPr>
          <w:color w:val="00006D"/>
        </w:rPr>
        <w:t xml:space="preserve"> number</w:t>
      </w:r>
      <w:r>
        <w:rPr>
          <w:color w:val="000003"/>
        </w:rPr>
        <w:t xml:space="preserve"> thake</w:t>
      </w:r>
      <w:r>
        <w:rPr>
          <w:color w:val="000033"/>
        </w:rPr>
        <w:t xml:space="preserve"> tk</w:t>
      </w:r>
      <w:r>
        <w:rPr>
          <w:color w:val="000049"/>
        </w:rPr>
        <w:t xml:space="preserve"> prepaid</w:t>
      </w:r>
      <w:r>
        <w:rPr>
          <w:color w:val="000014"/>
        </w:rPr>
        <w:t xml:space="preserve"> miter</w:t>
      </w:r>
      <w:r>
        <w:rPr>
          <w:color w:val="240000"/>
        </w:rPr>
        <w:t xml:space="preserve"> a</w:t>
      </w:r>
      <w:r>
        <w:rPr>
          <w:color w:val="000003"/>
        </w:rPr>
        <w:t xml:space="preserve"> paybill</w:t>
      </w:r>
      <w:r>
        <w:rPr>
          <w:color w:val="060000"/>
        </w:rPr>
        <w:t xml:space="preserve"> kori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B0000"/>
        </w:rPr>
        <w:t xml:space="preserve"> ai</w:t>
      </w:r>
      <w:r>
        <w:rPr>
          <w:color w:val="00006D"/>
        </w:rPr>
        <w:t xml:space="preserve"> number</w:t>
      </w:r>
      <w:r>
        <w:rPr>
          <w:color w:val="000003"/>
        </w:rPr>
        <w:t xml:space="preserve"> thake</w:t>
      </w:r>
      <w:r>
        <w:br/>
      </w:r>
      <w:r>
        <w:rPr>
          <w:color w:val="000009"/>
        </w:rPr>
        <w:t xml:space="preserve"> পল্লী</w:t>
      </w:r>
      <w:r>
        <w:rPr>
          <w:color w:val="00002F"/>
        </w:rPr>
        <w:t xml:space="preserve"> বিদ্যুৎ</w:t>
      </w:r>
      <w:r>
        <w:rPr>
          <w:color w:val="000027"/>
        </w:rPr>
        <w:t xml:space="preserve"> প্রিপেইড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E"/>
        </w:rPr>
        <w:t xml:space="preserve"> টা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00"/>
        </w:rPr>
        <w:t xml:space="preserve"> ammi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00000"/>
        </w:rPr>
        <w:t xml:space="preserve"> korbo</w:t>
      </w:r>
      <w:r>
        <w:rPr>
          <w:color w:val="110000"/>
        </w:rPr>
        <w:t xml:space="preserve"> korsi</w:t>
      </w:r>
      <w:r>
        <w:rPr>
          <w:color w:val="000010"/>
        </w:rPr>
        <w:t xml:space="preserve"> code</w:t>
      </w:r>
      <w:r>
        <w:rPr>
          <w:color w:val="000000"/>
        </w:rPr>
        <w:t xml:space="preserve"> pataina</w:t>
      </w:r>
      <w:r>
        <w:rPr>
          <w:color w:val="000000"/>
        </w:rPr>
        <w:t xml:space="preserve"> ken</w:t>
      </w:r>
      <w:r>
        <w:br/>
      </w:r>
      <w:r>
        <w:rPr>
          <w:color w:val="000006"/>
        </w:rPr>
        <w:t xml:space="preserve"> bpdp</w:t>
      </w:r>
      <w:r>
        <w:rPr>
          <w:color w:val="000000"/>
        </w:rPr>
        <w:t xml:space="preserve"> টোকন</w:t>
      </w:r>
      <w:r>
        <w:rPr>
          <w:color w:val="000007"/>
        </w:rPr>
        <w:t xml:space="preserve"> নম্বর</w:t>
      </w:r>
      <w:r>
        <w:rPr>
          <w:color w:val="000000"/>
        </w:rPr>
        <w:t xml:space="preserve"> আ‌সনি‌</w:t>
      </w:r>
      <w:r>
        <w:br/>
      </w:r>
      <w:r>
        <w:rPr>
          <w:color w:val="000001"/>
        </w:rPr>
        <w:t xml:space="preserve"> didn't</w:t>
      </w:r>
      <w:r>
        <w:rPr>
          <w:color w:val="00000C"/>
        </w:rPr>
        <w:t xml:space="preserve"> get</w:t>
      </w:r>
      <w:r>
        <w:rPr>
          <w:color w:val="080000"/>
        </w:rPr>
        <w:t xml:space="preserve"> the</w:t>
      </w:r>
      <w:r>
        <w:rPr>
          <w:color w:val="0000FF"/>
        </w:rPr>
        <w:t xml:space="preserve"> token</w:t>
      </w:r>
      <w:r>
        <w:rPr>
          <w:color w:val="000010"/>
        </w:rPr>
        <w:t xml:space="preserve"> code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baskh</w:t>
      </w:r>
      <w:r>
        <w:rPr>
          <w:color w:val="000013"/>
        </w:rPr>
        <w:t xml:space="preserve"> theke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C0000"/>
        </w:rPr>
        <w:t xml:space="preserve"> korci</w:t>
      </w:r>
      <w:r>
        <w:rPr>
          <w:color w:val="00000B"/>
        </w:rPr>
        <w:t xml:space="preserve"> akhono</w:t>
      </w:r>
      <w:r>
        <w:rPr>
          <w:color w:val="000000"/>
        </w:rPr>
        <w:t xml:space="preserve"> tocken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30000"/>
        </w:rPr>
        <w:t xml:space="preserve"> akn</w:t>
      </w:r>
      <w:r>
        <w:rPr>
          <w:color w:val="000005"/>
        </w:rPr>
        <w:t xml:space="preserve"> mitar</w:t>
      </w:r>
      <w:r>
        <w:rPr>
          <w:color w:val="240000"/>
        </w:rPr>
        <w:t xml:space="preserve"> a</w:t>
      </w:r>
      <w:r>
        <w:rPr>
          <w:color w:val="00001E"/>
        </w:rPr>
        <w:t xml:space="preserve"> taka</w:t>
      </w:r>
      <w:r>
        <w:rPr>
          <w:color w:val="000000"/>
        </w:rPr>
        <w:t xml:space="preserve"> rechage</w:t>
      </w:r>
      <w:r>
        <w:rPr>
          <w:color w:val="0C0000"/>
        </w:rPr>
        <w:t xml:space="preserve"> korci</w:t>
      </w:r>
      <w:r>
        <w:rPr>
          <w:color w:val="000000"/>
        </w:rPr>
        <w:t xml:space="preserve"> bul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00000"/>
        </w:rPr>
        <w:t xml:space="preserve"> kn</w:t>
      </w:r>
      <w:r>
        <w:br/>
      </w:r>
      <w:r>
        <w:rPr>
          <w:color w:val="080000"/>
        </w:rPr>
        <w:t xml:space="preserve"> ভাই</w:t>
      </w:r>
      <w:r>
        <w:rPr>
          <w:color w:val="510000"/>
        </w:rPr>
        <w:t xml:space="preserve"> আমি</w:t>
      </w:r>
      <w:r>
        <w:rPr>
          <w:color w:val="000000"/>
        </w:rPr>
        <w:t xml:space="preserve"> আজকে</w:t>
      </w:r>
      <w:r>
        <w:rPr>
          <w:color w:val="00002E"/>
        </w:rPr>
        <w:t xml:space="preserve"> টাকা</w:t>
      </w:r>
      <w:r>
        <w:rPr>
          <w:color w:val="000002"/>
        </w:rPr>
        <w:t xml:space="preserve"> বিদ্যুত</w:t>
      </w:r>
      <w:r>
        <w:rPr>
          <w:color w:val="000057"/>
        </w:rPr>
        <w:t xml:space="preserve"> বিল</w:t>
      </w:r>
      <w:r>
        <w:rPr>
          <w:color w:val="000000"/>
        </w:rPr>
        <w:t xml:space="preserve"> ভরি</w:t>
      </w:r>
      <w:r>
        <w:rPr>
          <w:color w:val="520000"/>
        </w:rPr>
        <w:t xml:space="preserve"> কিন্তু</w:t>
      </w:r>
      <w:r>
        <w:rPr>
          <w:color w:val="1A0000"/>
        </w:rPr>
        <w:t xml:space="preserve"> এখনো</w:t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মেসেজে</w:t>
      </w:r>
      <w:r>
        <w:rPr>
          <w:color w:val="000013"/>
        </w:rPr>
        <w:t xml:space="preserve"> আসেনি</w:t>
      </w:r>
      <w:r>
        <w:br/>
      </w:r>
      <w:r>
        <w:rPr>
          <w:color w:val="0A0000"/>
        </w:rPr>
        <w:t xml:space="preserve"> sir</w:t>
      </w:r>
      <w:r>
        <w:rPr>
          <w:color w:val="000000"/>
        </w:rPr>
        <w:t xml:space="preserve"> akto</w:t>
      </w:r>
      <w:r>
        <w:rPr>
          <w:color w:val="0C0000"/>
        </w:rPr>
        <w:t xml:space="preserve"> age</w:t>
      </w:r>
      <w:r>
        <w:rPr>
          <w:color w:val="100000"/>
        </w:rPr>
        <w:t xml:space="preserve"> akta</w:t>
      </w:r>
      <w:r>
        <w:rPr>
          <w:color w:val="000008"/>
        </w:rPr>
        <w:t xml:space="preserve"> palli</w:t>
      </w:r>
      <w:r>
        <w:rPr>
          <w:color w:val="000017"/>
        </w:rPr>
        <w:t xml:space="preserve"> biddut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C0000"/>
        </w:rPr>
        <w:t xml:space="preserve"> korci</w:t>
      </w:r>
      <w:r>
        <w:rPr>
          <w:color w:val="00000B"/>
        </w:rPr>
        <w:t xml:space="preserve"> akhono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00"/>
        </w:rPr>
        <w:t xml:space="preserve"> nay</w:t>
      </w:r>
      <w:r>
        <w:br/>
      </w:r>
      <w:r>
        <w:rPr>
          <w:color w:val="100000"/>
        </w:rPr>
        <w:t xml:space="preserve"> amr</w:t>
      </w:r>
      <w:r>
        <w:rPr>
          <w:color w:val="000014"/>
        </w:rPr>
        <w:t xml:space="preserve"> miter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00"/>
        </w:rPr>
        <w:t xml:space="preserve"> nau</w:t>
      </w:r>
      <w:r>
        <w:rPr>
          <w:color w:val="000033"/>
        </w:rPr>
        <w:t xml:space="preserve"> bpdb</w:t>
      </w:r>
      <w:r>
        <w:br/>
      </w:r>
      <w:r>
        <w:rPr>
          <w:color w:val="5E0000"/>
        </w:rPr>
        <w:t xml:space="preserve"> ami</w:t>
      </w:r>
      <w:r>
        <w:rPr>
          <w:color w:val="100000"/>
        </w:rPr>
        <w:t xml:space="preserve"> akta</w:t>
      </w:r>
      <w:r>
        <w:rPr>
          <w:color w:val="000003"/>
        </w:rPr>
        <w:t xml:space="preserve"> bidut</w:t>
      </w:r>
      <w:r>
        <w:rPr>
          <w:color w:val="000014"/>
        </w:rPr>
        <w:t xml:space="preserve"> bil</w:t>
      </w:r>
      <w:r>
        <w:rPr>
          <w:color w:val="000000"/>
        </w:rPr>
        <w:t xml:space="preserve"> disse</w:t>
      </w:r>
      <w:r>
        <w:rPr>
          <w:color w:val="000000"/>
        </w:rPr>
        <w:t xml:space="preserve"> tiken</w:t>
      </w:r>
      <w:r>
        <w:rPr>
          <w:color w:val="000000"/>
        </w:rPr>
        <w:t xml:space="preserve"> adna</w:t>
      </w:r>
      <w:r>
        <w:br/>
      </w:r>
      <w:r>
        <w:rPr>
          <w:color w:val="080000"/>
        </w:rPr>
        <w:t xml:space="preserve"> ভাই</w:t>
      </w:r>
      <w:r>
        <w:rPr>
          <w:color w:val="000011"/>
        </w:rPr>
        <w:t xml:space="preserve"> একটা</w:t>
      </w:r>
      <w:r>
        <w:rPr>
          <w:color w:val="000000"/>
        </w:rPr>
        <w:t xml:space="preserve"> পল্লীবিদুৎ</w:t>
      </w:r>
      <w:r>
        <w:rPr>
          <w:color w:val="000057"/>
        </w:rPr>
        <w:t xml:space="preserve"> বিল</w:t>
      </w:r>
      <w:r>
        <w:rPr>
          <w:color w:val="000004"/>
        </w:rPr>
        <w:t xml:space="preserve"> দিছি</w:t>
      </w:r>
      <w:r>
        <w:rPr>
          <w:color w:val="520000"/>
        </w:rPr>
        <w:t xml:space="preserve"> কিন্তু</w:t>
      </w:r>
      <w:r>
        <w:rPr>
          <w:color w:val="000000"/>
        </w:rPr>
        <w:t xml:space="preserve"> কাস্টমার</w:t>
      </w:r>
      <w:r>
        <w:rPr>
          <w:color w:val="000085"/>
        </w:rPr>
        <w:t xml:space="preserve"> টোকেন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br/>
      </w:r>
      <w:r>
        <w:rPr>
          <w:color w:val="040000"/>
        </w:rPr>
        <w:t xml:space="preserve"> আসসালামু</w:t>
      </w:r>
      <w:r>
        <w:rPr>
          <w:color w:val="040000"/>
        </w:rPr>
        <w:t xml:space="preserve"> আলাইকুম</w:t>
      </w:r>
      <w:r>
        <w:rPr>
          <w:color w:val="510000"/>
        </w:rPr>
        <w:t xml:space="preserve"> আমি</w:t>
      </w:r>
      <w:r>
        <w:rPr>
          <w:color w:val="000001"/>
        </w:rPr>
        <w:t xml:space="preserve"> কিছুক্ষণ</w:t>
      </w:r>
      <w:r>
        <w:rPr>
          <w:color w:val="110000"/>
        </w:rPr>
        <w:t xml:space="preserve"> আগে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00"/>
        </w:rPr>
        <w:t xml:space="preserve"> দিয়েছিলাম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7"/>
        </w:rPr>
        <w:t xml:space="preserve"> নম্বর</w:t>
      </w:r>
      <w:r>
        <w:rPr>
          <w:color w:val="1A0000"/>
        </w:rPr>
        <w:t xml:space="preserve"> এখনো</w:t>
      </w:r>
      <w:r>
        <w:rPr>
          <w:color w:val="00002E"/>
        </w:rPr>
        <w:t xml:space="preserve"> আসে</w:t>
      </w:r>
      <w:r>
        <w:rPr>
          <w:color w:val="0E0000"/>
        </w:rPr>
        <w:t xml:space="preserve"> নি</w:t>
      </w:r>
      <w:r>
        <w:br/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00"/>
        </w:rPr>
        <w:t xml:space="preserve"> misinig--</w:t>
      </w:r>
      <w:r>
        <w:rPr>
          <w:color w:val="000050"/>
        </w:rPr>
        <w:t xml:space="preserve"> meter</w:t>
      </w:r>
      <w:r>
        <w:rPr>
          <w:color w:val="00006D"/>
        </w:rPr>
        <w:t xml:space="preserve"> number</w:t>
      </w:r>
      <w:r>
        <w:rPr>
          <w:color w:val="000001"/>
        </w:rPr>
        <w:t xml:space="preserve"> time</w:t>
      </w:r>
      <w:r>
        <w:rPr>
          <w:color w:val="010000"/>
        </w:rPr>
        <w:t xml:space="preserve"> am</w:t>
      </w:r>
      <w:r>
        <w:br/>
      </w:r>
      <w:r>
        <w:rPr>
          <w:color w:val="00003A"/>
        </w:rPr>
        <w:t xml:space="preserve"> মিটার</w:t>
      </w:r>
      <w:r>
        <w:rPr>
          <w:color w:val="000018"/>
        </w:rPr>
        <w:t xml:space="preserve"> রিচার্জ</w:t>
      </w:r>
      <w:r>
        <w:rPr>
          <w:color w:val="070000"/>
        </w:rPr>
        <w:t xml:space="preserve"> করেছিলাম</w:t>
      </w:r>
      <w:r>
        <w:rPr>
          <w:color w:val="00002E"/>
        </w:rPr>
        <w:t xml:space="preserve"> টাকা</w:t>
      </w:r>
      <w:r>
        <w:rPr>
          <w:color w:val="000007"/>
        </w:rPr>
        <w:t xml:space="preserve"> কেটে</w:t>
      </w:r>
      <w:r>
        <w:rPr>
          <w:color w:val="000001"/>
        </w:rPr>
        <w:t xml:space="preserve"> নিছে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13"/>
        </w:rPr>
        <w:t xml:space="preserve"> আসেনি</w:t>
      </w:r>
      <w:r>
        <w:rPr>
          <w:color w:val="060000"/>
        </w:rPr>
        <w:t xml:space="preserve"> কি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85"/>
        </w:rPr>
        <w:t xml:space="preserve"> টোকেন</w:t>
      </w:r>
      <w:r>
        <w:rPr>
          <w:color w:val="000005"/>
        </w:rPr>
        <w:t xml:space="preserve"> নং</w:t>
      </w:r>
      <w:r>
        <w:rPr>
          <w:color w:val="000003"/>
        </w:rPr>
        <w:t xml:space="preserve"> আসতেছেনা</w:t>
      </w:r>
      <w:r>
        <w:br/>
      </w:r>
      <w:r>
        <w:rPr>
          <w:color w:val="5E0000"/>
        </w:rPr>
        <w:t xml:space="preserve"> ami</w:t>
      </w:r>
      <w:r>
        <w:rPr>
          <w:color w:val="030000"/>
        </w:rPr>
        <w:t xml:space="preserve"> ektu</w:t>
      </w:r>
      <w:r>
        <w:rPr>
          <w:color w:val="000000"/>
        </w:rPr>
        <w:t xml:space="preserve"> agey</w:t>
      </w:r>
      <w:r>
        <w:rPr>
          <w:color w:val="0B0000"/>
        </w:rPr>
        <w:t xml:space="preserve"> ekta</w:t>
      </w:r>
      <w:r>
        <w:rPr>
          <w:color w:val="000049"/>
        </w:rPr>
        <w:t xml:space="preserve"> prepaid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A0000"/>
        </w:rPr>
        <w:t xml:space="preserve"> korlam</w:t>
      </w:r>
      <w:r>
        <w:rPr>
          <w:color w:val="430000"/>
        </w:rPr>
        <w:t xml:space="preserve"> but</w:t>
      </w:r>
      <w:r>
        <w:rPr>
          <w:color w:val="000007"/>
        </w:rPr>
        <w:t xml:space="preserve"> kono</w:t>
      </w:r>
      <w:r>
        <w:rPr>
          <w:color w:val="000010"/>
        </w:rPr>
        <w:t xml:space="preserve"> code</w:t>
      </w:r>
      <w:r>
        <w:rPr>
          <w:color w:val="00000D"/>
        </w:rPr>
        <w:t xml:space="preserve"> paini</w:t>
      </w:r>
      <w:r>
        <w:rPr>
          <w:color w:val="000000"/>
        </w:rPr>
        <w:t xml:space="preserve"> akhno</w:t>
      </w:r>
      <w:r>
        <w:rPr>
          <w:color w:val="000009"/>
        </w:rPr>
        <w:t xml:space="preserve"> electricity</w:t>
      </w:r>
      <w:r>
        <w:rPr>
          <w:color w:val="000080"/>
        </w:rPr>
        <w:t xml:space="preserve"> bill</w:t>
      </w:r>
      <w:r>
        <w:br/>
      </w:r>
      <w:r>
        <w:rPr>
          <w:color w:val="0A0000"/>
        </w:rPr>
        <w:t xml:space="preserve"> sir</w:t>
      </w:r>
      <w:r>
        <w:rPr>
          <w:color w:val="000000"/>
        </w:rPr>
        <w:t xml:space="preserve"> ame</w:t>
      </w:r>
      <w:r>
        <w:rPr>
          <w:color w:val="000033"/>
        </w:rPr>
        <w:t xml:space="preserve"> tk</w:t>
      </w:r>
      <w:r>
        <w:rPr>
          <w:color w:val="000049"/>
        </w:rPr>
        <w:t xml:space="preserve"> prepaid</w:t>
      </w:r>
      <w:r>
        <w:rPr>
          <w:color w:val="000004"/>
        </w:rPr>
        <w:t xml:space="preserve"> korse</w:t>
      </w:r>
      <w:r>
        <w:rPr>
          <w:color w:val="220000"/>
        </w:rPr>
        <w:t xml:space="preserve"> kintu</w:t>
      </w:r>
      <w:r>
        <w:rPr>
          <w:color w:val="000000"/>
        </w:rPr>
        <w:t xml:space="preserve"> dgt</w:t>
      </w:r>
      <w:r>
        <w:rPr>
          <w:color w:val="000010"/>
        </w:rPr>
        <w:t xml:space="preserve"> code</w:t>
      </w:r>
      <w:r>
        <w:rPr>
          <w:color w:val="000000"/>
        </w:rPr>
        <w:t xml:space="preserve"> ahsa</w:t>
      </w:r>
      <w:r>
        <w:rPr>
          <w:color w:val="00005E"/>
        </w:rPr>
        <w:t xml:space="preserve"> nai</w:t>
      </w:r>
      <w:r>
        <w:br/>
      </w:r>
      <w:r>
        <w:rPr>
          <w:color w:val="0A0000"/>
        </w:rPr>
        <w:t xml:space="preserve"> sir</w:t>
      </w:r>
      <w:r>
        <w:rPr>
          <w:color w:val="5E0000"/>
        </w:rPr>
        <w:t xml:space="preserve"> ami</w:t>
      </w:r>
      <w:r>
        <w:rPr>
          <w:color w:val="000049"/>
        </w:rPr>
        <w:t xml:space="preserve"> prepaid</w:t>
      </w:r>
      <w:r>
        <w:rPr>
          <w:color w:val="000000"/>
        </w:rPr>
        <w:t xml:space="preserve"> mitare</w:t>
      </w:r>
      <w:r>
        <w:rPr>
          <w:color w:val="000033"/>
        </w:rPr>
        <w:t xml:space="preserve"> tk</w:t>
      </w:r>
      <w:r>
        <w:rPr>
          <w:color w:val="000000"/>
        </w:rPr>
        <w:t xml:space="preserve"> dukaici</w:t>
      </w:r>
      <w:r>
        <w:rPr>
          <w:color w:val="030000"/>
        </w:rPr>
        <w:t xml:space="preserve"> akn</w:t>
      </w:r>
      <w:r>
        <w:rPr>
          <w:color w:val="0A0000"/>
        </w:rPr>
        <w:t xml:space="preserve"> o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00005"/>
        </w:rPr>
        <w:t xml:space="preserve"> বিদুৎ</w:t>
      </w:r>
      <w:r>
        <w:rPr>
          <w:color w:val="000057"/>
        </w:rPr>
        <w:t xml:space="preserve"> বিল</w:t>
      </w:r>
      <w:r>
        <w:rPr>
          <w:color w:val="000085"/>
        </w:rPr>
        <w:t xml:space="preserve"> টোকেন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510000"/>
        </w:rPr>
        <w:t xml:space="preserve"> আমি</w:t>
      </w:r>
      <w:r>
        <w:rPr>
          <w:color w:val="0B0000"/>
        </w:rPr>
        <w:t xml:space="preserve"> একটু</w:t>
      </w:r>
      <w:r>
        <w:rPr>
          <w:color w:val="110000"/>
        </w:rPr>
        <w:t xml:space="preserve"> আগে</w:t>
      </w:r>
      <w:r>
        <w:rPr>
          <w:color w:val="000004"/>
        </w:rPr>
        <w:t xml:space="preserve"> pdb</w:t>
      </w:r>
      <w:r>
        <w:rPr>
          <w:color w:val="000049"/>
        </w:rPr>
        <w:t xml:space="preserve"> prepaid</w:t>
      </w:r>
      <w:r>
        <w:rPr>
          <w:color w:val="000019"/>
        </w:rPr>
        <w:t xml:space="preserve"> মিটারে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000000"/>
        </w:rPr>
        <w:t xml:space="preserve"> করলকম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5E0000"/>
        </w:rPr>
        <w:t xml:space="preserve"> ami</w:t>
      </w:r>
      <w:r>
        <w:rPr>
          <w:color w:val="0B0000"/>
        </w:rPr>
        <w:t xml:space="preserve"> ai</w:t>
      </w:r>
      <w:r>
        <w:rPr>
          <w:color w:val="000030"/>
        </w:rPr>
        <w:t xml:space="preserve"> bkash</w:t>
      </w:r>
      <w:r>
        <w:rPr>
          <w:color w:val="000006"/>
        </w:rPr>
        <w:t xml:space="preserve"> agent</w:t>
      </w:r>
      <w:r>
        <w:rPr>
          <w:color w:val="000000"/>
        </w:rPr>
        <w:t xml:space="preserve"> thaikka</w:t>
      </w:r>
      <w:r>
        <w:rPr>
          <w:color w:val="000033"/>
        </w:rPr>
        <w:t xml:space="preserve"> tk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240000"/>
        </w:rPr>
        <w:t xml:space="preserve"> a</w:t>
      </w:r>
      <w:r>
        <w:rPr>
          <w:color w:val="000028"/>
        </w:rPr>
        <w:t xml:space="preserve"> recharge</w:t>
      </w:r>
      <w:r>
        <w:rPr>
          <w:color w:val="060000"/>
        </w:rPr>
        <w:t xml:space="preserve"> kori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00001"/>
        </w:rPr>
        <w:t xml:space="preserve"> time</w:t>
      </w:r>
      <w:r>
        <w:rPr>
          <w:color w:val="000050"/>
        </w:rPr>
        <w:t xml:space="preserve"> meter</w:t>
      </w:r>
      <w:r>
        <w:rPr>
          <w:color w:val="000027"/>
        </w:rPr>
        <w:t xml:space="preserve"> no</w:t>
      </w:r>
      <w:r>
        <w:rPr>
          <w:color w:val="000004"/>
        </w:rPr>
        <w:t xml:space="preserve"> -</w:t>
      </w:r>
      <w:r>
        <w:br/>
      </w:r>
      <w:r>
        <w:rPr>
          <w:color w:val="000050"/>
        </w:rPr>
        <w:t xml:space="preserve"> meter</w:t>
      </w:r>
      <w:r>
        <w:rPr>
          <w:color w:val="00006D"/>
        </w:rPr>
        <w:t xml:space="preserve"> number</w:t>
      </w:r>
      <w:r>
        <w:rPr>
          <w:color w:val="0000FF"/>
        </w:rPr>
        <w:t xml:space="preserve"> token</w:t>
      </w:r>
      <w:r>
        <w:rPr>
          <w:color w:val="000027"/>
        </w:rPr>
        <w:t xml:space="preserve"> ta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B0000"/>
        </w:rPr>
        <w:t xml:space="preserve"> vai</w:t>
      </w:r>
      <w:r>
        <w:rPr>
          <w:color w:val="0000FF"/>
        </w:rPr>
        <w:t xml:space="preserve"> token</w:t>
      </w:r>
      <w:r>
        <w:rPr>
          <w:color w:val="000027"/>
        </w:rPr>
        <w:t xml:space="preserve"> ta</w:t>
      </w:r>
      <w:r>
        <w:rPr>
          <w:color w:val="090000"/>
        </w:rPr>
        <w:t xml:space="preserve"> den</w:t>
      </w:r>
      <w:r>
        <w:rPr>
          <w:color w:val="000050"/>
        </w:rPr>
        <w:t xml:space="preserve"> meter</w:t>
      </w:r>
      <w:r>
        <w:rPr>
          <w:color w:val="00006D"/>
        </w:rPr>
        <w:t xml:space="preserve"> number</w:t>
      </w:r>
      <w:r>
        <w:br/>
      </w:r>
      <w:r>
        <w:rPr>
          <w:color w:val="000000"/>
        </w:rPr>
        <w:t xml:space="preserve"> bhi</w:t>
      </w:r>
      <w:r>
        <w:rPr>
          <w:color w:val="020000"/>
        </w:rPr>
        <w:t xml:space="preserve"> aj</w:t>
      </w:r>
      <w:r>
        <w:rPr>
          <w:color w:val="060000"/>
        </w:rPr>
        <w:t xml:space="preserve"> ki</w:t>
      </w:r>
      <w:r>
        <w:rPr>
          <w:color w:val="000000"/>
        </w:rPr>
        <w:t xml:space="preserve"> somossa</w:t>
      </w:r>
      <w:r>
        <w:rPr>
          <w:color w:val="000000"/>
        </w:rPr>
        <w:t xml:space="preserve"> hocche</w:t>
      </w:r>
      <w:r>
        <w:rPr>
          <w:color w:val="0000FF"/>
        </w:rPr>
        <w:t xml:space="preserve"> token</w:t>
      </w:r>
      <w:r>
        <w:rPr>
          <w:color w:val="000004"/>
        </w:rPr>
        <w:t xml:space="preserve"> astese</w:t>
      </w:r>
      <w:r>
        <w:rPr>
          <w:color w:val="000023"/>
        </w:rPr>
        <w:t xml:space="preserve"> na</w:t>
      </w:r>
      <w:r>
        <w:rPr>
          <w:color w:val="000002"/>
        </w:rPr>
        <w:t xml:space="preserve"> keno</w:t>
      </w:r>
      <w:r>
        <w:rPr>
          <w:color w:val="000033"/>
        </w:rPr>
        <w:t xml:space="preserve"> bpdb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110000"/>
        </w:rPr>
        <w:t xml:space="preserve"> korsi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510000"/>
        </w:rPr>
        <w:t xml:space="preserve"> আমি</w:t>
      </w:r>
      <w:r>
        <w:rPr>
          <w:color w:val="000000"/>
        </w:rPr>
        <w:t xml:space="preserve"> পল্লিবিদৎ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200000"/>
        </w:rPr>
        <w:t xml:space="preserve"> করেছি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3"/>
        </w:rPr>
        <w:t xml:space="preserve"> পাচ্ছি</w:t>
      </w:r>
      <w:r>
        <w:rPr>
          <w:color w:val="000021"/>
        </w:rPr>
        <w:t xml:space="preserve"> না</w:t>
      </w:r>
      <w:r>
        <w:rPr>
          <w:color w:val="000004"/>
        </w:rPr>
        <w:t xml:space="preserve"> কেনো</w:t>
      </w:r>
      <w:r>
        <w:br/>
      </w:r>
      <w:r>
        <w:rPr>
          <w:color w:val="0B0000"/>
        </w:rPr>
        <w:t xml:space="preserve"> vai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rPr>
          <w:color w:val="000050"/>
        </w:rPr>
        <w:t xml:space="preserve"> meter</w:t>
      </w:r>
      <w:r>
        <w:rPr>
          <w:color w:val="00006D"/>
        </w:rPr>
        <w:t xml:space="preserve"> number</w:t>
      </w:r>
      <w:r>
        <w:br/>
      </w:r>
      <w:r>
        <w:rPr>
          <w:color w:val="00000A"/>
        </w:rPr>
        <w:t xml:space="preserve"> একটি</w:t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br/>
      </w:r>
      <w:r>
        <w:rPr>
          <w:color w:val="5E0000"/>
        </w:rPr>
        <w:t xml:space="preserve"> ami</w:t>
      </w:r>
      <w:r>
        <w:rPr>
          <w:color w:val="060000"/>
        </w:rPr>
        <w:t xml:space="preserve"> aktu</w:t>
      </w:r>
      <w:r>
        <w:rPr>
          <w:color w:val="000002"/>
        </w:rPr>
        <w:t xml:space="preserve"> aga</w:t>
      </w:r>
      <w:r>
        <w:rPr>
          <w:color w:val="000030"/>
        </w:rPr>
        <w:t xml:space="preserve"> bkash</w:t>
      </w:r>
      <w:r>
        <w:rPr>
          <w:color w:val="000000"/>
        </w:rPr>
        <w:t xml:space="preserve"> diya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0"/>
        </w:rPr>
        <w:t xml:space="preserve"> korace</w:t>
      </w:r>
      <w:r>
        <w:rPr>
          <w:color w:val="430000"/>
        </w:rPr>
        <w:t xml:space="preserve"> but</w:t>
      </w:r>
      <w:r>
        <w:rPr>
          <w:color w:val="100000"/>
        </w:rPr>
        <w:t xml:space="preserve"> amr</w:t>
      </w:r>
      <w:r>
        <w:rPr>
          <w:color w:val="000007"/>
        </w:rPr>
        <w:t xml:space="preserve"> kono</w:t>
      </w:r>
      <w:r>
        <w:rPr>
          <w:color w:val="000009"/>
        </w:rPr>
        <w:t xml:space="preserve"> msg</w:t>
      </w:r>
      <w:r>
        <w:rPr>
          <w:color w:val="000000"/>
        </w:rPr>
        <w:t xml:space="preserve"> asha</w:t>
      </w:r>
      <w:r>
        <w:rPr>
          <w:color w:val="00005E"/>
        </w:rPr>
        <w:t xml:space="preserve"> nai</w:t>
      </w:r>
      <w:r>
        <w:br/>
      </w:r>
      <w:r>
        <w:rPr>
          <w:color w:val="030000"/>
        </w:rPr>
        <w:t xml:space="preserve"> ektu</w:t>
      </w:r>
      <w:r>
        <w:rPr>
          <w:color w:val="0C0000"/>
        </w:rPr>
        <w:t xml:space="preserve"> age</w:t>
      </w:r>
      <w:r>
        <w:rPr>
          <w:color w:val="000049"/>
        </w:rPr>
        <w:t xml:space="preserve"> prepaid</w:t>
      </w:r>
      <w:r>
        <w:rPr>
          <w:color w:val="000001"/>
        </w:rPr>
        <w:t xml:space="preserve"> nesco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A0000"/>
        </w:rPr>
        <w:t xml:space="preserve"> korlam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1D"/>
        </w:rPr>
        <w:t xml:space="preserve"> ni</w:t>
      </w:r>
      <w:r>
        <w:br/>
      </w:r>
      <w:r>
        <w:rPr>
          <w:color w:val="3A0000"/>
        </w:rPr>
        <w:t xml:space="preserve"> আমার</w:t>
      </w:r>
      <w:r>
        <w:rPr>
          <w:color w:val="000027"/>
        </w:rPr>
        <w:t xml:space="preserve"> প্রিপেইড</w:t>
      </w:r>
      <w:r>
        <w:rPr>
          <w:color w:val="000011"/>
        </w:rPr>
        <w:t xml:space="preserve"> একটা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3"/>
        </w:rPr>
        <w:t xml:space="preserve"> আসেনি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br/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00085"/>
        </w:rPr>
        <w:t xml:space="preserve"> টোকেন</w:t>
      </w:r>
      <w:r>
        <w:rPr>
          <w:color w:val="000003"/>
        </w:rPr>
        <w:t xml:space="preserve"> পাচ্ছি</w:t>
      </w:r>
      <w:r>
        <w:rPr>
          <w:color w:val="000021"/>
        </w:rPr>
        <w:t xml:space="preserve"> না</w:t>
      </w:r>
      <w:r>
        <w:br/>
      </w:r>
      <w:r>
        <w:rPr>
          <w:color w:val="000009"/>
        </w:rPr>
        <w:t xml:space="preserve"> polli</w:t>
      </w:r>
      <w:r>
        <w:rPr>
          <w:color w:val="000017"/>
        </w:rPr>
        <w:t xml:space="preserve"> biddut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60000"/>
        </w:rPr>
        <w:t xml:space="preserve"> aktu</w:t>
      </w:r>
      <w:r>
        <w:rPr>
          <w:color w:val="000002"/>
        </w:rPr>
        <w:t xml:space="preserve"> aga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0"/>
        </w:rPr>
        <w:t xml:space="preserve"> korace</w:t>
      </w:r>
      <w:r>
        <w:rPr>
          <w:color w:val="430000"/>
        </w:rPr>
        <w:t xml:space="preserve"> but</w:t>
      </w:r>
      <w:r>
        <w:rPr>
          <w:color w:val="000050"/>
        </w:rPr>
        <w:t xml:space="preserve"> meter</w:t>
      </w:r>
      <w:r>
        <w:rPr>
          <w:color w:val="070000"/>
        </w:rPr>
        <w:t xml:space="preserve"> ar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00002"/>
        </w:rPr>
        <w:t xml:space="preserve"> বিপিডিবি</w:t>
      </w:r>
      <w:r>
        <w:rPr>
          <w:color w:val="000007"/>
        </w:rPr>
        <w:t xml:space="preserve"> টোকন</w:t>
      </w:r>
      <w:r>
        <w:rPr>
          <w:color w:val="000000"/>
        </w:rPr>
        <w:t xml:space="preserve"> কাস্টমারের</w:t>
      </w:r>
      <w:r>
        <w:rPr>
          <w:color w:val="000000"/>
        </w:rPr>
        <w:t xml:space="preserve"> কাছে</w:t>
      </w:r>
      <w:r>
        <w:rPr>
          <w:color w:val="000000"/>
        </w:rPr>
        <w:t xml:space="preserve"> যাই</w:t>
      </w:r>
      <w:r>
        <w:rPr>
          <w:color w:val="000000"/>
        </w:rPr>
        <w:t xml:space="preserve"> নেই</w:t>
      </w:r>
      <w:r>
        <w:rPr>
          <w:color w:val="06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85"/>
        </w:rPr>
        <w:t xml:space="preserve"> টোকেন</w:t>
      </w:r>
      <w:r>
        <w:rPr>
          <w:color w:val="000005"/>
        </w:rPr>
        <w:t xml:space="preserve"> নং</w:t>
      </w:r>
      <w:r>
        <w:rPr>
          <w:color w:val="00002E"/>
        </w:rPr>
        <w:t xml:space="preserve"> আসে</w:t>
      </w:r>
      <w:r>
        <w:rPr>
          <w:color w:val="000021"/>
        </w:rPr>
        <w:t xml:space="preserve"> না</w:t>
      </w:r>
      <w:r>
        <w:rPr>
          <w:color w:val="000004"/>
        </w:rPr>
        <w:t xml:space="preserve"> কেনো</w:t>
      </w:r>
      <w:r>
        <w:br/>
      </w:r>
      <w:r>
        <w:rPr>
          <w:color w:val="5E0000"/>
        </w:rPr>
        <w:t xml:space="preserve"> ami</w:t>
      </w:r>
      <w:r>
        <w:rPr>
          <w:color w:val="000009"/>
        </w:rPr>
        <w:t xml:space="preserve"> ei</w:t>
      </w:r>
      <w:r>
        <w:rPr>
          <w:color w:val="000007"/>
        </w:rPr>
        <w:t xml:space="preserve"> matro</w:t>
      </w:r>
      <w:r>
        <w:rPr>
          <w:color w:val="1C0000"/>
        </w:rPr>
        <w:t xml:space="preserve"> amar</w:t>
      </w:r>
      <w:r>
        <w:rPr>
          <w:color w:val="000007"/>
        </w:rPr>
        <w:t xml:space="preserve"> account</w:t>
      </w:r>
      <w:r>
        <w:rPr>
          <w:color w:val="000003"/>
        </w:rPr>
        <w:t xml:space="preserve"> teke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30"/>
        </w:rPr>
        <w:t xml:space="preserve"> bkash</w:t>
      </w:r>
      <w:r>
        <w:rPr>
          <w:color w:val="0C0000"/>
        </w:rPr>
        <w:t xml:space="preserve"> koresi</w:t>
      </w:r>
      <w:r>
        <w:rPr>
          <w:color w:val="040000"/>
        </w:rPr>
        <w:t xml:space="preserve"> kinto</w:t>
      </w:r>
      <w:r>
        <w:rPr>
          <w:color w:val="000002"/>
        </w:rPr>
        <w:t xml:space="preserve"> messege</w:t>
      </w:r>
      <w:r>
        <w:rPr>
          <w:color w:val="000046"/>
        </w:rPr>
        <w:t xml:space="preserve"> pay</w:t>
      </w:r>
      <w:r>
        <w:rPr>
          <w:color w:val="00001D"/>
        </w:rPr>
        <w:t xml:space="preserve"> ni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2D0000"/>
        </w:rPr>
        <w:t xml:space="preserve"> er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02"/>
        </w:rPr>
        <w:t xml:space="preserve"> messege</w:t>
      </w:r>
      <w:r>
        <w:rPr>
          <w:color w:val="000002"/>
        </w:rPr>
        <w:t xml:space="preserve"> ti</w:t>
      </w:r>
      <w:r>
        <w:rPr>
          <w:color w:val="000001"/>
        </w:rPr>
        <w:t xml:space="preserve"> din</w:t>
      </w:r>
      <w:r>
        <w:rPr>
          <w:color w:val="060000"/>
        </w:rPr>
        <w:t xml:space="preserve"> please</w:t>
      </w:r>
      <w:r>
        <w:br/>
      </w:r>
      <w:r>
        <w:rPr>
          <w:color w:val="070000"/>
        </w:rPr>
        <w:t xml:space="preserve"> এই</w:t>
      </w:r>
      <w:r>
        <w:rPr>
          <w:color w:val="000004"/>
        </w:rPr>
        <w:t xml:space="preserve"> এজেন্ট</w:t>
      </w:r>
      <w:r>
        <w:rPr>
          <w:color w:val="00005C"/>
        </w:rPr>
        <w:t xml:space="preserve"> নাম্বার</w:t>
      </w:r>
      <w:r>
        <w:rPr>
          <w:color w:val="000021"/>
        </w:rPr>
        <w:t xml:space="preserve"> থেকে</w:t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18"/>
        </w:rPr>
        <w:t xml:space="preserve"> রিচার্জ</w:t>
      </w:r>
      <w:r>
        <w:rPr>
          <w:color w:val="130000"/>
        </w:rPr>
        <w:t xml:space="preserve"> করছি</w:t>
      </w:r>
      <w:r>
        <w:rPr>
          <w:color w:val="000017"/>
        </w:rPr>
        <w:t xml:space="preserve"> টুকেন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3A0000"/>
        </w:rPr>
        <w:t xml:space="preserve"> আমার</w:t>
      </w:r>
      <w:r>
        <w:rPr>
          <w:color w:val="000011"/>
        </w:rPr>
        <w:t xml:space="preserve"> একটা</w:t>
      </w:r>
      <w:r>
        <w:rPr>
          <w:color w:val="00002F"/>
        </w:rPr>
        <w:t xml:space="preserve"> বিদ্যুৎ</w:t>
      </w:r>
      <w:r>
        <w:rPr>
          <w:color w:val="00000E"/>
        </w:rPr>
        <w:t xml:space="preserve"> বিলের</w:t>
      </w:r>
      <w:r>
        <w:rPr>
          <w:color w:val="000085"/>
        </w:rPr>
        <w:t xml:space="preserve"> টোকেন</w:t>
      </w:r>
      <w:r>
        <w:rPr>
          <w:color w:val="000003"/>
        </w:rPr>
        <w:t xml:space="preserve"> লাগবে</w:t>
      </w:r>
      <w:r>
        <w:br/>
      </w:r>
      <w:r>
        <w:rPr>
          <w:color w:val="000011"/>
        </w:rPr>
        <w:t xml:space="preserve"> একটা</w:t>
      </w:r>
      <w:r>
        <w:rPr>
          <w:color w:val="000000"/>
        </w:rPr>
        <w:t xml:space="preserve"> ওয়েজ</w:t>
      </w:r>
      <w:r>
        <w:rPr>
          <w:color w:val="000000"/>
        </w:rPr>
        <w:t xml:space="preserve"> জোনের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010000"/>
        </w:rPr>
        <w:t xml:space="preserve"> করছিলাম</w:t>
      </w:r>
      <w:r>
        <w:rPr>
          <w:color w:val="000085"/>
        </w:rPr>
        <w:t xml:space="preserve"> টোকেন</w:t>
      </w:r>
      <w:r>
        <w:rPr>
          <w:color w:val="00001A"/>
        </w:rPr>
        <w:t xml:space="preserve"> পাইনি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নাং</w:t>
      </w:r>
      <w:r>
        <w:rPr>
          <w:color w:val="000004"/>
        </w:rPr>
        <w:t xml:space="preserve"> দেন</w:t>
      </w:r>
      <w:r>
        <w:br/>
      </w:r>
      <w:r>
        <w:rPr>
          <w:color w:val="3A0000"/>
        </w:rPr>
        <w:t xml:space="preserve"> আমার</w:t>
      </w:r>
      <w:r>
        <w:rPr>
          <w:color w:val="000057"/>
        </w:rPr>
        <w:t xml:space="preserve"> বিল</w:t>
      </w:r>
      <w:r>
        <w:rPr>
          <w:color w:val="000017"/>
        </w:rPr>
        <w:t xml:space="preserve"> টুকেন</w:t>
      </w:r>
      <w:r>
        <w:rPr>
          <w:color w:val="00001A"/>
        </w:rPr>
        <w:t xml:space="preserve"> পাইনি</w:t>
      </w:r>
      <w:r>
        <w:rPr>
          <w:color w:val="00002E"/>
        </w:rPr>
        <w:t xml:space="preserve"> টাকা</w:t>
      </w:r>
      <w:r>
        <w:br/>
      </w:r>
      <w:r>
        <w:rPr>
          <w:color w:val="020000"/>
        </w:rPr>
        <w:t xml:space="preserve"> aj</w:t>
      </w:r>
      <w:r>
        <w:rPr>
          <w:color w:val="000033"/>
        </w:rPr>
        <w:t xml:space="preserve"> bpdb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00000C"/>
        </w:rPr>
        <w:t xml:space="preserve"> e</w:t>
      </w:r>
      <w:r>
        <w:rPr>
          <w:color w:val="0000FF"/>
        </w:rPr>
        <w:t xml:space="preserve"> token</w:t>
      </w:r>
      <w:r>
        <w:rPr>
          <w:color w:val="000004"/>
        </w:rPr>
        <w:t xml:space="preserve"> astese</w:t>
      </w:r>
      <w:r>
        <w:rPr>
          <w:color w:val="000023"/>
        </w:rPr>
        <w:t xml:space="preserve"> na</w:t>
      </w:r>
      <w:r>
        <w:rPr>
          <w:color w:val="000002"/>
        </w:rPr>
        <w:t xml:space="preserve"> keno</w:t>
      </w:r>
      <w:r>
        <w:br/>
      </w:r>
      <w:r>
        <w:rPr>
          <w:color w:val="0B0000"/>
        </w:rPr>
        <w:t xml:space="preserve"> ekta</w:t>
      </w:r>
      <w:r>
        <w:rPr>
          <w:color w:val="000033"/>
        </w:rPr>
        <w:t xml:space="preserve"> bpdb</w:t>
      </w:r>
      <w:r>
        <w:rPr>
          <w:color w:val="000028"/>
        </w:rPr>
        <w:t xml:space="preserve"> recharge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03"/>
        </w:rPr>
        <w:t xml:space="preserve"> paybill</w:t>
      </w:r>
      <w:r>
        <w:rPr>
          <w:color w:val="2D0000"/>
        </w:rPr>
        <w:t xml:space="preserve"> er</w:t>
      </w:r>
      <w:r>
        <w:rPr>
          <w:color w:val="000000"/>
        </w:rPr>
        <w:t xml:space="preserve"> maddome</w:t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0C"/>
        </w:rPr>
        <w:t xml:space="preserve"> e</w:t>
      </w:r>
      <w:r>
        <w:rPr>
          <w:color w:val="000033"/>
        </w:rPr>
        <w:t xml:space="preserve"> tk</w:t>
      </w:r>
      <w:r>
        <w:rPr>
          <w:color w:val="000028"/>
        </w:rPr>
        <w:t xml:space="preserve"> recharge</w:t>
      </w:r>
      <w:r>
        <w:rPr>
          <w:color w:val="0C0000"/>
        </w:rPr>
        <w:t xml:space="preserve"> korci</w:t>
      </w:r>
      <w:r>
        <w:rPr>
          <w:color w:val="430000"/>
        </w:rPr>
        <w:t xml:space="preserve"> but</w:t>
      </w:r>
      <w:r>
        <w:rPr>
          <w:color w:val="000010"/>
        </w:rPr>
        <w:t xml:space="preserve"> code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30000"/>
        </w:rPr>
        <w:t xml:space="preserve"> ektu</w:t>
      </w:r>
      <w:r>
        <w:rPr>
          <w:color w:val="000000"/>
        </w:rPr>
        <w:t xml:space="preserve"> dekben</w:t>
      </w:r>
      <w:r>
        <w:br/>
      </w:r>
      <w:r>
        <w:rPr>
          <w:color w:val="000027"/>
        </w:rPr>
        <w:t xml:space="preserve"> প্রিপেইড</w:t>
      </w:r>
      <w:r>
        <w:rPr>
          <w:color w:val="00000E"/>
        </w:rPr>
        <w:t xml:space="preserve"> বিলের</w:t>
      </w:r>
      <w:r>
        <w:rPr>
          <w:color w:val="000017"/>
        </w:rPr>
        <w:t xml:space="preserve"> টুকেন</w:t>
      </w:r>
      <w:r>
        <w:rPr>
          <w:color w:val="000001"/>
        </w:rPr>
        <w:t xml:space="preserve"> পেলাম</w:t>
      </w:r>
      <w:r>
        <w:rPr>
          <w:color w:val="000021"/>
        </w:rPr>
        <w:t xml:space="preserve"> না</w:t>
      </w:r>
      <w:r>
        <w:br/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5"/>
        </w:rPr>
        <w:t xml:space="preserve"> diyechi</w:t>
      </w:r>
      <w:r>
        <w:rPr>
          <w:color w:val="0000FF"/>
        </w:rPr>
        <w:t xml:space="preserve"> token</w:t>
      </w:r>
      <w:r>
        <w:rPr>
          <w:color w:val="000000"/>
        </w:rPr>
        <w:t xml:space="preserve"> payni</w:t>
      </w:r>
      <w:r>
        <w:rPr>
          <w:color w:val="0000FF"/>
        </w:rPr>
        <w:t xml:space="preserve"> token</w:t>
      </w:r>
      <w:r>
        <w:rPr>
          <w:color w:val="000000"/>
        </w:rPr>
        <w:t xml:space="preserve"> pawar</w:t>
      </w:r>
      <w:r>
        <w:rPr>
          <w:color w:val="000000"/>
        </w:rPr>
        <w:t xml:space="preserve"> jonne</w:t>
      </w:r>
      <w:r>
        <w:rPr>
          <w:color w:val="040000"/>
        </w:rPr>
        <w:t xml:space="preserve"> je</w:t>
      </w:r>
      <w:r>
        <w:rPr>
          <w:color w:val="000000"/>
        </w:rPr>
        <w:t xml:space="preserve"> numbre</w:t>
      </w:r>
      <w:r>
        <w:rPr>
          <w:color w:val="000014"/>
        </w:rPr>
        <w:t xml:space="preserve"> sms</w:t>
      </w:r>
      <w:r>
        <w:rPr>
          <w:color w:val="000000"/>
        </w:rPr>
        <w:t xml:space="preserve"> dile</w:t>
      </w:r>
      <w:r>
        <w:rPr>
          <w:color w:val="0000FF"/>
        </w:rPr>
        <w:t xml:space="preserve"> token</w:t>
      </w:r>
      <w:r>
        <w:rPr>
          <w:color w:val="000000"/>
        </w:rPr>
        <w:t xml:space="preserve"> chole</w:t>
      </w:r>
      <w:r>
        <w:rPr>
          <w:color w:val="000042"/>
        </w:rPr>
        <w:t xml:space="preserve"> ase</w:t>
      </w:r>
      <w:r>
        <w:rPr>
          <w:color w:val="010000"/>
        </w:rPr>
        <w:t xml:space="preserve"> sei</w:t>
      </w:r>
      <w:r>
        <w:rPr>
          <w:color w:val="000000"/>
        </w:rPr>
        <w:t xml:space="preserve"> numberta</w:t>
      </w:r>
      <w:r>
        <w:rPr>
          <w:color w:val="000000"/>
        </w:rPr>
        <w:t xml:space="preserve"> lagto</w:t>
      </w:r>
      <w:r>
        <w:rPr>
          <w:color w:val="000000"/>
        </w:rPr>
        <w:t xml:space="preserve"> dea</w:t>
      </w:r>
      <w:r>
        <w:rPr>
          <w:color w:val="000000"/>
        </w:rPr>
        <w:t xml:space="preserve"> jabe</w:t>
      </w:r>
      <w:r>
        <w:br/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110000"/>
        </w:rPr>
        <w:t xml:space="preserve"> korsi</w:t>
      </w:r>
      <w:r>
        <w:rPr>
          <w:color w:val="0000FF"/>
        </w:rPr>
        <w:t xml:space="preserve"> token</w:t>
      </w:r>
      <w:r>
        <w:rPr>
          <w:color w:val="090000"/>
        </w:rPr>
        <w:t xml:space="preserve"> den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00009"/>
        </w:rPr>
        <w:t xml:space="preserve"> পল্লী</w:t>
      </w:r>
      <w:r>
        <w:rPr>
          <w:color w:val="00002F"/>
        </w:rPr>
        <w:t xml:space="preserve"> বিদ্যুৎ</w:t>
      </w:r>
      <w:r>
        <w:rPr>
          <w:color w:val="000027"/>
        </w:rPr>
        <w:t xml:space="preserve"> প্রিপেইড</w:t>
      </w:r>
      <w:r>
        <w:rPr>
          <w:color w:val="000057"/>
        </w:rPr>
        <w:t xml:space="preserve"> বিল</w:t>
      </w:r>
      <w:r>
        <w:rPr>
          <w:color w:val="510000"/>
        </w:rPr>
        <w:t xml:space="preserve"> আমি</w:t>
      </w:r>
      <w:r>
        <w:rPr>
          <w:color w:val="000003"/>
        </w:rPr>
        <w:t xml:space="preserve"> পরিশোধ</w:t>
      </w:r>
      <w:r>
        <w:rPr>
          <w:color w:val="000000"/>
        </w:rPr>
        <w:t xml:space="preserve"> করেছে</w:t>
      </w:r>
      <w:r>
        <w:rPr>
          <w:color w:val="520000"/>
        </w:rPr>
        <w:t xml:space="preserve"> কিন্তু</w:t>
      </w:r>
      <w:r>
        <w:rPr>
          <w:color w:val="3A0000"/>
        </w:rPr>
        <w:t xml:space="preserve"> আমার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B0000"/>
        </w:rPr>
        <w:t xml:space="preserve"> vai</w:t>
      </w:r>
      <w:r>
        <w:rPr>
          <w:color w:val="5E0000"/>
        </w:rPr>
        <w:t xml:space="preserve"> ami</w:t>
      </w:r>
      <w:r>
        <w:rPr>
          <w:color w:val="000000"/>
        </w:rPr>
        <w:t xml:space="preserve"> pollibidud</w:t>
      </w:r>
      <w:r>
        <w:rPr>
          <w:color w:val="000049"/>
        </w:rPr>
        <w:t xml:space="preserve"> prepaid</w:t>
      </w:r>
      <w:r>
        <w:rPr>
          <w:color w:val="000033"/>
        </w:rPr>
        <w:t xml:space="preserve"> tk</w:t>
      </w:r>
      <w:r>
        <w:rPr>
          <w:color w:val="000000"/>
        </w:rPr>
        <w:t xml:space="preserve"> borsi</w:t>
      </w:r>
      <w:r>
        <w:rPr>
          <w:color w:val="430000"/>
        </w:rPr>
        <w:t xml:space="preserve"> but</w:t>
      </w:r>
      <w:r>
        <w:rPr>
          <w:color w:val="000000"/>
        </w:rPr>
        <w:t xml:space="preserve"> koto</w:t>
      </w:r>
      <w:r>
        <w:rPr>
          <w:color w:val="0000FF"/>
        </w:rPr>
        <w:t xml:space="preserve"> token</w:t>
      </w:r>
      <w:r>
        <w:rPr>
          <w:color w:val="000000"/>
        </w:rPr>
        <w:t xml:space="preserve"> othoba</w:t>
      </w:r>
      <w:r>
        <w:rPr>
          <w:color w:val="000007"/>
        </w:rPr>
        <w:t xml:space="preserve"> kono</w:t>
      </w:r>
      <w:r>
        <w:rPr>
          <w:color w:val="000014"/>
        </w:rPr>
        <w:t xml:space="preserve"> sms</w:t>
      </w:r>
      <w:r>
        <w:rPr>
          <w:color w:val="0C0000"/>
        </w:rPr>
        <w:t xml:space="preserve"> ashe</w:t>
      </w:r>
      <w:r>
        <w:rPr>
          <w:color w:val="00001D"/>
        </w:rPr>
        <w:t xml:space="preserve"> ni</w:t>
      </w:r>
      <w:r>
        <w:rPr>
          <w:color w:val="000033"/>
        </w:rPr>
        <w:t xml:space="preserve"> tk</w:t>
      </w:r>
      <w:r>
        <w:br/>
      </w:r>
      <w:r>
        <w:rPr>
          <w:color w:val="00003A"/>
        </w:rPr>
        <w:t xml:space="preserve"> মিটার</w:t>
      </w:r>
      <w:r>
        <w:rPr>
          <w:color w:val="000001"/>
        </w:rPr>
        <w:t xml:space="preserve"> রির্চাজ</w:t>
      </w:r>
      <w:r>
        <w:rPr>
          <w:color w:val="130000"/>
        </w:rPr>
        <w:t xml:space="preserve"> করছি</w:t>
      </w:r>
      <w:r>
        <w:rPr>
          <w:color w:val="520000"/>
        </w:rPr>
        <w:t xml:space="preserve"> কিন্তু</w:t>
      </w:r>
      <w:r>
        <w:rPr>
          <w:color w:val="00000D"/>
        </w:rPr>
        <w:t xml:space="preserve"> মেসেজ</w:t>
      </w:r>
      <w:r>
        <w:rPr>
          <w:color w:val="080000"/>
        </w:rPr>
        <w:t xml:space="preserve"> আসছে</w:t>
      </w:r>
      <w:r>
        <w:rPr>
          <w:color w:val="000021"/>
        </w:rPr>
        <w:t xml:space="preserve"> না</w:t>
      </w:r>
      <w:r>
        <w:br/>
      </w:r>
      <w:r>
        <w:rPr>
          <w:color w:val="000027"/>
        </w:rPr>
        <w:t xml:space="preserve"> প্রিপেইড</w:t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18"/>
        </w:rPr>
        <w:t xml:space="preserve"> রিচার্জ</w:t>
      </w:r>
      <w:r>
        <w:rPr>
          <w:color w:val="130000"/>
        </w:rPr>
        <w:t xml:space="preserve"> করছি</w:t>
      </w:r>
      <w:r>
        <w:rPr>
          <w:color w:val="000085"/>
        </w:rPr>
        <w:t xml:space="preserve"> টোকেন</w:t>
      </w:r>
      <w:r>
        <w:rPr>
          <w:color w:val="120000"/>
        </w:rPr>
        <w:t xml:space="preserve"> পাই</w:t>
      </w:r>
      <w:r>
        <w:rPr>
          <w:color w:val="0E0000"/>
        </w:rPr>
        <w:t xml:space="preserve"> নি</w:t>
      </w:r>
      <w:r>
        <w:br/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মিটাট</w:t>
      </w:r>
      <w:r>
        <w:rPr>
          <w:color w:val="000018"/>
        </w:rPr>
        <w:t xml:space="preserve"> রিচার্জ</w:t>
      </w:r>
      <w:r>
        <w:rPr>
          <w:color w:val="070000"/>
        </w:rPr>
        <w:t xml:space="preserve"> করলাম</w:t>
      </w:r>
      <w:r>
        <w:rPr>
          <w:color w:val="3A0000"/>
        </w:rPr>
        <w:t xml:space="preserve"> আমার</w:t>
      </w:r>
      <w:r>
        <w:rPr>
          <w:color w:val="00000C"/>
        </w:rPr>
        <w:t xml:space="preserve"> কোড</w:t>
      </w:r>
      <w:r>
        <w:rPr>
          <w:color w:val="000002"/>
        </w:rPr>
        <w:t xml:space="preserve"> আসলো</w:t>
      </w:r>
      <w:r>
        <w:rPr>
          <w:color w:val="000021"/>
        </w:rPr>
        <w:t xml:space="preserve"> না</w:t>
      </w:r>
      <w:r>
        <w:br/>
      </w:r>
      <w:r>
        <w:rPr>
          <w:color w:val="5E0000"/>
        </w:rPr>
        <w:t xml:space="preserve"> ami</w:t>
      </w:r>
      <w:r>
        <w:rPr>
          <w:color w:val="000003"/>
        </w:rPr>
        <w:t xml:space="preserve"> bidut</w:t>
      </w:r>
      <w:r>
        <w:rPr>
          <w:color w:val="2D0000"/>
        </w:rPr>
        <w:t xml:space="preserve"> er</w:t>
      </w:r>
      <w:r>
        <w:rPr>
          <w:color w:val="000080"/>
        </w:rPr>
        <w:t xml:space="preserve"> bill</w:t>
      </w:r>
      <w:r>
        <w:rPr>
          <w:color w:val="000030"/>
        </w:rPr>
        <w:t xml:space="preserve"> bkash</w:t>
      </w:r>
      <w:r>
        <w:rPr>
          <w:color w:val="080000"/>
        </w:rPr>
        <w:t xml:space="preserve"> korechi</w:t>
      </w:r>
      <w:r>
        <w:rPr>
          <w:color w:val="220000"/>
        </w:rPr>
        <w:t xml:space="preserve"> kintu</w:t>
      </w:r>
      <w:r>
        <w:rPr>
          <w:color w:val="000001"/>
        </w:rPr>
        <w:t xml:space="preserve"> cod</w:t>
      </w:r>
      <w:r>
        <w:rPr>
          <w:color w:val="000000"/>
        </w:rPr>
        <w:t xml:space="preserve"> pacchi</w:t>
      </w:r>
      <w:r>
        <w:rPr>
          <w:color w:val="000023"/>
        </w:rPr>
        <w:t xml:space="preserve"> na</w:t>
      </w:r>
      <w:r>
        <w:br/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04"/>
        </w:rPr>
        <w:t xml:space="preserve"> দিছি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ahsayni</w:t>
      </w:r>
      <w:r>
        <w:br/>
      </w:r>
      <w:r>
        <w:rPr>
          <w:color w:val="020000"/>
        </w:rPr>
        <w:t xml:space="preserve"> your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2"/>
        </w:rPr>
        <w:t xml:space="preserve"> request</w:t>
      </w:r>
      <w:r>
        <w:rPr>
          <w:color w:val="040000"/>
        </w:rPr>
        <w:t xml:space="preserve"> of</w:t>
      </w:r>
      <w:r>
        <w:rPr>
          <w:color w:val="000033"/>
        </w:rPr>
        <w:t xml:space="preserve"> tk</w:t>
      </w:r>
      <w:r>
        <w:rPr>
          <w:color w:val="020000"/>
        </w:rPr>
        <w:t xml:space="preserve"> is</w:t>
      </w:r>
      <w:r>
        <w:rPr>
          <w:color w:val="000001"/>
        </w:rPr>
        <w:t xml:space="preserve"> being</w:t>
      </w:r>
      <w:r>
        <w:rPr>
          <w:color w:val="000001"/>
        </w:rPr>
        <w:t xml:space="preserve"> processed</w:t>
      </w:r>
      <w:r>
        <w:rPr>
          <w:color w:val="060000"/>
        </w:rPr>
        <w:t xml:space="preserve"> at</w:t>
      </w:r>
      <w:r>
        <w:rPr>
          <w:color w:val="000000"/>
        </w:rPr>
        <w:t xml:space="preserve"> pm</w:t>
      </w:r>
      <w:r>
        <w:rPr>
          <w:color w:val="000006"/>
        </w:rPr>
        <w:t xml:space="preserve"> fee</w:t>
      </w:r>
      <w:r>
        <w:rPr>
          <w:color w:val="000033"/>
        </w:rPr>
        <w:t xml:space="preserve"> tk</w:t>
      </w:r>
      <w:r>
        <w:rPr>
          <w:color w:val="040000"/>
        </w:rPr>
        <w:t xml:space="preserve"> trxid</w:t>
      </w:r>
      <w:r>
        <w:rPr>
          <w:color w:val="000000"/>
        </w:rPr>
        <w:t xml:space="preserve"> bkwcr</w:t>
      </w:r>
      <w:r>
        <w:rPr>
          <w:color w:val="000001"/>
        </w:rPr>
        <w:t xml:space="preserve"> org</w:t>
      </w:r>
      <w:r>
        <w:rPr>
          <w:color w:val="000008"/>
        </w:rPr>
        <w:t xml:space="preserve"> palli</w:t>
      </w:r>
      <w:r>
        <w:rPr>
          <w:color w:val="000002"/>
        </w:rPr>
        <w:t xml:space="preserve"> bidyut</w:t>
      </w:r>
      <w:r>
        <w:rPr>
          <w:color w:val="000049"/>
        </w:rPr>
        <w:t xml:space="preserve"> prepaid</w:t>
      </w:r>
      <w:r>
        <w:rPr>
          <w:color w:val="240000"/>
        </w:rPr>
        <w:t xml:space="preserve"> a</w:t>
      </w:r>
      <w:r>
        <w:rPr>
          <w:color w:val="080000"/>
        </w:rPr>
        <w:t xml:space="preserve"> c</w:t>
      </w:r>
      <w:r>
        <w:rPr>
          <w:color w:val="1C0000"/>
        </w:rPr>
        <w:t xml:space="preserve"> amar</w:t>
      </w:r>
      <w:r>
        <w:rPr>
          <w:color w:val="000004"/>
        </w:rPr>
        <w:t xml:space="preserve"> metre</w:t>
      </w:r>
      <w:r>
        <w:rPr>
          <w:color w:val="0000FF"/>
        </w:rPr>
        <w:t xml:space="preserve"> token</w:t>
      </w:r>
      <w:r>
        <w:rPr>
          <w:color w:val="060000"/>
        </w:rPr>
        <w:t xml:space="preserve"> plz</w:t>
      </w:r>
      <w:r>
        <w:br/>
      </w:r>
      <w:r>
        <w:rPr>
          <w:color w:val="5E0000"/>
        </w:rPr>
        <w:t xml:space="preserve"> ami</w:t>
      </w:r>
      <w:r>
        <w:rPr>
          <w:color w:val="000001"/>
        </w:rPr>
        <w:t xml:space="preserve"> card</w:t>
      </w:r>
      <w:r>
        <w:rPr>
          <w:color w:val="000000"/>
        </w:rPr>
        <w:t xml:space="preserve"> meter-e</w:t>
      </w:r>
      <w:r>
        <w:rPr>
          <w:color w:val="00001E"/>
        </w:rPr>
        <w:t xml:space="preserve"> taka</w:t>
      </w:r>
      <w:r>
        <w:rPr>
          <w:color w:val="000000"/>
        </w:rPr>
        <w:t xml:space="preserve"> vorci</w:t>
      </w:r>
      <w:r>
        <w:rPr>
          <w:color w:val="430000"/>
        </w:rPr>
        <w:t xml:space="preserve"> but</w:t>
      </w:r>
      <w:r>
        <w:rPr>
          <w:color w:val="000010"/>
        </w:rPr>
        <w:t xml:space="preserve"> code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33"/>
        </w:rPr>
        <w:t xml:space="preserve"> bpdb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20000"/>
        </w:rPr>
        <w:t xml:space="preserve"> koreci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D"/>
        </w:rPr>
        <w:t xml:space="preserve"> paini</w:t>
      </w:r>
      <w:r>
        <w:br/>
      </w:r>
      <w:r>
        <w:rPr>
          <w:color w:val="070000"/>
        </w:rPr>
        <w:t xml:space="preserve"> আমাকে</w:t>
      </w:r>
      <w:r>
        <w:rPr>
          <w:color w:val="1A0000"/>
        </w:rPr>
        <w:t xml:space="preserve"> এখনো</w:t>
      </w:r>
      <w:r>
        <w:rPr>
          <w:color w:val="00000E"/>
        </w:rPr>
        <w:t xml:space="preserve"> মিটারের</w:t>
      </w:r>
      <w:r>
        <w:rPr>
          <w:color w:val="000017"/>
        </w:rPr>
        <w:t xml:space="preserve"> টুকেন</w:t>
      </w:r>
      <w:r>
        <w:rPr>
          <w:color w:val="000003"/>
        </w:rPr>
        <w:t xml:space="preserve"> দেওয়া</w:t>
      </w:r>
      <w:r>
        <w:rPr>
          <w:color w:val="000000"/>
        </w:rPr>
        <w:t xml:space="preserve"> হয়নি</w:t>
      </w:r>
      <w:r>
        <w:br/>
      </w:r>
      <w:r>
        <w:rPr>
          <w:color w:val="000033"/>
        </w:rPr>
        <w:t xml:space="preserve"> tk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3A0000"/>
        </w:rPr>
        <w:t xml:space="preserve"> আমার</w:t>
      </w:r>
      <w:r>
        <w:rPr>
          <w:color w:val="00000A"/>
        </w:rPr>
        <w:t xml:space="preserve"> একটি</w:t>
      </w:r>
      <w:r>
        <w:rPr>
          <w:color w:val="000005"/>
        </w:rPr>
        <w:t xml:space="preserve"> বিদুৎ</w:t>
      </w:r>
      <w:r>
        <w:rPr>
          <w:color w:val="000057"/>
        </w:rPr>
        <w:t xml:space="preserve"> বিল</w:t>
      </w:r>
      <w:r>
        <w:rPr>
          <w:color w:val="000017"/>
        </w:rPr>
        <w:t xml:space="preserve"> টুকেন</w:t>
      </w:r>
      <w:r>
        <w:rPr>
          <w:color w:val="00002E"/>
        </w:rPr>
        <w:t xml:space="preserve"> আসে</w:t>
      </w:r>
      <w:r>
        <w:rPr>
          <w:color w:val="0E0000"/>
        </w:rPr>
        <w:t xml:space="preserve"> নি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br/>
      </w:r>
      <w:r>
        <w:rPr>
          <w:color w:val="000080"/>
        </w:rPr>
        <w:t xml:space="preserve"> bill</w:t>
      </w:r>
      <w:r>
        <w:rPr>
          <w:color w:val="000004"/>
        </w:rPr>
        <w:t xml:space="preserve"> successfully</w:t>
      </w:r>
      <w:r>
        <w:rPr>
          <w:color w:val="00000E"/>
        </w:rPr>
        <w:t xml:space="preserve"> paid</w:t>
      </w:r>
      <w:r>
        <w:rPr>
          <w:color w:val="000004"/>
        </w:rPr>
        <w:t xml:space="preserve"> biller</w:t>
      </w:r>
      <w:r>
        <w:rPr>
          <w:color w:val="000000"/>
        </w:rPr>
        <w:t xml:space="preserve"> wzpdclpre</w:t>
      </w:r>
      <w:r>
        <w:rPr>
          <w:color w:val="000003"/>
        </w:rPr>
        <w:t xml:space="preserve"> mmyy</w:t>
      </w:r>
      <w:r>
        <w:rPr>
          <w:color w:val="000003"/>
        </w:rPr>
        <w:t xml:space="preserve"> contact</w:t>
      </w:r>
      <w:r>
        <w:rPr>
          <w:color w:val="240000"/>
        </w:rPr>
        <w:t xml:space="preserve"> a</w:t>
      </w:r>
      <w:r>
        <w:rPr>
          <w:color w:val="080000"/>
        </w:rPr>
        <w:t xml:space="preserve"> c</w:t>
      </w:r>
      <w:r>
        <w:rPr>
          <w:color w:val="000005"/>
        </w:rPr>
        <w:t xml:space="preserve"> amount</w:t>
      </w:r>
      <w:r>
        <w:rPr>
          <w:color w:val="000033"/>
        </w:rPr>
        <w:t xml:space="preserve"> tk</w:t>
      </w:r>
      <w:r>
        <w:rPr>
          <w:color w:val="000006"/>
        </w:rPr>
        <w:t xml:space="preserve"> fee</w:t>
      </w:r>
      <w:r>
        <w:rPr>
          <w:color w:val="000033"/>
        </w:rPr>
        <w:t xml:space="preserve"> tk</w:t>
      </w:r>
      <w:r>
        <w:rPr>
          <w:color w:val="040000"/>
        </w:rPr>
        <w:t xml:space="preserve"> trxid</w:t>
      </w:r>
      <w:r>
        <w:rPr>
          <w:color w:val="000000"/>
        </w:rPr>
        <w:t xml:space="preserve"> ehkbzg</w:t>
      </w:r>
      <w:r>
        <w:rPr>
          <w:color w:val="060000"/>
        </w:rPr>
        <w:t xml:space="preserve"> at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40000"/>
        </w:rPr>
        <w:t xml:space="preserve"> lagbe</w:t>
      </w:r>
      <w:r>
        <w:br/>
      </w:r>
      <w:r>
        <w:rPr>
          <w:color w:val="1C0000"/>
        </w:rPr>
        <w:t xml:space="preserve"> amar</w:t>
      </w:r>
      <w:r>
        <w:rPr>
          <w:color w:val="100000"/>
        </w:rPr>
        <w:t xml:space="preserve"> akta</w:t>
      </w:r>
      <w:r>
        <w:rPr>
          <w:color w:val="000049"/>
        </w:rPr>
        <w:t xml:space="preserve"> prepaid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14"/>
        </w:rPr>
        <w:t xml:space="preserve"> sms</w:t>
      </w:r>
      <w:r>
        <w:rPr>
          <w:color w:val="000009"/>
        </w:rPr>
        <w:t xml:space="preserve"> akono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rPr>
          <w:color w:val="000000"/>
        </w:rPr>
        <w:t xml:space="preserve"> minit</w:t>
      </w:r>
      <w:r>
        <w:rPr>
          <w:color w:val="2D0000"/>
        </w:rPr>
        <w:t xml:space="preserve"> er</w:t>
      </w:r>
      <w:r>
        <w:rPr>
          <w:color w:val="000000"/>
        </w:rPr>
        <w:t xml:space="preserve"> upore</w:t>
      </w:r>
      <w:r>
        <w:rPr>
          <w:color w:val="040000"/>
        </w:rPr>
        <w:t xml:space="preserve"> hoye</w:t>
      </w:r>
      <w:r>
        <w:rPr>
          <w:color w:val="000000"/>
        </w:rPr>
        <w:t xml:space="preserve"> gesw</w:t>
      </w:r>
      <w:r>
        <w:br/>
      </w:r>
      <w:r>
        <w:rPr>
          <w:color w:val="0A0000"/>
        </w:rPr>
        <w:t xml:space="preserve"> sir</w:t>
      </w:r>
      <w:r>
        <w:rPr>
          <w:color w:val="000000"/>
        </w:rPr>
        <w:t xml:space="preserve"> bks</w:t>
      </w:r>
      <w:r>
        <w:rPr>
          <w:color w:val="00000C"/>
        </w:rPr>
        <w:t xml:space="preserve"> e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030000"/>
        </w:rPr>
        <w:t xml:space="preserve"> korar</w:t>
      </w:r>
      <w:r>
        <w:rPr>
          <w:color w:val="020000"/>
        </w:rPr>
        <w:t xml:space="preserve"> por</w:t>
      </w:r>
      <w:r>
        <w:rPr>
          <w:color w:val="0000FF"/>
        </w:rPr>
        <w:t xml:space="preserve"> token</w:t>
      </w:r>
      <w:r>
        <w:rPr>
          <w:color w:val="000000"/>
        </w:rPr>
        <w:t xml:space="preserve"> astecena</w:t>
      </w:r>
      <w:r>
        <w:br/>
      </w:r>
      <w:r>
        <w:rPr>
          <w:color w:val="100000"/>
        </w:rPr>
        <w:t xml:space="preserve"> amr</w:t>
      </w:r>
      <w:r>
        <w:rPr>
          <w:color w:val="000002"/>
        </w:rPr>
        <w:t xml:space="preserve"> last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70000"/>
        </w:rPr>
        <w:t xml:space="preserve"> ar</w:t>
      </w:r>
      <w:r>
        <w:rPr>
          <w:color w:val="000009"/>
        </w:rPr>
        <w:t xml:space="preserve"> msg</w:t>
      </w:r>
      <w:r>
        <w:rPr>
          <w:color w:val="000027"/>
        </w:rPr>
        <w:t xml:space="preserve"> ta</w:t>
      </w:r>
      <w:r>
        <w:rPr>
          <w:color w:val="000000"/>
        </w:rPr>
        <w:t xml:space="preserve"> vule</w:t>
      </w:r>
      <w:r>
        <w:rPr>
          <w:color w:val="000003"/>
        </w:rPr>
        <w:t xml:space="preserve"> delete</w:t>
      </w:r>
      <w:r>
        <w:rPr>
          <w:color w:val="000004"/>
        </w:rPr>
        <w:t xml:space="preserve"> kore</w:t>
      </w:r>
      <w:r>
        <w:rPr>
          <w:color w:val="000002"/>
        </w:rPr>
        <w:t xml:space="preserve"> disi</w:t>
      </w:r>
      <w:r>
        <w:rPr>
          <w:color w:val="000009"/>
        </w:rPr>
        <w:t xml:space="preserve"> msg</w:t>
      </w:r>
      <w:r>
        <w:rPr>
          <w:color w:val="000027"/>
        </w:rPr>
        <w:t xml:space="preserve"> ta</w:t>
      </w:r>
      <w:r>
        <w:rPr>
          <w:color w:val="000000"/>
        </w:rPr>
        <w:t xml:space="preserve"> dorkr</w:t>
      </w:r>
      <w:r>
        <w:br/>
      </w:r>
      <w:r>
        <w:rPr>
          <w:color w:val="000000"/>
        </w:rPr>
        <w:t xml:space="preserve"> usd</w:t>
      </w:r>
      <w:r>
        <w:rPr>
          <w:color w:val="010000"/>
        </w:rPr>
        <w:t xml:space="preserve"> te</w:t>
      </w:r>
      <w:r>
        <w:rPr>
          <w:color w:val="000033"/>
        </w:rPr>
        <w:t xml:space="preserve"> bpdb</w:t>
      </w:r>
      <w:r>
        <w:rPr>
          <w:color w:val="000014"/>
        </w:rPr>
        <w:t xml:space="preserve"> bil</w:t>
      </w:r>
      <w:r>
        <w:rPr>
          <w:color w:val="000007"/>
        </w:rPr>
        <w:t xml:space="preserve"> dilam</w:t>
      </w:r>
      <w:r>
        <w:rPr>
          <w:color w:val="0000FF"/>
        </w:rPr>
        <w:t xml:space="preserve"> token</w:t>
      </w:r>
      <w:r>
        <w:rPr>
          <w:color w:val="000005"/>
        </w:rPr>
        <w:t xml:space="preserve"> asenai</w:t>
      </w:r>
      <w:r>
        <w:rPr>
          <w:color w:val="000000"/>
        </w:rPr>
        <w:t xml:space="preserve"> ekhno</w:t>
      </w:r>
      <w:r>
        <w:br/>
      </w:r>
      <w:r>
        <w:rPr>
          <w:color w:val="5E0000"/>
        </w:rPr>
        <w:t xml:space="preserve"> ami</w:t>
      </w:r>
      <w:r>
        <w:rPr>
          <w:color w:val="0B0000"/>
        </w:rPr>
        <w:t xml:space="preserve"> ai</w:t>
      </w:r>
      <w:r>
        <w:rPr>
          <w:color w:val="000006"/>
        </w:rPr>
        <w:t xml:space="preserve"> agent</w:t>
      </w:r>
      <w:r>
        <w:rPr>
          <w:color w:val="00006D"/>
        </w:rPr>
        <w:t xml:space="preserve"> number</w:t>
      </w:r>
      <w:r>
        <w:rPr>
          <w:color w:val="000003"/>
        </w:rPr>
        <w:t xml:space="preserve"> thake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110000"/>
        </w:rPr>
        <w:t xml:space="preserve"> korsi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5E0000"/>
        </w:rPr>
        <w:t xml:space="preserve"> ami</w:t>
      </w:r>
      <w:r>
        <w:rPr>
          <w:color w:val="000003"/>
        </w:rPr>
        <w:t xml:space="preserve"> paybill</w:t>
      </w:r>
      <w:r>
        <w:rPr>
          <w:color w:val="080000"/>
        </w:rPr>
        <w:t xml:space="preserve"> korechi</w:t>
      </w:r>
      <w:r>
        <w:rPr>
          <w:color w:val="00001E"/>
        </w:rPr>
        <w:t xml:space="preserve"> taka</w:t>
      </w:r>
      <w:r>
        <w:rPr>
          <w:color w:val="000007"/>
        </w:rPr>
        <w:t xml:space="preserve"> ekhono</w:t>
      </w:r>
      <w:r>
        <w:rPr>
          <w:color w:val="0000FF"/>
        </w:rPr>
        <w:t xml:space="preserve"> token</w:t>
      </w:r>
      <w:r>
        <w:rPr>
          <w:color w:val="000002"/>
        </w:rPr>
        <w:t xml:space="preserve"> painai</w:t>
      </w:r>
      <w:r>
        <w:br/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3"/>
        </w:rPr>
        <w:t xml:space="preserve"> পাচ্ছি</w:t>
      </w:r>
      <w:r>
        <w:rPr>
          <w:color w:val="000021"/>
        </w:rPr>
        <w:t xml:space="preserve"> না</w:t>
      </w:r>
      <w:r>
        <w:br/>
      </w:r>
      <w:r>
        <w:rPr>
          <w:color w:val="010000"/>
        </w:rPr>
        <w:t xml:space="preserve"> apu</w:t>
      </w:r>
      <w:r>
        <w:rPr>
          <w:color w:val="5E0000"/>
        </w:rPr>
        <w:t xml:space="preserve"> ami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4"/>
        </w:rPr>
        <w:t xml:space="preserve"> dici</w:t>
      </w:r>
      <w:r>
        <w:rPr>
          <w:color w:val="020000"/>
        </w:rPr>
        <w:t xml:space="preserve"> j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D"/>
        </w:rPr>
        <w:t xml:space="preserve"> paini</w:t>
      </w:r>
      <w:r>
        <w:br/>
      </w:r>
      <w:r>
        <w:rPr>
          <w:color w:val="510000"/>
        </w:rPr>
        <w:t xml:space="preserve"> আমি</w:t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ভরলাম</w:t>
      </w:r>
      <w:r>
        <w:rPr>
          <w:color w:val="520000"/>
        </w:rPr>
        <w:t xml:space="preserve"> কিন্তু</w:t>
      </w:r>
      <w:r>
        <w:rPr>
          <w:color w:val="000000"/>
        </w:rPr>
        <w:t xml:space="preserve"> সংখ্যার</w:t>
      </w:r>
      <w:r>
        <w:rPr>
          <w:color w:val="00000C"/>
        </w:rPr>
        <w:t xml:space="preserve"> কোড</w:t>
      </w:r>
      <w:r>
        <w:rPr>
          <w:color w:val="00001A"/>
        </w:rPr>
        <w:t xml:space="preserve"> পাইনি</w:t>
      </w:r>
      <w:r>
        <w:br/>
      </w:r>
      <w:r>
        <w:rPr>
          <w:color w:val="000002"/>
        </w:rPr>
        <w:t xml:space="preserve"> বিদ্যুত</w:t>
      </w:r>
      <w:r>
        <w:rPr>
          <w:color w:val="000057"/>
        </w:rPr>
        <w:t xml:space="preserve"> বিল</w:t>
      </w:r>
      <w:r>
        <w:rPr>
          <w:color w:val="000003"/>
        </w:rPr>
        <w:t xml:space="preserve"> পরিশোধ</w:t>
      </w:r>
      <w:r>
        <w:rPr>
          <w:color w:val="130000"/>
        </w:rPr>
        <w:t xml:space="preserve"> করছি</w:t>
      </w:r>
      <w:r>
        <w:rPr>
          <w:color w:val="00000C"/>
        </w:rPr>
        <w:t xml:space="preserve"> কোড</w:t>
      </w:r>
      <w:r>
        <w:rPr>
          <w:color w:val="000004"/>
        </w:rPr>
        <w:t xml:space="preserve"> আসেনাই</w:t>
      </w:r>
      <w:r>
        <w:rPr>
          <w:color w:val="1A0000"/>
        </w:rPr>
        <w:t xml:space="preserve"> এখনো</w:t>
      </w:r>
      <w:r>
        <w:br/>
      </w:r>
      <w:r>
        <w:rPr>
          <w:color w:val="1C0000"/>
        </w:rPr>
        <w:t xml:space="preserve"> amar</w:t>
      </w:r>
      <w:r>
        <w:rPr>
          <w:color w:val="000000"/>
        </w:rPr>
        <w:t xml:space="preserve"> kati</w:t>
      </w:r>
      <w:r>
        <w:rPr>
          <w:color w:val="000004"/>
        </w:rPr>
        <w:t xml:space="preserve"> pdb</w:t>
      </w:r>
      <w:r>
        <w:rPr>
          <w:color w:val="000000"/>
        </w:rPr>
        <w:t xml:space="preserve"> tken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lagve</w:t>
      </w:r>
      <w:r>
        <w:br/>
      </w:r>
      <w:r>
        <w:rPr>
          <w:color w:val="000006"/>
        </w:rPr>
        <w:t xml:space="preserve"> bpdp</w:t>
      </w:r>
      <w:r>
        <w:rPr>
          <w:color w:val="000002"/>
        </w:rPr>
        <w:t xml:space="preserve"> recharged</w:t>
      </w:r>
      <w:r>
        <w:rPr>
          <w:color w:val="000033"/>
        </w:rPr>
        <w:t xml:space="preserve"> tk</w:t>
      </w:r>
      <w:r>
        <w:rPr>
          <w:color w:val="000004"/>
        </w:rPr>
        <w:t xml:space="preserve"> -</w:t>
      </w:r>
      <w:r>
        <w:rPr>
          <w:color w:val="430000"/>
        </w:rPr>
        <w:t xml:space="preserve"> but</w:t>
      </w:r>
      <w:r>
        <w:rPr>
          <w:color w:val="000010"/>
        </w:rPr>
        <w:t xml:space="preserve"> not</w:t>
      </w:r>
      <w:r>
        <w:rPr>
          <w:color w:val="00000C"/>
        </w:rPr>
        <w:t xml:space="preserve"> get</w:t>
      </w:r>
      <w:r>
        <w:rPr>
          <w:color w:val="000007"/>
        </w:rPr>
        <w:t xml:space="preserve"> message</w:t>
      </w:r>
      <w:r>
        <w:rPr>
          <w:color w:val="020000"/>
        </w:rPr>
        <w:t xml:space="preserve"> pls</w:t>
      </w:r>
      <w:r>
        <w:rPr>
          <w:color w:val="000005"/>
        </w:rPr>
        <w:t xml:space="preserve"> send</w:t>
      </w:r>
      <w:r>
        <w:rPr>
          <w:color w:val="0000FF"/>
        </w:rPr>
        <w:t xml:space="preserve"> token</w:t>
      </w:r>
      <w:r>
        <w:rPr>
          <w:color w:val="000000"/>
        </w:rPr>
        <w:t xml:space="preserve"> into</w:t>
      </w:r>
      <w:r>
        <w:rPr>
          <w:color w:val="000008"/>
        </w:rPr>
        <w:t xml:space="preserve"> my</w:t>
      </w:r>
      <w:r>
        <w:rPr>
          <w:color w:val="000030"/>
        </w:rPr>
        <w:t xml:space="preserve"> bkash</w:t>
      </w:r>
      <w:r>
        <w:rPr>
          <w:color w:val="000027"/>
        </w:rPr>
        <w:t xml:space="preserve"> no</w:t>
      </w:r>
      <w:r>
        <w:br/>
      </w:r>
      <w:r>
        <w:rPr>
          <w:color w:val="000000"/>
        </w:rPr>
        <w:t xml:space="preserve"> ভাইয়া</w:t>
      </w:r>
      <w:r>
        <w:rPr>
          <w:color w:val="070000"/>
        </w:rPr>
        <w:t xml:space="preserve"> এই</w:t>
      </w:r>
      <w:r>
        <w:rPr>
          <w:color w:val="010000"/>
        </w:rPr>
        <w:t xml:space="preserve"> মাত্র</w:t>
      </w:r>
      <w:r>
        <w:rPr>
          <w:color w:val="000011"/>
        </w:rPr>
        <w:t xml:space="preserve"> একটা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04"/>
        </w:rPr>
        <w:t xml:space="preserve"> দিলাম</w:t>
      </w:r>
      <w:r>
        <w:rPr>
          <w:color w:val="520000"/>
        </w:rPr>
        <w:t xml:space="preserve"> কিন্তু</w:t>
      </w:r>
      <w:r>
        <w:rPr>
          <w:color w:val="040000"/>
        </w:rPr>
        <w:t xml:space="preserve"> কোনো</w:t>
      </w:r>
      <w:r>
        <w:rPr>
          <w:color w:val="000085"/>
        </w:rPr>
        <w:t xml:space="preserve"> টোকেন</w:t>
      </w:r>
      <w:r>
        <w:rPr>
          <w:color w:val="00000D"/>
        </w:rPr>
        <w:t xml:space="preserve"> মেসেজ</w:t>
      </w:r>
      <w:r>
        <w:rPr>
          <w:color w:val="040000"/>
        </w:rPr>
        <w:t xml:space="preserve"> আসতেছে</w:t>
      </w:r>
      <w:r>
        <w:rPr>
          <w:color w:val="000021"/>
        </w:rPr>
        <w:t xml:space="preserve"> না</w:t>
      </w:r>
      <w:r>
        <w:rPr>
          <w:color w:val="010000"/>
        </w:rPr>
        <w:t xml:space="preserve"> প্লিজ</w:t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দেখবেন</w:t>
      </w:r>
      <w:r>
        <w:br/>
      </w:r>
      <w:r>
        <w:rPr>
          <w:color w:val="000080"/>
        </w:rPr>
        <w:t xml:space="preserve"> bill</w:t>
      </w:r>
      <w:r>
        <w:rPr>
          <w:color w:val="010000"/>
        </w:rPr>
        <w:t xml:space="preserve"> deyar</w:t>
      </w:r>
      <w:r>
        <w:rPr>
          <w:color w:val="010000"/>
        </w:rPr>
        <w:t xml:space="preserve"> pore</w:t>
      </w:r>
      <w:r>
        <w:rPr>
          <w:color w:val="000006"/>
        </w:rPr>
        <w:t xml:space="preserve"> tuken</w:t>
      </w:r>
      <w:r>
        <w:rPr>
          <w:color w:val="2D0000"/>
        </w:rPr>
        <w:t xml:space="preserve"> er</w:t>
      </w:r>
      <w:r>
        <w:rPr>
          <w:color w:val="000014"/>
        </w:rPr>
        <w:t xml:space="preserve"> sms</w:t>
      </w:r>
      <w:r>
        <w:rPr>
          <w:color w:val="000000"/>
        </w:rPr>
        <w:t xml:space="preserve"> paitasina</w:t>
      </w:r>
      <w:r>
        <w:br/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110000"/>
        </w:rPr>
        <w:t xml:space="preserve"> korsi</w:t>
      </w:r>
      <w:r>
        <w:rPr>
          <w:color w:val="000006"/>
        </w:rPr>
        <w:t xml:space="preserve"> tuken</w:t>
      </w:r>
      <w:r>
        <w:rPr>
          <w:color w:val="000000"/>
        </w:rPr>
        <w:t xml:space="preserve"> ashbe</w:t>
      </w:r>
      <w:r>
        <w:rPr>
          <w:color w:val="000000"/>
        </w:rPr>
        <w:t xml:space="preserve"> kokhon</w:t>
      </w:r>
      <w:r>
        <w:br/>
      </w:r>
      <w:r>
        <w:rPr>
          <w:color w:val="000006"/>
        </w:rPr>
        <w:t xml:space="preserve"> tuken</w:t>
      </w:r>
      <w:r>
        <w:rPr>
          <w:color w:val="000000"/>
        </w:rPr>
        <w:t xml:space="preserve"> paina</w:t>
      </w:r>
      <w:r>
        <w:br/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110000"/>
        </w:rPr>
        <w:t xml:space="preserve"> korsi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5"/>
        </w:rPr>
        <w:t xml:space="preserve"> ekhon</w:t>
      </w:r>
      <w:r>
        <w:rPr>
          <w:color w:val="0A0000"/>
        </w:rPr>
        <w:t xml:space="preserve"> o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00000"/>
        </w:rPr>
        <w:t xml:space="preserve"> emergency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40000"/>
        </w:rPr>
        <w:t xml:space="preserve"> lagbe</w:t>
      </w:r>
      <w:r>
        <w:br/>
      </w:r>
      <w:r>
        <w:rPr>
          <w:color w:val="000000"/>
        </w:rPr>
        <w:t xml:space="preserve"> অই</w:t>
      </w:r>
      <w:r>
        <w:rPr>
          <w:color w:val="00005C"/>
        </w:rPr>
        <w:t xml:space="preserve"> নাম্বার</w:t>
      </w:r>
      <w:r>
        <w:rPr>
          <w:color w:val="000000"/>
        </w:rPr>
        <w:t xml:space="preserve"> থাকি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130000"/>
        </w:rPr>
        <w:t xml:space="preserve"> করছি</w:t>
      </w:r>
      <w:r>
        <w:rPr>
          <w:color w:val="020000"/>
        </w:rPr>
        <w:t xml:space="preserve"> কিন্ত</w:t>
      </w:r>
      <w:r>
        <w:rPr>
          <w:color w:val="000002"/>
        </w:rPr>
        <w:t xml:space="preserve"> এস</w:t>
      </w:r>
      <w:r>
        <w:rPr>
          <w:color w:val="000000"/>
        </w:rPr>
        <w:t xml:space="preserve"> এম</w:t>
      </w:r>
      <w:r>
        <w:rPr>
          <w:color w:val="000002"/>
        </w:rPr>
        <w:t xml:space="preserve"> এস</w:t>
      </w:r>
      <w:r>
        <w:rPr>
          <w:color w:val="000000"/>
        </w:rPr>
        <w:t xml:space="preserve"> আচ্ছে</w:t>
      </w:r>
      <w:r>
        <w:rPr>
          <w:color w:val="000021"/>
        </w:rPr>
        <w:t xml:space="preserve"> না</w:t>
      </w:r>
      <w:r>
        <w:rPr>
          <w:color w:val="000004"/>
        </w:rPr>
        <w:t xml:space="preserve"> কেনো</w:t>
      </w:r>
      <w:r>
        <w:br/>
      </w:r>
      <w:r>
        <w:rPr>
          <w:color w:val="000001"/>
        </w:rPr>
        <w:t xml:space="preserve"> nesco</w:t>
      </w:r>
      <w:r>
        <w:rPr>
          <w:color w:val="000049"/>
        </w:rPr>
        <w:t xml:space="preserve"> prepaid</w:t>
      </w:r>
      <w:r>
        <w:rPr>
          <w:color w:val="240000"/>
        </w:rPr>
        <w:t xml:space="preserve"> a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00000"/>
        </w:rPr>
        <w:t xml:space="preserve"> success</w:t>
      </w:r>
      <w:r>
        <w:rPr>
          <w:color w:val="000000"/>
        </w:rPr>
        <w:t xml:space="preserve"> hoyeche</w:t>
      </w:r>
      <w:r>
        <w:rPr>
          <w:color w:val="220000"/>
        </w:rPr>
        <w:t xml:space="preserve"> kintu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00"/>
        </w:rPr>
        <w:t xml:space="preserve"> pelam</w:t>
      </w:r>
      <w:r>
        <w:rPr>
          <w:color w:val="000023"/>
        </w:rPr>
        <w:t xml:space="preserve"> na</w:t>
      </w:r>
      <w:r>
        <w:br/>
      </w:r>
      <w:r>
        <w:rPr>
          <w:color w:val="0B0000"/>
        </w:rPr>
        <w:t xml:space="preserve"> vai</w:t>
      </w:r>
      <w:r>
        <w:rPr>
          <w:color w:val="5E0000"/>
        </w:rPr>
        <w:t xml:space="preserve"> ami</w:t>
      </w:r>
      <w:r>
        <w:rPr>
          <w:color w:val="000001"/>
        </w:rPr>
        <w:t xml:space="preserve"> mitter</w:t>
      </w:r>
      <w:r>
        <w:rPr>
          <w:color w:val="240000"/>
        </w:rPr>
        <w:t xml:space="preserve"> a</w:t>
      </w:r>
      <w:r>
        <w:rPr>
          <w:color w:val="00001E"/>
        </w:rPr>
        <w:t xml:space="preserve"> taka</w:t>
      </w:r>
      <w:r>
        <w:rPr>
          <w:color w:val="000000"/>
        </w:rPr>
        <w:t xml:space="preserve"> marchi</w:t>
      </w:r>
      <w:r>
        <w:rPr>
          <w:color w:val="000009"/>
        </w:rPr>
        <w:t xml:space="preserve"> akono</w:t>
      </w:r>
      <w:r>
        <w:rPr>
          <w:color w:val="000014"/>
        </w:rPr>
        <w:t xml:space="preserve"> sms</w:t>
      </w:r>
      <w:r>
        <w:rPr>
          <w:color w:val="000000"/>
        </w:rPr>
        <w:t xml:space="preserve"> ashi</w:t>
      </w:r>
      <w:r>
        <w:rPr>
          <w:color w:val="00001D"/>
        </w:rPr>
        <w:t xml:space="preserve"> ni</w:t>
      </w:r>
      <w:r>
        <w:rPr>
          <w:color w:val="00001E"/>
        </w:rPr>
        <w:t xml:space="preserve"> taka</w:t>
      </w:r>
      <w:r>
        <w:rPr>
          <w:color w:val="070000"/>
        </w:rPr>
        <w:t xml:space="preserve"> kete</w:t>
      </w:r>
      <w:r>
        <w:rPr>
          <w:color w:val="000000"/>
        </w:rPr>
        <w:t xml:space="preserve"> pelche</w:t>
      </w:r>
      <w:r>
        <w:rPr>
          <w:color w:val="000002"/>
        </w:rPr>
        <w:t xml:space="preserve"> akon</w:t>
      </w:r>
      <w:r>
        <w:rPr>
          <w:color w:val="060000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5E0000"/>
        </w:rPr>
        <w:t xml:space="preserve"> ami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0C"/>
        </w:rPr>
        <w:t xml:space="preserve"> e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110000"/>
        </w:rPr>
        <w:t xml:space="preserve"> korsi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00057"/>
        </w:rPr>
        <w:t xml:space="preserve"> বিল</w:t>
      </w:r>
      <w:r>
        <w:rPr>
          <w:color w:val="030000"/>
        </w:rPr>
        <w:t xml:space="preserve"> দিয়েছি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40000"/>
        </w:rPr>
        <w:t xml:space="preserve"> আসতেছে</w:t>
      </w:r>
      <w:r>
        <w:rPr>
          <w:color w:val="000021"/>
        </w:rPr>
        <w:t xml:space="preserve"> না</w:t>
      </w:r>
      <w:r>
        <w:rPr>
          <w:color w:val="020000"/>
        </w:rPr>
        <w:t xml:space="preserve"> your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2"/>
        </w:rPr>
        <w:t xml:space="preserve"> request</w:t>
      </w:r>
      <w:r>
        <w:rPr>
          <w:color w:val="040000"/>
        </w:rPr>
        <w:t xml:space="preserve"> of</w:t>
      </w:r>
      <w:r>
        <w:rPr>
          <w:color w:val="000033"/>
        </w:rPr>
        <w:t xml:space="preserve"> tk</w:t>
      </w:r>
      <w:r>
        <w:rPr>
          <w:color w:val="020000"/>
        </w:rPr>
        <w:t xml:space="preserve"> is</w:t>
      </w:r>
      <w:r>
        <w:rPr>
          <w:color w:val="000001"/>
        </w:rPr>
        <w:t xml:space="preserve"> being</w:t>
      </w:r>
      <w:r>
        <w:rPr>
          <w:color w:val="000001"/>
        </w:rPr>
        <w:t xml:space="preserve"> processed</w:t>
      </w:r>
      <w:r>
        <w:rPr>
          <w:color w:val="060000"/>
        </w:rPr>
        <w:t xml:space="preserve"> at</w:t>
      </w:r>
      <w:r>
        <w:rPr>
          <w:color w:val="010000"/>
        </w:rPr>
        <w:t xml:space="preserve"> am</w:t>
      </w:r>
      <w:r>
        <w:rPr>
          <w:color w:val="000006"/>
        </w:rPr>
        <w:t xml:space="preserve"> fee</w:t>
      </w:r>
      <w:r>
        <w:rPr>
          <w:color w:val="000033"/>
        </w:rPr>
        <w:t xml:space="preserve"> tk</w:t>
      </w:r>
      <w:r>
        <w:rPr>
          <w:color w:val="040000"/>
        </w:rPr>
        <w:t xml:space="preserve"> trxid</w:t>
      </w:r>
      <w:r>
        <w:rPr>
          <w:color w:val="000000"/>
        </w:rPr>
        <w:t xml:space="preserve"> cady</w:t>
      </w:r>
      <w:r>
        <w:rPr>
          <w:color w:val="000001"/>
        </w:rPr>
        <w:t xml:space="preserve"> org</w:t>
      </w:r>
      <w:r>
        <w:rPr>
          <w:color w:val="000008"/>
        </w:rPr>
        <w:t xml:space="preserve"> palli</w:t>
      </w:r>
      <w:r>
        <w:rPr>
          <w:color w:val="000002"/>
        </w:rPr>
        <w:t xml:space="preserve"> bidyut</w:t>
      </w:r>
      <w:r>
        <w:rPr>
          <w:color w:val="000049"/>
        </w:rPr>
        <w:t xml:space="preserve"> prepaid</w:t>
      </w:r>
      <w:r>
        <w:rPr>
          <w:color w:val="240000"/>
        </w:rPr>
        <w:t xml:space="preserve"> a</w:t>
      </w:r>
      <w:r>
        <w:rPr>
          <w:color w:val="080000"/>
        </w:rPr>
        <w:t xml:space="preserve"> c</w:t>
      </w:r>
      <w:r>
        <w:rPr>
          <w:color w:val="000000"/>
        </w:rPr>
        <w:t xml:space="preserve"> ট্রানজেকশন</w:t>
      </w:r>
      <w:r>
        <w:rPr>
          <w:color w:val="000001"/>
        </w:rPr>
        <w:t xml:space="preserve"> আইডি</w:t>
      </w:r>
      <w:r>
        <w:br/>
      </w:r>
      <w:r>
        <w:rPr>
          <w:color w:val="000000"/>
        </w:rPr>
        <w:t xml:space="preserve"> pre-paid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00000"/>
        </w:rPr>
        <w:t xml:space="preserve"> asteche</w:t>
      </w:r>
      <w:r>
        <w:rPr>
          <w:color w:val="000023"/>
        </w:rPr>
        <w:t xml:space="preserve"> na</w:t>
      </w:r>
      <w:r>
        <w:rPr>
          <w:color w:val="000033"/>
        </w:rPr>
        <w:t xml:space="preserve"> tk</w:t>
      </w:r>
      <w:r>
        <w:rPr>
          <w:color w:val="000005"/>
        </w:rPr>
        <w:t xml:space="preserve"> diyechi</w:t>
      </w:r>
      <w:r>
        <w:br/>
      </w:r>
      <w:r>
        <w:rPr>
          <w:color w:val="510000"/>
        </w:rPr>
        <w:t xml:space="preserve"> আমি</w:t>
      </w:r>
      <w:r>
        <w:rPr>
          <w:color w:val="000027"/>
        </w:rPr>
        <w:t xml:space="preserve"> প্রিপেইড</w:t>
      </w:r>
      <w:r>
        <w:rPr>
          <w:color w:val="00000E"/>
        </w:rPr>
        <w:t xml:space="preserve"> মিটারের</w:t>
      </w:r>
      <w:r>
        <w:rPr>
          <w:color w:val="070000"/>
        </w:rPr>
        <w:t xml:space="preserve"> এই</w:t>
      </w:r>
      <w:r>
        <w:rPr>
          <w:color w:val="000000"/>
        </w:rPr>
        <w:t xml:space="preserve"> নাম্বারে</w:t>
      </w:r>
      <w:r>
        <w:rPr>
          <w:color w:val="000006"/>
        </w:rPr>
        <w:t xml:space="preserve"> রিচাজ</w:t>
      </w:r>
      <w:r>
        <w:rPr>
          <w:color w:val="000000"/>
        </w:rPr>
        <w:t xml:space="preserve"> দিচি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আসেন</w:t>
      </w:r>
      <w:r>
        <w:rPr>
          <w:color w:val="000021"/>
        </w:rPr>
        <w:t xml:space="preserve"> না</w:t>
      </w:r>
      <w:r>
        <w:br/>
      </w:r>
      <w:r>
        <w:rPr>
          <w:color w:val="3A0000"/>
        </w:rPr>
        <w:t xml:space="preserve"> আমার</w:t>
      </w:r>
      <w:r>
        <w:rPr>
          <w:color w:val="000004"/>
        </w:rPr>
        <w:t xml:space="preserve"> এজেন্ট</w:t>
      </w:r>
      <w:r>
        <w:rPr>
          <w:color w:val="000000"/>
        </w:rPr>
        <w:t xml:space="preserve"> এ্যাকাউন্ট</w:t>
      </w:r>
      <w:r>
        <w:rPr>
          <w:color w:val="000021"/>
        </w:rPr>
        <w:t xml:space="preserve"> থেকে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A"/>
        </w:rPr>
        <w:t xml:space="preserve"> পাইনি</w:t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চেক</w:t>
      </w:r>
      <w:r>
        <w:rPr>
          <w:color w:val="040000"/>
        </w:rPr>
        <w:t xml:space="preserve"> করে</w:t>
      </w:r>
      <w:r>
        <w:rPr>
          <w:color w:val="000000"/>
        </w:rPr>
        <w:t xml:space="preserve"> দেখবেন</w:t>
      </w:r>
      <w:r>
        <w:rPr>
          <w:color w:val="060000"/>
        </w:rPr>
        <w:t xml:space="preserve"> কি</w:t>
      </w:r>
      <w:r>
        <w:rPr>
          <w:color w:val="000000"/>
        </w:rPr>
        <w:t xml:space="preserve"> সমস্যা</w:t>
      </w:r>
      <w:r>
        <w:br/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3"/>
        </w:rPr>
        <w:t xml:space="preserve"> আসেনি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br/>
      </w:r>
      <w:r>
        <w:rPr>
          <w:color w:val="510000"/>
        </w:rPr>
        <w:t xml:space="preserve"> আমি</w:t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বরছি</w:t>
      </w:r>
      <w:r>
        <w:rPr>
          <w:color w:val="1A0000"/>
        </w:rPr>
        <w:t xml:space="preserve"> এখনো</w:t>
      </w:r>
      <w:r>
        <w:rPr>
          <w:color w:val="000017"/>
        </w:rPr>
        <w:t xml:space="preserve"> টুকেন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1C0000"/>
        </w:rPr>
        <w:t xml:space="preserve"> amar</w:t>
      </w:r>
      <w:r>
        <w:rPr>
          <w:color w:val="100000"/>
        </w:rPr>
        <w:t xml:space="preserve"> akta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00"/>
        </w:rPr>
        <w:t xml:space="preserve"> atke</w:t>
      </w:r>
      <w:r>
        <w:rPr>
          <w:color w:val="010000"/>
        </w:rPr>
        <w:t xml:space="preserve"> gese</w:t>
      </w:r>
      <w:r>
        <w:rPr>
          <w:color w:val="000000"/>
        </w:rPr>
        <w:t xml:space="preserve"> amk</w:t>
      </w:r>
      <w:r>
        <w:rPr>
          <w:color w:val="0000FF"/>
        </w:rPr>
        <w:t xml:space="preserve"> token</w:t>
      </w:r>
      <w:r>
        <w:rPr>
          <w:color w:val="000027"/>
        </w:rPr>
        <w:t xml:space="preserve"> ta</w:t>
      </w:r>
      <w:r>
        <w:rPr>
          <w:color w:val="000001"/>
        </w:rPr>
        <w:t xml:space="preserve"> pete</w:t>
      </w:r>
      <w:r>
        <w:rPr>
          <w:color w:val="000000"/>
        </w:rPr>
        <w:t xml:space="preserve"> sahajjo</w:t>
      </w:r>
      <w:r>
        <w:rPr>
          <w:color w:val="000000"/>
        </w:rPr>
        <w:t xml:space="preserve"> korun</w:t>
      </w:r>
      <w:r>
        <w:br/>
      </w:r>
      <w:r>
        <w:rPr>
          <w:color w:val="000022"/>
        </w:rPr>
        <w:t xml:space="preserve"> বিকাশ</w:t>
      </w:r>
      <w:r>
        <w:rPr>
          <w:color w:val="000000"/>
        </w:rPr>
        <w:t xml:space="preserve"> দিয়ে</w:t>
      </w:r>
      <w:r>
        <w:rPr>
          <w:color w:val="000019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বরসি</w:t>
      </w:r>
      <w:r>
        <w:rPr>
          <w:color w:val="000004"/>
        </w:rPr>
        <w:t xml:space="preserve"> টাকার</w:t>
      </w:r>
      <w:r>
        <w:rPr>
          <w:color w:val="000000"/>
        </w:rPr>
        <w:t xml:space="preserve"> রিসিভ</w:t>
      </w:r>
      <w:r>
        <w:rPr>
          <w:color w:val="000000"/>
        </w:rPr>
        <w:t xml:space="preserve"> হইসে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510000"/>
        </w:rPr>
        <w:t xml:space="preserve"> আমি</w:t>
      </w:r>
      <w:r>
        <w:rPr>
          <w:color w:val="3A0000"/>
        </w:rPr>
        <w:t xml:space="preserve"> আমার</w:t>
      </w:r>
      <w:r>
        <w:rPr>
          <w:color w:val="000004"/>
        </w:rPr>
        <w:t xml:space="preserve"> এজেন্ট</w:t>
      </w:r>
      <w:r>
        <w:rPr>
          <w:color w:val="000000"/>
        </w:rPr>
        <w:t xml:space="preserve"> এ্যাকাউন্ট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মিনিট</w:t>
      </w:r>
      <w:r>
        <w:rPr>
          <w:color w:val="110000"/>
        </w:rPr>
        <w:t xml:space="preserve"> আগে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30000"/>
        </w:rPr>
        <w:t xml:space="preserve"> করি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1A"/>
        </w:rPr>
        <w:t xml:space="preserve"> পাইনি</w:t>
      </w:r>
      <w:r>
        <w:rPr>
          <w:color w:val="1A0000"/>
        </w:rPr>
        <w:t xml:space="preserve"> এখনো</w:t>
      </w:r>
      <w:r>
        <w:rPr>
          <w:color w:val="020000"/>
        </w:rPr>
        <w:t xml:space="preserve"> এইটা</w:t>
      </w:r>
      <w:r>
        <w:rPr>
          <w:color w:val="3A0000"/>
        </w:rPr>
        <w:t xml:space="preserve"> আমার</w:t>
      </w:r>
      <w:r>
        <w:rPr>
          <w:color w:val="000004"/>
        </w:rPr>
        <w:t xml:space="preserve"> এজেন্ট</w:t>
      </w:r>
      <w:r>
        <w:rPr>
          <w:color w:val="00005C"/>
        </w:rPr>
        <w:t xml:space="preserve"> নাম্বার</w:t>
      </w:r>
      <w:r>
        <w:rPr>
          <w:color w:val="020000"/>
        </w:rPr>
        <w:t xml:space="preserve"> এইটা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br/>
      </w:r>
      <w:r>
        <w:rPr>
          <w:color w:val="020000"/>
        </w:rPr>
        <w:t xml:space="preserve"> স্যার</w:t>
      </w:r>
      <w:r>
        <w:rPr>
          <w:color w:val="3A0000"/>
        </w:rPr>
        <w:t xml:space="preserve"> আমার</w:t>
      </w:r>
      <w:r>
        <w:rPr>
          <w:color w:val="00000E"/>
        </w:rPr>
        <w:t xml:space="preserve"> মিটারের</w:t>
      </w:r>
      <w:r>
        <w:rPr>
          <w:color w:val="000017"/>
        </w:rPr>
        <w:t xml:space="preserve"> টুকেন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510000"/>
        </w:rPr>
        <w:t xml:space="preserve"> আমি</w:t>
      </w:r>
      <w:r>
        <w:rPr>
          <w:color w:val="00000D"/>
        </w:rPr>
        <w:t xml:space="preserve"> এখন</w:t>
      </w:r>
      <w:r>
        <w:rPr>
          <w:color w:val="000011"/>
        </w:rPr>
        <w:t xml:space="preserve"> একটা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00002"/>
        </w:rPr>
        <w:t xml:space="preserve"> পেমেন্ট</w:t>
      </w:r>
      <w:r>
        <w:rPr>
          <w:color w:val="130000"/>
        </w:rPr>
        <w:t xml:space="preserve"> করছি</w:t>
      </w:r>
      <w:r>
        <w:rPr>
          <w:color w:val="520000"/>
        </w:rPr>
        <w:t xml:space="preserve"> কিন্তু</w:t>
      </w:r>
      <w:r>
        <w:rPr>
          <w:color w:val="00000D"/>
        </w:rPr>
        <w:t xml:space="preserve"> এখন</w:t>
      </w:r>
      <w:r>
        <w:rPr>
          <w:color w:val="020000"/>
        </w:rPr>
        <w:t xml:space="preserve"> ও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E"/>
        </w:rPr>
        <w:t xml:space="preserve"> টা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br/>
      </w:r>
      <w:r>
        <w:rPr>
          <w:color w:val="0A0000"/>
        </w:rPr>
        <w:t xml:space="preserve"> sir</w:t>
      </w:r>
      <w:r>
        <w:rPr>
          <w:color w:val="1C0000"/>
        </w:rPr>
        <w:t xml:space="preserve"> amar</w:t>
      </w:r>
      <w:r>
        <w:rPr>
          <w:color w:val="000017"/>
        </w:rPr>
        <w:t xml:space="preserve"> biddut</w:t>
      </w:r>
      <w:r>
        <w:rPr>
          <w:color w:val="000014"/>
        </w:rPr>
        <w:t xml:space="preserve"> bil</w:t>
      </w:r>
      <w:r>
        <w:rPr>
          <w:color w:val="070000"/>
        </w:rPr>
        <w:t xml:space="preserve"> ar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rPr>
          <w:color w:val="060000"/>
        </w:rPr>
        <w:t xml:space="preserve"> plz</w:t>
      </w:r>
      <w:r>
        <w:rPr>
          <w:color w:val="000002"/>
        </w:rPr>
        <w:t xml:space="preserve"> need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br/>
      </w:r>
      <w:r>
        <w:rPr>
          <w:color w:val="0B0000"/>
        </w:rPr>
        <w:t xml:space="preserve"> vai</w:t>
      </w:r>
      <w:r>
        <w:rPr>
          <w:color w:val="000001"/>
        </w:rPr>
        <w:t xml:space="preserve"> dpdc</w:t>
      </w:r>
      <w:r>
        <w:rPr>
          <w:color w:val="000014"/>
        </w:rPr>
        <w:t xml:space="preserve"> bil</w:t>
      </w:r>
      <w:r>
        <w:rPr>
          <w:color w:val="000010"/>
        </w:rPr>
        <w:t xml:space="preserve"> payment</w:t>
      </w:r>
      <w:r>
        <w:rPr>
          <w:color w:val="0B0000"/>
        </w:rPr>
        <w:t xml:space="preserve"> korchi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9"/>
        </w:rPr>
        <w:t xml:space="preserve"> akono</w:t>
      </w:r>
      <w:r>
        <w:rPr>
          <w:color w:val="000000"/>
        </w:rPr>
        <w:t xml:space="preserve"> dai</w:t>
      </w:r>
      <w:r>
        <w:rPr>
          <w:color w:val="00005E"/>
        </w:rPr>
        <w:t xml:space="preserve"> nai</w:t>
      </w:r>
      <w:r>
        <w:br/>
      </w:r>
      <w:r>
        <w:rPr>
          <w:color w:val="000000"/>
        </w:rPr>
        <w:t xml:space="preserve"> amri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30000"/>
        </w:rPr>
        <w:t xml:space="preserve"> kora</w:t>
      </w:r>
      <w:r>
        <w:rPr>
          <w:color w:val="020000"/>
        </w:rPr>
        <w:t xml:space="preserve"> por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00000"/>
        </w:rPr>
        <w:t xml:space="preserve"> ashi</w:t>
      </w:r>
      <w:r>
        <w:rPr>
          <w:color w:val="00001D"/>
        </w:rPr>
        <w:t xml:space="preserve"> ni</w:t>
      </w:r>
      <w:r>
        <w:rPr>
          <w:color w:val="000000"/>
        </w:rPr>
        <w:t xml:space="preserve"> emlyn</w:t>
      </w:r>
      <w:r>
        <w:rPr>
          <w:color w:val="000000"/>
        </w:rPr>
        <w:t xml:space="preserve"> ekhn</w:t>
      </w:r>
      <w:r>
        <w:br/>
      </w:r>
      <w:r>
        <w:rPr>
          <w:color w:val="0A0000"/>
        </w:rPr>
        <w:t xml:space="preserve"> sir</w:t>
      </w:r>
      <w:r>
        <w:rPr>
          <w:color w:val="5E0000"/>
        </w:rPr>
        <w:t xml:space="preserve"> ami</w:t>
      </w:r>
      <w:r>
        <w:rPr>
          <w:color w:val="000050"/>
        </w:rPr>
        <w:t xml:space="preserve"> meter</w:t>
      </w:r>
      <w:r>
        <w:rPr>
          <w:color w:val="2D0000"/>
        </w:rPr>
        <w:t xml:space="preserve"> er</w:t>
      </w:r>
      <w:r>
        <w:rPr>
          <w:color w:val="0000FF"/>
        </w:rPr>
        <w:t xml:space="preserve"> token</w:t>
      </w:r>
      <w:r>
        <w:rPr>
          <w:color w:val="000000"/>
        </w:rPr>
        <w:t xml:space="preserve"> pacci</w:t>
      </w:r>
      <w:r>
        <w:rPr>
          <w:color w:val="000023"/>
        </w:rPr>
        <w:t xml:space="preserve"> na</w:t>
      </w:r>
      <w:r>
        <w:br/>
      </w:r>
      <w:r>
        <w:rPr>
          <w:color w:val="060000"/>
        </w:rPr>
        <w:t xml:space="preserve"> aktu</w:t>
      </w:r>
      <w:r>
        <w:rPr>
          <w:color w:val="000000"/>
        </w:rPr>
        <w:t xml:space="preserve"> agea</w:t>
      </w:r>
      <w:r>
        <w:rPr>
          <w:color w:val="100000"/>
        </w:rPr>
        <w:t xml:space="preserve"> akta</w:t>
      </w:r>
      <w:r>
        <w:rPr>
          <w:color w:val="000014"/>
        </w:rPr>
        <w:t xml:space="preserve"> miter</w:t>
      </w:r>
      <w:r>
        <w:rPr>
          <w:color w:val="000028"/>
        </w:rPr>
        <w:t xml:space="preserve"> recharge</w:t>
      </w:r>
      <w:r>
        <w:rPr>
          <w:color w:val="0B0000"/>
        </w:rPr>
        <w:t xml:space="preserve"> korchi</w:t>
      </w:r>
      <w:r>
        <w:rPr>
          <w:color w:val="040000"/>
        </w:rPr>
        <w:t xml:space="preserve"> kinto</w:t>
      </w:r>
      <w:r>
        <w:rPr>
          <w:color w:val="0000FF"/>
        </w:rPr>
        <w:t xml:space="preserve"> token</w:t>
      </w:r>
      <w:r>
        <w:rPr>
          <w:color w:val="000000"/>
        </w:rPr>
        <w:t xml:space="preserve"> asea</w:t>
      </w:r>
      <w:r>
        <w:rPr>
          <w:color w:val="00005E"/>
        </w:rPr>
        <w:t xml:space="preserve"> nai</w:t>
      </w:r>
      <w:r>
        <w:rPr>
          <w:color w:val="020000"/>
        </w:rPr>
        <w:t xml:space="preserve"> your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2"/>
        </w:rPr>
        <w:t xml:space="preserve"> request</w:t>
      </w:r>
      <w:r>
        <w:rPr>
          <w:color w:val="040000"/>
        </w:rPr>
        <w:t xml:space="preserve"> of</w:t>
      </w:r>
      <w:r>
        <w:rPr>
          <w:color w:val="000033"/>
        </w:rPr>
        <w:t xml:space="preserve"> tk</w:t>
      </w:r>
      <w:r>
        <w:rPr>
          <w:color w:val="020000"/>
        </w:rPr>
        <w:t xml:space="preserve"> is</w:t>
      </w:r>
      <w:r>
        <w:rPr>
          <w:color w:val="000001"/>
        </w:rPr>
        <w:t xml:space="preserve"> being</w:t>
      </w:r>
      <w:r>
        <w:rPr>
          <w:color w:val="000001"/>
        </w:rPr>
        <w:t xml:space="preserve"> processed</w:t>
      </w:r>
      <w:r>
        <w:rPr>
          <w:color w:val="060000"/>
        </w:rPr>
        <w:t xml:space="preserve"> at</w:t>
      </w:r>
      <w:r>
        <w:rPr>
          <w:color w:val="010000"/>
        </w:rPr>
        <w:t xml:space="preserve"> am</w:t>
      </w:r>
      <w:r>
        <w:rPr>
          <w:color w:val="000006"/>
        </w:rPr>
        <w:t xml:space="preserve"> fee</w:t>
      </w:r>
      <w:r>
        <w:rPr>
          <w:color w:val="000033"/>
        </w:rPr>
        <w:t xml:space="preserve"> tk</w:t>
      </w:r>
      <w:r>
        <w:rPr>
          <w:color w:val="040000"/>
        </w:rPr>
        <w:t xml:space="preserve"> trxid</w:t>
      </w:r>
      <w:r>
        <w:rPr>
          <w:color w:val="000000"/>
        </w:rPr>
        <w:t xml:space="preserve"> cadaapps</w:t>
      </w:r>
      <w:r>
        <w:rPr>
          <w:color w:val="000001"/>
        </w:rPr>
        <w:t xml:space="preserve"> org</w:t>
      </w:r>
      <w:r>
        <w:rPr>
          <w:color w:val="000008"/>
        </w:rPr>
        <w:t xml:space="preserve"> palli</w:t>
      </w:r>
      <w:r>
        <w:rPr>
          <w:color w:val="000002"/>
        </w:rPr>
        <w:t xml:space="preserve"> bidyut</w:t>
      </w:r>
      <w:r>
        <w:rPr>
          <w:color w:val="000049"/>
        </w:rPr>
        <w:t xml:space="preserve"> prepaid</w:t>
      </w:r>
      <w:r>
        <w:rPr>
          <w:color w:val="240000"/>
        </w:rPr>
        <w:t xml:space="preserve"> a</w:t>
      </w:r>
      <w:r>
        <w:rPr>
          <w:color w:val="080000"/>
        </w:rPr>
        <w:t xml:space="preserve"> c</w:t>
      </w:r>
      <w:r>
        <w:br/>
      </w:r>
      <w:r>
        <w:rPr>
          <w:color w:val="000002"/>
        </w:rPr>
        <w:t xml:space="preserve"> need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60000"/>
        </w:rPr>
        <w:t xml:space="preserve"> plz</w:t>
      </w:r>
      <w:r>
        <w:br/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23"/>
        </w:rPr>
        <w:t xml:space="preserve"> na</w:t>
      </w:r>
      <w:r>
        <w:rPr>
          <w:color w:val="020000"/>
        </w:rPr>
        <w:t xml:space="preserve"> aj</w:t>
      </w:r>
      <w:r>
        <w:rPr>
          <w:color w:val="000027"/>
        </w:rPr>
        <w:t xml:space="preserve"> no</w:t>
      </w:r>
      <w:r>
        <w:rPr>
          <w:color w:val="000033"/>
        </w:rPr>
        <w:t xml:space="preserve"> tk</w:t>
      </w:r>
      <w:r>
        <w:br/>
      </w:r>
      <w:r>
        <w:rPr>
          <w:color w:val="000001"/>
        </w:rPr>
        <w:t xml:space="preserve"> west</w:t>
      </w:r>
      <w:r>
        <w:rPr>
          <w:color w:val="000001"/>
        </w:rPr>
        <w:t xml:space="preserve"> zone</w:t>
      </w:r>
      <w:r>
        <w:rPr>
          <w:color w:val="000049"/>
        </w:rPr>
        <w:t xml:space="preserve"> prepaid</w:t>
      </w:r>
      <w:r>
        <w:rPr>
          <w:color w:val="000000"/>
        </w:rPr>
        <w:t xml:space="preserve"> metter</w:t>
      </w:r>
      <w:r>
        <w:rPr>
          <w:color w:val="240000"/>
        </w:rPr>
        <w:t xml:space="preserve"> a</w:t>
      </w:r>
      <w:r>
        <w:rPr>
          <w:color w:val="00001E"/>
        </w:rPr>
        <w:t xml:space="preserve"> taka</w:t>
      </w:r>
      <w:r>
        <w:rPr>
          <w:color w:val="000000"/>
        </w:rPr>
        <w:t xml:space="preserve"> lood</w:t>
      </w:r>
      <w:r>
        <w:rPr>
          <w:color w:val="000004"/>
        </w:rPr>
        <w:t xml:space="preserve"> dici</w:t>
      </w:r>
      <w:r>
        <w:rPr>
          <w:color w:val="00001E"/>
        </w:rPr>
        <w:t xml:space="preserve"> taka</w:t>
      </w:r>
      <w:r>
        <w:rPr>
          <w:color w:val="000000"/>
        </w:rPr>
        <w:t xml:space="preserve"> kate</w:t>
      </w:r>
      <w:r>
        <w:rPr>
          <w:color w:val="000000"/>
        </w:rPr>
        <w:t xml:space="preserve"> niche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00"/>
        </w:rPr>
        <w:t xml:space="preserve"> numbur</w:t>
      </w:r>
      <w:r>
        <w:rPr>
          <w:color w:val="000000"/>
        </w:rPr>
        <w:t xml:space="preserve"> achtise</w:t>
      </w:r>
      <w:r>
        <w:rPr>
          <w:color w:val="000023"/>
        </w:rPr>
        <w:t xml:space="preserve"> na</w:t>
      </w:r>
      <w:r>
        <w:rPr>
          <w:color w:val="000000"/>
        </w:rPr>
        <w:t xml:space="preserve"> porokiridhin</w:t>
      </w:r>
      <w:r>
        <w:rPr>
          <w:color w:val="000000"/>
        </w:rPr>
        <w:t xml:space="preserve"> dakhasse</w:t>
      </w:r>
      <w:r>
        <w:rPr>
          <w:color w:val="000030"/>
        </w:rPr>
        <w:t xml:space="preserve"> bkash</w:t>
      </w:r>
      <w:r>
        <w:rPr>
          <w:color w:val="000006"/>
        </w:rPr>
        <w:t xml:space="preserve"> agent</w:t>
      </w:r>
      <w:r>
        <w:rPr>
          <w:color w:val="000001"/>
        </w:rPr>
        <w:t xml:space="preserve"> app</w:t>
      </w:r>
      <w:r>
        <w:rPr>
          <w:color w:val="240000"/>
        </w:rPr>
        <w:t xml:space="preserve"> a</w:t>
      </w:r>
      <w:r>
        <w:br/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27"/>
        </w:rPr>
        <w:t xml:space="preserve"> ta</w:t>
      </w:r>
      <w:r>
        <w:rPr>
          <w:color w:val="00000D"/>
        </w:rPr>
        <w:t xml:space="preserve"> paini</w:t>
      </w:r>
      <w:r>
        <w:br/>
      </w:r>
      <w:r>
        <w:rPr>
          <w:color w:val="0B0000"/>
        </w:rPr>
        <w:t xml:space="preserve"> vai</w:t>
      </w:r>
      <w:r>
        <w:rPr>
          <w:color w:val="0000FF"/>
        </w:rPr>
        <w:t xml:space="preserve"> token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rPr>
          <w:color w:val="000001"/>
        </w:rPr>
        <w:t xml:space="preserve"> pollibiddut</w:t>
      </w:r>
      <w:r>
        <w:rPr>
          <w:color w:val="000050"/>
        </w:rPr>
        <w:t xml:space="preserve"> meter</w:t>
      </w:r>
      <w:r>
        <w:rPr>
          <w:color w:val="000027"/>
        </w:rPr>
        <w:t xml:space="preserve"> no</w:t>
      </w:r>
      <w:r>
        <w:rPr>
          <w:color w:val="00001E"/>
        </w:rPr>
        <w:t xml:space="preserve"> taka</w:t>
      </w:r>
      <w:r>
        <w:br/>
      </w:r>
      <w:r>
        <w:rPr>
          <w:color w:val="000009"/>
        </w:rPr>
        <w:t xml:space="preserve"> পল্লী</w:t>
      </w:r>
      <w:r>
        <w:rPr>
          <w:color w:val="00002F"/>
        </w:rPr>
        <w:t xml:space="preserve"> বিদ্যুৎ</w:t>
      </w:r>
      <w:r>
        <w:rPr>
          <w:color w:val="000027"/>
        </w:rPr>
        <w:t xml:space="preserve"> প্রিপেইড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E"/>
        </w:rPr>
        <w:t xml:space="preserve"> টা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13"/>
        </w:rPr>
        <w:t xml:space="preserve"> আসেনি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br/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রিকুয়েস্ট</w:t>
      </w:r>
      <w:r>
        <w:rPr>
          <w:color w:val="000005"/>
        </w:rPr>
        <w:t xml:space="preserve"> একাউন্ট</w:t>
      </w:r>
      <w:r>
        <w:rPr>
          <w:color w:val="00005C"/>
        </w:rPr>
        <w:t xml:space="preserve"> নাম্বার</w:t>
      </w:r>
      <w:r>
        <w:rPr>
          <w:color w:val="000022"/>
        </w:rPr>
        <w:t xml:space="preserve"> বিকাশ</w:t>
      </w:r>
      <w:r>
        <w:rPr>
          <w:color w:val="000004"/>
        </w:rPr>
        <w:t xml:space="preserve"> এজেন্ট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br/>
      </w:r>
      <w:r>
        <w:rPr>
          <w:color w:val="000000"/>
        </w:rPr>
        <w:t xml:space="preserve"> metir</w:t>
      </w:r>
      <w:r>
        <w:rPr>
          <w:color w:val="0000FF"/>
        </w:rPr>
        <w:t xml:space="preserve"> token</w:t>
      </w:r>
      <w:r>
        <w:rPr>
          <w:color w:val="000000"/>
        </w:rPr>
        <w:t xml:space="preserve"> pacci</w:t>
      </w:r>
      <w:r>
        <w:rPr>
          <w:color w:val="000023"/>
        </w:rPr>
        <w:t xml:space="preserve"> na</w:t>
      </w:r>
      <w:r>
        <w:br/>
      </w:r>
      <w:r>
        <w:rPr>
          <w:color w:val="100000"/>
        </w:rPr>
        <w:t xml:space="preserve"> amr</w:t>
      </w:r>
      <w:r>
        <w:rPr>
          <w:color w:val="000006"/>
        </w:rPr>
        <w:t xml:space="preserve"> agent</w:t>
      </w:r>
      <w:r>
        <w:rPr>
          <w:color w:val="000000"/>
        </w:rPr>
        <w:t xml:space="preserve"> sim</w:t>
      </w:r>
      <w:r>
        <w:rPr>
          <w:color w:val="000003"/>
        </w:rPr>
        <w:t xml:space="preserve"> teke</w:t>
      </w:r>
      <w:r>
        <w:rPr>
          <w:color w:val="000033"/>
        </w:rPr>
        <w:t xml:space="preserve"> bpdb</w:t>
      </w:r>
      <w:r>
        <w:rPr>
          <w:color w:val="000080"/>
        </w:rPr>
        <w:t xml:space="preserve"> bill</w:t>
      </w:r>
      <w:r>
        <w:rPr>
          <w:color w:val="000007"/>
        </w:rPr>
        <w:t xml:space="preserve"> dilam</w:t>
      </w:r>
      <w:r>
        <w:rPr>
          <w:color w:val="0000FF"/>
        </w:rPr>
        <w:t xml:space="preserve"> token</w:t>
      </w:r>
      <w:r>
        <w:rPr>
          <w:color w:val="000009"/>
        </w:rPr>
        <w:t xml:space="preserve"> akono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00004"/>
        </w:rPr>
        <w:t xml:space="preserve"> pdb</w:t>
      </w:r>
      <w:r>
        <w:rPr>
          <w:color w:val="000049"/>
        </w:rPr>
        <w:t xml:space="preserve"> prepaid</w:t>
      </w:r>
      <w:r>
        <w:rPr>
          <w:color w:val="000080"/>
        </w:rPr>
        <w:t xml:space="preserve"> bill</w:t>
      </w:r>
      <w:r>
        <w:rPr>
          <w:color w:val="000000"/>
        </w:rPr>
        <w:t xml:space="preserve"> dece</w:t>
      </w:r>
      <w:r>
        <w:rPr>
          <w:color w:val="000033"/>
        </w:rPr>
        <w:t xml:space="preserve"> tk</w:t>
      </w:r>
      <w:r>
        <w:rPr>
          <w:color w:val="0000FF"/>
        </w:rPr>
        <w:t xml:space="preserve"> token</w:t>
      </w:r>
      <w:r>
        <w:rPr>
          <w:color w:val="00000B"/>
        </w:rPr>
        <w:t xml:space="preserve"> aseni</w:t>
      </w:r>
      <w:r>
        <w:br/>
      </w:r>
      <w:r>
        <w:rPr>
          <w:color w:val="0B0000"/>
        </w:rPr>
        <w:t xml:space="preserve"> ai</w:t>
      </w:r>
      <w:r>
        <w:rPr>
          <w:color w:val="000009"/>
        </w:rPr>
        <w:t xml:space="preserve"> polli</w:t>
      </w:r>
      <w:r>
        <w:rPr>
          <w:color w:val="000000"/>
        </w:rPr>
        <w:t xml:space="preserve"> bidoth</w:t>
      </w:r>
      <w:r>
        <w:rPr>
          <w:color w:val="000014"/>
        </w:rPr>
        <w:t xml:space="preserve"> miter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B"/>
        </w:rPr>
        <w:t xml:space="preserve"> akhono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00033"/>
        </w:rPr>
        <w:t xml:space="preserve"> tk</w:t>
      </w:r>
      <w:r>
        <w:rPr>
          <w:color w:val="000049"/>
        </w:rPr>
        <w:t xml:space="preserve"> prepaid</w:t>
      </w:r>
      <w:r>
        <w:rPr>
          <w:color w:val="000050"/>
        </w:rPr>
        <w:t xml:space="preserve"> meter</w:t>
      </w:r>
      <w:r>
        <w:rPr>
          <w:color w:val="000009"/>
        </w:rPr>
        <w:t xml:space="preserve"> polli</w:t>
      </w:r>
      <w:r>
        <w:rPr>
          <w:color w:val="000000"/>
        </w:rPr>
        <w:t xml:space="preserve"> bidtoh</w:t>
      </w:r>
      <w:r>
        <w:br/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needed</w:t>
      </w:r>
      <w:r>
        <w:br/>
      </w:r>
      <w:r>
        <w:rPr>
          <w:color w:val="5E0000"/>
        </w:rPr>
        <w:t xml:space="preserve"> ami</w:t>
      </w:r>
      <w:r>
        <w:rPr>
          <w:color w:val="0B0000"/>
        </w:rPr>
        <w:t xml:space="preserve"> ekta</w:t>
      </w:r>
      <w:r>
        <w:rPr>
          <w:color w:val="000049"/>
        </w:rPr>
        <w:t xml:space="preserve"> prepaid</w:t>
      </w:r>
      <w:r>
        <w:rPr>
          <w:color w:val="000028"/>
        </w:rPr>
        <w:t xml:space="preserve"> recharge</w:t>
      </w:r>
      <w:r>
        <w:rPr>
          <w:color w:val="080000"/>
        </w:rPr>
        <w:t xml:space="preserve"> korechi</w:t>
      </w:r>
      <w:r>
        <w:rPr>
          <w:color w:val="220000"/>
        </w:rPr>
        <w:t xml:space="preserve"> kintu</w:t>
      </w:r>
      <w:r>
        <w:rPr>
          <w:color w:val="000007"/>
        </w:rPr>
        <w:t xml:space="preserve"> ekhono</w:t>
      </w:r>
      <w:r>
        <w:rPr>
          <w:color w:val="0000FF"/>
        </w:rPr>
        <w:t xml:space="preserve"> token</w:t>
      </w:r>
      <w:r>
        <w:rPr>
          <w:color w:val="0C0000"/>
        </w:rPr>
        <w:t xml:space="preserve"> ashe</w:t>
      </w:r>
      <w:r>
        <w:rPr>
          <w:color w:val="00001D"/>
        </w:rPr>
        <w:t xml:space="preserve"> ni</w:t>
      </w:r>
      <w:r>
        <w:br/>
      </w:r>
      <w:r>
        <w:rPr>
          <w:color w:val="000000"/>
        </w:rPr>
        <w:t xml:space="preserve"> mitarer</w:t>
      </w:r>
      <w:r>
        <w:rPr>
          <w:color w:val="0000FF"/>
        </w:rPr>
        <w:t xml:space="preserve"> token</w:t>
      </w:r>
      <w:r>
        <w:rPr>
          <w:color w:val="000000"/>
        </w:rPr>
        <w:t xml:space="preserve"> asheni</w:t>
      </w:r>
      <w:r>
        <w:rPr>
          <w:color w:val="000000"/>
        </w:rPr>
        <w:t xml:space="preserve"> ৳</w:t>
      </w:r>
      <w:r>
        <w:br/>
      </w:r>
      <w:r>
        <w:rPr>
          <w:color w:val="000000"/>
        </w:rPr>
        <w:t xml:space="preserve"> আজকে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1A0000"/>
        </w:rPr>
        <w:t xml:space="preserve"> এখনো</w:t>
      </w:r>
      <w:r>
        <w:rPr>
          <w:color w:val="000000"/>
        </w:rPr>
        <w:t xml:space="preserve"> সিমে</w:t>
      </w:r>
      <w:r>
        <w:rPr>
          <w:color w:val="000085"/>
        </w:rPr>
        <w:t xml:space="preserve"> টোকেন</w:t>
      </w:r>
      <w:r>
        <w:rPr>
          <w:color w:val="00000C"/>
        </w:rPr>
        <w:t xml:space="preserve"> কোড</w:t>
      </w:r>
      <w:r>
        <w:rPr>
          <w:color w:val="000014"/>
        </w:rPr>
        <w:t xml:space="preserve"> sms</w:t>
      </w:r>
      <w:r>
        <w:rPr>
          <w:color w:val="000013"/>
        </w:rPr>
        <w:t xml:space="preserve"> আসেনি</w:t>
      </w:r>
      <w:r>
        <w:rPr>
          <w:color w:val="000004"/>
        </w:rPr>
        <w:t xml:space="preserve"> কেনো</w:t>
      </w:r>
      <w:r>
        <w:br/>
      </w:r>
      <w:r>
        <w:rPr>
          <w:color w:val="510000"/>
        </w:rPr>
        <w:t xml:space="preserve"> আমি</w:t>
      </w:r>
      <w:r>
        <w:rPr>
          <w:color w:val="000006"/>
        </w:rPr>
        <w:t xml:space="preserve"> bpdp</w:t>
      </w:r>
      <w:r>
        <w:rPr>
          <w:color w:val="000049"/>
        </w:rPr>
        <w:t xml:space="preserve"> prepaid</w:t>
      </w:r>
      <w:r>
        <w:rPr>
          <w:color w:val="000046"/>
        </w:rPr>
        <w:t xml:space="preserve"> pay</w:t>
      </w:r>
      <w:r>
        <w:rPr>
          <w:color w:val="130000"/>
        </w:rPr>
        <w:t xml:space="preserve"> করছি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1A"/>
        </w:rPr>
        <w:t xml:space="preserve"> পাইনি</w:t>
      </w:r>
      <w:r>
        <w:rPr>
          <w:color w:val="060000"/>
        </w:rPr>
        <w:t xml:space="preserve"> please</w:t>
      </w:r>
      <w:r>
        <w:rPr>
          <w:color w:val="020000"/>
        </w:rPr>
        <w:t xml:space="preserve"> help</w:t>
      </w:r>
      <w:r>
        <w:rPr>
          <w:color w:val="040000"/>
        </w:rPr>
        <w:t xml:space="preserve"> me</w:t>
      </w:r>
      <w:r>
        <w:br/>
      </w:r>
      <w:r>
        <w:rPr>
          <w:color w:val="000033"/>
        </w:rPr>
        <w:t xml:space="preserve"> bpdb</w:t>
      </w:r>
      <w:r>
        <w:rPr>
          <w:color w:val="000049"/>
        </w:rPr>
        <w:t xml:space="preserve"> prepaid</w:t>
      </w:r>
      <w:r>
        <w:rPr>
          <w:color w:val="000000"/>
        </w:rPr>
        <w:t xml:space="preserve"> load</w:t>
      </w:r>
      <w:r>
        <w:rPr>
          <w:color w:val="0B0000"/>
        </w:rPr>
        <w:t xml:space="preserve"> korchi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কারেন্ট</w:t>
      </w:r>
      <w:r>
        <w:rPr>
          <w:color w:val="000057"/>
        </w:rPr>
        <w:t xml:space="preserve"> বিল</w:t>
      </w:r>
      <w:r>
        <w:rPr>
          <w:color w:val="0E0000"/>
        </w:rPr>
        <w:t xml:space="preserve"> এর</w:t>
      </w:r>
      <w:r>
        <w:rPr>
          <w:color w:val="000003"/>
        </w:rPr>
        <w:t xml:space="preserve"> টকেন</w:t>
      </w:r>
      <w:r>
        <w:rPr>
          <w:color w:val="000000"/>
        </w:rPr>
        <w:t xml:space="preserve"> পাছিনা</w:t>
      </w:r>
      <w:r>
        <w:rPr>
          <w:color w:val="3A0000"/>
        </w:rPr>
        <w:t xml:space="preserve"> আমার</w:t>
      </w:r>
      <w:r>
        <w:rPr>
          <w:color w:val="00002E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20000"/>
        </w:rPr>
        <w:t xml:space="preserve"> করা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kiche</w:t>
      </w:r>
      <w:r>
        <w:rPr>
          <w:color w:val="000000"/>
        </w:rPr>
        <w:t xml:space="preserve"> khon</w:t>
      </w:r>
      <w:r>
        <w:rPr>
          <w:color w:val="0C0000"/>
        </w:rPr>
        <w:t xml:space="preserve"> age</w:t>
      </w:r>
      <w:r>
        <w:rPr>
          <w:color w:val="000000"/>
        </w:rPr>
        <w:t xml:space="preserve"> poll</w:t>
      </w:r>
      <w:r>
        <w:rPr>
          <w:color w:val="000003"/>
        </w:rPr>
        <w:t xml:space="preserve"> bidut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00000"/>
        </w:rPr>
        <w:t xml:space="preserve"> ment</w:t>
      </w:r>
      <w:r>
        <w:rPr>
          <w:color w:val="0B0000"/>
        </w:rPr>
        <w:t xml:space="preserve"> korchi</w:t>
      </w:r>
      <w:r>
        <w:rPr>
          <w:color w:val="430000"/>
        </w:rPr>
        <w:t xml:space="preserve"> but</w:t>
      </w:r>
      <w:r>
        <w:rPr>
          <w:color w:val="010000"/>
        </w:rPr>
        <w:t xml:space="preserve"> amake</w:t>
      </w:r>
      <w:r>
        <w:rPr>
          <w:color w:val="0000FF"/>
        </w:rPr>
        <w:t xml:space="preserve"> token</w:t>
      </w:r>
      <w:r>
        <w:rPr>
          <w:color w:val="000005"/>
        </w:rPr>
        <w:t xml:space="preserve"> send</w:t>
      </w:r>
      <w:r>
        <w:rPr>
          <w:color w:val="000004"/>
        </w:rPr>
        <w:t xml:space="preserve"> kore</w:t>
      </w:r>
      <w:r>
        <w:rPr>
          <w:color w:val="00005E"/>
        </w:rPr>
        <w:t xml:space="preserve"> nai</w:t>
      </w:r>
      <w:r>
        <w:br/>
      </w:r>
      <w:r>
        <w:rPr>
          <w:color w:val="000001"/>
        </w:rPr>
        <w:t xml:space="preserve"> গত</w:t>
      </w:r>
      <w:r>
        <w:rPr>
          <w:color w:val="000000"/>
        </w:rPr>
        <w:t xml:space="preserve"> তারিখে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70000"/>
        </w:rPr>
        <w:t xml:space="preserve"> করেছিলাম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C"/>
        </w:rPr>
        <w:t xml:space="preserve"> কোড</w:t>
      </w:r>
      <w:r>
        <w:rPr>
          <w:color w:val="000014"/>
        </w:rPr>
        <w:t xml:space="preserve"> sms</w:t>
      </w:r>
      <w:r>
        <w:rPr>
          <w:color w:val="000013"/>
        </w:rPr>
        <w:t xml:space="preserve"> আসেনি</w:t>
      </w:r>
      <w:r>
        <w:br/>
      </w:r>
      <w:r>
        <w:rPr>
          <w:color w:val="510000"/>
        </w:rPr>
        <w:t xml:space="preserve"> আমি</w:t>
      </w:r>
      <w:r>
        <w:rPr>
          <w:color w:val="000057"/>
        </w:rPr>
        <w:t xml:space="preserve"> বিল</w:t>
      </w:r>
      <w:r>
        <w:rPr>
          <w:color w:val="000028"/>
        </w:rPr>
        <w:t xml:space="preserve"> পে</w:t>
      </w:r>
      <w:r>
        <w:rPr>
          <w:color w:val="200000"/>
        </w:rPr>
        <w:t xml:space="preserve"> করেছি</w:t>
      </w:r>
      <w:r>
        <w:rPr>
          <w:color w:val="520000"/>
        </w:rPr>
        <w:t xml:space="preserve"> কিন্তু</w:t>
      </w:r>
      <w:r>
        <w:rPr>
          <w:color w:val="040000"/>
        </w:rPr>
        <w:t xml:space="preserve"> কোনো</w:t>
      </w:r>
      <w:r>
        <w:rPr>
          <w:color w:val="000085"/>
        </w:rPr>
        <w:t xml:space="preserve"> টোকেন</w:t>
      </w:r>
      <w:r>
        <w:rPr>
          <w:color w:val="120000"/>
        </w:rPr>
        <w:t xml:space="preserve"> পাই</w:t>
      </w:r>
      <w:r>
        <w:rPr>
          <w:color w:val="000032"/>
        </w:rPr>
        <w:t xml:space="preserve"> নাই</w:t>
      </w:r>
      <w:r>
        <w:rPr>
          <w:color w:val="3A0000"/>
        </w:rPr>
        <w:t xml:space="preserve"> আমার</w:t>
      </w:r>
      <w:r>
        <w:rPr>
          <w:color w:val="000000"/>
        </w:rPr>
        <w:t xml:space="preserve"> cadhzqp</w:t>
      </w:r>
      <w:r>
        <w:rPr>
          <w:color w:val="000001"/>
        </w:rPr>
        <w:t xml:space="preserve"> আইডি</w:t>
      </w:r>
      <w:r>
        <w:br/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বের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নিয়মটা</w:t>
      </w:r>
      <w:r>
        <w:rPr>
          <w:color w:val="000000"/>
        </w:rPr>
        <w:t xml:space="preserve"> প্লীজ</w:t>
      </w:r>
      <w:r>
        <w:br/>
      </w:r>
      <w:r>
        <w:rPr>
          <w:color w:val="000005"/>
        </w:rPr>
        <w:t xml:space="preserve"> বিদুৎ</w:t>
      </w:r>
      <w:r>
        <w:rPr>
          <w:color w:val="00000E"/>
        </w:rPr>
        <w:t xml:space="preserve"> বিলের</w:t>
      </w:r>
      <w:r>
        <w:rPr>
          <w:color w:val="000085"/>
        </w:rPr>
        <w:t xml:space="preserve"> টোকেন</w:t>
      </w:r>
      <w:r>
        <w:rPr>
          <w:color w:val="000003"/>
        </w:rPr>
        <w:t xml:space="preserve"> লাগবে</w:t>
      </w:r>
      <w:r>
        <w:br/>
      </w:r>
      <w:r>
        <w:rPr>
          <w:color w:val="000030"/>
        </w:rPr>
        <w:t xml:space="preserve"> bkash</w:t>
      </w:r>
      <w:r>
        <w:rPr>
          <w:color w:val="00000C"/>
        </w:rPr>
        <w:t xml:space="preserve"> e</w:t>
      </w:r>
      <w:r>
        <w:rPr>
          <w:color w:val="000000"/>
        </w:rPr>
        <w:t xml:space="preserve"> biddhot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110000"/>
        </w:rPr>
        <w:t xml:space="preserve"> korsi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ashtesena</w:t>
      </w:r>
      <w:r>
        <w:rPr>
          <w:color w:val="010000"/>
        </w:rPr>
        <w:t xml:space="preserve"> kindly</w:t>
      </w:r>
      <w:r>
        <w:rPr>
          <w:color w:val="000000"/>
        </w:rPr>
        <w:t xml:space="preserve"> dekhben</w:t>
      </w:r>
      <w:r>
        <w:br/>
      </w:r>
      <w:r>
        <w:rPr>
          <w:color w:val="080000"/>
        </w:rPr>
        <w:t xml:space="preserve"> ভাই</w:t>
      </w:r>
      <w:r>
        <w:rPr>
          <w:color w:val="510000"/>
        </w:rPr>
        <w:t xml:space="preserve"> আমি</w:t>
      </w:r>
      <w:r>
        <w:rPr>
          <w:color w:val="000000"/>
        </w:rPr>
        <w:t xml:space="preserve"> ভুলে</w:t>
      </w:r>
      <w:r>
        <w:rPr>
          <w:color w:val="000000"/>
        </w:rPr>
        <w:t xml:space="preserve"> বিদুৎবিলের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ডিলেট</w:t>
      </w:r>
      <w:r>
        <w:rPr>
          <w:color w:val="000000"/>
        </w:rPr>
        <w:t xml:space="preserve"> কইরা</w:t>
      </w:r>
      <w:r>
        <w:rPr>
          <w:color w:val="000000"/>
        </w:rPr>
        <w:t xml:space="preserve"> ফালাইছি</w:t>
      </w:r>
      <w:r>
        <w:br/>
      </w:r>
      <w:r>
        <w:rPr>
          <w:color w:val="000009"/>
        </w:rPr>
        <w:t xml:space="preserve"> polli</w:t>
      </w:r>
      <w:r>
        <w:rPr>
          <w:color w:val="000000"/>
        </w:rPr>
        <w:t xml:space="preserve"> bidute</w:t>
      </w:r>
      <w:r>
        <w:rPr>
          <w:color w:val="0000FF"/>
        </w:rPr>
        <w:t xml:space="preserve"> token</w:t>
      </w:r>
      <w:r>
        <w:rPr>
          <w:color w:val="000000"/>
        </w:rPr>
        <w:t xml:space="preserve"> asce</w:t>
      </w:r>
      <w:r>
        <w:rPr>
          <w:color w:val="000023"/>
        </w:rPr>
        <w:t xml:space="preserve"> na</w:t>
      </w:r>
      <w:r>
        <w:rPr>
          <w:color w:val="000050"/>
        </w:rPr>
        <w:t xml:space="preserve"> meter</w:t>
      </w:r>
      <w:r>
        <w:rPr>
          <w:color w:val="000027"/>
        </w:rPr>
        <w:t xml:space="preserve"> no</w:t>
      </w:r>
      <w:r>
        <w:br/>
      </w:r>
      <w:r>
        <w:rPr>
          <w:color w:val="510000"/>
        </w:rPr>
        <w:t xml:space="preserve"> আমি</w:t>
      </w:r>
      <w:r>
        <w:rPr>
          <w:color w:val="000011"/>
        </w:rPr>
        <w:t xml:space="preserve"> একটা</w:t>
      </w:r>
      <w:r>
        <w:rPr>
          <w:color w:val="00002F"/>
        </w:rPr>
        <w:t xml:space="preserve"> বিদ্যুৎ</w:t>
      </w:r>
      <w:r>
        <w:rPr>
          <w:color w:val="00000E"/>
        </w:rPr>
        <w:t xml:space="preserve"> বিলের</w:t>
      </w:r>
      <w:r>
        <w:rPr>
          <w:color w:val="000027"/>
        </w:rPr>
        <w:t xml:space="preserve"> প্রিপেইড</w:t>
      </w:r>
      <w:r>
        <w:rPr>
          <w:color w:val="00003A"/>
        </w:rPr>
        <w:t xml:space="preserve"> মিটার</w:t>
      </w:r>
      <w:r>
        <w:rPr>
          <w:color w:val="000018"/>
        </w:rPr>
        <w:t xml:space="preserve"> রিচার্জ</w:t>
      </w:r>
      <w:r>
        <w:rPr>
          <w:color w:val="200000"/>
        </w:rPr>
        <w:t xml:space="preserve"> করেছি</w:t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000013"/>
        </w:rPr>
        <w:t xml:space="preserve"> আসেনি</w:t>
      </w:r>
      <w:r>
        <w:br/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সময়</w:t>
      </w:r>
      <w:r>
        <w:rPr>
          <w:color w:val="110000"/>
        </w:rPr>
        <w:t xml:space="preserve"> আগে</w:t>
      </w:r>
      <w:r>
        <w:rPr>
          <w:color w:val="000001"/>
        </w:rPr>
        <w:t xml:space="preserve"> বিদ‍্যুৎ</w:t>
      </w:r>
      <w:r>
        <w:rPr>
          <w:color w:val="00000E"/>
        </w:rPr>
        <w:t xml:space="preserve"> বিলের</w:t>
      </w:r>
      <w:r>
        <w:rPr>
          <w:color w:val="00000A"/>
        </w:rPr>
        <w:t xml:space="preserve"> একটি</w:t>
      </w:r>
      <w:r>
        <w:rPr>
          <w:color w:val="000085"/>
        </w:rPr>
        <w:t xml:space="preserve"> টোকেন</w:t>
      </w:r>
      <w:r>
        <w:rPr>
          <w:color w:val="000000"/>
        </w:rPr>
        <w:t xml:space="preserve"> নিছিলাম</w:t>
      </w:r>
      <w:r>
        <w:rPr>
          <w:color w:val="000000"/>
        </w:rPr>
        <w:t xml:space="preserve"> ঐটা</w:t>
      </w:r>
      <w:r>
        <w:rPr>
          <w:color w:val="000000"/>
        </w:rPr>
        <w:t xml:space="preserve"> আবার</w:t>
      </w:r>
      <w:r>
        <w:rPr>
          <w:color w:val="000000"/>
        </w:rPr>
        <w:t xml:space="preserve"> দরকার</w:t>
      </w:r>
      <w:r>
        <w:br/>
      </w:r>
      <w:r>
        <w:rPr>
          <w:color w:val="000027"/>
        </w:rPr>
        <w:t xml:space="preserve"> প্রিপেইড</w:t>
      </w:r>
      <w:r>
        <w:rPr>
          <w:color w:val="00003A"/>
        </w:rPr>
        <w:t xml:space="preserve"> মিটার</w:t>
      </w:r>
      <w:r>
        <w:rPr>
          <w:color w:val="050000"/>
        </w:rPr>
        <w:t xml:space="preserve"> এ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হইছে</w:t>
      </w:r>
      <w:r>
        <w:rPr>
          <w:color w:val="000022"/>
        </w:rPr>
        <w:t xml:space="preserve"> বিকাশ</w:t>
      </w:r>
      <w:r>
        <w:rPr>
          <w:color w:val="050000"/>
        </w:rPr>
        <w:t xml:space="preserve"> এ</w:t>
      </w:r>
      <w:r>
        <w:rPr>
          <w:color w:val="520000"/>
        </w:rPr>
        <w:t xml:space="preserve"> কিন্তু</w:t>
      </w:r>
      <w:r>
        <w:rPr>
          <w:color w:val="00003A"/>
        </w:rPr>
        <w:t xml:space="preserve"> মিটার</w:t>
      </w:r>
      <w:r>
        <w:rPr>
          <w:color w:val="000003"/>
        </w:rPr>
        <w:t xml:space="preserve"> টকেন</w:t>
      </w:r>
      <w:r>
        <w:rPr>
          <w:color w:val="000000"/>
        </w:rPr>
        <w:t xml:space="preserve"> আসছেনা</w:t>
      </w:r>
      <w:r>
        <w:br/>
      </w:r>
      <w:r>
        <w:rPr>
          <w:color w:val="5E0000"/>
        </w:rPr>
        <w:t xml:space="preserve"> ami</w:t>
      </w:r>
      <w:r>
        <w:rPr>
          <w:color w:val="000009"/>
        </w:rPr>
        <w:t xml:space="preserve"> ei</w:t>
      </w:r>
      <w:r>
        <w:rPr>
          <w:color w:val="000007"/>
        </w:rPr>
        <w:t xml:space="preserve"> matro</w:t>
      </w:r>
      <w:r>
        <w:rPr>
          <w:color w:val="0B0000"/>
        </w:rPr>
        <w:t xml:space="preserve"> ekta</w:t>
      </w:r>
      <w:r>
        <w:rPr>
          <w:color w:val="000049"/>
        </w:rPr>
        <w:t xml:space="preserve"> prepaid</w:t>
      </w:r>
      <w:r>
        <w:rPr>
          <w:color w:val="000007"/>
        </w:rPr>
        <w:t xml:space="preserve"> metar</w:t>
      </w:r>
      <w:r>
        <w:rPr>
          <w:color w:val="2D0000"/>
        </w:rPr>
        <w:t xml:space="preserve"> er</w:t>
      </w:r>
      <w:r>
        <w:rPr>
          <w:color w:val="000014"/>
        </w:rPr>
        <w:t xml:space="preserve"> bil</w:t>
      </w:r>
      <w:r>
        <w:rPr>
          <w:color w:val="000007"/>
        </w:rPr>
        <w:t xml:space="preserve"> dilam</w:t>
      </w:r>
      <w:r>
        <w:rPr>
          <w:color w:val="040000"/>
        </w:rPr>
        <w:t xml:space="preserve"> kinto</w:t>
      </w:r>
      <w:r>
        <w:rPr>
          <w:color w:val="0000FF"/>
        </w:rPr>
        <w:t xml:space="preserve"> token</w:t>
      </w:r>
      <w:r>
        <w:rPr>
          <w:color w:val="000006"/>
        </w:rPr>
        <w:t xml:space="preserve"> num</w:t>
      </w:r>
      <w:r>
        <w:rPr>
          <w:color w:val="000027"/>
        </w:rPr>
        <w:t xml:space="preserve"> ta</w:t>
      </w:r>
      <w:r>
        <w:rPr>
          <w:color w:val="200000"/>
        </w:rPr>
        <w:t xml:space="preserve"> pai</w:t>
      </w:r>
      <w:r>
        <w:rPr>
          <w:color w:val="00005E"/>
        </w:rPr>
        <w:t xml:space="preserve"> nai</w:t>
      </w:r>
      <w:r>
        <w:br/>
      </w:r>
      <w:r>
        <w:rPr>
          <w:color w:val="000000"/>
        </w:rPr>
        <w:t xml:space="preserve"> জ্বি</w:t>
      </w:r>
      <w:r>
        <w:rPr>
          <w:color w:val="510000"/>
        </w:rPr>
        <w:t xml:space="preserve"> আমি</w:t>
      </w:r>
      <w:r>
        <w:rPr>
          <w:color w:val="000000"/>
        </w:rPr>
        <w:t xml:space="preserve"> ইতিপূর্বে</w:t>
      </w:r>
      <w:r>
        <w:rPr>
          <w:color w:val="000019"/>
        </w:rPr>
        <w:t xml:space="preserve"> মিটারে</w:t>
      </w:r>
      <w:r>
        <w:rPr>
          <w:color w:val="000057"/>
        </w:rPr>
        <w:t xml:space="preserve"> বিল</w:t>
      </w:r>
      <w:r>
        <w:rPr>
          <w:color w:val="000003"/>
        </w:rPr>
        <w:t xml:space="preserve"> পরিশোধ</w:t>
      </w:r>
      <w:r>
        <w:rPr>
          <w:color w:val="200000"/>
        </w:rPr>
        <w:t xml:space="preserve"> করেছি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0"/>
        </w:rPr>
        <w:t xml:space="preserve"> তো</w:t>
      </w:r>
      <w:r>
        <w:rPr>
          <w:color w:val="000003"/>
        </w:rPr>
        <w:t xml:space="preserve"> আসতেছেনা</w:t>
      </w:r>
      <w:r>
        <w:br/>
      </w:r>
      <w:r>
        <w:rPr>
          <w:color w:val="000009"/>
        </w:rPr>
        <w:t xml:space="preserve"> ei</w:t>
      </w:r>
      <w:r>
        <w:rPr>
          <w:color w:val="000000"/>
        </w:rPr>
        <w:t xml:space="preserve"> biksh</w:t>
      </w:r>
      <w:r>
        <w:rPr>
          <w:color w:val="000013"/>
        </w:rPr>
        <w:t xml:space="preserve"> theke</w:t>
      </w:r>
      <w:r>
        <w:rPr>
          <w:color w:val="000000"/>
        </w:rPr>
        <w:t xml:space="preserve"> pripread</w:t>
      </w:r>
      <w:r>
        <w:rPr>
          <w:color w:val="000000"/>
        </w:rPr>
        <w:t xml:space="preserve"> mitare</w:t>
      </w:r>
      <w:r>
        <w:rPr>
          <w:color w:val="000000"/>
        </w:rPr>
        <w:t xml:space="preserve"> recharg</w:t>
      </w:r>
      <w:r>
        <w:rPr>
          <w:color w:val="0C0000"/>
        </w:rPr>
        <w:t xml:space="preserve"> korci</w:t>
      </w:r>
      <w:r>
        <w:rPr>
          <w:color w:val="0000FF"/>
        </w:rPr>
        <w:t xml:space="preserve"> token</w:t>
      </w:r>
      <w:r>
        <w:rPr>
          <w:color w:val="000004"/>
        </w:rPr>
        <w:t xml:space="preserve"> namber</w:t>
      </w:r>
      <w:r>
        <w:rPr>
          <w:color w:val="000005"/>
        </w:rPr>
        <w:t xml:space="preserve"> asenai</w:t>
      </w:r>
      <w:r>
        <w:br/>
      </w:r>
      <w:r>
        <w:rPr>
          <w:color w:val="000006"/>
        </w:rPr>
        <w:t xml:space="preserve"> agent</w:t>
      </w:r>
      <w:r>
        <w:rPr>
          <w:color w:val="000000"/>
        </w:rPr>
        <w:t xml:space="preserve"> note</w:t>
      </w:r>
      <w:r>
        <w:rPr>
          <w:color w:val="000000"/>
        </w:rPr>
        <w:t xml:space="preserve"> ussd</w:t>
      </w:r>
      <w:r>
        <w:rPr>
          <w:color w:val="000000"/>
        </w:rPr>
        <w:t xml:space="preserve"> use</w:t>
      </w:r>
      <w:r>
        <w:rPr>
          <w:color w:val="000004"/>
        </w:rPr>
        <w:t xml:space="preserve"> kore</w:t>
      </w:r>
      <w:r>
        <w:rPr>
          <w:color w:val="000080"/>
        </w:rPr>
        <w:t xml:space="preserve"> bill</w:t>
      </w:r>
      <w:r>
        <w:rPr>
          <w:color w:val="000002"/>
        </w:rPr>
        <w:t xml:space="preserve"> dewa</w:t>
      </w:r>
      <w:r>
        <w:rPr>
          <w:color w:val="000000"/>
        </w:rPr>
        <w:t xml:space="preserve"> hoyechilo</w:t>
      </w:r>
      <w:r>
        <w:rPr>
          <w:color w:val="040000"/>
        </w:rPr>
        <w:t xml:space="preserve"> kinto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B"/>
        </w:rPr>
        <w:t xml:space="preserve"> aseni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pbd</w:t>
      </w:r>
      <w:r>
        <w:rPr>
          <w:color w:val="000050"/>
        </w:rPr>
        <w:t xml:space="preserve"> meter</w:t>
      </w:r>
      <w:r>
        <w:rPr>
          <w:color w:val="2D0000"/>
        </w:rPr>
        <w:t xml:space="preserve"> er</w:t>
      </w:r>
      <w:r>
        <w:rPr>
          <w:color w:val="00001E"/>
        </w:rPr>
        <w:t xml:space="preserve"> taka</w:t>
      </w:r>
      <w:r>
        <w:rPr>
          <w:color w:val="000030"/>
        </w:rPr>
        <w:t xml:space="preserve"> bkash</w:t>
      </w:r>
      <w:r>
        <w:rPr>
          <w:color w:val="110000"/>
        </w:rPr>
        <w:t xml:space="preserve"> korsi</w:t>
      </w:r>
      <w:r>
        <w:rPr>
          <w:color w:val="220000"/>
        </w:rPr>
        <w:t xml:space="preserve"> kintu</w:t>
      </w:r>
      <w:r>
        <w:rPr>
          <w:color w:val="0000FF"/>
        </w:rPr>
        <w:t xml:space="preserve"> token</w:t>
      </w:r>
      <w:r>
        <w:rPr>
          <w:color w:val="000000"/>
        </w:rPr>
        <w:t xml:space="preserve"> pcci</w:t>
      </w:r>
      <w:r>
        <w:rPr>
          <w:color w:val="000000"/>
        </w:rPr>
        <w:t xml:space="preserve"> nah</w:t>
      </w:r>
      <w:r>
        <w:br/>
      </w:r>
      <w:r>
        <w:rPr>
          <w:color w:val="0000FF"/>
        </w:rPr>
        <w:t xml:space="preserve"> token</w:t>
      </w:r>
      <w:r>
        <w:rPr>
          <w:color w:val="000006"/>
        </w:rPr>
        <w:t xml:space="preserve"> num</w:t>
      </w:r>
      <w:r>
        <w:rPr>
          <w:color w:val="040000"/>
        </w:rPr>
        <w:t xml:space="preserve"> lagbe</w:t>
      </w:r>
      <w:r>
        <w:br/>
      </w:r>
      <w:r>
        <w:rPr>
          <w:color w:val="000014"/>
        </w:rPr>
        <w:t xml:space="preserve"> miter</w:t>
      </w:r>
      <w:r>
        <w:rPr>
          <w:color w:val="0000FF"/>
        </w:rPr>
        <w:t xml:space="preserve"> token</w:t>
      </w:r>
      <w:r>
        <w:rPr>
          <w:color w:val="000005"/>
        </w:rPr>
        <w:t xml:space="preserve"> numbar</w:t>
      </w:r>
      <w:r>
        <w:rPr>
          <w:color w:val="000000"/>
        </w:rPr>
        <w:t xml:space="preserve"> --</w:t>
      </w:r>
      <w:r>
        <w:rPr>
          <w:color w:val="000000"/>
        </w:rPr>
        <w:t xml:space="preserve"> date</w:t>
      </w:r>
      <w:r>
        <w:rPr>
          <w:color w:val="000033"/>
        </w:rPr>
        <w:t xml:space="preserve"> tk</w:t>
      </w:r>
      <w:r>
        <w:br/>
      </w:r>
      <w:r>
        <w:rPr>
          <w:color w:val="0B0000"/>
        </w:rPr>
        <w:t xml:space="preserve"> vai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110000"/>
        </w:rPr>
        <w:t xml:space="preserve"> korsi</w:t>
      </w:r>
      <w:r>
        <w:rPr>
          <w:color w:val="060000"/>
        </w:rPr>
        <w:t xml:space="preserve"> aktu</w:t>
      </w:r>
      <w:r>
        <w:rPr>
          <w:color w:val="0C0000"/>
        </w:rPr>
        <w:t xml:space="preserve"> age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90000"/>
        </w:rPr>
        <w:t xml:space="preserve"> den</w:t>
      </w:r>
      <w:r>
        <w:rPr>
          <w:color w:val="000000"/>
        </w:rPr>
        <w:t xml:space="preserve"> taratari</w:t>
      </w:r>
      <w:r>
        <w:br/>
      </w:r>
      <w:r>
        <w:rPr>
          <w:color w:val="0B0000"/>
        </w:rPr>
        <w:t xml:space="preserve"> vai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110000"/>
        </w:rPr>
        <w:t xml:space="preserve"> korsi</w:t>
      </w:r>
      <w:r>
        <w:rPr>
          <w:color w:val="060000"/>
        </w:rPr>
        <w:t xml:space="preserve"> aktu</w:t>
      </w:r>
      <w:r>
        <w:rPr>
          <w:color w:val="0C0000"/>
        </w:rPr>
        <w:t xml:space="preserve"> age</w:t>
      </w:r>
      <w:r>
        <w:rPr>
          <w:color w:val="0000FF"/>
        </w:rPr>
        <w:t xml:space="preserve"> token</w:t>
      </w:r>
      <w:r>
        <w:rPr>
          <w:color w:val="090000"/>
        </w:rPr>
        <w:t xml:space="preserve"> den</w:t>
      </w:r>
      <w:r>
        <w:br/>
      </w:r>
      <w:r>
        <w:rPr>
          <w:color w:val="000000"/>
        </w:rPr>
        <w:t xml:space="preserve"> assalamu</w:t>
      </w:r>
      <w:r>
        <w:rPr>
          <w:color w:val="000000"/>
        </w:rPr>
        <w:t xml:space="preserve"> alaikum</w:t>
      </w:r>
      <w:r>
        <w:rPr>
          <w:color w:val="5E0000"/>
        </w:rPr>
        <w:t xml:space="preserve"> ami</w:t>
      </w:r>
      <w:r>
        <w:rPr>
          <w:color w:val="000009"/>
        </w:rPr>
        <w:t xml:space="preserve"> electricity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00000"/>
        </w:rPr>
        <w:t xml:space="preserve"> korcilam</w:t>
      </w:r>
      <w:r>
        <w:rPr>
          <w:color w:val="430000"/>
        </w:rPr>
        <w:t xml:space="preserve"> but</w:t>
      </w:r>
      <w:r>
        <w:rPr>
          <w:color w:val="1C0000"/>
        </w:rPr>
        <w:t xml:space="preserve"> amar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br/>
      </w:r>
      <w:r>
        <w:rPr>
          <w:color w:val="510000"/>
        </w:rPr>
        <w:t xml:space="preserve"> আমি</w:t>
      </w:r>
      <w:r>
        <w:rPr>
          <w:color w:val="070000"/>
        </w:rPr>
        <w:t xml:space="preserve"> এই</w:t>
      </w:r>
      <w:r>
        <w:rPr>
          <w:color w:val="000001"/>
        </w:rPr>
        <w:t xml:space="preserve"> মাএ</w:t>
      </w:r>
      <w:r>
        <w:rPr>
          <w:color w:val="00000A"/>
        </w:rPr>
        <w:t xml:space="preserve"> একটি</w:t>
      </w:r>
      <w:r>
        <w:rPr>
          <w:color w:val="000002"/>
        </w:rPr>
        <w:t xml:space="preserve"> পিপেইড</w:t>
      </w:r>
      <w:r>
        <w:rPr>
          <w:color w:val="00000E"/>
        </w:rPr>
        <w:t xml:space="preserve"> মিটারের</w:t>
      </w:r>
      <w:r>
        <w:rPr>
          <w:color w:val="000057"/>
        </w:rPr>
        <w:t xml:space="preserve"> বিল</w:t>
      </w:r>
      <w:r>
        <w:rPr>
          <w:color w:val="000004"/>
        </w:rPr>
        <w:t xml:space="preserve"> দিলাম</w:t>
      </w:r>
      <w:r>
        <w:rPr>
          <w:color w:val="000000"/>
        </w:rPr>
        <w:t xml:space="preserve"> কিন্তুু</w:t>
      </w:r>
      <w:r>
        <w:rPr>
          <w:color w:val="510000"/>
        </w:rPr>
        <w:t xml:space="preserve"> আমি</w:t>
      </w:r>
      <w:r>
        <w:rPr>
          <w:color w:val="070000"/>
        </w:rPr>
        <w:t xml:space="preserve"> কোন</w:t>
      </w:r>
      <w:r>
        <w:rPr>
          <w:color w:val="00003A"/>
        </w:rPr>
        <w:t xml:space="preserve"> মিটার</w:t>
      </w:r>
      <w:r>
        <w:rPr>
          <w:color w:val="000085"/>
        </w:rPr>
        <w:t xml:space="preserve"> টোকেন</w:t>
      </w:r>
      <w:r>
        <w:rPr>
          <w:color w:val="00005C"/>
        </w:rPr>
        <w:t xml:space="preserve"> নাম্বার</w:t>
      </w:r>
      <w:r>
        <w:rPr>
          <w:color w:val="000001"/>
        </w:rPr>
        <w:t xml:space="preserve"> পেলাম</w:t>
      </w:r>
      <w:r>
        <w:rPr>
          <w:color w:val="000021"/>
        </w:rPr>
        <w:t xml:space="preserve"> না</w:t>
      </w:r>
      <w:r>
        <w:rPr>
          <w:color w:val="000004"/>
        </w:rPr>
        <w:t xml:space="preserve"> কেনো</w:t>
      </w:r>
      <w:r>
        <w:br/>
      </w:r>
      <w:r>
        <w:rPr>
          <w:color w:val="5E0000"/>
        </w:rPr>
        <w:t xml:space="preserve"> ami</w:t>
      </w:r>
      <w:r>
        <w:rPr>
          <w:color w:val="000009"/>
        </w:rPr>
        <w:t xml:space="preserve"> ei</w:t>
      </w:r>
      <w:r>
        <w:rPr>
          <w:color w:val="000007"/>
        </w:rPr>
        <w:t xml:space="preserve"> matro</w:t>
      </w:r>
      <w:r>
        <w:rPr>
          <w:color w:val="000030"/>
        </w:rPr>
        <w:t xml:space="preserve"> bkash</w:t>
      </w:r>
      <w:r>
        <w:rPr>
          <w:color w:val="00000C"/>
        </w:rPr>
        <w:t xml:space="preserve"> e</w:t>
      </w:r>
      <w:r>
        <w:rPr>
          <w:color w:val="000017"/>
        </w:rPr>
        <w:t xml:space="preserve"> biddut</w:t>
      </w:r>
      <w:r>
        <w:rPr>
          <w:color w:val="000049"/>
        </w:rPr>
        <w:t xml:space="preserve"> prepaid</w:t>
      </w:r>
      <w:r>
        <w:rPr>
          <w:color w:val="000080"/>
        </w:rPr>
        <w:t xml:space="preserve"> bill</w:t>
      </w:r>
      <w:r>
        <w:rPr>
          <w:color w:val="000028"/>
        </w:rPr>
        <w:t xml:space="preserve"> recharge</w:t>
      </w:r>
      <w:r>
        <w:rPr>
          <w:color w:val="060000"/>
        </w:rPr>
        <w:t xml:space="preserve"> kori</w:t>
      </w:r>
      <w:r>
        <w:rPr>
          <w:color w:val="430000"/>
        </w:rPr>
        <w:t xml:space="preserve"> but</w:t>
      </w:r>
      <w:r>
        <w:rPr>
          <w:color w:val="100000"/>
        </w:rPr>
        <w:t xml:space="preserve"> amr</w:t>
      </w:r>
      <w:r>
        <w:rPr>
          <w:color w:val="000050"/>
        </w:rPr>
        <w:t xml:space="preserve"> meter</w:t>
      </w:r>
      <w:r>
        <w:rPr>
          <w:color w:val="0000FF"/>
        </w:rPr>
        <w:t xml:space="preserve"> token</w:t>
      </w:r>
      <w:r>
        <w:rPr>
          <w:color w:val="010000"/>
        </w:rPr>
        <w:t xml:space="preserve"> ashche</w:t>
      </w:r>
      <w:r>
        <w:rPr>
          <w:color w:val="000023"/>
        </w:rPr>
        <w:t xml:space="preserve"> na</w:t>
      </w:r>
      <w:r>
        <w:br/>
      </w:r>
      <w:r>
        <w:rPr>
          <w:color w:val="000030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17"/>
        </w:rPr>
        <w:t xml:space="preserve"> biddut</w:t>
      </w:r>
      <w:r>
        <w:rPr>
          <w:color w:val="000080"/>
        </w:rPr>
        <w:t xml:space="preserve"> bill</w:t>
      </w:r>
      <w:r>
        <w:rPr>
          <w:color w:val="010000"/>
        </w:rPr>
        <w:t xml:space="preserve"> deyar</w:t>
      </w:r>
      <w:r>
        <w:rPr>
          <w:color w:val="020000"/>
        </w:rPr>
        <w:t xml:space="preserve"> por</w:t>
      </w:r>
      <w:r>
        <w:rPr>
          <w:color w:val="010000"/>
        </w:rPr>
        <w:t xml:space="preserve"> oi</w:t>
      </w:r>
      <w:r>
        <w:rPr>
          <w:color w:val="000033"/>
        </w:rPr>
        <w:t xml:space="preserve"> tk</w:t>
      </w:r>
      <w:r>
        <w:rPr>
          <w:color w:val="070000"/>
        </w:rPr>
        <w:t xml:space="preserve"> kete</w:t>
      </w:r>
      <w:r>
        <w:rPr>
          <w:color w:val="000000"/>
        </w:rPr>
        <w:t xml:space="preserve"> nileo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00005"/>
        </w:rPr>
        <w:t xml:space="preserve"> kno</w:t>
      </w:r>
      <w:r>
        <w:rPr>
          <w:color w:val="000000"/>
        </w:rPr>
        <w:t xml:space="preserve"> amon</w:t>
      </w:r>
      <w:r>
        <w:rPr>
          <w:color w:val="000000"/>
        </w:rPr>
        <w:t xml:space="preserve"> holo</w:t>
      </w:r>
      <w:r>
        <w:br/>
      </w:r>
      <w:r>
        <w:rPr>
          <w:color w:val="0B0000"/>
        </w:rPr>
        <w:t xml:space="preserve"> একটু</w:t>
      </w:r>
      <w:r>
        <w:rPr>
          <w:color w:val="110000"/>
        </w:rPr>
        <w:t xml:space="preserve"> আগে</w:t>
      </w:r>
      <w:r>
        <w:rPr>
          <w:color w:val="000022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57"/>
        </w:rPr>
        <w:t xml:space="preserve"> বিল</w:t>
      </w:r>
      <w:r>
        <w:rPr>
          <w:color w:val="000000"/>
        </w:rPr>
        <w:t xml:space="preserve"> ভরেছি</w:t>
      </w:r>
      <w:r>
        <w:rPr>
          <w:color w:val="520000"/>
        </w:rPr>
        <w:t xml:space="preserve"> কিন্তু</w:t>
      </w:r>
      <w:r>
        <w:rPr>
          <w:color w:val="1A0000"/>
        </w:rPr>
        <w:t xml:space="preserve"> এখনো</w:t>
      </w:r>
      <w:r>
        <w:rPr>
          <w:color w:val="000028"/>
        </w:rPr>
        <w:t xml:space="preserve"> পে</w:t>
      </w:r>
      <w:r>
        <w:rPr>
          <w:color w:val="00000E"/>
        </w:rPr>
        <w:t xml:space="preserve"> বিলের</w:t>
      </w:r>
      <w:r>
        <w:rPr>
          <w:color w:val="000085"/>
        </w:rPr>
        <w:t xml:space="preserve"> টোকেন</w:t>
      </w:r>
      <w:r>
        <w:rPr>
          <w:color w:val="00000D"/>
        </w:rPr>
        <w:t xml:space="preserve"> মেসেজ</w:t>
      </w:r>
      <w:r>
        <w:rPr>
          <w:color w:val="000013"/>
        </w:rPr>
        <w:t xml:space="preserve"> আসেনি</w:t>
      </w:r>
      <w:r>
        <w:rPr>
          <w:color w:val="000002"/>
        </w:rPr>
        <w:t xml:space="preserve"> কেন</w:t>
      </w:r>
      <w:r>
        <w:br/>
      </w:r>
      <w:r>
        <w:rPr>
          <w:color w:val="000000"/>
        </w:rPr>
        <w:t xml:space="preserve"> yesterday</w:t>
      </w:r>
      <w:r>
        <w:rPr>
          <w:color w:val="1D0000"/>
        </w:rPr>
        <w:t xml:space="preserve"> i</w:t>
      </w:r>
      <w:r>
        <w:rPr>
          <w:color w:val="060000"/>
        </w:rPr>
        <w:t xml:space="preserve"> have</w:t>
      </w:r>
      <w:r>
        <w:rPr>
          <w:color w:val="00000E"/>
        </w:rPr>
        <w:t xml:space="preserve"> paid</w:t>
      </w:r>
      <w:r>
        <w:rPr>
          <w:color w:val="240000"/>
        </w:rPr>
        <w:t xml:space="preserve"> a</w:t>
      </w:r>
      <w:r>
        <w:rPr>
          <w:color w:val="000049"/>
        </w:rPr>
        <w:t xml:space="preserve"> prepaid</w:t>
      </w:r>
      <w:r>
        <w:rPr>
          <w:color w:val="000009"/>
        </w:rPr>
        <w:t xml:space="preserve"> electricity</w:t>
      </w:r>
      <w:r>
        <w:rPr>
          <w:color w:val="000080"/>
        </w:rPr>
        <w:t xml:space="preserve"> bill</w:t>
      </w:r>
      <w:r>
        <w:rPr>
          <w:color w:val="430000"/>
        </w:rPr>
        <w:t xml:space="preserve"> but</w:t>
      </w:r>
      <w:r>
        <w:rPr>
          <w:color w:val="1D0000"/>
        </w:rPr>
        <w:t xml:space="preserve"> i</w:t>
      </w:r>
      <w:r>
        <w:rPr>
          <w:color w:val="000000"/>
        </w:rPr>
        <w:t xml:space="preserve"> didnt</w:t>
      </w:r>
      <w:r>
        <w:rPr>
          <w:color w:val="00000C"/>
        </w:rPr>
        <w:t xml:space="preserve"> get</w:t>
      </w:r>
      <w:r>
        <w:rPr>
          <w:color w:val="080000"/>
        </w:rPr>
        <w:t xml:space="preserve"> the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br/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22"/>
        </w:rPr>
        <w:t xml:space="preserve"> বিকাশ</w:t>
      </w:r>
      <w:r>
        <w:rPr>
          <w:color w:val="010000"/>
        </w:rPr>
        <w:t xml:space="preserve"> করছিলাম</w:t>
      </w:r>
      <w:r>
        <w:rPr>
          <w:color w:val="00000D"/>
        </w:rPr>
        <w:t xml:space="preserve"> এখন</w:t>
      </w:r>
      <w:r>
        <w:rPr>
          <w:color w:val="000000"/>
        </w:rPr>
        <w:t xml:space="preserve"> তোমার</w:t>
      </w:r>
      <w:r>
        <w:rPr>
          <w:color w:val="000000"/>
        </w:rPr>
        <w:t xml:space="preserve"> অ</w:t>
      </w:r>
      <w:r>
        <w:rPr>
          <w:color w:val="000085"/>
        </w:rPr>
        <w:t xml:space="preserve"> টোকেন</w:t>
      </w:r>
      <w:r>
        <w:rPr>
          <w:color w:val="040000"/>
        </w:rPr>
        <w:t xml:space="preserve"> আসতেছে</w:t>
      </w:r>
      <w:r>
        <w:rPr>
          <w:color w:val="000021"/>
        </w:rPr>
        <w:t xml:space="preserve"> না</w:t>
      </w:r>
      <w:r>
        <w:br/>
      </w:r>
      <w:r>
        <w:rPr>
          <w:color w:val="510000"/>
        </w:rPr>
        <w:t xml:space="preserve"> আমি</w:t>
      </w:r>
      <w:r>
        <w:rPr>
          <w:color w:val="000000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2F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30000"/>
        </w:rPr>
        <w:t xml:space="preserve"> দিয়েছি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1"/>
        </w:rPr>
        <w:t xml:space="preserve"> পেলাম</w:t>
      </w:r>
      <w:r>
        <w:rPr>
          <w:color w:val="000021"/>
        </w:rPr>
        <w:t xml:space="preserve"> না</w:t>
      </w:r>
      <w:r>
        <w:rPr>
          <w:color w:val="000000"/>
        </w:rPr>
        <w:t xml:space="preserve"> তো</w:t>
      </w:r>
      <w:r>
        <w:br/>
      </w:r>
      <w:r>
        <w:rPr>
          <w:color w:val="510000"/>
        </w:rPr>
        <w:t xml:space="preserve"> আমি</w:t>
      </w:r>
      <w:r>
        <w:rPr>
          <w:color w:val="000033"/>
        </w:rPr>
        <w:t xml:space="preserve"> bpdb</w:t>
      </w:r>
      <w:r>
        <w:rPr>
          <w:color w:val="000021"/>
        </w:rPr>
        <w:t xml:space="preserve"> থেকে</w:t>
      </w:r>
      <w:r>
        <w:rPr>
          <w:color w:val="000004"/>
        </w:rPr>
        <w:t xml:space="preserve"> টাকার</w:t>
      </w:r>
      <w:r>
        <w:rPr>
          <w:color w:val="000027"/>
        </w:rPr>
        <w:t xml:space="preserve"> প্রিপেইড</w:t>
      </w:r>
      <w:r>
        <w:rPr>
          <w:color w:val="000000"/>
        </w:rPr>
        <w:t xml:space="preserve"> কার্ড</w:t>
      </w:r>
      <w:r>
        <w:rPr>
          <w:color w:val="000000"/>
        </w:rPr>
        <w:t xml:space="preserve"> কিনেছিলাম</w:t>
      </w:r>
      <w:r>
        <w:rPr>
          <w:color w:val="520000"/>
        </w:rPr>
        <w:t xml:space="preserve"> কিন্তু</w:t>
      </w:r>
      <w:r>
        <w:rPr>
          <w:color w:val="3A0000"/>
        </w:rPr>
        <w:t xml:space="preserve"> আমার</w:t>
      </w:r>
      <w:r>
        <w:rPr>
          <w:color w:val="070000"/>
        </w:rPr>
        <w:t xml:space="preserve"> কোন</w:t>
      </w:r>
      <w:r>
        <w:rPr>
          <w:color w:val="00000D"/>
        </w:rPr>
        <w:t xml:space="preserve"> মেসেজ</w:t>
      </w:r>
      <w:r>
        <w:rPr>
          <w:color w:val="00002E"/>
        </w:rPr>
        <w:t xml:space="preserve"> আসে</w:t>
      </w:r>
      <w:r>
        <w:rPr>
          <w:color w:val="0E0000"/>
        </w:rPr>
        <w:t xml:space="preserve"> নি</w:t>
      </w:r>
      <w:r>
        <w:br/>
      </w:r>
      <w:r>
        <w:rPr>
          <w:color w:val="0000FF"/>
        </w:rPr>
        <w:t xml:space="preserve"> token</w:t>
      </w:r>
      <w:r>
        <w:rPr>
          <w:color w:val="000003"/>
        </w:rPr>
        <w:t xml:space="preserve"> nambar</w:t>
      </w:r>
      <w:r>
        <w:rPr>
          <w:color w:val="000000"/>
        </w:rPr>
        <w:t xml:space="preserve"> lajba</w:t>
      </w:r>
      <w:r>
        <w:br/>
      </w:r>
      <w:r>
        <w:rPr>
          <w:color w:val="000080"/>
        </w:rPr>
        <w:t xml:space="preserve"> bill</w:t>
      </w:r>
      <w:r>
        <w:rPr>
          <w:color w:val="010000"/>
        </w:rPr>
        <w:t xml:space="preserve"> deyar</w:t>
      </w:r>
      <w:r>
        <w:rPr>
          <w:color w:val="010000"/>
        </w:rPr>
        <w:t xml:space="preserve"> pore</w:t>
      </w:r>
      <w:r>
        <w:rPr>
          <w:color w:val="000006"/>
        </w:rPr>
        <w:t xml:space="preserve"> tuken</w:t>
      </w:r>
      <w:r>
        <w:rPr>
          <w:color w:val="2D0000"/>
        </w:rPr>
        <w:t xml:space="preserve"> er</w:t>
      </w:r>
      <w:r>
        <w:rPr>
          <w:color w:val="000014"/>
        </w:rPr>
        <w:t xml:space="preserve"> sms</w:t>
      </w:r>
      <w:r>
        <w:rPr>
          <w:color w:val="000000"/>
        </w:rPr>
        <w:t xml:space="preserve"> paitasina</w:t>
      </w:r>
      <w:r>
        <w:br/>
      </w:r>
      <w:r>
        <w:rPr>
          <w:color w:val="000009"/>
        </w:rPr>
        <w:t xml:space="preserve"> electricity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10000"/>
        </w:rPr>
        <w:t xml:space="preserve"> korsilam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27"/>
        </w:rPr>
        <w:t xml:space="preserve"> no</w:t>
      </w:r>
      <w:r>
        <w:rPr>
          <w:color w:val="0C0000"/>
        </w:rPr>
        <w:t xml:space="preserve"> ashe</w:t>
      </w:r>
      <w:r>
        <w:rPr>
          <w:color w:val="00005E"/>
        </w:rPr>
        <w:t xml:space="preserve"> nai</w:t>
      </w:r>
      <w:r>
        <w:rPr>
          <w:color w:val="000033"/>
        </w:rPr>
        <w:t xml:space="preserve"> tk</w:t>
      </w:r>
      <w:r>
        <w:rPr>
          <w:color w:val="070000"/>
        </w:rPr>
        <w:t xml:space="preserve"> kete</w:t>
      </w:r>
      <w:r>
        <w:rPr>
          <w:color w:val="000001"/>
        </w:rPr>
        <w:t xml:space="preserve"> nise</w:t>
      </w:r>
      <w:r>
        <w:br/>
      </w:r>
      <w:r>
        <w:rPr>
          <w:color w:val="020000"/>
        </w:rPr>
        <w:t xml:space="preserve"> এইটা</w:t>
      </w:r>
      <w:r>
        <w:rPr>
          <w:color w:val="3A0000"/>
        </w:rPr>
        <w:t xml:space="preserve"> আমার</w:t>
      </w:r>
      <w:r>
        <w:rPr>
          <w:color w:val="000009"/>
        </w:rPr>
        <w:t xml:space="preserve"> পল্লী</w:t>
      </w:r>
      <w:r>
        <w:rPr>
          <w:color w:val="000000"/>
        </w:rPr>
        <w:t xml:space="preserve"> বিদ‌্যাুৎ</w:t>
      </w:r>
      <w:r>
        <w:rPr>
          <w:color w:val="00003A"/>
        </w:rPr>
        <w:t xml:space="preserve"> মিটার</w:t>
      </w:r>
      <w:r>
        <w:rPr>
          <w:color w:val="00005C"/>
        </w:rPr>
        <w:t xml:space="preserve"> নাম্বার</w:t>
      </w:r>
      <w:r>
        <w:rPr>
          <w:color w:val="000005"/>
        </w:rPr>
        <w:t xml:space="preserve"> গতকাল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পাঠিয়েছি</w:t>
      </w:r>
      <w:r>
        <w:rPr>
          <w:color w:val="00000D"/>
        </w:rPr>
        <w:t xml:space="preserve"> এখন</w:t>
      </w:r>
      <w:r>
        <w:rPr>
          <w:color w:val="000001"/>
        </w:rPr>
        <w:t xml:space="preserve"> পর্যন্ত</w:t>
      </w:r>
      <w:r>
        <w:rPr>
          <w:color w:val="070000"/>
        </w:rPr>
        <w:t xml:space="preserve"> কোন</w:t>
      </w:r>
      <w:r>
        <w:rPr>
          <w:color w:val="00000D"/>
        </w:rPr>
        <w:t xml:space="preserve"> মেসেজ</w:t>
      </w:r>
      <w:r>
        <w:rPr>
          <w:color w:val="000013"/>
        </w:rPr>
        <w:t xml:space="preserve"> আসেনি</w:t>
      </w:r>
      <w:r>
        <w:br/>
      </w:r>
      <w:r>
        <w:rPr>
          <w:color w:val="000009"/>
        </w:rPr>
        <w:t xml:space="preserve"> পল্লী</w:t>
      </w:r>
      <w:r>
        <w:rPr>
          <w:color w:val="00002F"/>
        </w:rPr>
        <w:t xml:space="preserve"> বিদ্যুৎ</w:t>
      </w:r>
      <w:r>
        <w:rPr>
          <w:color w:val="000027"/>
        </w:rPr>
        <w:t xml:space="preserve"> প্রিপেইড</w:t>
      </w:r>
      <w:r>
        <w:rPr>
          <w:color w:val="000000"/>
        </w:rPr>
        <w:t xml:space="preserve"> টুকির</w:t>
      </w:r>
      <w:r>
        <w:rPr>
          <w:color w:val="000004"/>
        </w:rPr>
        <w:t xml:space="preserve"> নাম্বারটা</w:t>
      </w:r>
      <w:r>
        <w:rPr>
          <w:color w:val="3A0000"/>
        </w:rPr>
        <w:t xml:space="preserve"> আমার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510000"/>
        </w:rPr>
        <w:t xml:space="preserve"> আমি</w:t>
      </w:r>
      <w:r>
        <w:rPr>
          <w:color w:val="000001"/>
        </w:rPr>
        <w:t xml:space="preserve"> কিছুক্ষন</w:t>
      </w:r>
      <w:r>
        <w:rPr>
          <w:color w:val="110000"/>
        </w:rPr>
        <w:t xml:space="preserve"> আগে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90000"/>
        </w:rPr>
        <w:t xml:space="preserve"> দিয়েছি</w:t>
      </w:r>
      <w:r>
        <w:rPr>
          <w:color w:val="520000"/>
        </w:rPr>
        <w:t xml:space="preserve"> কিন্তু</w:t>
      </w:r>
      <w:r>
        <w:rPr>
          <w:color w:val="000085"/>
        </w:rPr>
        <w:t xml:space="preserve"> টোকেন</w:t>
      </w:r>
      <w:r>
        <w:rPr>
          <w:color w:val="000001"/>
        </w:rPr>
        <w:t xml:space="preserve"> ম্যাসেজ</w:t>
      </w:r>
      <w:r>
        <w:rPr>
          <w:color w:val="00002E"/>
        </w:rPr>
        <w:t xml:space="preserve"> আসে</w:t>
      </w:r>
      <w:r>
        <w:rPr>
          <w:color w:val="0E0000"/>
        </w:rPr>
        <w:t xml:space="preserve"> নি</w:t>
      </w:r>
      <w:r>
        <w:br/>
      </w:r>
      <w:r>
        <w:rPr>
          <w:color w:val="000000"/>
        </w:rPr>
        <w:t xml:space="preserve"> boss</w:t>
      </w:r>
      <w:r>
        <w:rPr>
          <w:color w:val="5E0000"/>
        </w:rPr>
        <w:t xml:space="preserve"> ami</w:t>
      </w:r>
      <w:r>
        <w:rPr>
          <w:color w:val="000009"/>
        </w:rPr>
        <w:t xml:space="preserve"> polli</w:t>
      </w:r>
      <w:r>
        <w:rPr>
          <w:color w:val="000017"/>
        </w:rPr>
        <w:t xml:space="preserve"> biddut</w:t>
      </w:r>
      <w:r>
        <w:rPr>
          <w:color w:val="2D0000"/>
        </w:rPr>
        <w:t xml:space="preserve"> er</w:t>
      </w:r>
      <w:r>
        <w:rPr>
          <w:color w:val="000049"/>
        </w:rPr>
        <w:t xml:space="preserve"> prepaid</w:t>
      </w:r>
      <w:r>
        <w:rPr>
          <w:color w:val="000007"/>
        </w:rPr>
        <w:t xml:space="preserve"> metar</w:t>
      </w:r>
      <w:r>
        <w:rPr>
          <w:color w:val="000014"/>
        </w:rPr>
        <w:t xml:space="preserve"> bil</w:t>
      </w:r>
      <w:r>
        <w:rPr>
          <w:color w:val="000046"/>
        </w:rPr>
        <w:t xml:space="preserve"> pay</w:t>
      </w:r>
      <w:r>
        <w:rPr>
          <w:color w:val="0C0000"/>
        </w:rPr>
        <w:t xml:space="preserve"> koresi</w:t>
      </w:r>
      <w:r>
        <w:rPr>
          <w:color w:val="430000"/>
        </w:rPr>
        <w:t xml:space="preserve"> but</w:t>
      </w:r>
      <w:r>
        <w:rPr>
          <w:color w:val="0000FF"/>
        </w:rPr>
        <w:t xml:space="preserve"> token</w:t>
      </w:r>
      <w:r>
        <w:rPr>
          <w:color w:val="00006D"/>
        </w:rPr>
        <w:t xml:space="preserve"> number</w:t>
      </w:r>
      <w:r>
        <w:rPr>
          <w:color w:val="000000"/>
        </w:rPr>
        <w:t xml:space="preserve"> disse</w:t>
      </w:r>
      <w:r>
        <w:rPr>
          <w:color w:val="000023"/>
        </w:rPr>
        <w:t xml:space="preserve"> na</w:t>
      </w:r>
      <w:r>
        <w:br/>
      </w:r>
      <w:r>
        <w:rPr>
          <w:color w:val="00002F"/>
        </w:rPr>
        <w:t xml:space="preserve"> বিদ্যুৎ</w:t>
      </w:r>
      <w:r>
        <w:rPr>
          <w:color w:val="0E0000"/>
        </w:rPr>
        <w:t xml:space="preserve"> এর</w:t>
      </w:r>
      <w:r>
        <w:rPr>
          <w:color w:val="00000D"/>
        </w:rPr>
        <w:t xml:space="preserve"> মেসেজ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rPr>
          <w:color w:val="3A0000"/>
        </w:rPr>
        <w:t xml:space="preserve"> আমার</w:t>
      </w:r>
      <w:r>
        <w:rPr>
          <w:color w:val="00002E"/>
        </w:rPr>
        <w:t xml:space="preserve"> টাকা</w:t>
      </w:r>
      <w:r>
        <w:rPr>
          <w:color w:val="000006"/>
        </w:rPr>
        <w:t xml:space="preserve"> bpdp</w:t>
      </w:r>
      <w:r>
        <w:rPr>
          <w:color w:val="000000"/>
        </w:rPr>
        <w:t xml:space="preserve"> পেইমেন্ট</w:t>
      </w:r>
      <w:r>
        <w:rPr>
          <w:color w:val="000000"/>
        </w:rPr>
        <w:t xml:space="preserve"> হয়ছে</w:t>
      </w:r>
      <w:r>
        <w:rPr>
          <w:color w:val="000000"/>
        </w:rPr>
        <w:t xml:space="preserve"> বাট</w:t>
      </w:r>
      <w:r>
        <w:rPr>
          <w:color w:val="00002E"/>
        </w:rPr>
        <w:t xml:space="preserve"> টাকা</w:t>
      </w:r>
      <w:r>
        <w:rPr>
          <w:color w:val="00002E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20000"/>
        </w:rPr>
        <w:t xml:space="preserve"> স্যার</w:t>
      </w:r>
      <w:r>
        <w:rPr>
          <w:color w:val="510000"/>
        </w:rPr>
        <w:t xml:space="preserve"> আমি</w:t>
      </w:r>
      <w:r>
        <w:rPr>
          <w:color w:val="000011"/>
        </w:rPr>
        <w:t xml:space="preserve"> একটা</w:t>
      </w:r>
      <w:r>
        <w:rPr>
          <w:color w:val="000057"/>
        </w:rPr>
        <w:t xml:space="preserve"> বিল</w:t>
      </w:r>
      <w:r>
        <w:rPr>
          <w:color w:val="000000"/>
        </w:rPr>
        <w:t xml:space="preserve"> প্রে</w:t>
      </w:r>
      <w:r>
        <w:rPr>
          <w:color w:val="130000"/>
        </w:rPr>
        <w:t xml:space="preserve"> করছি</w:t>
      </w:r>
      <w:r>
        <w:rPr>
          <w:color w:val="00000D"/>
        </w:rPr>
        <w:t xml:space="preserve"> এখন</w:t>
      </w:r>
      <w:r>
        <w:rPr>
          <w:color w:val="000000"/>
        </w:rPr>
        <w:t xml:space="preserve"> বাট</w:t>
      </w:r>
      <w:r>
        <w:rPr>
          <w:color w:val="000017"/>
        </w:rPr>
        <w:t xml:space="preserve"> টুকেন</w:t>
      </w:r>
      <w:r>
        <w:rPr>
          <w:color w:val="000000"/>
        </w:rPr>
        <w:t xml:space="preserve"> দেখাচ্ছে</w:t>
      </w:r>
      <w:r>
        <w:rPr>
          <w:color w:val="000021"/>
        </w:rPr>
        <w:t xml:space="preserve"> না</w:t>
      </w:r>
      <w:r>
        <w:rPr>
          <w:color w:val="020000"/>
        </w:rPr>
        <w:t xml:space="preserve"> স্যার</w:t>
      </w:r>
      <w:r>
        <w:rPr>
          <w:color w:val="000000"/>
        </w:rPr>
        <w:t xml:space="preserve"> বিলটা</w:t>
      </w:r>
      <w:r>
        <w:rPr>
          <w:color w:val="000001"/>
        </w:rPr>
        <w:t xml:space="preserve"> জমা</w:t>
      </w:r>
      <w:r>
        <w:rPr>
          <w:color w:val="010000"/>
        </w:rPr>
        <w:t xml:space="preserve"> হয়</w:t>
      </w:r>
      <w:r>
        <w:rPr>
          <w:color w:val="000021"/>
        </w:rPr>
        <w:t xml:space="preserve"> না</w:t>
      </w:r>
      <w:r>
        <w:br/>
      </w:r>
      <w:r>
        <w:rPr>
          <w:color w:val="000000"/>
        </w:rPr>
        <w:t xml:space="preserve"> থেংক</w:t>
      </w:r>
      <w:r>
        <w:rPr>
          <w:color w:val="000000"/>
        </w:rPr>
        <w:t xml:space="preserve"> ইউ</w:t>
      </w:r>
      <w:r>
        <w:rPr>
          <w:color w:val="510000"/>
        </w:rPr>
        <w:t xml:space="preserve"> আমি</w:t>
      </w:r>
      <w:r>
        <w:rPr>
          <w:color w:val="000000"/>
        </w:rPr>
        <w:t xml:space="preserve"> এপ</w:t>
      </w:r>
      <w:r>
        <w:rPr>
          <w:color w:val="000021"/>
        </w:rPr>
        <w:t xml:space="preserve"> থেকে</w:t>
      </w:r>
      <w:r>
        <w:rPr>
          <w:color w:val="000027"/>
        </w:rPr>
        <w:t xml:space="preserve"> প্রিপেইড</w:t>
      </w:r>
      <w:r>
        <w:rPr>
          <w:color w:val="000019"/>
        </w:rPr>
        <w:t xml:space="preserve"> মিটারে</w:t>
      </w:r>
      <w:r>
        <w:rPr>
          <w:color w:val="000028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70000"/>
        </w:rPr>
        <w:t xml:space="preserve"> করেছিলাম</w:t>
      </w:r>
      <w:r>
        <w:rPr>
          <w:color w:val="520000"/>
        </w:rPr>
        <w:t xml:space="preserve"> কিন্তু</w:t>
      </w:r>
      <w:r>
        <w:rPr>
          <w:color w:val="00000D"/>
        </w:rPr>
        <w:t xml:space="preserve"> মেসেজ</w:t>
      </w:r>
      <w:r>
        <w:rPr>
          <w:color w:val="080000"/>
        </w:rPr>
        <w:t xml:space="preserve"> আসছে</w:t>
      </w:r>
      <w:r>
        <w:rPr>
          <w:color w:val="000021"/>
        </w:rPr>
        <w:t xml:space="preserve"> না</w:t>
      </w:r>
      <w:r>
        <w:rPr>
          <w:color w:val="520000"/>
        </w:rPr>
        <w:t xml:space="preserve"> কিন্তু</w:t>
      </w:r>
      <w:r>
        <w:rPr>
          <w:color w:val="000000"/>
        </w:rPr>
        <w:t xml:space="preserve"> বেলেঞ্চ</w:t>
      </w:r>
      <w:r>
        <w:rPr>
          <w:color w:val="000000"/>
        </w:rPr>
        <w:t xml:space="preserve"> কাইটা</w:t>
      </w:r>
      <w:r>
        <w:rPr>
          <w:color w:val="000001"/>
        </w:rPr>
        <w:t xml:space="preserve"> নিছে</w:t>
      </w:r>
      <w:r>
        <w:br/>
      </w:r>
      <w:r>
        <w:rPr>
          <w:color w:val="040000"/>
        </w:rPr>
        <w:t xml:space="preserve"> আসসালামু</w:t>
      </w:r>
      <w:r>
        <w:rPr>
          <w:color w:val="040000"/>
        </w:rPr>
        <w:t xml:space="preserve"> আলাইকুম</w:t>
      </w:r>
      <w:r>
        <w:rPr>
          <w:color w:val="3A0000"/>
        </w:rPr>
        <w:t xml:space="preserve"> আমার</w:t>
      </w:r>
      <w:r>
        <w:rPr>
          <w:color w:val="00003A"/>
        </w:rPr>
        <w:t xml:space="preserve"> মিটার</w:t>
      </w:r>
      <w:r>
        <w:rPr>
          <w:color w:val="000018"/>
        </w:rPr>
        <w:t xml:space="preserve"> রিচার্জ</w:t>
      </w:r>
      <w:r>
        <w:rPr>
          <w:color w:val="00005C"/>
        </w:rPr>
        <w:t xml:space="preserve"> নাম্বার</w:t>
      </w:r>
      <w:r>
        <w:rPr>
          <w:color w:val="080000"/>
        </w:rPr>
        <w:t xml:space="preserve"> আসছে</w:t>
      </w:r>
      <w:r>
        <w:rPr>
          <w:color w:val="000021"/>
        </w:rPr>
        <w:t xml:space="preserve"> না</w:t>
      </w:r>
      <w:r>
        <w:rPr>
          <w:color w:val="000002"/>
        </w:rPr>
        <w:t xml:space="preserve"> কেন</w:t>
      </w:r>
      <w:r>
        <w:br/>
      </w:r>
      <w:r>
        <w:rPr>
          <w:color w:val="000009"/>
        </w:rPr>
        <w:t xml:space="preserve"> ei</w:t>
      </w:r>
      <w:r>
        <w:rPr>
          <w:color w:val="000006"/>
        </w:rPr>
        <w:t xml:space="preserve"> num</w:t>
      </w:r>
      <w:r>
        <w:rPr>
          <w:color w:val="000013"/>
        </w:rPr>
        <w:t xml:space="preserve"> theke</w:t>
      </w:r>
      <w:r>
        <w:rPr>
          <w:color w:val="5E0000"/>
        </w:rPr>
        <w:t xml:space="preserve"> ami</w:t>
      </w:r>
      <w:r>
        <w:rPr>
          <w:color w:val="000033"/>
        </w:rPr>
        <w:t xml:space="preserve"> tk</w:t>
      </w:r>
      <w:r>
        <w:rPr>
          <w:color w:val="000033"/>
        </w:rPr>
        <w:t xml:space="preserve"> bpdb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C0000"/>
        </w:rPr>
        <w:t xml:space="preserve"> koresi</w:t>
      </w:r>
      <w:r>
        <w:rPr>
          <w:color w:val="000033"/>
        </w:rPr>
        <w:t xml:space="preserve"> tk</w:t>
      </w:r>
      <w:r>
        <w:rPr>
          <w:color w:val="070000"/>
        </w:rPr>
        <w:t xml:space="preserve"> kete</w:t>
      </w:r>
      <w:r>
        <w:rPr>
          <w:color w:val="000001"/>
        </w:rPr>
        <w:t xml:space="preserve"> neya</w:t>
      </w:r>
      <w:r>
        <w:rPr>
          <w:color w:val="000001"/>
        </w:rPr>
        <w:t xml:space="preserve"> hoyese</w:t>
      </w:r>
      <w:r>
        <w:rPr>
          <w:color w:val="060000"/>
        </w:rPr>
        <w:t xml:space="preserve"> bt</w:t>
      </w:r>
      <w:r>
        <w:rPr>
          <w:color w:val="5E0000"/>
        </w:rPr>
        <w:t xml:space="preserve"> ami</w:t>
      </w:r>
      <w:r>
        <w:rPr>
          <w:color w:val="000000"/>
        </w:rPr>
        <w:t xml:space="preserve"> ekno</w:t>
      </w:r>
      <w:r>
        <w:rPr>
          <w:color w:val="000010"/>
        </w:rPr>
        <w:t xml:space="preserve"> code</w:t>
      </w:r>
      <w:r>
        <w:rPr>
          <w:color w:val="00000D"/>
        </w:rPr>
        <w:t xml:space="preserve"> paini</w:t>
      </w:r>
      <w:r>
        <w:br/>
      </w:r>
      <w:r>
        <w:rPr>
          <w:color w:val="000049"/>
        </w:rPr>
        <w:t xml:space="preserve"> prepaid</w:t>
      </w:r>
      <w:r>
        <w:rPr>
          <w:color w:val="000000"/>
        </w:rPr>
        <w:t xml:space="preserve"> meater</w:t>
      </w:r>
      <w:r>
        <w:rPr>
          <w:color w:val="240000"/>
        </w:rPr>
        <w:t xml:space="preserve"> a</w:t>
      </w:r>
      <w:r>
        <w:rPr>
          <w:color w:val="000008"/>
        </w:rPr>
        <w:t xml:space="preserve"> palli</w:t>
      </w:r>
      <w:r>
        <w:rPr>
          <w:color w:val="000017"/>
        </w:rPr>
        <w:t xml:space="preserve"> biddut</w:t>
      </w:r>
      <w:r>
        <w:rPr>
          <w:color w:val="240000"/>
        </w:rPr>
        <w:t xml:space="preserve"> a</w:t>
      </w:r>
      <w:r>
        <w:rPr>
          <w:color w:val="000080"/>
        </w:rPr>
        <w:t xml:space="preserve"> bill</w:t>
      </w:r>
      <w:r>
        <w:rPr>
          <w:color w:val="000046"/>
        </w:rPr>
        <w:t xml:space="preserve"> pay</w:t>
      </w:r>
      <w:r>
        <w:rPr>
          <w:color w:val="0C0000"/>
        </w:rPr>
        <w:t xml:space="preserve"> korci</w:t>
      </w:r>
      <w:r>
        <w:rPr>
          <w:color w:val="000005"/>
        </w:rPr>
        <w:t xml:space="preserve"> ekhon</w:t>
      </w:r>
      <w:r>
        <w:rPr>
          <w:color w:val="0A0000"/>
        </w:rPr>
        <w:t xml:space="preserve"> o</w:t>
      </w:r>
      <w:r>
        <w:rPr>
          <w:color w:val="000010"/>
        </w:rPr>
        <w:t xml:space="preserve"> code</w:t>
      </w:r>
      <w:r>
        <w:rPr>
          <w:color w:val="00000D"/>
        </w:rPr>
        <w:t xml:space="preserve"> paini</w:t>
      </w:r>
      <w:r>
        <w:rPr>
          <w:color w:val="000000"/>
        </w:rPr>
        <w:t xml:space="preserve"> ghonta</w:t>
      </w:r>
      <w:r>
        <w:rPr>
          <w:color w:val="040000"/>
        </w:rPr>
        <w:t xml:space="preserve"> hoye</w:t>
      </w:r>
      <w:r>
        <w:rPr>
          <w:color w:val="000000"/>
        </w:rPr>
        <w:t xml:space="preserve"> gelo</w:t>
      </w:r>
      <w:r>
        <w:rPr>
          <w:color w:val="000033"/>
        </w:rPr>
        <w:t xml:space="preserve"> tk</w:t>
      </w:r>
      <w:r>
        <w:rPr>
          <w:color w:val="000046"/>
        </w:rPr>
        <w:t xml:space="preserve"> pay</w:t>
      </w:r>
      <w:r>
        <w:rPr>
          <w:color w:val="0B0000"/>
        </w:rPr>
        <w:t xml:space="preserve"> korchi</w:t>
      </w:r>
      <w:r>
        <w:rPr>
          <w:color w:val="000009"/>
        </w:rPr>
        <w:t xml:space="preserve"> ei</w:t>
      </w:r>
      <w:r>
        <w:rPr>
          <w:color w:val="00006D"/>
        </w:rPr>
        <w:t xml:space="preserve"> number</w:t>
      </w:r>
      <w:r>
        <w:rPr>
          <w:color w:val="000013"/>
        </w:rPr>
        <w:t xml:space="preserve"> theke</w:t>
      </w:r>
      <w:r>
        <w:br/>
      </w:r>
      <w:r>
        <w:rPr>
          <w:color w:val="5E0000"/>
        </w:rPr>
        <w:t xml:space="preserve"> ami</w:t>
      </w:r>
      <w:r>
        <w:rPr>
          <w:color w:val="040000"/>
        </w:rPr>
        <w:t xml:space="preserve"> je</w:t>
      </w:r>
      <w:r>
        <w:rPr>
          <w:color w:val="000009"/>
        </w:rPr>
        <w:t xml:space="preserve"> ei</w:t>
      </w:r>
      <w:r>
        <w:rPr>
          <w:color w:val="000007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46"/>
        </w:rPr>
        <w:t xml:space="preserve"> pay</w:t>
      </w:r>
      <w:r>
        <w:rPr>
          <w:color w:val="000080"/>
        </w:rPr>
        <w:t xml:space="preserve"> bill</w:t>
      </w:r>
      <w:r>
        <w:rPr>
          <w:color w:val="000000"/>
        </w:rPr>
        <w:t xml:space="preserve"> korechilam</w:t>
      </w:r>
      <w:r>
        <w:rPr>
          <w:color w:val="000000"/>
        </w:rPr>
        <w:t xml:space="preserve"> shokale</w:t>
      </w:r>
      <w:r>
        <w:rPr>
          <w:color w:val="000000"/>
        </w:rPr>
        <w:t xml:space="preserve"> brebprepaid</w:t>
      </w:r>
      <w:r>
        <w:rPr>
          <w:color w:val="000050"/>
        </w:rPr>
        <w:t xml:space="preserve"> meter</w:t>
      </w:r>
      <w:r>
        <w:rPr>
          <w:color w:val="2D0000"/>
        </w:rPr>
        <w:t xml:space="preserve"> er</w:t>
      </w:r>
      <w:r>
        <w:rPr>
          <w:color w:val="000005"/>
        </w:rPr>
        <w:t xml:space="preserve"> amount</w:t>
      </w:r>
      <w:r>
        <w:rPr>
          <w:color w:val="00001E"/>
        </w:rPr>
        <w:t xml:space="preserve"> taka</w:t>
      </w:r>
      <w:r>
        <w:rPr>
          <w:color w:val="0000FF"/>
        </w:rPr>
        <w:t xml:space="preserve"> token</w:t>
      </w:r>
      <w:r>
        <w:rPr>
          <w:color w:val="0C0000"/>
        </w:rPr>
        <w:t xml:space="preserve"> ashe</w:t>
      </w:r>
      <w:r>
        <w:rPr>
          <w:color w:val="00005E"/>
        </w:rPr>
        <w:t xml:space="preserve"> nai</w:t>
      </w:r>
      <w:r>
        <w:rPr>
          <w:color w:val="220000"/>
        </w:rPr>
        <w:t xml:space="preserve"> kintu</w:t>
      </w:r>
      <w:r>
        <w:rPr>
          <w:color w:val="00001E"/>
        </w:rPr>
        <w:t xml:space="preserve"> taka</w:t>
      </w:r>
      <w:r>
        <w:rPr>
          <w:color w:val="070000"/>
        </w:rPr>
        <w:t xml:space="preserve"> kete</w:t>
      </w:r>
      <w:r>
        <w:rPr>
          <w:color w:val="000001"/>
        </w:rPr>
        <w:t xml:space="preserve"> nise</w:t>
      </w:r>
      <w:r>
        <w:rPr>
          <w:color w:val="000050"/>
        </w:rPr>
        <w:t xml:space="preserve"> meter</w:t>
      </w:r>
      <w:r>
        <w:rPr>
          <w:color w:val="000027"/>
        </w:rPr>
        <w:t xml:space="preserve"> no</w:t>
      </w:r>
      <w:r>
        <w:br/>
      </w:r>
      <w:r>
        <w:rPr>
          <w:color w:val="100000"/>
        </w:rPr>
        <w:t xml:space="preserve"> akta</w:t>
      </w:r>
      <w:r>
        <w:rPr>
          <w:color w:val="000033"/>
        </w:rPr>
        <w:t xml:space="preserve"> bpdb</w:t>
      </w:r>
      <w:r>
        <w:rPr>
          <w:color w:val="000050"/>
        </w:rPr>
        <w:t xml:space="preserve"> meter</w:t>
      </w:r>
      <w:r>
        <w:rPr>
          <w:color w:val="000028"/>
        </w:rPr>
        <w:t xml:space="preserve"> recharge</w:t>
      </w:r>
      <w:r>
        <w:rPr>
          <w:color w:val="110000"/>
        </w:rPr>
        <w:t xml:space="preserve"> korsi</w:t>
      </w:r>
      <w:r>
        <w:rPr>
          <w:color w:val="0000FF"/>
        </w:rPr>
        <w:t xml:space="preserve"> token</w:t>
      </w:r>
      <w:r>
        <w:rPr>
          <w:color w:val="000042"/>
        </w:rPr>
        <w:t xml:space="preserve"> ase</w:t>
      </w:r>
      <w:r>
        <w:rPr>
          <w:color w:val="00005E"/>
        </w:rPr>
        <w:t xml:space="preserve"> nai</w:t>
      </w:r>
      <w:r>
        <w:rPr>
          <w:color w:val="00000B"/>
        </w:rPr>
        <w:t xml:space="preserve"> akhono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