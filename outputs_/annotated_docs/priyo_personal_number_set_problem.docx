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00000"/>
        </w:rPr>
        <w:t xml:space="preserve"> আমার</w:t>
      </w:r>
      <w:r>
        <w:rPr>
          <w:color w:val="000000"/>
        </w:rPr>
        <w:t xml:space="preserve"> এ</w:t>
      </w:r>
      <w:r>
        <w:rPr>
          <w:color w:val="0000FF"/>
        </w:rPr>
        <w:t xml:space="preserve"> নাম্বার</w:t>
      </w:r>
      <w:r>
        <w:rPr>
          <w:color w:val="00006D"/>
        </w:rPr>
        <w:t xml:space="preserve"> প্রিয়</w:t>
      </w:r>
      <w:r>
        <w:rPr>
          <w:color w:val="000085"/>
        </w:rPr>
        <w:t xml:space="preserve"> পার্সোনাল</w:t>
      </w:r>
      <w:r>
        <w:rPr>
          <w:color w:val="0000FF"/>
        </w:rPr>
        <w:t xml:space="preserve"> নাম্বার</w:t>
      </w:r>
      <w:r>
        <w:rPr>
          <w:color w:val="000000"/>
        </w:rPr>
        <w:t xml:space="preserve"> হিসাবে</w:t>
      </w:r>
      <w:r>
        <w:rPr>
          <w:color w:val="000030"/>
        </w:rPr>
        <w:t xml:space="preserve"> যোগ</w:t>
      </w:r>
      <w:r>
        <w:rPr>
          <w:color w:val="9D0000"/>
        </w:rPr>
        <w:t xml:space="preserve"> করতে</w:t>
      </w:r>
      <w:r>
        <w:rPr>
          <w:color w:val="000018"/>
        </w:rPr>
        <w:t xml:space="preserve"> পারতেছি</w:t>
      </w:r>
      <w:r>
        <w:rPr>
          <w:color w:val="000079"/>
        </w:rPr>
        <w:t xml:space="preserve"> না</w:t>
      </w:r>
      <w:r>
        <w:br/>
      </w:r>
      <w:r>
        <w:rPr>
          <w:color w:val="000018"/>
        </w:rPr>
        <w:t xml:space="preserve"> বিকাশে</w:t>
      </w:r>
      <w:r>
        <w:rPr>
          <w:color w:val="000030"/>
        </w:rPr>
        <w:t xml:space="preserve"> সেন্ড</w:t>
      </w:r>
      <w:r>
        <w:rPr>
          <w:color w:val="000024"/>
        </w:rPr>
        <w:t xml:space="preserve"> মানি</w:t>
      </w:r>
      <w:r>
        <w:rPr>
          <w:color w:val="000061"/>
        </w:rPr>
        <w:t xml:space="preserve"> প্রিয়</w:t>
      </w:r>
      <w:r>
        <w:rPr>
          <w:color w:val="0000FF"/>
        </w:rPr>
        <w:t xml:space="preserve"> নাম্বার</w:t>
      </w:r>
      <w:r>
        <w:rPr>
          <w:color w:val="00000C"/>
        </w:rPr>
        <w:t xml:space="preserve"> পাঁচটা</w:t>
      </w:r>
      <w:r>
        <w:rPr>
          <w:color w:val="180000"/>
        </w:rPr>
        <w:t xml:space="preserve"> হয়</w:t>
      </w:r>
      <w:r>
        <w:rPr>
          <w:color w:val="300000"/>
        </w:rPr>
        <w:t xml:space="preserve"> আমার</w:t>
      </w:r>
      <w:r>
        <w:rPr>
          <w:color w:val="000000"/>
        </w:rPr>
        <w:t xml:space="preserve"> বর্তমানে</w:t>
      </w:r>
      <w:r>
        <w:rPr>
          <w:color w:val="00000C"/>
        </w:rPr>
        <w:t xml:space="preserve"> একটা</w:t>
      </w:r>
      <w:r>
        <w:rPr>
          <w:color w:val="000061"/>
        </w:rPr>
        <w:t xml:space="preserve"> প্রিয়</w:t>
      </w:r>
      <w:r>
        <w:rPr>
          <w:color w:val="0000FF"/>
        </w:rPr>
        <w:t xml:space="preserve"> নাম্বার</w:t>
      </w:r>
      <w:r>
        <w:rPr>
          <w:color w:val="3C0000"/>
        </w:rPr>
        <w:t xml:space="preserve"> করা</w:t>
      </w:r>
      <w:r>
        <w:rPr>
          <w:color w:val="000018"/>
        </w:rPr>
        <w:t xml:space="preserve"> আছে</w:t>
      </w:r>
      <w:r>
        <w:rPr>
          <w:color w:val="000000"/>
        </w:rPr>
        <w:t xml:space="preserve"> আরো</w:t>
      </w:r>
      <w:r>
        <w:rPr>
          <w:color w:val="00000C"/>
        </w:rPr>
        <w:t xml:space="preserve"> চারটা</w:t>
      </w:r>
      <w:r>
        <w:rPr>
          <w:color w:val="9D0000"/>
        </w:rPr>
        <w:t xml:space="preserve"> করতে</w:t>
      </w:r>
      <w:r>
        <w:rPr>
          <w:color w:val="000000"/>
        </w:rPr>
        <w:t xml:space="preserve"> পারো</w:t>
      </w:r>
      <w:r>
        <w:rPr>
          <w:color w:val="240000"/>
        </w:rPr>
        <w:t xml:space="preserve"> কিন্তু</w:t>
      </w:r>
      <w:r>
        <w:rPr>
          <w:color w:val="000000"/>
        </w:rPr>
        <w:t xml:space="preserve"> আরেকটা</w:t>
      </w:r>
      <w:r>
        <w:rPr>
          <w:color w:val="9D0000"/>
        </w:rPr>
        <w:t xml:space="preserve"> করতে</w:t>
      </w:r>
      <w:r>
        <w:rPr>
          <w:color w:val="000000"/>
        </w:rPr>
        <w:t xml:space="preserve"> গেলে</w:t>
      </w:r>
      <w:r>
        <w:rPr>
          <w:color w:val="000000"/>
        </w:rPr>
        <w:t xml:space="preserve"> ওরা</w:t>
      </w:r>
      <w:r>
        <w:rPr>
          <w:color w:val="000000"/>
        </w:rPr>
        <w:t xml:space="preserve"> বলে</w:t>
      </w:r>
      <w:r>
        <w:rPr>
          <w:color w:val="300000"/>
        </w:rPr>
        <w:t xml:space="preserve"> আমার</w:t>
      </w:r>
      <w:r>
        <w:rPr>
          <w:color w:val="000000"/>
        </w:rPr>
        <w:t xml:space="preserve"> অলরেডি</w:t>
      </w:r>
      <w:r>
        <w:rPr>
          <w:color w:val="00000C"/>
        </w:rPr>
        <w:t xml:space="preserve"> পাঁচটা</w:t>
      </w:r>
      <w:r>
        <w:rPr>
          <w:color w:val="000061"/>
        </w:rPr>
        <w:t xml:space="preserve"> প্রিয়</w:t>
      </w:r>
      <w:r>
        <w:rPr>
          <w:color w:val="0000FF"/>
        </w:rPr>
        <w:t xml:space="preserve"> নাম্বার</w:t>
      </w:r>
      <w:r>
        <w:rPr>
          <w:color w:val="000000"/>
        </w:rPr>
        <w:t xml:space="preserve"> হয়ে</w:t>
      </w:r>
      <w:r>
        <w:rPr>
          <w:color w:val="000018"/>
        </w:rPr>
        <w:t xml:space="preserve"> আছে</w:t>
      </w:r>
      <w:r>
        <w:rPr>
          <w:color w:val="000000"/>
        </w:rPr>
        <w:t xml:space="preserve"> এটা</w:t>
      </w:r>
      <w:r>
        <w:rPr>
          <w:color w:val="000000"/>
        </w:rPr>
        <w:t xml:space="preserve"> কিভাবে</w:t>
      </w:r>
      <w:r>
        <w:rPr>
          <w:color w:val="000000"/>
        </w:rPr>
        <w:t xml:space="preserve"> সমাধান</w:t>
      </w:r>
      <w:r>
        <w:rPr>
          <w:color w:val="00000C"/>
        </w:rPr>
        <w:t xml:space="preserve"> করব</w:t>
      </w:r>
      <w:r>
        <w:br/>
      </w:r>
      <w:r>
        <w:rPr>
          <w:color w:val="300000"/>
        </w:rPr>
        <w:t xml:space="preserve"> আমার</w:t>
      </w:r>
      <w:r>
        <w:rPr>
          <w:color w:val="00000C"/>
        </w:rPr>
        <w:t xml:space="preserve"> একটা</w:t>
      </w:r>
      <w:r>
        <w:rPr>
          <w:color w:val="000061"/>
        </w:rPr>
        <w:t xml:space="preserve"> প্রিয়</w:t>
      </w:r>
      <w:r>
        <w:rPr>
          <w:color w:val="0000FF"/>
        </w:rPr>
        <w:t xml:space="preserve"> নাম্বার</w:t>
      </w:r>
      <w:r>
        <w:rPr>
          <w:color w:val="3C0000"/>
        </w:rPr>
        <w:t xml:space="preserve"> করা</w:t>
      </w:r>
      <w:r>
        <w:rPr>
          <w:color w:val="000018"/>
        </w:rPr>
        <w:t xml:space="preserve"> আছে</w:t>
      </w:r>
      <w:r>
        <w:rPr>
          <w:color w:val="0C0000"/>
        </w:rPr>
        <w:t xml:space="preserve"> আর</w:t>
      </w:r>
      <w:r>
        <w:rPr>
          <w:color w:val="00000C"/>
        </w:rPr>
        <w:t xml:space="preserve"> চারটা</w:t>
      </w:r>
      <w:r>
        <w:rPr>
          <w:color w:val="9D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240000"/>
        </w:rPr>
        <w:t xml:space="preserve"> কিন্তু</w:t>
      </w:r>
      <w:r>
        <w:rPr>
          <w:color w:val="000000"/>
        </w:rPr>
        <w:t xml:space="preserve"> চারটার</w:t>
      </w:r>
      <w:r>
        <w:rPr>
          <w:color w:val="000000"/>
        </w:rPr>
        <w:t xml:space="preserve"> মধ্যে</w:t>
      </w:r>
      <w:r>
        <w:rPr>
          <w:color w:val="0C0000"/>
        </w:rPr>
        <w:t xml:space="preserve"> আর</w:t>
      </w:r>
      <w:r>
        <w:rPr>
          <w:color w:val="000000"/>
        </w:rPr>
        <w:t xml:space="preserve"> একটাও</w:t>
      </w:r>
      <w:r>
        <w:rPr>
          <w:color w:val="9D0000"/>
        </w:rPr>
        <w:t xml:space="preserve"> করতে</w:t>
      </w:r>
      <w:r>
        <w:rPr>
          <w:color w:val="000018"/>
        </w:rPr>
        <w:t xml:space="preserve"> পারতেছি</w:t>
      </w:r>
      <w:r>
        <w:rPr>
          <w:color w:val="000079"/>
        </w:rPr>
        <w:t xml:space="preserve"> না</w:t>
      </w:r>
      <w:r>
        <w:br/>
      </w:r>
      <w:r>
        <w:rPr>
          <w:color w:val="240000"/>
        </w:rPr>
        <w:t xml:space="preserve"> আমি</w:t>
      </w:r>
      <w:r>
        <w:rPr>
          <w:color w:val="000018"/>
        </w:rPr>
        <w:t xml:space="preserve"> বিকাশে</w:t>
      </w:r>
      <w:r>
        <w:rPr>
          <w:color w:val="00006D"/>
        </w:rPr>
        <w:t xml:space="preserve"> প্রিয়</w:t>
      </w:r>
      <w:r>
        <w:rPr>
          <w:color w:val="000085"/>
        </w:rPr>
        <w:t xml:space="preserve"> পার্সোনাল</w:t>
      </w:r>
      <w:r>
        <w:rPr>
          <w:color w:val="0000FF"/>
        </w:rPr>
        <w:t xml:space="preserve"> নাম্বার</w:t>
      </w:r>
      <w:r>
        <w:rPr>
          <w:color w:val="00000C"/>
        </w:rPr>
        <w:t xml:space="preserve"> এড</w:t>
      </w:r>
      <w:r>
        <w:rPr>
          <w:color w:val="9D0000"/>
        </w:rPr>
        <w:t xml:space="preserve"> করতে</w:t>
      </w:r>
      <w:r>
        <w:rPr>
          <w:color w:val="000018"/>
        </w:rPr>
        <w:t xml:space="preserve"> পারতেছি</w:t>
      </w:r>
      <w:r>
        <w:rPr>
          <w:color w:val="000079"/>
        </w:rPr>
        <w:t xml:space="preserve"> না</w:t>
      </w:r>
      <w:r>
        <w:br/>
      </w:r>
      <w:r>
        <w:rPr>
          <w:color w:val="00006D"/>
        </w:rPr>
        <w:t xml:space="preserve"> প্রিয়</w:t>
      </w:r>
      <w:r>
        <w:rPr>
          <w:color w:val="000085"/>
        </w:rPr>
        <w:t xml:space="preserve"> পার্সোনাল</w:t>
      </w:r>
      <w:r>
        <w:rPr>
          <w:color w:val="0000FF"/>
        </w:rPr>
        <w:t xml:space="preserve"> নাম্বার</w:t>
      </w:r>
      <w:r>
        <w:rPr>
          <w:color w:val="000030"/>
        </w:rPr>
        <w:t xml:space="preserve"> যোগ</w:t>
      </w:r>
      <w:r>
        <w:rPr>
          <w:color w:val="9D0000"/>
        </w:rPr>
        <w:t xml:space="preserve"> করতে</w:t>
      </w:r>
      <w:r>
        <w:rPr>
          <w:color w:val="000000"/>
        </w:rPr>
        <w:t xml:space="preserve"> চাইতেছি</w:t>
      </w:r>
      <w:r>
        <w:rPr>
          <w:color w:val="240000"/>
        </w:rPr>
        <w:t xml:space="preserve"> কিন্তু</w:t>
      </w:r>
      <w:r>
        <w:rPr>
          <w:color w:val="000000"/>
        </w:rPr>
        <w:t xml:space="preserve"> হইতেছে</w:t>
      </w:r>
      <w:r>
        <w:rPr>
          <w:color w:val="000079"/>
        </w:rPr>
        <w:t xml:space="preserve"> না</w:t>
      </w:r>
      <w:r>
        <w:br/>
      </w:r>
      <w:r>
        <w:rPr>
          <w:color w:val="000061"/>
        </w:rPr>
        <w:t xml:space="preserve"> প্রিয়</w:t>
      </w:r>
      <w:r>
        <w:rPr>
          <w:color w:val="000085"/>
        </w:rPr>
        <w:t xml:space="preserve"> পার্সোনাল</w:t>
      </w:r>
      <w:r>
        <w:rPr>
          <w:color w:val="0000FF"/>
        </w:rPr>
        <w:t xml:space="preserve"> নাম্বার</w:t>
      </w:r>
      <w:r>
        <w:rPr>
          <w:color w:val="000030"/>
        </w:rPr>
        <w:t xml:space="preserve"> যোগ</w:t>
      </w:r>
      <w:r>
        <w:rPr>
          <w:color w:val="180000"/>
        </w:rPr>
        <w:t xml:space="preserve"> হয়</w:t>
      </w:r>
      <w:r>
        <w:rPr>
          <w:color w:val="000079"/>
        </w:rPr>
        <w:t xml:space="preserve"> না</w:t>
      </w:r>
      <w:r>
        <w:br/>
      </w:r>
      <w:r>
        <w:rPr>
          <w:color w:val="300000"/>
        </w:rPr>
        <w:t xml:space="preserve"> আমার</w:t>
      </w:r>
      <w:r>
        <w:rPr>
          <w:color w:val="000018"/>
        </w:rPr>
        <w:t xml:space="preserve"> বিকাশে</w:t>
      </w:r>
      <w:r>
        <w:rPr>
          <w:color w:val="000061"/>
        </w:rPr>
        <w:t xml:space="preserve"> প্রিয়</w:t>
      </w:r>
      <w:r>
        <w:rPr>
          <w:color w:val="000085"/>
        </w:rPr>
        <w:t xml:space="preserve"> পার্সোনাল</w:t>
      </w:r>
      <w:r>
        <w:rPr>
          <w:color w:val="0000FF"/>
        </w:rPr>
        <w:t xml:space="preserve"> নাম্বার</w:t>
      </w:r>
      <w:r>
        <w:rPr>
          <w:color w:val="000030"/>
        </w:rPr>
        <w:t xml:space="preserve"> যোগ</w:t>
      </w:r>
      <w:r>
        <w:rPr>
          <w:color w:val="180000"/>
        </w:rPr>
        <w:t xml:space="preserve"> হয়</w:t>
      </w:r>
      <w:r>
        <w:rPr>
          <w:color w:val="000079"/>
        </w:rPr>
        <w:t xml:space="preserve"> না</w:t>
      </w:r>
      <w:r>
        <w:br/>
      </w:r>
      <w:r>
        <w:rPr>
          <w:color w:val="180000"/>
        </w:rPr>
        <w:t xml:space="preserve"> ami</w:t>
      </w:r>
      <w:r>
        <w:rPr>
          <w:color w:val="000000"/>
        </w:rPr>
        <w:t xml:space="preserve"> amr</w:t>
      </w:r>
      <w:r>
        <w:rPr>
          <w:color w:val="00000C"/>
        </w:rPr>
        <w:t xml:space="preserve"> bkash</w:t>
      </w:r>
      <w:r>
        <w:rPr>
          <w:color w:val="000000"/>
        </w:rPr>
        <w:t xml:space="preserve"> ar</w:t>
      </w:r>
      <w:r>
        <w:rPr>
          <w:color w:val="000000"/>
        </w:rPr>
        <w:t xml:space="preserve"> prio</w:t>
      </w:r>
      <w:r>
        <w:rPr>
          <w:color w:val="0000AA"/>
        </w:rPr>
        <w:t xml:space="preserve"> personal</w:t>
      </w:r>
      <w:r>
        <w:rPr>
          <w:color w:val="000000"/>
        </w:rPr>
        <w:t xml:space="preserve"> nam</w:t>
      </w:r>
      <w:r>
        <w:rPr>
          <w:color w:val="000000"/>
        </w:rPr>
        <w:t xml:space="preserve"> ti</w:t>
      </w:r>
      <w:r>
        <w:rPr>
          <w:color w:val="000000"/>
        </w:rPr>
        <w:t xml:space="preserve"> change</w:t>
      </w:r>
      <w:r>
        <w:rPr>
          <w:color w:val="00003C"/>
        </w:rPr>
        <w:t xml:space="preserve"> korte</w:t>
      </w:r>
      <w:r>
        <w:rPr>
          <w:color w:val="000000"/>
        </w:rPr>
        <w:t xml:space="preserve"> caichi</w:t>
      </w:r>
      <w:r>
        <w:rPr>
          <w:color w:val="000000"/>
        </w:rPr>
        <w:t xml:space="preserve"> kivaben</w:t>
      </w:r>
      <w:r>
        <w:rPr>
          <w:color w:val="000018"/>
        </w:rPr>
        <w:t xml:space="preserve"> korbo</w:t>
      </w:r>
      <w:r>
        <w:br/>
      </w:r>
      <w:r>
        <w:rPr>
          <w:color w:val="240000"/>
        </w:rPr>
        <w:t xml:space="preserve"> আমি</w:t>
      </w:r>
      <w:r>
        <w:rPr>
          <w:color w:val="00006D"/>
        </w:rPr>
        <w:t xml:space="preserve"> প্রিয়</w:t>
      </w:r>
      <w:r>
        <w:rPr>
          <w:color w:val="000085"/>
        </w:rPr>
        <w:t xml:space="preserve"> পার্সোনাল</w:t>
      </w:r>
      <w:r>
        <w:rPr>
          <w:color w:val="0000FF"/>
        </w:rPr>
        <w:t xml:space="preserve"> নাম্বার</w:t>
      </w:r>
      <w:r>
        <w:rPr>
          <w:color w:val="00000C"/>
        </w:rPr>
        <w:t xml:space="preserve"> এড</w:t>
      </w:r>
      <w:r>
        <w:rPr>
          <w:color w:val="9D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000079"/>
        </w:rPr>
        <w:t xml:space="preserve"> না</w:t>
      </w:r>
      <w:r>
        <w:rPr>
          <w:color w:val="00000C"/>
        </w:rPr>
        <w:t xml:space="preserve"> কেন</w:t>
      </w:r>
      <w:r>
        <w:br/>
      </w:r>
      <w:r>
        <w:rPr>
          <w:color w:val="000000"/>
        </w:rPr>
        <w:t xml:space="preserve"> এই</w:t>
      </w:r>
      <w:r>
        <w:rPr>
          <w:color w:val="000000"/>
        </w:rPr>
        <w:t xml:space="preserve"> নাম্বারটি</w:t>
      </w:r>
      <w:r>
        <w:rPr>
          <w:color w:val="000061"/>
        </w:rPr>
        <w:t xml:space="preserve"> প্রিয়</w:t>
      </w:r>
      <w:r>
        <w:rPr>
          <w:color w:val="000085"/>
        </w:rPr>
        <w:t xml:space="preserve"> পার্সোনাল</w:t>
      </w:r>
      <w:r>
        <w:rPr>
          <w:color w:val="0000FF"/>
        </w:rPr>
        <w:t xml:space="preserve"> নাম্বার</w:t>
      </w:r>
      <w:r>
        <w:rPr>
          <w:color w:val="000000"/>
        </w:rPr>
        <w:t xml:space="preserve"> হিসেবে</w:t>
      </w:r>
      <w:r>
        <w:rPr>
          <w:color w:val="000024"/>
        </w:rPr>
        <w:t xml:space="preserve"> সেট</w:t>
      </w:r>
      <w:r>
        <w:rPr>
          <w:color w:val="9D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79"/>
        </w:rPr>
        <w:t xml:space="preserve"> না</w:t>
      </w:r>
      <w:r>
        <w:rPr>
          <w:color w:val="180000"/>
        </w:rPr>
        <w:t xml:space="preserve"> কি</w:t>
      </w:r>
      <w:r>
        <w:rPr>
          <w:color w:val="000018"/>
        </w:rPr>
        <w:t xml:space="preserve"> সমস্যা</w:t>
      </w:r>
      <w:r>
        <w:br/>
      </w:r>
      <w:r>
        <w:rPr>
          <w:color w:val="240000"/>
        </w:rPr>
        <w:t xml:space="preserve"> আমি</w:t>
      </w:r>
      <w:r>
        <w:rPr>
          <w:color w:val="000061"/>
        </w:rPr>
        <w:t xml:space="preserve"> প্রিয়</w:t>
      </w:r>
      <w:r>
        <w:rPr>
          <w:color w:val="000085"/>
        </w:rPr>
        <w:t xml:space="preserve"> পার্সোনাল</w:t>
      </w:r>
      <w:r>
        <w:rPr>
          <w:color w:val="0000FF"/>
        </w:rPr>
        <w:t xml:space="preserve"> নাম্বার</w:t>
      </w:r>
      <w:r>
        <w:rPr>
          <w:color w:val="000024"/>
        </w:rPr>
        <w:t xml:space="preserve"> সেট</w:t>
      </w:r>
      <w:r>
        <w:rPr>
          <w:color w:val="9D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79"/>
        </w:rPr>
        <w:t xml:space="preserve"> না</w:t>
      </w:r>
      <w:r>
        <w:br/>
      </w:r>
      <w:r>
        <w:rPr>
          <w:color w:val="000061"/>
        </w:rPr>
        <w:t xml:space="preserve"> প্রিয়</w:t>
      </w:r>
      <w:r>
        <w:rPr>
          <w:color w:val="000085"/>
        </w:rPr>
        <w:t xml:space="preserve"> পার্সোনাল</w:t>
      </w:r>
      <w:r>
        <w:rPr>
          <w:color w:val="0000FF"/>
        </w:rPr>
        <w:t xml:space="preserve"> নাম্বার</w:t>
      </w:r>
      <w:r>
        <w:rPr>
          <w:color w:val="000024"/>
        </w:rPr>
        <w:t xml:space="preserve"> সেট</w:t>
      </w:r>
      <w:r>
        <w:rPr>
          <w:color w:val="9D0000"/>
        </w:rPr>
        <w:t xml:space="preserve"> করতে</w:t>
      </w:r>
      <w:r>
        <w:rPr>
          <w:color w:val="000018"/>
        </w:rPr>
        <w:t xml:space="preserve"> সমস্যা</w:t>
      </w:r>
      <w:r>
        <w:rPr>
          <w:color w:val="00000C"/>
        </w:rPr>
        <w:t xml:space="preserve"> হচ্ছে</w:t>
      </w:r>
      <w:r>
        <w:rPr>
          <w:color w:val="180000"/>
        </w:rPr>
        <w:t xml:space="preserve"> কি</w:t>
      </w:r>
      <w:r>
        <w:rPr>
          <w:color w:val="00000C"/>
        </w:rPr>
        <w:t xml:space="preserve"> করব</w:t>
      </w:r>
      <w:r>
        <w:br/>
      </w:r>
      <w:r>
        <w:rPr>
          <w:color w:val="00006D"/>
        </w:rPr>
        <w:t xml:space="preserve"> প্রিয়</w:t>
      </w:r>
      <w:r>
        <w:rPr>
          <w:color w:val="000085"/>
        </w:rPr>
        <w:t xml:space="preserve"> পার্সোনাল</w:t>
      </w:r>
      <w:r>
        <w:rPr>
          <w:color w:val="0000FF"/>
        </w:rPr>
        <w:t xml:space="preserve"> নাম্বার</w:t>
      </w:r>
      <w:r>
        <w:rPr>
          <w:color w:val="000000"/>
        </w:rPr>
        <w:t xml:space="preserve"> থেকে</w:t>
      </w:r>
      <w:r>
        <w:rPr>
          <w:color w:val="300000"/>
        </w:rPr>
        <w:t xml:space="preserve"> বাদ</w:t>
      </w:r>
      <w:r>
        <w:rPr>
          <w:color w:val="00000C"/>
        </w:rPr>
        <w:t xml:space="preserve"> দেয়ার</w:t>
      </w:r>
      <w:r>
        <w:rPr>
          <w:color w:val="0C0000"/>
        </w:rPr>
        <w:t xml:space="preserve"> পর</w:t>
      </w:r>
      <w:r>
        <w:rPr>
          <w:color w:val="000030"/>
        </w:rPr>
        <w:t xml:space="preserve"> পুনরায়</w:t>
      </w:r>
      <w:r>
        <w:rPr>
          <w:color w:val="000030"/>
        </w:rPr>
        <w:t xml:space="preserve"> অ্যাড</w:t>
      </w:r>
      <w:r>
        <w:rPr>
          <w:color w:val="3C0000"/>
        </w:rPr>
        <w:t xml:space="preserve"> করা</w:t>
      </w:r>
      <w:r>
        <w:rPr>
          <w:color w:val="000000"/>
        </w:rPr>
        <w:t xml:space="preserve"> যাচ্ছেনা</w:t>
      </w:r>
      <w:r>
        <w:rPr>
          <w:color w:val="180000"/>
        </w:rPr>
        <w:t xml:space="preserve"> কি</w:t>
      </w:r>
      <w:r>
        <w:rPr>
          <w:color w:val="000000"/>
        </w:rPr>
        <w:t xml:space="preserve"> প্রবলেম</w:t>
      </w:r>
      <w:r>
        <w:br/>
      </w:r>
      <w:r>
        <w:rPr>
          <w:color w:val="00006D"/>
        </w:rPr>
        <w:t xml:space="preserve"> প্রিয়</w:t>
      </w:r>
      <w:r>
        <w:rPr>
          <w:color w:val="000085"/>
        </w:rPr>
        <w:t xml:space="preserve"> পার্সোনাল</w:t>
      </w:r>
      <w:r>
        <w:rPr>
          <w:color w:val="0000FF"/>
        </w:rPr>
        <w:t xml:space="preserve"> নাম্বার</w:t>
      </w:r>
      <w:r>
        <w:rPr>
          <w:color w:val="000024"/>
        </w:rPr>
        <w:t xml:space="preserve"> সেট</w:t>
      </w:r>
      <w:r>
        <w:rPr>
          <w:color w:val="9D0000"/>
        </w:rPr>
        <w:t xml:space="preserve"> করতে</w:t>
      </w:r>
      <w:r>
        <w:rPr>
          <w:color w:val="000018"/>
        </w:rPr>
        <w:t xml:space="preserve"> সমস্যা</w:t>
      </w:r>
      <w:r>
        <w:rPr>
          <w:color w:val="00000C"/>
        </w:rPr>
        <w:t xml:space="preserve"> হচ্ছে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দেখেন</w:t>
      </w:r>
      <w:r>
        <w:rPr>
          <w:color w:val="000000"/>
        </w:rPr>
        <w:t xml:space="preserve"> বিষয়টা</w:t>
      </w:r>
      <w:r>
        <w:br/>
      </w:r>
      <w:r>
        <w:rPr>
          <w:color w:val="0000B6"/>
        </w:rPr>
        <w:t xml:space="preserve"> priyo</w:t>
      </w:r>
      <w:r>
        <w:rPr>
          <w:color w:val="0000AA"/>
        </w:rPr>
        <w:t xml:space="preserve"> personal</w:t>
      </w:r>
      <w:r>
        <w:rPr>
          <w:color w:val="0000FF"/>
        </w:rPr>
        <w:t xml:space="preserve"> number</w:t>
      </w:r>
      <w:r>
        <w:rPr>
          <w:color w:val="000055"/>
        </w:rPr>
        <w:t xml:space="preserve"> set</w:t>
      </w:r>
      <w:r>
        <w:rPr>
          <w:color w:val="00003C"/>
        </w:rPr>
        <w:t xml:space="preserve"> korte</w:t>
      </w:r>
      <w:r>
        <w:rPr>
          <w:color w:val="00000C"/>
        </w:rPr>
        <w:t xml:space="preserve"> partesina</w:t>
      </w:r>
      <w:r>
        <w:rPr>
          <w:color w:val="00000C"/>
        </w:rPr>
        <w:t xml:space="preserve"> kivabe</w:t>
      </w:r>
      <w:r>
        <w:rPr>
          <w:color w:val="000000"/>
        </w:rPr>
        <w:t xml:space="preserve"> solve</w:t>
      </w:r>
      <w:r>
        <w:rPr>
          <w:color w:val="000018"/>
        </w:rPr>
        <w:t xml:space="preserve"> korbo</w:t>
      </w:r>
      <w:r>
        <w:br/>
      </w:r>
      <w:r>
        <w:rPr>
          <w:color w:val="0000B6"/>
        </w:rPr>
        <w:t xml:space="preserve"> priyo</w:t>
      </w:r>
      <w:r>
        <w:rPr>
          <w:color w:val="0000AA"/>
        </w:rPr>
        <w:t xml:space="preserve"> personal</w:t>
      </w:r>
      <w:r>
        <w:rPr>
          <w:color w:val="0000FF"/>
        </w:rPr>
        <w:t xml:space="preserve"> number</w:t>
      </w:r>
      <w:r>
        <w:rPr>
          <w:color w:val="000000"/>
        </w:rPr>
        <w:t xml:space="preserve"> gulu</w:t>
      </w:r>
      <w:r>
        <w:rPr>
          <w:color w:val="000000"/>
        </w:rPr>
        <w:t xml:space="preserve"> theke</w:t>
      </w:r>
      <w:r>
        <w:rPr>
          <w:color w:val="000000"/>
        </w:rPr>
        <w:t xml:space="preserve"> jekono</w:t>
      </w:r>
      <w:r>
        <w:rPr>
          <w:color w:val="00000C"/>
        </w:rPr>
        <w:t xml:space="preserve"> ekti</w:t>
      </w:r>
      <w:r>
        <w:rPr>
          <w:color w:val="0000FF"/>
        </w:rPr>
        <w:t xml:space="preserve"> number</w:t>
      </w:r>
      <w:r>
        <w:rPr>
          <w:color w:val="000000"/>
        </w:rPr>
        <w:t xml:space="preserve"> ki</w:t>
      </w:r>
      <w:r>
        <w:rPr>
          <w:color w:val="180000"/>
        </w:rPr>
        <w:t xml:space="preserve"> ami</w:t>
      </w:r>
      <w:r>
        <w:rPr>
          <w:color w:val="000024"/>
        </w:rPr>
        <w:t xml:space="preserve"> bad</w:t>
      </w:r>
      <w:r>
        <w:rPr>
          <w:color w:val="000000"/>
        </w:rPr>
        <w:t xml:space="preserve"> dite</w:t>
      </w:r>
      <w:r>
        <w:rPr>
          <w:color w:val="00000C"/>
        </w:rPr>
        <w:t xml:space="preserve"> parbo</w:t>
      </w:r>
      <w:r>
        <w:rPr>
          <w:color w:val="000024"/>
        </w:rPr>
        <w:t xml:space="preserve"> bad</w:t>
      </w:r>
      <w:r>
        <w:rPr>
          <w:color w:val="000000"/>
        </w:rPr>
        <w:t xml:space="preserve"> diye</w:t>
      </w:r>
      <w:r>
        <w:rPr>
          <w:color w:val="240000"/>
        </w:rPr>
        <w:t xml:space="preserve"> abar</w:t>
      </w:r>
      <w:r>
        <w:rPr>
          <w:color w:val="000085"/>
        </w:rPr>
        <w:t xml:space="preserve"> add</w:t>
      </w:r>
      <w:r>
        <w:rPr>
          <w:color w:val="00003C"/>
        </w:rPr>
        <w:t xml:space="preserve"> korte</w:t>
      </w:r>
      <w:r>
        <w:rPr>
          <w:color w:val="00000C"/>
        </w:rPr>
        <w:t xml:space="preserve"> parbo</w:t>
      </w:r>
      <w:r>
        <w:br/>
      </w:r>
      <w:r>
        <w:rPr>
          <w:color w:val="0000B6"/>
        </w:rPr>
        <w:t xml:space="preserve"> priyo</w:t>
      </w:r>
      <w:r>
        <w:rPr>
          <w:color w:val="0000AA"/>
        </w:rPr>
        <w:t xml:space="preserve"> personal</w:t>
      </w:r>
      <w:r>
        <w:rPr>
          <w:color w:val="0000FF"/>
        </w:rPr>
        <w:t xml:space="preserve"> number</w:t>
      </w:r>
      <w:r>
        <w:rPr>
          <w:color w:val="000055"/>
        </w:rPr>
        <w:t xml:space="preserve"> set</w:t>
      </w:r>
      <w:r>
        <w:rPr>
          <w:color w:val="00003C"/>
        </w:rPr>
        <w:t xml:space="preserve"> korte</w:t>
      </w:r>
      <w:r>
        <w:rPr>
          <w:color w:val="000018"/>
        </w:rPr>
        <w:t xml:space="preserve"> shomossha</w:t>
      </w:r>
      <w:r>
        <w:rPr>
          <w:color w:val="180000"/>
        </w:rPr>
        <w:t xml:space="preserve"> hocche</w:t>
      </w:r>
      <w:r>
        <w:br/>
      </w:r>
      <w:r>
        <w:rPr>
          <w:color w:val="00000C"/>
        </w:rPr>
        <w:t xml:space="preserve"> kivabe</w:t>
      </w:r>
      <w:r>
        <w:rPr>
          <w:color w:val="0000B6"/>
        </w:rPr>
        <w:t xml:space="preserve"> priyo</w:t>
      </w:r>
      <w:r>
        <w:rPr>
          <w:color w:val="0000AA"/>
        </w:rPr>
        <w:t xml:space="preserve"> personal</w:t>
      </w:r>
      <w:r>
        <w:rPr>
          <w:color w:val="0000FF"/>
        </w:rPr>
        <w:t xml:space="preserve"> number</w:t>
      </w:r>
      <w:r>
        <w:rPr>
          <w:color w:val="000055"/>
        </w:rPr>
        <w:t xml:space="preserve"> set</w:t>
      </w:r>
      <w:r>
        <w:rPr>
          <w:color w:val="000000"/>
        </w:rPr>
        <w:t xml:space="preserve"> korb</w:t>
      </w:r>
      <w:r>
        <w:rPr>
          <w:color w:val="000018"/>
        </w:rPr>
        <w:t xml:space="preserve"> shomossha</w:t>
      </w:r>
      <w:r>
        <w:rPr>
          <w:color w:val="180000"/>
        </w:rPr>
        <w:t xml:space="preserve"> hocche</w:t>
      </w:r>
      <w:r>
        <w:br/>
      </w:r>
      <w:r>
        <w:rPr>
          <w:color w:val="0000B6"/>
        </w:rPr>
        <w:t xml:space="preserve"> priyo</w:t>
      </w:r>
      <w:r>
        <w:rPr>
          <w:color w:val="0000AA"/>
        </w:rPr>
        <w:t xml:space="preserve"> personal</w:t>
      </w:r>
      <w:r>
        <w:rPr>
          <w:color w:val="0000FF"/>
        </w:rPr>
        <w:t xml:space="preserve"> number</w:t>
      </w:r>
      <w:r>
        <w:rPr>
          <w:color w:val="000085"/>
        </w:rPr>
        <w:t xml:space="preserve"> add</w:t>
      </w:r>
      <w:r>
        <w:rPr>
          <w:color w:val="000018"/>
        </w:rPr>
        <w:t xml:space="preserve"> korbo</w:t>
      </w:r>
      <w:r>
        <w:rPr>
          <w:color w:val="0C0000"/>
        </w:rPr>
        <w:t xml:space="preserve"> kintu</w:t>
      </w:r>
      <w:r>
        <w:rPr>
          <w:color w:val="00003C"/>
        </w:rPr>
        <w:t xml:space="preserve"> korte</w:t>
      </w:r>
      <w:r>
        <w:rPr>
          <w:color w:val="00000C"/>
        </w:rPr>
        <w:t xml:space="preserve"> partesina</w:t>
      </w:r>
      <w:r>
        <w:br/>
      </w:r>
      <w:r>
        <w:rPr>
          <w:color w:val="0000B6"/>
        </w:rPr>
        <w:t xml:space="preserve"> priyo</w:t>
      </w:r>
      <w:r>
        <w:rPr>
          <w:color w:val="0000AA"/>
        </w:rPr>
        <w:t xml:space="preserve"> personal</w:t>
      </w:r>
      <w:r>
        <w:rPr>
          <w:color w:val="000000"/>
        </w:rPr>
        <w:t xml:space="preserve"> numnber</w:t>
      </w:r>
      <w:r>
        <w:rPr>
          <w:color w:val="000055"/>
        </w:rPr>
        <w:t xml:space="preserve"> set</w:t>
      </w:r>
      <w:r>
        <w:rPr>
          <w:color w:val="000000"/>
        </w:rPr>
        <w:t xml:space="preserve"> hoyna</w:t>
      </w:r>
      <w:r>
        <w:rPr>
          <w:color w:val="0C0000"/>
        </w:rPr>
        <w:t xml:space="preserve"> ken</w:t>
      </w:r>
      <w:r>
        <w:br/>
      </w:r>
      <w:r>
        <w:rPr>
          <w:color w:val="0C0000"/>
        </w:rPr>
        <w:t xml:space="preserve"> why</w:t>
      </w:r>
      <w:r>
        <w:rPr>
          <w:color w:val="00000C"/>
        </w:rPr>
        <w:t xml:space="preserve"> can't</w:t>
      </w:r>
      <w:r>
        <w:rPr>
          <w:color w:val="850000"/>
        </w:rPr>
        <w:t xml:space="preserve"> i</w:t>
      </w:r>
      <w:r>
        <w:rPr>
          <w:color w:val="000085"/>
        </w:rPr>
        <w:t xml:space="preserve"> add</w:t>
      </w:r>
      <w:r>
        <w:rPr>
          <w:color w:val="0000B6"/>
        </w:rPr>
        <w:t xml:space="preserve"> priyo</w:t>
      </w:r>
      <w:r>
        <w:rPr>
          <w:color w:val="0000AA"/>
        </w:rPr>
        <w:t xml:space="preserve"> personal</w:t>
      </w:r>
      <w:r>
        <w:rPr>
          <w:color w:val="0000FF"/>
        </w:rPr>
        <w:t xml:space="preserve"> number</w:t>
      </w:r>
      <w:r>
        <w:br/>
      </w:r>
      <w:r>
        <w:rPr>
          <w:color w:val="0C0000"/>
        </w:rPr>
        <w:t xml:space="preserve"> why</w:t>
      </w:r>
      <w:r>
        <w:rPr>
          <w:color w:val="00000C"/>
        </w:rPr>
        <w:t xml:space="preserve"> can't</w:t>
      </w:r>
      <w:r>
        <w:rPr>
          <w:color w:val="850000"/>
        </w:rPr>
        <w:t xml:space="preserve"> i</w:t>
      </w:r>
      <w:r>
        <w:rPr>
          <w:color w:val="000055"/>
        </w:rPr>
        <w:t xml:space="preserve"> set</w:t>
      </w:r>
      <w:r>
        <w:rPr>
          <w:color w:val="0000B6"/>
        </w:rPr>
        <w:t xml:space="preserve"> priyo</w:t>
      </w:r>
      <w:r>
        <w:rPr>
          <w:color w:val="0000AA"/>
        </w:rPr>
        <w:t xml:space="preserve"> personal</w:t>
      </w:r>
      <w:r>
        <w:rPr>
          <w:color w:val="0000FF"/>
        </w:rPr>
        <w:t xml:space="preserve"> number</w:t>
      </w:r>
      <w:r>
        <w:br/>
      </w:r>
      <w:r>
        <w:rPr>
          <w:color w:val="850000"/>
        </w:rPr>
        <w:t xml:space="preserve"> i</w:t>
      </w:r>
      <w:r>
        <w:rPr>
          <w:color w:val="000000"/>
        </w:rPr>
        <w:t xml:space="preserve"> had</w:t>
      </w:r>
      <w:r>
        <w:rPr>
          <w:color w:val="000000"/>
        </w:rPr>
        <w:t xml:space="preserve"> added</w:t>
      </w:r>
      <w:r>
        <w:rPr>
          <w:color w:val="300000"/>
        </w:rPr>
        <w:t xml:space="preserve"> this</w:t>
      </w:r>
      <w:r>
        <w:rPr>
          <w:color w:val="0000FF"/>
        </w:rPr>
        <w:t xml:space="preserve"> number</w:t>
      </w:r>
      <w:r>
        <w:rPr>
          <w:color w:val="000000"/>
        </w:rPr>
        <w:t xml:space="preserve"> as</w:t>
      </w:r>
      <w:r>
        <w:rPr>
          <w:color w:val="00000C"/>
        </w:rPr>
        <w:t xml:space="preserve"> my</w:t>
      </w:r>
      <w:r>
        <w:rPr>
          <w:color w:val="0000B6"/>
        </w:rPr>
        <w:t xml:space="preserve"> priyo</w:t>
      </w:r>
      <w:r>
        <w:rPr>
          <w:color w:val="0000AA"/>
        </w:rPr>
        <w:t xml:space="preserve"> personal</w:t>
      </w:r>
      <w:r>
        <w:rPr>
          <w:color w:val="0000FF"/>
        </w:rPr>
        <w:t xml:space="preserve"> number</w:t>
      </w:r>
      <w:r>
        <w:rPr>
          <w:color w:val="000030"/>
        </w:rPr>
        <w:t xml:space="preserve"> in</w:t>
      </w:r>
      <w:r>
        <w:rPr>
          <w:color w:val="300000"/>
        </w:rPr>
        <w:t xml:space="preserve"> this</w:t>
      </w:r>
      <w:r>
        <w:rPr>
          <w:color w:val="000030"/>
        </w:rPr>
        <w:t xml:space="preserve"> month</w:t>
      </w:r>
      <w:r>
        <w:rPr>
          <w:color w:val="000030"/>
        </w:rPr>
        <w:t xml:space="preserve"> can</w:t>
      </w:r>
      <w:r>
        <w:rPr>
          <w:color w:val="850000"/>
        </w:rPr>
        <w:t xml:space="preserve"> i</w:t>
      </w:r>
      <w:r>
        <w:rPr>
          <w:color w:val="000000"/>
        </w:rPr>
        <w:t xml:space="preserve"> able</w:t>
      </w:r>
      <w:r>
        <w:rPr>
          <w:color w:val="0C0000"/>
        </w:rPr>
        <w:t xml:space="preserve"> to</w:t>
      </w:r>
      <w:r>
        <w:rPr>
          <w:color w:val="000000"/>
        </w:rPr>
        <w:t xml:space="preserve"> remove</w:t>
      </w:r>
      <w:r>
        <w:rPr>
          <w:color w:val="180000"/>
        </w:rPr>
        <w:t xml:space="preserve"> it</w:t>
      </w:r>
      <w:r>
        <w:rPr>
          <w:color w:val="000000"/>
        </w:rPr>
        <w:t xml:space="preserve"> and</w:t>
      </w:r>
      <w:r>
        <w:rPr>
          <w:color w:val="000055"/>
        </w:rPr>
        <w:t xml:space="preserve"> set</w:t>
      </w:r>
      <w:r>
        <w:rPr>
          <w:color w:val="00003C"/>
        </w:rPr>
        <w:t xml:space="preserve"> again</w:t>
      </w:r>
      <w:r>
        <w:rPr>
          <w:color w:val="000030"/>
        </w:rPr>
        <w:t xml:space="preserve"> in</w:t>
      </w:r>
      <w:r>
        <w:rPr>
          <w:color w:val="300000"/>
        </w:rPr>
        <w:t xml:space="preserve"> this</w:t>
      </w:r>
      <w:r>
        <w:rPr>
          <w:color w:val="000030"/>
        </w:rPr>
        <w:t xml:space="preserve"> month</w:t>
      </w:r>
      <w:r>
        <w:br/>
      </w:r>
      <w:r>
        <w:rPr>
          <w:color w:val="0C0000"/>
        </w:rPr>
        <w:t xml:space="preserve"> is</w:t>
      </w:r>
      <w:r>
        <w:rPr>
          <w:color w:val="180000"/>
        </w:rPr>
        <w:t xml:space="preserve"> it</w:t>
      </w:r>
      <w:r>
        <w:rPr>
          <w:color w:val="00000C"/>
        </w:rPr>
        <w:t xml:space="preserve"> possible</w:t>
      </w:r>
      <w:r>
        <w:rPr>
          <w:color w:val="0C0000"/>
        </w:rPr>
        <w:t xml:space="preserve"> to</w:t>
      </w:r>
      <w:r>
        <w:rPr>
          <w:color w:val="000085"/>
        </w:rPr>
        <w:t xml:space="preserve"> add</w:t>
      </w:r>
      <w:r>
        <w:rPr>
          <w:color w:val="180000"/>
        </w:rPr>
        <w:t xml:space="preserve"> the</w:t>
      </w:r>
      <w:r>
        <w:rPr>
          <w:color w:val="00000C"/>
        </w:rPr>
        <w:t xml:space="preserve"> removed</w:t>
      </w:r>
      <w:r>
        <w:rPr>
          <w:color w:val="0000B6"/>
        </w:rPr>
        <w:t xml:space="preserve"> priyo</w:t>
      </w:r>
      <w:r>
        <w:rPr>
          <w:color w:val="0000AA"/>
        </w:rPr>
        <w:t xml:space="preserve"> personal</w:t>
      </w:r>
      <w:r>
        <w:rPr>
          <w:color w:val="0000FF"/>
        </w:rPr>
        <w:t xml:space="preserve"> number</w:t>
      </w:r>
      <w:r>
        <w:rPr>
          <w:color w:val="00003C"/>
        </w:rPr>
        <w:t xml:space="preserve"> again</w:t>
      </w:r>
      <w:r>
        <w:rPr>
          <w:color w:val="000030"/>
        </w:rPr>
        <w:t xml:space="preserve"> in</w:t>
      </w:r>
      <w:r>
        <w:rPr>
          <w:color w:val="180000"/>
        </w:rPr>
        <w:t xml:space="preserve"> a</w:t>
      </w:r>
      <w:r>
        <w:rPr>
          <w:color w:val="000000"/>
        </w:rPr>
        <w:t xml:space="preserve"> single</w:t>
      </w:r>
      <w:r>
        <w:rPr>
          <w:color w:val="000000"/>
        </w:rPr>
        <w:t xml:space="preserve"> calender</w:t>
      </w:r>
      <w:r>
        <w:rPr>
          <w:color w:val="000030"/>
        </w:rPr>
        <w:t xml:space="preserve"> month</w:t>
      </w:r>
      <w:r>
        <w:br/>
      </w:r>
      <w:r>
        <w:rPr>
          <w:color w:val="850000"/>
        </w:rPr>
        <w:t xml:space="preserve"> i</w:t>
      </w:r>
      <w:r>
        <w:rPr>
          <w:color w:val="0C0000"/>
        </w:rPr>
        <w:t xml:space="preserve"> have</w:t>
      </w:r>
      <w:r>
        <w:rPr>
          <w:color w:val="00000C"/>
        </w:rPr>
        <w:t xml:space="preserve"> removed</w:t>
      </w:r>
      <w:r>
        <w:rPr>
          <w:color w:val="180000"/>
        </w:rPr>
        <w:t xml:space="preserve"> a</w:t>
      </w:r>
      <w:r>
        <w:rPr>
          <w:color w:val="000024"/>
        </w:rPr>
        <w:t xml:space="preserve"> favourite</w:t>
      </w:r>
      <w:r>
        <w:rPr>
          <w:color w:val="0000AA"/>
        </w:rPr>
        <w:t xml:space="preserve"> personal</w:t>
      </w:r>
      <w:r>
        <w:rPr>
          <w:color w:val="0000FF"/>
        </w:rPr>
        <w:t xml:space="preserve"> number</w:t>
      </w:r>
      <w:r>
        <w:rPr>
          <w:color w:val="000030"/>
        </w:rPr>
        <w:t xml:space="preserve"> can</w:t>
      </w:r>
      <w:r>
        <w:rPr>
          <w:color w:val="850000"/>
        </w:rPr>
        <w:t xml:space="preserve"> i</w:t>
      </w:r>
      <w:r>
        <w:rPr>
          <w:color w:val="000055"/>
        </w:rPr>
        <w:t xml:space="preserve"> set</w:t>
      </w:r>
      <w:r>
        <w:rPr>
          <w:color w:val="180000"/>
        </w:rPr>
        <w:t xml:space="preserve"> it</w:t>
      </w:r>
      <w:r>
        <w:rPr>
          <w:color w:val="00003C"/>
        </w:rPr>
        <w:t xml:space="preserve"> again</w:t>
      </w:r>
      <w:r>
        <w:rPr>
          <w:color w:val="000030"/>
        </w:rPr>
        <w:t xml:space="preserve"> in</w:t>
      </w:r>
      <w:r>
        <w:rPr>
          <w:color w:val="300000"/>
        </w:rPr>
        <w:t xml:space="preserve"> this</w:t>
      </w:r>
      <w:r>
        <w:rPr>
          <w:color w:val="000030"/>
        </w:rPr>
        <w:t xml:space="preserve"> month</w:t>
      </w:r>
      <w:r>
        <w:br/>
      </w:r>
      <w:r>
        <w:rPr>
          <w:color w:val="000024"/>
        </w:rPr>
        <w:t xml:space="preserve"> favourite</w:t>
      </w:r>
      <w:r>
        <w:rPr>
          <w:color w:val="0000AA"/>
        </w:rPr>
        <w:t xml:space="preserve"> personal</w:t>
      </w:r>
      <w:r>
        <w:rPr>
          <w:color w:val="0000FF"/>
        </w:rPr>
        <w:t xml:space="preserve"> number</w:t>
      </w:r>
      <w:r>
        <w:rPr>
          <w:color w:val="000000"/>
        </w:rPr>
        <w:t xml:space="preserve"> reset</w:t>
      </w:r>
      <w:r>
        <w:rPr>
          <w:color w:val="00000C"/>
        </w:rPr>
        <w:t xml:space="preserve"> possible</w:t>
      </w:r>
      <w:r>
        <w:rPr>
          <w:color w:val="000030"/>
        </w:rPr>
        <w:t xml:space="preserve"> in</w:t>
      </w:r>
      <w:r>
        <w:rPr>
          <w:color w:val="300000"/>
        </w:rPr>
        <w:t xml:space="preserve"> this</w:t>
      </w:r>
      <w:r>
        <w:rPr>
          <w:color w:val="000030"/>
        </w:rPr>
        <w:t xml:space="preserve"> month</w:t>
      </w:r>
      <w:r>
        <w:br/>
      </w:r>
      <w:r>
        <w:rPr>
          <w:color w:val="000024"/>
        </w:rPr>
        <w:t xml:space="preserve"> favourite</w:t>
      </w:r>
      <w:r>
        <w:rPr>
          <w:color w:val="0000AA"/>
        </w:rPr>
        <w:t xml:space="preserve"> personal</w:t>
      </w:r>
      <w:r>
        <w:rPr>
          <w:color w:val="0000FF"/>
        </w:rPr>
        <w:t xml:space="preserve"> number</w:t>
      </w:r>
      <w:r>
        <w:rPr>
          <w:color w:val="000055"/>
        </w:rPr>
        <w:t xml:space="preserve"> set</w:t>
      </w:r>
      <w:r>
        <w:rPr>
          <w:color w:val="000000"/>
        </w:rPr>
        <w:t xml:space="preserve"> problem</w:t>
      </w:r>
      <w:r>
        <w:rPr>
          <w:color w:val="000000"/>
        </w:rPr>
        <w:t xml:space="preserve"> please</w:t>
      </w:r>
      <w:r>
        <w:rPr>
          <w:color w:val="000000"/>
        </w:rPr>
        <w:t xml:space="preserve"> check</w:t>
      </w:r>
      <w:r>
        <w:br/>
      </w:r>
      <w:r>
        <w:rPr>
          <w:color w:val="000000"/>
        </w:rPr>
        <w:t xml:space="preserve"> apu</w:t>
      </w:r>
      <w:r>
        <w:rPr>
          <w:color w:val="00000C"/>
        </w:rPr>
        <w:t xml:space="preserve"> bkash</w:t>
      </w:r>
      <w:r>
        <w:rPr>
          <w:color w:val="180000"/>
        </w:rPr>
        <w:t xml:space="preserve"> a</w:t>
      </w:r>
      <w:r>
        <w:rPr>
          <w:color w:val="0000B6"/>
        </w:rPr>
        <w:t xml:space="preserve"> priyo</w:t>
      </w:r>
      <w:r>
        <w:rPr>
          <w:color w:val="0000AA"/>
        </w:rPr>
        <w:t xml:space="preserve"> personal</w:t>
      </w:r>
      <w:r>
        <w:rPr>
          <w:color w:val="000000"/>
        </w:rPr>
        <w:t xml:space="preserve"> no</w:t>
      </w:r>
      <w:r>
        <w:rPr>
          <w:color w:val="000000"/>
        </w:rPr>
        <w:t xml:space="preserve"> ad</w:t>
      </w:r>
      <w:r>
        <w:rPr>
          <w:color w:val="000000"/>
        </w:rPr>
        <w:t xml:space="preserve"> hocce</w:t>
      </w:r>
      <w:r>
        <w:rPr>
          <w:color w:val="00000C"/>
        </w:rPr>
        <w:t xml:space="preserve"> na</w:t>
      </w:r>
      <w:r>
        <w:br/>
      </w:r>
      <w:r>
        <w:rPr>
          <w:color w:val="240000"/>
        </w:rPr>
        <w:t xml:space="preserve"> আমি</w:t>
      </w:r>
      <w:r>
        <w:rPr>
          <w:color w:val="000000"/>
        </w:rPr>
        <w:t xml:space="preserve"> একটি</w:t>
      </w:r>
      <w:r>
        <w:rPr>
          <w:color w:val="00006D"/>
        </w:rPr>
        <w:t xml:space="preserve"> প্রিয়</w:t>
      </w:r>
      <w:r>
        <w:rPr>
          <w:color w:val="000085"/>
        </w:rPr>
        <w:t xml:space="preserve"> পার্সোনাল</w:t>
      </w:r>
      <w:r>
        <w:rPr>
          <w:color w:val="0000FF"/>
        </w:rPr>
        <w:t xml:space="preserve"> নাম্বার</w:t>
      </w:r>
      <w:r>
        <w:rPr>
          <w:color w:val="000000"/>
        </w:rPr>
        <w:t xml:space="preserve"> রিমুভ</w:t>
      </w:r>
      <w:r>
        <w:rPr>
          <w:color w:val="000000"/>
        </w:rPr>
        <w:t xml:space="preserve"> করছি</w:t>
      </w:r>
      <w:r>
        <w:rPr>
          <w:color w:val="00000C"/>
        </w:rPr>
        <w:t xml:space="preserve"> এখন</w:t>
      </w:r>
      <w:r>
        <w:rPr>
          <w:color w:val="00000C"/>
        </w:rPr>
        <w:t xml:space="preserve"> আবার</w:t>
      </w:r>
      <w:r>
        <w:rPr>
          <w:color w:val="000030"/>
        </w:rPr>
        <w:t xml:space="preserve"> পুনরায়</w:t>
      </w:r>
      <w:r>
        <w:rPr>
          <w:color w:val="000000"/>
        </w:rPr>
        <w:t xml:space="preserve"> ঐ</w:t>
      </w:r>
      <w:r>
        <w:rPr>
          <w:color w:val="0000FF"/>
        </w:rPr>
        <w:t xml:space="preserve"> নাম্বার</w:t>
      </w:r>
      <w:r>
        <w:rPr>
          <w:color w:val="000030"/>
        </w:rPr>
        <w:t xml:space="preserve"> অ্যাড</w:t>
      </w:r>
      <w:r>
        <w:rPr>
          <w:color w:val="3C0000"/>
        </w:rPr>
        <w:t xml:space="preserve"> করা</w:t>
      </w:r>
      <w:r>
        <w:rPr>
          <w:color w:val="000000"/>
        </w:rPr>
        <w:t xml:space="preserve"> যাবে</w:t>
      </w:r>
      <w:r>
        <w:rPr>
          <w:color w:val="000079"/>
        </w:rPr>
        <w:t xml:space="preserve"> না</w:t>
      </w:r>
      <w:r>
        <w:br/>
      </w:r>
      <w:r>
        <w:rPr>
          <w:color w:val="00006D"/>
        </w:rPr>
        <w:t xml:space="preserve"> প্রিয়</w:t>
      </w:r>
      <w:r>
        <w:rPr>
          <w:color w:val="000030"/>
        </w:rPr>
        <w:t xml:space="preserve"> সেন্ড</w:t>
      </w:r>
      <w:r>
        <w:rPr>
          <w:color w:val="000024"/>
        </w:rPr>
        <w:t xml:space="preserve"> মানি</w:t>
      </w:r>
      <w:r>
        <w:rPr>
          <w:color w:val="0000FF"/>
        </w:rPr>
        <w:t xml:space="preserve"> নাম্বার</w:t>
      </w:r>
      <w:r>
        <w:rPr>
          <w:color w:val="300000"/>
        </w:rPr>
        <w:t xml:space="preserve"> বাদ</w:t>
      </w:r>
      <w:r>
        <w:rPr>
          <w:color w:val="000000"/>
        </w:rPr>
        <w:t xml:space="preserve"> দিসিলাম</w:t>
      </w:r>
      <w:r>
        <w:rPr>
          <w:color w:val="240000"/>
        </w:rPr>
        <w:t xml:space="preserve"> কিন্তু</w:t>
      </w:r>
      <w:r>
        <w:rPr>
          <w:color w:val="00000C"/>
        </w:rPr>
        <w:t xml:space="preserve"> এখন</w:t>
      </w:r>
      <w:r>
        <w:rPr>
          <w:color w:val="00000C"/>
        </w:rPr>
        <w:t xml:space="preserve"> আবার</w:t>
      </w:r>
      <w:r>
        <w:rPr>
          <w:color w:val="000030"/>
        </w:rPr>
        <w:t xml:space="preserve"> অ্যাড</w:t>
      </w:r>
      <w:r>
        <w:rPr>
          <w:color w:val="9D0000"/>
        </w:rPr>
        <w:t xml:space="preserve"> করতে</w:t>
      </w:r>
      <w:r>
        <w:rPr>
          <w:color w:val="00000C"/>
        </w:rPr>
        <w:t xml:space="preserve"> পারতেসিনা</w:t>
      </w:r>
      <w:r>
        <w:br/>
      </w:r>
      <w:r>
        <w:rPr>
          <w:color w:val="000000"/>
        </w:rPr>
        <w:t xml:space="preserve"> প্রতি</w:t>
      </w:r>
      <w:r>
        <w:rPr>
          <w:color w:val="00000C"/>
        </w:rPr>
        <w:t xml:space="preserve"> মাসে</w:t>
      </w:r>
      <w:r>
        <w:rPr>
          <w:color w:val="000000"/>
        </w:rPr>
        <w:t xml:space="preserve"> একবার</w:t>
      </w:r>
      <w:r>
        <w:rPr>
          <w:color w:val="00006D"/>
        </w:rPr>
        <w:t xml:space="preserve"> প্রিয়</w:t>
      </w:r>
      <w:r>
        <w:rPr>
          <w:color w:val="000030"/>
        </w:rPr>
        <w:t xml:space="preserve"> সেন্ড</w:t>
      </w:r>
      <w:r>
        <w:rPr>
          <w:color w:val="000024"/>
        </w:rPr>
        <w:t xml:space="preserve"> মানি</w:t>
      </w:r>
      <w:r>
        <w:rPr>
          <w:color w:val="0000FF"/>
        </w:rPr>
        <w:t xml:space="preserve"> নাম্বার</w:t>
      </w:r>
      <w:r>
        <w:rPr>
          <w:color w:val="300000"/>
        </w:rPr>
        <w:t xml:space="preserve"> বাদ</w:t>
      </w:r>
      <w:r>
        <w:rPr>
          <w:color w:val="0C0000"/>
        </w:rPr>
        <w:t xml:space="preserve"> দিলে</w:t>
      </w:r>
      <w:r>
        <w:rPr>
          <w:color w:val="000030"/>
        </w:rPr>
        <w:t xml:space="preserve"> পুনরায়</w:t>
      </w:r>
      <w:r>
        <w:rPr>
          <w:color w:val="000030"/>
        </w:rPr>
        <w:t xml:space="preserve"> অ্যাড</w:t>
      </w:r>
      <w:r>
        <w:rPr>
          <w:color w:val="3C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79"/>
        </w:rPr>
        <w:t xml:space="preserve"> না</w:t>
      </w:r>
      <w:r>
        <w:br/>
      </w:r>
      <w:r>
        <w:rPr>
          <w:color w:val="00006D"/>
        </w:rPr>
        <w:t xml:space="preserve"> প্রিয়</w:t>
      </w:r>
      <w:r>
        <w:rPr>
          <w:color w:val="0000FF"/>
        </w:rPr>
        <w:t xml:space="preserve"> নাম্বার</w:t>
      </w:r>
      <w:r>
        <w:rPr>
          <w:color w:val="300000"/>
        </w:rPr>
        <w:t xml:space="preserve"> বাদ</w:t>
      </w:r>
      <w:r>
        <w:rPr>
          <w:color w:val="0C0000"/>
        </w:rPr>
        <w:t xml:space="preserve"> দিলে</w:t>
      </w:r>
      <w:r>
        <w:rPr>
          <w:color w:val="000030"/>
        </w:rPr>
        <w:t xml:space="preserve"> পুনরায়</w:t>
      </w:r>
      <w:r>
        <w:rPr>
          <w:color w:val="000030"/>
        </w:rPr>
        <w:t xml:space="preserve"> অ্যাড</w:t>
      </w:r>
      <w:r>
        <w:rPr>
          <w:color w:val="3C0000"/>
        </w:rPr>
        <w:t xml:space="preserve"> করা</w:t>
      </w:r>
      <w:r>
        <w:rPr>
          <w:color w:val="000000"/>
        </w:rPr>
        <w:t xml:space="preserve"> যায়না</w:t>
      </w:r>
      <w:r>
        <w:rPr>
          <w:color w:val="000000"/>
        </w:rPr>
        <w:t xml:space="preserve"> ওই</w:t>
      </w:r>
      <w:r>
        <w:rPr>
          <w:color w:val="00000C"/>
        </w:rPr>
        <w:t xml:space="preserve"> মাসে</w:t>
      </w:r>
      <w:r>
        <w:rPr>
          <w:color w:val="000030"/>
        </w:rPr>
        <w:t xml:space="preserve"> সেন্ড</w:t>
      </w:r>
      <w:r>
        <w:rPr>
          <w:color w:val="000000"/>
        </w:rPr>
        <w:t xml:space="preserve"> মনির</w:t>
      </w:r>
      <w:r>
        <w:rPr>
          <w:color w:val="000000"/>
        </w:rPr>
        <w:t xml:space="preserve"> জন্য</w:t>
      </w:r>
      <w:r>
        <w:br/>
      </w:r>
      <w:r>
        <w:rPr>
          <w:color w:val="000030"/>
        </w:rPr>
        <w:t xml:space="preserve"> সেন্ড</w:t>
      </w:r>
      <w:r>
        <w:rPr>
          <w:color w:val="000024"/>
        </w:rPr>
        <w:t xml:space="preserve"> মানি</w:t>
      </w:r>
      <w:r>
        <w:rPr>
          <w:color w:val="0000FF"/>
        </w:rPr>
        <w:t xml:space="preserve"> নাম্বার</w:t>
      </w:r>
      <w:r>
        <w:rPr>
          <w:color w:val="300000"/>
        </w:rPr>
        <w:t xml:space="preserve"> বাদ</w:t>
      </w:r>
      <w:r>
        <w:rPr>
          <w:color w:val="00000C"/>
        </w:rPr>
        <w:t xml:space="preserve"> দেয়ার</w:t>
      </w:r>
      <w:r>
        <w:rPr>
          <w:color w:val="0C0000"/>
        </w:rPr>
        <w:t xml:space="preserve"> পর</w:t>
      </w:r>
      <w:r>
        <w:rPr>
          <w:color w:val="000030"/>
        </w:rPr>
        <w:t xml:space="preserve"> পুনরায়</w:t>
      </w:r>
      <w:r>
        <w:rPr>
          <w:color w:val="000000"/>
        </w:rPr>
        <w:t xml:space="preserve"> নম্বর</w:t>
      </w:r>
      <w:r>
        <w:rPr>
          <w:color w:val="000030"/>
        </w:rPr>
        <w:t xml:space="preserve"> যোগ</w:t>
      </w:r>
      <w:r>
        <w:rPr>
          <w:color w:val="9D0000"/>
        </w:rPr>
        <w:t xml:space="preserve"> করতে</w:t>
      </w:r>
      <w:r>
        <w:rPr>
          <w:color w:val="00000C"/>
        </w:rPr>
        <w:t xml:space="preserve"> পারতেসিনা</w:t>
      </w:r>
      <w:r>
        <w:rPr>
          <w:color w:val="00000C"/>
        </w:rPr>
        <w:t xml:space="preserve"> কেন</w:t>
      </w:r>
      <w:r>
        <w:br/>
      </w:r>
      <w:r>
        <w:rPr>
          <w:color w:val="0000B6"/>
        </w:rPr>
        <w:t xml:space="preserve"> priyo</w:t>
      </w:r>
      <w:r>
        <w:rPr>
          <w:color w:val="000024"/>
        </w:rPr>
        <w:t xml:space="preserve"> send</w:t>
      </w:r>
      <w:r>
        <w:rPr>
          <w:color w:val="000024"/>
        </w:rPr>
        <w:t xml:space="preserve"> money</w:t>
      </w:r>
      <w:r>
        <w:rPr>
          <w:color w:val="0000FF"/>
        </w:rPr>
        <w:t xml:space="preserve"> number</w:t>
      </w:r>
      <w:r>
        <w:rPr>
          <w:color w:val="000024"/>
        </w:rPr>
        <w:t xml:space="preserve"> bad</w:t>
      </w:r>
      <w:r>
        <w:rPr>
          <w:color w:val="00000C"/>
        </w:rPr>
        <w:t xml:space="preserve"> dile</w:t>
      </w:r>
      <w:r>
        <w:rPr>
          <w:color w:val="0C0000"/>
        </w:rPr>
        <w:t xml:space="preserve"> pore</w:t>
      </w:r>
      <w:r>
        <w:rPr>
          <w:color w:val="240000"/>
        </w:rPr>
        <w:t xml:space="preserve"> abar</w:t>
      </w:r>
      <w:r>
        <w:rPr>
          <w:color w:val="000085"/>
        </w:rPr>
        <w:t xml:space="preserve"> add</w:t>
      </w:r>
      <w:r>
        <w:rPr>
          <w:color w:val="18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B6"/>
        </w:rPr>
        <w:t xml:space="preserve"> priyo</w:t>
      </w:r>
      <w:r>
        <w:rPr>
          <w:color w:val="0000FF"/>
        </w:rPr>
        <w:t xml:space="preserve"> number</w:t>
      </w:r>
      <w:r>
        <w:rPr>
          <w:color w:val="000018"/>
        </w:rPr>
        <w:t xml:space="preserve"> delete</w:t>
      </w:r>
      <w:r>
        <w:rPr>
          <w:color w:val="0C0000"/>
        </w:rPr>
        <w:t xml:space="preserve"> korsilam</w:t>
      </w:r>
      <w:r>
        <w:rPr>
          <w:color w:val="0C0000"/>
        </w:rPr>
        <w:t xml:space="preserve"> kintu</w:t>
      </w:r>
      <w:r>
        <w:rPr>
          <w:color w:val="000085"/>
        </w:rPr>
        <w:t xml:space="preserve"> add</w:t>
      </w:r>
      <w:r>
        <w:rPr>
          <w:color w:val="180000"/>
        </w:rPr>
        <w:t xml:space="preserve"> kora</w:t>
      </w:r>
      <w:r>
        <w:rPr>
          <w:color w:val="000000"/>
        </w:rPr>
        <w:t xml:space="preserve"> jayna</w:t>
      </w:r>
      <w:r>
        <w:rPr>
          <w:color w:val="0C0000"/>
        </w:rPr>
        <w:t xml:space="preserve"> ken</w:t>
      </w:r>
      <w:r>
        <w:rPr>
          <w:color w:val="240000"/>
        </w:rPr>
        <w:t xml:space="preserve"> abar</w:t>
      </w:r>
      <w:r>
        <w:br/>
      </w:r>
      <w:r>
        <w:rPr>
          <w:color w:val="000000"/>
        </w:rPr>
        <w:t xml:space="preserve"> ekbar</w:t>
      </w:r>
      <w:r>
        <w:rPr>
          <w:color w:val="0000B6"/>
        </w:rPr>
        <w:t xml:space="preserve"> priyo</w:t>
      </w:r>
      <w:r>
        <w:rPr>
          <w:color w:val="0000FF"/>
        </w:rPr>
        <w:t xml:space="preserve"> number</w:t>
      </w:r>
      <w:r>
        <w:rPr>
          <w:color w:val="000024"/>
        </w:rPr>
        <w:t xml:space="preserve"> bad</w:t>
      </w:r>
      <w:r>
        <w:rPr>
          <w:color w:val="00000C"/>
        </w:rPr>
        <w:t xml:space="preserve"> dile</w:t>
      </w:r>
      <w:r>
        <w:rPr>
          <w:color w:val="0C0000"/>
        </w:rPr>
        <w:t xml:space="preserve"> pore</w:t>
      </w:r>
      <w:r>
        <w:rPr>
          <w:color w:val="000085"/>
        </w:rPr>
        <w:t xml:space="preserve"> add</w:t>
      </w:r>
      <w:r>
        <w:rPr>
          <w:color w:val="180000"/>
        </w:rPr>
        <w:t xml:space="preserve"> kora</w:t>
      </w:r>
      <w:r>
        <w:rPr>
          <w:color w:val="000000"/>
        </w:rPr>
        <w:t xml:space="preserve"> ay</w:t>
      </w:r>
      <w:r>
        <w:rPr>
          <w:color w:val="00000C"/>
        </w:rPr>
        <w:t xml:space="preserve"> na</w:t>
      </w:r>
      <w:r>
        <w:br/>
      </w:r>
      <w:r>
        <w:rPr>
          <w:color w:val="180000"/>
        </w:rPr>
        <w:t xml:space="preserve"> ami</w:t>
      </w:r>
      <w:r>
        <w:rPr>
          <w:color w:val="00000C"/>
        </w:rPr>
        <w:t xml:space="preserve"> ekti</w:t>
      </w:r>
      <w:r>
        <w:rPr>
          <w:color w:val="0000B6"/>
        </w:rPr>
        <w:t xml:space="preserve"> priyo</w:t>
      </w:r>
      <w:r>
        <w:rPr>
          <w:color w:val="0000FF"/>
        </w:rPr>
        <w:t xml:space="preserve"> number</w:t>
      </w:r>
      <w:r>
        <w:rPr>
          <w:color w:val="000000"/>
        </w:rPr>
        <w:t xml:space="preserve"> batil</w:t>
      </w:r>
      <w:r>
        <w:rPr>
          <w:color w:val="0C0000"/>
        </w:rPr>
        <w:t xml:space="preserve"> korsilam</w:t>
      </w:r>
      <w:r>
        <w:rPr>
          <w:color w:val="000000"/>
        </w:rPr>
        <w:t xml:space="preserve"> ekhn</w:t>
      </w:r>
      <w:r>
        <w:rPr>
          <w:color w:val="240000"/>
        </w:rPr>
        <w:t xml:space="preserve"> abar</w:t>
      </w:r>
      <w:r>
        <w:rPr>
          <w:color w:val="000085"/>
        </w:rPr>
        <w:t xml:space="preserve"> add</w:t>
      </w:r>
      <w:r>
        <w:rPr>
          <w:color w:val="00003C"/>
        </w:rPr>
        <w:t xml:space="preserve"> korte</w:t>
      </w:r>
      <w:r>
        <w:rPr>
          <w:color w:val="000000"/>
        </w:rPr>
        <w:t xml:space="preserve"> giye</w:t>
      </w:r>
      <w:r>
        <w:rPr>
          <w:color w:val="000018"/>
        </w:rPr>
        <w:t xml:space="preserve"> shomossha</w:t>
      </w:r>
      <w:r>
        <w:rPr>
          <w:color w:val="180000"/>
        </w:rPr>
        <w:t xml:space="preserve"> hocche</w:t>
      </w:r>
      <w:r>
        <w:br/>
      </w:r>
      <w:r>
        <w:rPr>
          <w:color w:val="850000"/>
        </w:rPr>
        <w:t xml:space="preserve"> i</w:t>
      </w:r>
      <w:r>
        <w:rPr>
          <w:color w:val="0C0000"/>
        </w:rPr>
        <w:t xml:space="preserve"> have</w:t>
      </w:r>
      <w:r>
        <w:rPr>
          <w:color w:val="00000C"/>
        </w:rPr>
        <w:t xml:space="preserve"> deleted</w:t>
      </w:r>
      <w:r>
        <w:rPr>
          <w:color w:val="00000C"/>
        </w:rPr>
        <w:t xml:space="preserve"> my</w:t>
      </w:r>
      <w:r>
        <w:rPr>
          <w:color w:val="00000C"/>
        </w:rPr>
        <w:t xml:space="preserve"> previous</w:t>
      </w:r>
      <w:r>
        <w:rPr>
          <w:color w:val="000024"/>
        </w:rPr>
        <w:t xml:space="preserve"> send</w:t>
      </w:r>
      <w:r>
        <w:rPr>
          <w:color w:val="000024"/>
        </w:rPr>
        <w:t xml:space="preserve"> money</w:t>
      </w:r>
      <w:r>
        <w:rPr>
          <w:color w:val="00000C"/>
        </w:rPr>
        <w:t xml:space="preserve"> fav</w:t>
      </w:r>
      <w:r>
        <w:rPr>
          <w:color w:val="0000FF"/>
        </w:rPr>
        <w:t xml:space="preserve"> number</w:t>
      </w:r>
      <w:r>
        <w:rPr>
          <w:color w:val="000000"/>
        </w:rPr>
        <w:t xml:space="preserve"> but</w:t>
      </w:r>
      <w:r>
        <w:rPr>
          <w:color w:val="000000"/>
        </w:rPr>
        <w:t xml:space="preserve"> cannt</w:t>
      </w:r>
      <w:r>
        <w:rPr>
          <w:color w:val="000085"/>
        </w:rPr>
        <w:t xml:space="preserve"> add</w:t>
      </w:r>
      <w:r>
        <w:rPr>
          <w:color w:val="000000"/>
        </w:rPr>
        <w:t xml:space="preserve"> now</w:t>
      </w:r>
      <w:r>
        <w:br/>
      </w:r>
      <w:r>
        <w:rPr>
          <w:color w:val="0C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anyway</w:t>
      </w:r>
      <w:r>
        <w:rPr>
          <w:color w:val="850000"/>
        </w:rPr>
        <w:t xml:space="preserve"> i</w:t>
      </w:r>
      <w:r>
        <w:rPr>
          <w:color w:val="000030"/>
        </w:rPr>
        <w:t xml:space="preserve"> can</w:t>
      </w:r>
      <w:r>
        <w:rPr>
          <w:color w:val="000085"/>
        </w:rPr>
        <w:t xml:space="preserve"> add</w:t>
      </w:r>
      <w:r>
        <w:rPr>
          <w:color w:val="00003C"/>
        </w:rPr>
        <w:t xml:space="preserve"> again</w:t>
      </w:r>
      <w:r>
        <w:rPr>
          <w:color w:val="180000"/>
        </w:rPr>
        <w:t xml:space="preserve"> the</w:t>
      </w:r>
      <w:r>
        <w:rPr>
          <w:color w:val="00000C"/>
        </w:rPr>
        <w:t xml:space="preserve"> previous</w:t>
      </w:r>
      <w:r>
        <w:rPr>
          <w:color w:val="000024"/>
        </w:rPr>
        <w:t xml:space="preserve"> favourite</w:t>
      </w:r>
      <w:r>
        <w:rPr>
          <w:color w:val="00000C"/>
        </w:rPr>
        <w:t xml:space="preserve"> deleted</w:t>
      </w:r>
      <w:r>
        <w:rPr>
          <w:color w:val="0000FF"/>
        </w:rPr>
        <w:t xml:space="preserve"> number</w:t>
      </w:r>
      <w:r>
        <w:br/>
      </w:r>
      <w:r>
        <w:rPr>
          <w:color w:val="0C0000"/>
        </w:rPr>
        <w:t xml:space="preserve"> if</w:t>
      </w:r>
      <w:r>
        <w:rPr>
          <w:color w:val="850000"/>
        </w:rPr>
        <w:t xml:space="preserve"> i</w:t>
      </w:r>
      <w:r>
        <w:rPr>
          <w:color w:val="000018"/>
        </w:rPr>
        <w:t xml:space="preserve"> delete</w:t>
      </w:r>
      <w:r>
        <w:rPr>
          <w:color w:val="180000"/>
        </w:rPr>
        <w:t xml:space="preserve"> the</w:t>
      </w:r>
      <w:r>
        <w:rPr>
          <w:color w:val="0000B6"/>
        </w:rPr>
        <w:t xml:space="preserve"> priyo</w:t>
      </w:r>
      <w:r>
        <w:rPr>
          <w:color w:val="000024"/>
        </w:rPr>
        <w:t xml:space="preserve"> send</w:t>
      </w:r>
      <w:r>
        <w:rPr>
          <w:color w:val="000024"/>
        </w:rPr>
        <w:t xml:space="preserve"> money</w:t>
      </w:r>
      <w:r>
        <w:rPr>
          <w:color w:val="0000FF"/>
        </w:rPr>
        <w:t xml:space="preserve"> number</w:t>
      </w:r>
      <w:r>
        <w:rPr>
          <w:color w:val="000030"/>
        </w:rPr>
        <w:t xml:space="preserve"> can</w:t>
      </w:r>
      <w:r>
        <w:rPr>
          <w:color w:val="850000"/>
        </w:rPr>
        <w:t xml:space="preserve"> i</w:t>
      </w:r>
      <w:r>
        <w:rPr>
          <w:color w:val="000085"/>
        </w:rPr>
        <w:t xml:space="preserve"> add</w:t>
      </w:r>
      <w:r>
        <w:rPr>
          <w:color w:val="00003C"/>
        </w:rPr>
        <w:t xml:space="preserve"> again</w:t>
      </w:r>
      <w:r>
        <w:br/>
      </w:r>
      <w:r>
        <w:rPr>
          <w:color w:val="000000"/>
        </w:rPr>
        <w:t xml:space="preserve"> what</w:t>
      </w:r>
      <w:r>
        <w:rPr>
          <w:color w:val="0C0000"/>
        </w:rPr>
        <w:t xml:space="preserve"> if</w:t>
      </w:r>
      <w:r>
        <w:rPr>
          <w:color w:val="850000"/>
        </w:rPr>
        <w:t xml:space="preserve"> i</w:t>
      </w:r>
      <w:r>
        <w:rPr>
          <w:color w:val="000018"/>
        </w:rPr>
        <w:t xml:space="preserve"> delete</w:t>
      </w:r>
      <w:r>
        <w:rPr>
          <w:color w:val="000000"/>
        </w:rPr>
        <w:t xml:space="preserve"> one</w:t>
      </w:r>
      <w:r>
        <w:rPr>
          <w:color w:val="000024"/>
        </w:rPr>
        <w:t xml:space="preserve"> send</w:t>
      </w:r>
      <w:r>
        <w:rPr>
          <w:color w:val="000024"/>
        </w:rPr>
        <w:t xml:space="preserve"> money</w:t>
      </w:r>
      <w:r>
        <w:rPr>
          <w:color w:val="00000C"/>
        </w:rPr>
        <w:t xml:space="preserve"> fav</w:t>
      </w:r>
      <w:r>
        <w:rPr>
          <w:color w:val="0000FF"/>
        </w:rPr>
        <w:t xml:space="preserve"> number</w:t>
      </w:r>
      <w:r>
        <w:rPr>
          <w:color w:val="000030"/>
        </w:rPr>
        <w:t xml:space="preserve"> can</w:t>
      </w:r>
      <w:r>
        <w:rPr>
          <w:color w:val="850000"/>
        </w:rPr>
        <w:t xml:space="preserve"> i</w:t>
      </w:r>
      <w:r>
        <w:rPr>
          <w:color w:val="000085"/>
        </w:rPr>
        <w:t xml:space="preserve"> add</w:t>
      </w:r>
      <w:r>
        <w:rPr>
          <w:color w:val="00003C"/>
        </w:rPr>
        <w:t xml:space="preserve"> again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