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6A0000"/>
        </w:rPr>
        <w:t xml:space="preserve"> ami</w:t>
      </w:r>
      <w:r>
        <w:rPr>
          <w:color w:val="110000"/>
        </w:rPr>
        <w:t xml:space="preserve"> akta</w:t>
      </w:r>
      <w:r>
        <w:rPr>
          <w:color w:val="0000D9"/>
        </w:rPr>
        <w:t xml:space="preserve"> bkash</w:t>
      </w:r>
      <w:r>
        <w:rPr>
          <w:color w:val="0000F7"/>
        </w:rPr>
        <w:t xml:space="preserve"> account</w:t>
      </w:r>
      <w:r>
        <w:rPr>
          <w:color w:val="000000"/>
        </w:rPr>
        <w:t xml:space="preserve"> block</w:t>
      </w:r>
      <w:r>
        <w:rPr>
          <w:color w:val="00000A"/>
        </w:rPr>
        <w:t xml:space="preserve"> korta</w:t>
      </w:r>
      <w:r>
        <w:rPr>
          <w:color w:val="000035"/>
        </w:rPr>
        <w:t xml:space="preserve"> chai</w:t>
      </w:r>
      <w:r>
        <w:br/>
      </w:r>
      <w:r>
        <w:rPr>
          <w:color w:val="00001B"/>
        </w:rPr>
        <w:t xml:space="preserve"> bikash</w:t>
      </w:r>
      <w:r>
        <w:rPr>
          <w:color w:val="0000F7"/>
        </w:rPr>
        <w:t xml:space="preserve"> account</w:t>
      </w:r>
      <w:r>
        <w:rPr>
          <w:color w:val="000000"/>
        </w:rPr>
        <w:t xml:space="preserve"> deactivated</w:t>
      </w:r>
      <w:r>
        <w:rPr>
          <w:color w:val="230000"/>
        </w:rPr>
        <w:t xml:space="preserve"> kora</w:t>
      </w:r>
      <w:r>
        <w:rPr>
          <w:color w:val="140000"/>
        </w:rPr>
        <w:t xml:space="preserve"> jabe</w:t>
      </w:r>
      <w:r>
        <w:rPr>
          <w:color w:val="000007"/>
        </w:rPr>
        <w:t xml:space="preserve"> kivabe</w:t>
      </w:r>
      <w:r>
        <w:br/>
      </w:r>
      <w:r>
        <w:rPr>
          <w:color w:val="000007"/>
        </w:rPr>
        <w:t xml:space="preserve"> ei</w:t>
      </w:r>
      <w:r>
        <w:rPr>
          <w:color w:val="0000F7"/>
        </w:rPr>
        <w:t xml:space="preserve"> account</w:t>
      </w:r>
      <w:r>
        <w:rPr>
          <w:color w:val="000020"/>
        </w:rPr>
        <w:t xml:space="preserve"> ti</w:t>
      </w:r>
      <w:r>
        <w:rPr>
          <w:color w:val="000000"/>
        </w:rPr>
        <w:t xml:space="preserve"> deactiv</w:t>
      </w:r>
      <w:r>
        <w:rPr>
          <w:color w:val="00008A"/>
        </w:rPr>
        <w:t xml:space="preserve"> korte</w:t>
      </w:r>
      <w:r>
        <w:rPr>
          <w:color w:val="140000"/>
        </w:rPr>
        <w:t xml:space="preserve"> hobe</w:t>
      </w:r>
      <w:r>
        <w:rPr>
          <w:color w:val="2D0000"/>
        </w:rPr>
        <w:t xml:space="preserve"> to</w:t>
      </w:r>
      <w:r>
        <w:rPr>
          <w:color w:val="530000"/>
        </w:rPr>
        <w:t xml:space="preserve"> ki</w:t>
      </w:r>
      <w:r>
        <w:rPr>
          <w:color w:val="00008A"/>
        </w:rPr>
        <w:t xml:space="preserve"> korte</w:t>
      </w:r>
      <w:r>
        <w:rPr>
          <w:color w:val="140000"/>
        </w:rPr>
        <w:t xml:space="preserve"> hobe</w:t>
      </w:r>
      <w:r>
        <w:br/>
      </w:r>
      <w:r>
        <w:rPr>
          <w:color w:val="0000D9"/>
        </w:rPr>
        <w:t xml:space="preserve"> bkash</w:t>
      </w:r>
      <w:r>
        <w:rPr>
          <w:color w:val="0000F7"/>
        </w:rPr>
        <w:t xml:space="preserve"> account</w:t>
      </w:r>
      <w:r>
        <w:rPr>
          <w:color w:val="00001B"/>
        </w:rPr>
        <w:t xml:space="preserve"> bondo</w:t>
      </w:r>
      <w:r>
        <w:rPr>
          <w:color w:val="000000"/>
        </w:rPr>
        <w:t xml:space="preserve"> corty</w:t>
      </w:r>
      <w:r>
        <w:rPr>
          <w:color w:val="000016"/>
        </w:rPr>
        <w:t xml:space="preserve"> cai</w:t>
      </w:r>
      <w:r>
        <w:br/>
      </w:r>
      <w:r>
        <w:rPr>
          <w:color w:val="530000"/>
        </w:rPr>
        <w:t xml:space="preserve"> ki</w:t>
      </w:r>
      <w:r>
        <w:rPr>
          <w:color w:val="000007"/>
        </w:rPr>
        <w:t xml:space="preserve"> vabe</w:t>
      </w:r>
      <w:r>
        <w:rPr>
          <w:color w:val="0000D9"/>
        </w:rPr>
        <w:t xml:space="preserve"> bkash</w:t>
      </w:r>
      <w:r>
        <w:rPr>
          <w:color w:val="0000F7"/>
        </w:rPr>
        <w:t xml:space="preserve"> account</w:t>
      </w:r>
      <w:r>
        <w:rPr>
          <w:color w:val="00001E"/>
        </w:rPr>
        <w:t xml:space="preserve"> bondho</w:t>
      </w:r>
      <w:r>
        <w:rPr>
          <w:color w:val="00003C"/>
        </w:rPr>
        <w:t xml:space="preserve"> korbo</w:t>
      </w:r>
      <w:r>
        <w:br/>
      </w:r>
      <w:r>
        <w:rPr>
          <w:color w:val="3A0000"/>
        </w:rPr>
        <w:t xml:space="preserve"> i</w:t>
      </w:r>
      <w:r>
        <w:rPr>
          <w:color w:val="190000"/>
        </w:rPr>
        <w:t xml:space="preserve"> want</w:t>
      </w:r>
      <w:r>
        <w:rPr>
          <w:color w:val="2D0000"/>
        </w:rPr>
        <w:t xml:space="preserve"> to</w:t>
      </w:r>
      <w:r>
        <w:rPr>
          <w:color w:val="000000"/>
        </w:rPr>
        <w:t xml:space="preserve"> know</w:t>
      </w:r>
      <w:r>
        <w:rPr>
          <w:color w:val="000000"/>
        </w:rPr>
        <w:t xml:space="preserve"> in</w:t>
      </w:r>
      <w:r>
        <w:rPr>
          <w:color w:val="000000"/>
        </w:rPr>
        <w:t xml:space="preserve"> details</w:t>
      </w:r>
      <w:r>
        <w:rPr>
          <w:color w:val="000000"/>
        </w:rPr>
        <w:t xml:space="preserve"> about</w:t>
      </w:r>
      <w:r>
        <w:rPr>
          <w:color w:val="000000"/>
        </w:rPr>
        <w:t xml:space="preserve"> closng</w:t>
      </w:r>
      <w:r>
        <w:rPr>
          <w:color w:val="000028"/>
        </w:rPr>
        <w:t xml:space="preserve"> my</w:t>
      </w:r>
      <w:r>
        <w:rPr>
          <w:color w:val="0000F7"/>
        </w:rPr>
        <w:t xml:space="preserve"> account</w:t>
      </w:r>
      <w:r>
        <w:br/>
      </w:r>
      <w:r>
        <w:rPr>
          <w:color w:val="000000"/>
        </w:rPr>
        <w:t xml:space="preserve"> online</w:t>
      </w:r>
      <w:r>
        <w:rPr>
          <w:color w:val="000002"/>
        </w:rPr>
        <w:t xml:space="preserve"> e</w:t>
      </w:r>
      <w:r>
        <w:rPr>
          <w:color w:val="530000"/>
        </w:rPr>
        <w:t xml:space="preserve"> ki</w:t>
      </w:r>
      <w:r>
        <w:rPr>
          <w:color w:val="00000C"/>
        </w:rPr>
        <w:t xml:space="preserve"> acount</w:t>
      </w:r>
      <w:r>
        <w:rPr>
          <w:color w:val="000000"/>
        </w:rPr>
        <w:t xml:space="preserve"> disable</w:t>
      </w:r>
      <w:r>
        <w:rPr>
          <w:color w:val="230000"/>
        </w:rPr>
        <w:t xml:space="preserve"> kora</w:t>
      </w:r>
      <w:r>
        <w:rPr>
          <w:color w:val="000000"/>
        </w:rPr>
        <w:t xml:space="preserve"> jay</w:t>
      </w:r>
      <w:r>
        <w:br/>
      </w:r>
      <w:r>
        <w:rPr>
          <w:color w:val="0000F9"/>
        </w:rPr>
        <w:t xml:space="preserve"> বিকাশ</w:t>
      </w:r>
      <w:r>
        <w:rPr>
          <w:color w:val="000028"/>
        </w:rPr>
        <w:t xml:space="preserve"> অ্যাকাউন্ট</w:t>
      </w:r>
      <w:r>
        <w:rPr>
          <w:color w:val="0000FF"/>
        </w:rPr>
        <w:t xml:space="preserve"> বন্ধ</w:t>
      </w:r>
      <w:r>
        <w:rPr>
          <w:color w:val="00001B"/>
        </w:rPr>
        <w:t xml:space="preserve"> করব</w:t>
      </w:r>
      <w:r>
        <w:rPr>
          <w:color w:val="00003F"/>
        </w:rPr>
        <w:t xml:space="preserve"> কিভাবে</w:t>
      </w:r>
      <w:r>
        <w:br/>
      </w:r>
      <w:r>
        <w:rPr>
          <w:color w:val="580000"/>
        </w:rPr>
        <w:t xml:space="preserve"> amar</w:t>
      </w:r>
      <w:r>
        <w:rPr>
          <w:color w:val="00001B"/>
        </w:rPr>
        <w:t xml:space="preserve"> bikash</w:t>
      </w:r>
      <w:r>
        <w:rPr>
          <w:color w:val="0000F7"/>
        </w:rPr>
        <w:t xml:space="preserve"> account</w:t>
      </w:r>
      <w:r>
        <w:rPr>
          <w:color w:val="000000"/>
        </w:rPr>
        <w:t xml:space="preserve"> bonddo</w:t>
      </w:r>
      <w:r>
        <w:rPr>
          <w:color w:val="00003C"/>
        </w:rPr>
        <w:t xml:space="preserve"> korbo</w:t>
      </w:r>
      <w:r>
        <w:br/>
      </w:r>
      <w:r>
        <w:rPr>
          <w:color w:val="C90000"/>
        </w:rPr>
        <w:t xml:space="preserve"> আমার</w:t>
      </w:r>
      <w:r>
        <w:rPr>
          <w:color w:val="230000"/>
        </w:rPr>
        <w:t xml:space="preserve"> এই</w:t>
      </w:r>
      <w:r>
        <w:rPr>
          <w:color w:val="0000D4"/>
        </w:rPr>
        <w:t xml:space="preserve"> একাউন্ট</w:t>
      </w:r>
      <w:r>
        <w:rPr>
          <w:color w:val="00003F"/>
        </w:rPr>
        <w:t xml:space="preserve"> কিভাবে</w:t>
      </w:r>
      <w:r>
        <w:rPr>
          <w:color w:val="000000"/>
        </w:rPr>
        <w:t xml:space="preserve"> রিমুভ</w:t>
      </w:r>
      <w:r>
        <w:rPr>
          <w:color w:val="000020"/>
        </w:rPr>
        <w:t xml:space="preserve"> করবো</w:t>
      </w:r>
      <w:r>
        <w:br/>
      </w:r>
      <w:r>
        <w:rPr>
          <w:color w:val="000000"/>
        </w:rPr>
        <w:t xml:space="preserve"> hlw</w:t>
      </w:r>
      <w:r>
        <w:rPr>
          <w:color w:val="6A0000"/>
        </w:rPr>
        <w:t xml:space="preserve"> ami</w:t>
      </w:r>
      <w:r>
        <w:rPr>
          <w:color w:val="0000D9"/>
        </w:rPr>
        <w:t xml:space="preserve"> bkash</w:t>
      </w:r>
      <w:r>
        <w:rPr>
          <w:color w:val="0000F7"/>
        </w:rPr>
        <w:t xml:space="preserve"> account</w:t>
      </w:r>
      <w:r>
        <w:rPr>
          <w:color w:val="000058"/>
        </w:rPr>
        <w:t xml:space="preserve"> off</w:t>
      </w:r>
      <w:r>
        <w:rPr>
          <w:color w:val="00003C"/>
        </w:rPr>
        <w:t xml:space="preserve"> korbo</w:t>
      </w:r>
      <w:r>
        <w:rPr>
          <w:color w:val="000007"/>
        </w:rPr>
        <w:t xml:space="preserve"> kivabe</w:t>
      </w:r>
      <w:r>
        <w:br/>
      </w:r>
      <w:r>
        <w:rPr>
          <w:color w:val="0000D9"/>
        </w:rPr>
        <w:t xml:space="preserve"> bkash</w:t>
      </w:r>
      <w:r>
        <w:rPr>
          <w:color w:val="0000F7"/>
        </w:rPr>
        <w:t xml:space="preserve"> account</w:t>
      </w:r>
      <w:r>
        <w:rPr>
          <w:color w:val="00000A"/>
        </w:rPr>
        <w:t xml:space="preserve"> khola</w:t>
      </w:r>
      <w:r>
        <w:rPr>
          <w:color w:val="000005"/>
        </w:rPr>
        <w:t xml:space="preserve"> ase</w:t>
      </w:r>
      <w:r>
        <w:rPr>
          <w:color w:val="000007"/>
        </w:rPr>
        <w:t xml:space="preserve"> seta</w:t>
      </w:r>
      <w:r>
        <w:rPr>
          <w:color w:val="00001E"/>
        </w:rPr>
        <w:t xml:space="preserve"> bondho</w:t>
      </w:r>
      <w:r>
        <w:rPr>
          <w:color w:val="230000"/>
        </w:rPr>
        <w:t xml:space="preserve"> kora</w:t>
      </w:r>
      <w:r>
        <w:rPr>
          <w:color w:val="140000"/>
        </w:rPr>
        <w:t xml:space="preserve"> jabe</w:t>
      </w:r>
      <w:r>
        <w:br/>
      </w:r>
      <w:r>
        <w:rPr>
          <w:color w:val="250000"/>
        </w:rPr>
        <w:t xml:space="preserve"> how</w:t>
      </w:r>
      <w:r>
        <w:rPr>
          <w:color w:val="2D0000"/>
        </w:rPr>
        <w:t xml:space="preserve"> to</w:t>
      </w:r>
      <w:r>
        <w:rPr>
          <w:color w:val="00005A"/>
        </w:rPr>
        <w:t xml:space="preserve"> delete</w:t>
      </w:r>
      <w:r>
        <w:rPr>
          <w:color w:val="0000D9"/>
        </w:rPr>
        <w:t xml:space="preserve"> bkash</w:t>
      </w:r>
      <w:r>
        <w:rPr>
          <w:color w:val="0000F7"/>
        </w:rPr>
        <w:t xml:space="preserve"> account</w:t>
      </w:r>
      <w:r>
        <w:br/>
      </w:r>
      <w:r>
        <w:rPr>
          <w:color w:val="020000"/>
        </w:rPr>
        <w:t xml:space="preserve"> vaia</w:t>
      </w:r>
      <w:r>
        <w:rPr>
          <w:color w:val="6A0000"/>
        </w:rPr>
        <w:t xml:space="preserve"> ami</w:t>
      </w:r>
      <w:r>
        <w:rPr>
          <w:color w:val="0000D9"/>
        </w:rPr>
        <w:t xml:space="preserve"> bkash</w:t>
      </w:r>
      <w:r>
        <w:rPr>
          <w:color w:val="020000"/>
        </w:rPr>
        <w:t xml:space="preserve"> acc</w:t>
      </w:r>
      <w:r>
        <w:rPr>
          <w:color w:val="000000"/>
        </w:rPr>
        <w:t xml:space="preserve"> boundo</w:t>
      </w:r>
      <w:r>
        <w:rPr>
          <w:color w:val="000005"/>
        </w:rPr>
        <w:t xml:space="preserve"> krte</w:t>
      </w:r>
      <w:r>
        <w:rPr>
          <w:color w:val="000000"/>
        </w:rPr>
        <w:t xml:space="preserve"> chacci</w:t>
      </w:r>
      <w:r>
        <w:br/>
      </w:r>
      <w:r>
        <w:rPr>
          <w:color w:val="6A0000"/>
        </w:rPr>
        <w:t xml:space="preserve"> ami</w:t>
      </w:r>
      <w:r>
        <w:rPr>
          <w:color w:val="0C0000"/>
        </w:rPr>
        <w:t xml:space="preserve"> ai</w:t>
      </w:r>
      <w:r>
        <w:rPr>
          <w:color w:val="0000F7"/>
        </w:rPr>
        <w:t xml:space="preserve"> account</w:t>
      </w:r>
      <w:r>
        <w:rPr>
          <w:color w:val="000023"/>
        </w:rPr>
        <w:t xml:space="preserve"> ta</w:t>
      </w:r>
      <w:r>
        <w:rPr>
          <w:color w:val="00001E"/>
        </w:rPr>
        <w:t xml:space="preserve"> bondho</w:t>
      </w:r>
      <w:r>
        <w:rPr>
          <w:color w:val="00008A"/>
        </w:rPr>
        <w:t xml:space="preserve"> korte</w:t>
      </w:r>
      <w:r>
        <w:rPr>
          <w:color w:val="000035"/>
        </w:rPr>
        <w:t xml:space="preserve"> chai</w:t>
      </w:r>
      <w:r>
        <w:br/>
      </w:r>
      <w:r>
        <w:rPr>
          <w:color w:val="2A0000"/>
        </w:rPr>
        <w:t xml:space="preserve"> amr</w:t>
      </w:r>
      <w:r>
        <w:rPr>
          <w:color w:val="0C0000"/>
        </w:rPr>
        <w:t xml:space="preserve"> ai</w:t>
      </w:r>
      <w:r>
        <w:rPr>
          <w:color w:val="0000F7"/>
        </w:rPr>
        <w:t xml:space="preserve"> account</w:t>
      </w:r>
      <w:r>
        <w:rPr>
          <w:color w:val="000023"/>
        </w:rPr>
        <w:t xml:space="preserve"> ta</w:t>
      </w:r>
      <w:r>
        <w:rPr>
          <w:color w:val="000000"/>
        </w:rPr>
        <w:t xml:space="preserve"> bndo</w:t>
      </w:r>
      <w:r>
        <w:rPr>
          <w:color w:val="230000"/>
        </w:rPr>
        <w:t xml:space="preserve"> kora</w:t>
      </w:r>
      <w:r>
        <w:rPr>
          <w:color w:val="140000"/>
        </w:rPr>
        <w:t xml:space="preserve"> jabe</w:t>
      </w:r>
      <w:r>
        <w:br/>
      </w:r>
      <w:r>
        <w:rPr>
          <w:color w:val="850000"/>
        </w:rPr>
        <w:t xml:space="preserve"> আমি</w:t>
      </w:r>
      <w:r>
        <w:rPr>
          <w:color w:val="0000F9"/>
        </w:rPr>
        <w:t xml:space="preserve"> বিকাশ</w:t>
      </w:r>
      <w:r>
        <w:rPr>
          <w:color w:val="000028"/>
        </w:rPr>
        <w:t xml:space="preserve"> অ্যাকাউন্ট</w:t>
      </w:r>
      <w:r>
        <w:rPr>
          <w:color w:val="0000FF"/>
        </w:rPr>
        <w:t xml:space="preserve"> বন্ধ</w:t>
      </w:r>
      <w:r>
        <w:rPr>
          <w:color w:val="EF0000"/>
        </w:rPr>
        <w:t xml:space="preserve"> করতে</w:t>
      </w:r>
      <w:r>
        <w:rPr>
          <w:color w:val="00006F"/>
        </w:rPr>
        <w:t xml:space="preserve"> চাই</w:t>
      </w:r>
      <w:r>
        <w:br/>
      </w:r>
      <w:r>
        <w:rPr>
          <w:color w:val="850000"/>
        </w:rPr>
        <w:t xml:space="preserve"> আমি</w:t>
      </w:r>
      <w:r>
        <w:rPr>
          <w:color w:val="000000"/>
        </w:rPr>
        <w:t xml:space="preserve"> একাুউন্ট</w:t>
      </w:r>
      <w:r>
        <w:rPr>
          <w:color w:val="000023"/>
        </w:rPr>
        <w:t xml:space="preserve"> ডিলিট</w:t>
      </w:r>
      <w:r>
        <w:rPr>
          <w:color w:val="EF0000"/>
        </w:rPr>
        <w:t xml:space="preserve"> করতে</w:t>
      </w:r>
      <w:r>
        <w:rPr>
          <w:color w:val="00006F"/>
        </w:rPr>
        <w:t xml:space="preserve"> চাই</w:t>
      </w:r>
      <w:r>
        <w:br/>
      </w:r>
      <w:r>
        <w:rPr>
          <w:color w:val="580000"/>
        </w:rPr>
        <w:t xml:space="preserve"> amar</w:t>
      </w:r>
      <w:r>
        <w:rPr>
          <w:color w:val="0000D9"/>
        </w:rPr>
        <w:t xml:space="preserve"> bkash</w:t>
      </w:r>
      <w:r>
        <w:rPr>
          <w:color w:val="000007"/>
        </w:rPr>
        <w:t xml:space="preserve"> id</w:t>
      </w:r>
      <w:r>
        <w:rPr>
          <w:color w:val="000058"/>
        </w:rPr>
        <w:t xml:space="preserve"> off</w:t>
      </w:r>
      <w:r>
        <w:rPr>
          <w:color w:val="00008A"/>
        </w:rPr>
        <w:t xml:space="preserve"> korte</w:t>
      </w:r>
      <w:r>
        <w:rPr>
          <w:color w:val="000002"/>
        </w:rPr>
        <w:t xml:space="preserve"> cacchi</w:t>
      </w:r>
      <w:r>
        <w:br/>
      </w:r>
      <w:r>
        <w:rPr>
          <w:color w:val="C90000"/>
        </w:rPr>
        <w:t xml:space="preserve"> আমার</w:t>
      </w:r>
      <w:r>
        <w:rPr>
          <w:color w:val="000000"/>
        </w:rPr>
        <w:t xml:space="preserve"> একাউন্টটা</w:t>
      </w:r>
      <w:r>
        <w:rPr>
          <w:color w:val="0000FF"/>
        </w:rPr>
        <w:t xml:space="preserve"> বন্ধ</w:t>
      </w:r>
      <w:r>
        <w:rPr>
          <w:color w:val="280000"/>
        </w:rPr>
        <w:t xml:space="preserve"> করে</w:t>
      </w:r>
      <w:r>
        <w:rPr>
          <w:color w:val="000011"/>
        </w:rPr>
        <w:t xml:space="preserve"> দেন</w:t>
      </w:r>
      <w:r>
        <w:br/>
      </w:r>
      <w:r>
        <w:rPr>
          <w:color w:val="C90000"/>
        </w:rPr>
        <w:t xml:space="preserve"> আমার</w:t>
      </w:r>
      <w:r>
        <w:rPr>
          <w:color w:val="00001E"/>
        </w:rPr>
        <w:t xml:space="preserve"> একটা</w:t>
      </w:r>
      <w:r>
        <w:rPr>
          <w:color w:val="0000F9"/>
        </w:rPr>
        <w:t xml:space="preserve"> বিকাশ</w:t>
      </w:r>
      <w:r>
        <w:rPr>
          <w:color w:val="000014"/>
        </w:rPr>
        <w:t xml:space="preserve"> খোলা</w:t>
      </w:r>
      <w:r>
        <w:rPr>
          <w:color w:val="000020"/>
        </w:rPr>
        <w:t xml:space="preserve"> আছে</w:t>
      </w:r>
      <w:r>
        <w:rPr>
          <w:color w:val="000000"/>
        </w:rPr>
        <w:t xml:space="preserve"> নম্বরে</w:t>
      </w:r>
      <w:r>
        <w:rPr>
          <w:color w:val="850000"/>
        </w:rPr>
        <w:t xml:space="preserve"> আমি</w:t>
      </w:r>
      <w:r>
        <w:rPr>
          <w:color w:val="0000FF"/>
        </w:rPr>
        <w:t xml:space="preserve"> বন্ধ</w:t>
      </w:r>
      <w:r>
        <w:rPr>
          <w:color w:val="EF0000"/>
        </w:rPr>
        <w:t xml:space="preserve"> করতে</w:t>
      </w:r>
      <w:r>
        <w:rPr>
          <w:color w:val="00006F"/>
        </w:rPr>
        <w:t xml:space="preserve"> চাই</w:t>
      </w:r>
      <w:r>
        <w:br/>
      </w:r>
      <w:r>
        <w:rPr>
          <w:color w:val="6A0000"/>
        </w:rPr>
        <w:t xml:space="preserve"> ami</w:t>
      </w:r>
      <w:r>
        <w:rPr>
          <w:color w:val="0000D9"/>
        </w:rPr>
        <w:t xml:space="preserve"> bkash</w:t>
      </w:r>
      <w:r>
        <w:rPr>
          <w:color w:val="000058"/>
        </w:rPr>
        <w:t xml:space="preserve"> off</w:t>
      </w:r>
      <w:r>
        <w:rPr>
          <w:color w:val="230000"/>
        </w:rPr>
        <w:t xml:space="preserve"> kora</w:t>
      </w:r>
      <w:r>
        <w:rPr>
          <w:color w:val="000000"/>
        </w:rPr>
        <w:t xml:space="preserve"> dabo</w:t>
      </w:r>
      <w:r>
        <w:br/>
      </w:r>
      <w:r>
        <w:rPr>
          <w:color w:val="850000"/>
        </w:rPr>
        <w:t xml:space="preserve"> আমি</w:t>
      </w:r>
      <w:r>
        <w:rPr>
          <w:color w:val="C90000"/>
        </w:rPr>
        <w:t xml:space="preserve"> আমার</w:t>
      </w:r>
      <w:r>
        <w:rPr>
          <w:color w:val="0000F9"/>
        </w:rPr>
        <w:t xml:space="preserve"> বিকাশ</w:t>
      </w:r>
      <w:r>
        <w:rPr>
          <w:color w:val="0000D4"/>
        </w:rPr>
        <w:t xml:space="preserve"> একাউন্ট</w:t>
      </w:r>
      <w:r>
        <w:rPr>
          <w:color w:val="0000FF"/>
        </w:rPr>
        <w:t xml:space="preserve"> বন্ধ</w:t>
      </w:r>
      <w:r>
        <w:rPr>
          <w:color w:val="EF0000"/>
        </w:rPr>
        <w:t xml:space="preserve"> করতে</w:t>
      </w:r>
      <w:r>
        <w:rPr>
          <w:color w:val="00006F"/>
        </w:rPr>
        <w:t xml:space="preserve"> চাই</w:t>
      </w:r>
      <w:r>
        <w:br/>
      </w:r>
      <w:r>
        <w:rPr>
          <w:color w:val="C90000"/>
        </w:rPr>
        <w:t xml:space="preserve"> আমার</w:t>
      </w:r>
      <w:r>
        <w:rPr>
          <w:color w:val="0000D4"/>
        </w:rPr>
        <w:t xml:space="preserve"> একাউন্ট</w:t>
      </w:r>
      <w:r>
        <w:rPr>
          <w:color w:val="0000FF"/>
        </w:rPr>
        <w:t xml:space="preserve"> বন্ধ</w:t>
      </w:r>
      <w:r>
        <w:rPr>
          <w:color w:val="EF0000"/>
        </w:rPr>
        <w:t xml:space="preserve"> করতে</w:t>
      </w:r>
      <w:r>
        <w:rPr>
          <w:color w:val="00006F"/>
        </w:rPr>
        <w:t xml:space="preserve"> চাই</w:t>
      </w:r>
      <w:r>
        <w:br/>
      </w:r>
      <w:r>
        <w:rPr>
          <w:color w:val="850000"/>
        </w:rPr>
        <w:t xml:space="preserve"> আমি</w:t>
      </w:r>
      <w:r>
        <w:rPr>
          <w:color w:val="C90000"/>
        </w:rPr>
        <w:t xml:space="preserve"> আমার</w:t>
      </w:r>
      <w:r>
        <w:rPr>
          <w:color w:val="0000F9"/>
        </w:rPr>
        <w:t xml:space="preserve"> বিকাশ</w:t>
      </w:r>
      <w:r>
        <w:rPr>
          <w:color w:val="000000"/>
        </w:rPr>
        <w:t xml:space="preserve"> এক্যাউন্টটি</w:t>
      </w:r>
      <w:r>
        <w:rPr>
          <w:color w:val="0000FF"/>
        </w:rPr>
        <w:t xml:space="preserve"> বন্ধ</w:t>
      </w:r>
      <w:r>
        <w:rPr>
          <w:color w:val="EF0000"/>
        </w:rPr>
        <w:t xml:space="preserve"> করতে</w:t>
      </w:r>
      <w:r>
        <w:rPr>
          <w:color w:val="00002D"/>
        </w:rPr>
        <w:t xml:space="preserve"> চাচ্ছি</w:t>
      </w:r>
      <w:r>
        <w:br/>
      </w:r>
      <w:r>
        <w:rPr>
          <w:color w:val="0000F9"/>
        </w:rPr>
        <w:t xml:space="preserve"> বিকাশ</w:t>
      </w:r>
      <w:r>
        <w:rPr>
          <w:color w:val="0000D4"/>
        </w:rPr>
        <w:t xml:space="preserve"> একাউন্ট</w:t>
      </w:r>
      <w:r>
        <w:rPr>
          <w:color w:val="0000FF"/>
        </w:rPr>
        <w:t xml:space="preserve"> বন্ধ</w:t>
      </w:r>
      <w:r>
        <w:rPr>
          <w:color w:val="000002"/>
        </w:rPr>
        <w:t xml:space="preserve"> করণীয়</w:t>
      </w:r>
      <w:r>
        <w:rPr>
          <w:color w:val="020000"/>
        </w:rPr>
        <w:t xml:space="preserve"> কী</w:t>
      </w:r>
      <w:r>
        <w:br/>
      </w:r>
      <w:r>
        <w:rPr>
          <w:color w:val="C90000"/>
        </w:rPr>
        <w:t xml:space="preserve"> আমার</w:t>
      </w:r>
      <w:r>
        <w:rPr>
          <w:color w:val="0000F9"/>
        </w:rPr>
        <w:t xml:space="preserve"> বিকাশ</w:t>
      </w:r>
      <w:r>
        <w:rPr>
          <w:color w:val="0000D4"/>
        </w:rPr>
        <w:t xml:space="preserve"> একাউন্ট</w:t>
      </w:r>
      <w:r>
        <w:rPr>
          <w:color w:val="0000FF"/>
        </w:rPr>
        <w:t xml:space="preserve"> বন্ধ</w:t>
      </w:r>
      <w:r>
        <w:rPr>
          <w:color w:val="EF0000"/>
        </w:rPr>
        <w:t xml:space="preserve"> করতে</w:t>
      </w:r>
      <w:r>
        <w:rPr>
          <w:color w:val="00006F"/>
        </w:rPr>
        <w:t xml:space="preserve"> চাই</w:t>
      </w:r>
      <w:r>
        <w:br/>
      </w:r>
      <w:r>
        <w:rPr>
          <w:color w:val="000000"/>
        </w:rPr>
        <w:t xml:space="preserve"> baksh</w:t>
      </w:r>
      <w:r>
        <w:rPr>
          <w:color w:val="0000F7"/>
        </w:rPr>
        <w:t xml:space="preserve"> account</w:t>
      </w:r>
      <w:r>
        <w:rPr>
          <w:color w:val="000005"/>
        </w:rPr>
        <w:t xml:space="preserve"> stop</w:t>
      </w:r>
      <w:r>
        <w:rPr>
          <w:color w:val="EF0000"/>
        </w:rPr>
        <w:t xml:space="preserve"> করতে</w:t>
      </w:r>
      <w:r>
        <w:rPr>
          <w:color w:val="00006F"/>
        </w:rPr>
        <w:t xml:space="preserve"> চাই</w:t>
      </w:r>
      <w:r>
        <w:br/>
      </w:r>
      <w:r>
        <w:rPr>
          <w:color w:val="6A0000"/>
        </w:rPr>
        <w:t xml:space="preserve"> ami</w:t>
      </w:r>
      <w:r>
        <w:rPr>
          <w:color w:val="2A0000"/>
        </w:rPr>
        <w:t xml:space="preserve"> amr</w:t>
      </w:r>
      <w:r>
        <w:rPr>
          <w:color w:val="0000D9"/>
        </w:rPr>
        <w:t xml:space="preserve"> bkash</w:t>
      </w:r>
      <w:r>
        <w:rPr>
          <w:color w:val="0000F7"/>
        </w:rPr>
        <w:t xml:space="preserve"> account</w:t>
      </w:r>
      <w:r>
        <w:rPr>
          <w:color w:val="000058"/>
        </w:rPr>
        <w:t xml:space="preserve"> off</w:t>
      </w:r>
      <w:r>
        <w:rPr>
          <w:color w:val="00008A"/>
        </w:rPr>
        <w:t xml:space="preserve"> korte</w:t>
      </w:r>
      <w:r>
        <w:rPr>
          <w:color w:val="000035"/>
        </w:rPr>
        <w:t xml:space="preserve"> chai</w:t>
      </w:r>
      <w:r>
        <w:br/>
      </w:r>
      <w:r>
        <w:rPr>
          <w:color w:val="6A0000"/>
        </w:rPr>
        <w:t xml:space="preserve"> ami</w:t>
      </w:r>
      <w:r>
        <w:rPr>
          <w:color w:val="0000D9"/>
        </w:rPr>
        <w:t xml:space="preserve"> bkash</w:t>
      </w:r>
      <w:r>
        <w:rPr>
          <w:color w:val="0000F7"/>
        </w:rPr>
        <w:t xml:space="preserve"> account</w:t>
      </w:r>
      <w:r>
        <w:rPr>
          <w:color w:val="000020"/>
        </w:rPr>
        <w:t xml:space="preserve"> ti</w:t>
      </w:r>
      <w:r>
        <w:rPr>
          <w:color w:val="00001E"/>
        </w:rPr>
        <w:t xml:space="preserve"> bondho</w:t>
      </w:r>
      <w:r>
        <w:rPr>
          <w:color w:val="00008A"/>
        </w:rPr>
        <w:t xml:space="preserve"> korte</w:t>
      </w:r>
      <w:r>
        <w:rPr>
          <w:color w:val="000035"/>
        </w:rPr>
        <w:t xml:space="preserve"> chai</w:t>
      </w:r>
      <w:r>
        <w:br/>
      </w:r>
      <w:r>
        <w:rPr>
          <w:color w:val="580000"/>
        </w:rPr>
        <w:t xml:space="preserve"> amar</w:t>
      </w:r>
      <w:r>
        <w:rPr>
          <w:color w:val="110000"/>
        </w:rPr>
        <w:t xml:space="preserve"> akta</w:t>
      </w:r>
      <w:r>
        <w:rPr>
          <w:color w:val="0000F7"/>
        </w:rPr>
        <w:t xml:space="preserve"> account</w:t>
      </w:r>
      <w:r>
        <w:rPr>
          <w:color w:val="000058"/>
        </w:rPr>
        <w:t xml:space="preserve"> off</w:t>
      </w:r>
      <w:r>
        <w:rPr>
          <w:color w:val="00000C"/>
        </w:rPr>
        <w:t xml:space="preserve"> kore</w:t>
      </w:r>
      <w:r>
        <w:rPr>
          <w:color w:val="050000"/>
        </w:rPr>
        <w:t xml:space="preserve"> dite</w:t>
      </w:r>
      <w:r>
        <w:rPr>
          <w:color w:val="000035"/>
        </w:rPr>
        <w:t xml:space="preserve"> chai</w:t>
      </w:r>
      <w:r>
        <w:br/>
      </w:r>
      <w:r>
        <w:rPr>
          <w:color w:val="00001B"/>
        </w:rPr>
        <w:t xml:space="preserve"> bikash</w:t>
      </w:r>
      <w:r>
        <w:rPr>
          <w:color w:val="000000"/>
        </w:rPr>
        <w:t xml:space="preserve"> nambarta</w:t>
      </w:r>
      <w:r>
        <w:rPr>
          <w:color w:val="000000"/>
        </w:rPr>
        <w:t xml:space="preserve"> bondw</w:t>
      </w:r>
      <w:r>
        <w:rPr>
          <w:color w:val="00008A"/>
        </w:rPr>
        <w:t xml:space="preserve"> korte</w:t>
      </w:r>
      <w:r>
        <w:rPr>
          <w:color w:val="000005"/>
        </w:rPr>
        <w:t xml:space="preserve"> sai</w:t>
      </w:r>
      <w:r>
        <w:br/>
      </w:r>
      <w:r>
        <w:rPr>
          <w:color w:val="070000"/>
        </w:rPr>
        <w:t xml:space="preserve"> ekta</w:t>
      </w:r>
      <w:r>
        <w:rPr>
          <w:color w:val="000000"/>
        </w:rPr>
        <w:t xml:space="preserve"> bash</w:t>
      </w:r>
      <w:r>
        <w:rPr>
          <w:color w:val="0000F7"/>
        </w:rPr>
        <w:t xml:space="preserve"> account</w:t>
      </w:r>
      <w:r>
        <w:rPr>
          <w:color w:val="000002"/>
        </w:rPr>
        <w:t xml:space="preserve"> deactivate</w:t>
      </w:r>
      <w:r>
        <w:rPr>
          <w:color w:val="00003C"/>
        </w:rPr>
        <w:t xml:space="preserve"> korbo</w:t>
      </w:r>
      <w:r>
        <w:br/>
      </w:r>
      <w:r>
        <w:rPr>
          <w:color w:val="6A0000"/>
        </w:rPr>
        <w:t xml:space="preserve"> ami</w:t>
      </w:r>
      <w:r>
        <w:rPr>
          <w:color w:val="530000"/>
        </w:rPr>
        <w:t xml:space="preserve"> ki</w:t>
      </w:r>
      <w:r>
        <w:rPr>
          <w:color w:val="0C0000"/>
        </w:rPr>
        <w:t xml:space="preserve"> ai</w:t>
      </w:r>
      <w:r>
        <w:rPr>
          <w:color w:val="0000F7"/>
        </w:rPr>
        <w:t xml:space="preserve"> account</w:t>
      </w:r>
      <w:r>
        <w:rPr>
          <w:color w:val="000028"/>
        </w:rPr>
        <w:t xml:space="preserve"> close</w:t>
      </w:r>
      <w:r>
        <w:rPr>
          <w:color w:val="00000A"/>
        </w:rPr>
        <w:t xml:space="preserve"> korta</w:t>
      </w:r>
      <w:r>
        <w:rPr>
          <w:color w:val="000000"/>
        </w:rPr>
        <w:t xml:space="preserve"> parbo</w:t>
      </w:r>
      <w:r>
        <w:br/>
      </w:r>
      <w:r>
        <w:rPr>
          <w:color w:val="850000"/>
        </w:rPr>
        <w:t xml:space="preserve"> আমি</w:t>
      </w:r>
      <w:r>
        <w:rPr>
          <w:color w:val="00001E"/>
        </w:rPr>
        <w:t xml:space="preserve"> একটা</w:t>
      </w:r>
      <w:r>
        <w:rPr>
          <w:color w:val="0000F9"/>
        </w:rPr>
        <w:t xml:space="preserve"> বিকাশ</w:t>
      </w:r>
      <w:r>
        <w:rPr>
          <w:color w:val="0000D4"/>
        </w:rPr>
        <w:t xml:space="preserve"> একাউন্ট</w:t>
      </w:r>
      <w:r>
        <w:rPr>
          <w:color w:val="0000FF"/>
        </w:rPr>
        <w:t xml:space="preserve"> বন্ধ</w:t>
      </w:r>
      <w:r>
        <w:rPr>
          <w:color w:val="EF0000"/>
        </w:rPr>
        <w:t xml:space="preserve"> করতে</w:t>
      </w:r>
      <w:r>
        <w:rPr>
          <w:color w:val="000000"/>
        </w:rPr>
        <w:t xml:space="preserve"> চাচ্ছিলাম</w:t>
      </w:r>
      <w:r>
        <w:br/>
      </w:r>
      <w:r>
        <w:rPr>
          <w:color w:val="250000"/>
        </w:rPr>
        <w:t xml:space="preserve"> how</w:t>
      </w:r>
      <w:r>
        <w:rPr>
          <w:color w:val="2D0000"/>
        </w:rPr>
        <w:t xml:space="preserve"> to</w:t>
      </w:r>
      <w:r>
        <w:rPr>
          <w:color w:val="000028"/>
        </w:rPr>
        <w:t xml:space="preserve"> close</w:t>
      </w:r>
      <w:r>
        <w:rPr>
          <w:color w:val="000028"/>
        </w:rPr>
        <w:t xml:space="preserve"> my</w:t>
      </w:r>
      <w:r>
        <w:rPr>
          <w:color w:val="0000D9"/>
        </w:rPr>
        <w:t xml:space="preserve"> bkash</w:t>
      </w:r>
      <w:r>
        <w:rPr>
          <w:color w:val="0000F7"/>
        </w:rPr>
        <w:t xml:space="preserve"> account</w:t>
      </w:r>
      <w:r>
        <w:br/>
      </w:r>
      <w:r>
        <w:rPr>
          <w:color w:val="850000"/>
        </w:rPr>
        <w:t xml:space="preserve"> আমি</w:t>
      </w:r>
      <w:r>
        <w:rPr>
          <w:color w:val="0000D4"/>
        </w:rPr>
        <w:t xml:space="preserve"> একাউন্ট</w:t>
      </w:r>
      <w:r>
        <w:rPr>
          <w:color w:val="0000FF"/>
        </w:rPr>
        <w:t xml:space="preserve"> বন্ধ</w:t>
      </w:r>
      <w:r>
        <w:rPr>
          <w:color w:val="00001B"/>
        </w:rPr>
        <w:t xml:space="preserve"> করব</w:t>
      </w:r>
      <w:r>
        <w:rPr>
          <w:color w:val="5A0000"/>
        </w:rPr>
        <w:t xml:space="preserve"> কি</w:t>
      </w:r>
      <w:r>
        <w:rPr>
          <w:color w:val="000007"/>
        </w:rPr>
        <w:t xml:space="preserve"> ভাবে</w:t>
      </w:r>
      <w:r>
        <w:br/>
      </w:r>
      <w:r>
        <w:rPr>
          <w:color w:val="6A0000"/>
        </w:rPr>
        <w:t xml:space="preserve"> ami</w:t>
      </w:r>
      <w:r>
        <w:rPr>
          <w:color w:val="580000"/>
        </w:rPr>
        <w:t xml:space="preserve"> amar</w:t>
      </w:r>
      <w:r>
        <w:rPr>
          <w:color w:val="0000D9"/>
        </w:rPr>
        <w:t xml:space="preserve"> bkash</w:t>
      </w:r>
      <w:r>
        <w:rPr>
          <w:color w:val="0000F7"/>
        </w:rPr>
        <w:t xml:space="preserve"> account</w:t>
      </w:r>
      <w:r>
        <w:rPr>
          <w:color w:val="000020"/>
        </w:rPr>
        <w:t xml:space="preserve"> ti</w:t>
      </w:r>
      <w:r>
        <w:rPr>
          <w:color w:val="000000"/>
        </w:rPr>
        <w:t xml:space="preserve"> bondgo</w:t>
      </w:r>
      <w:r>
        <w:rPr>
          <w:color w:val="00008A"/>
        </w:rPr>
        <w:t xml:space="preserve"> korte</w:t>
      </w:r>
      <w:r>
        <w:rPr>
          <w:color w:val="000000"/>
        </w:rPr>
        <w:t xml:space="preserve"> casshi</w:t>
      </w:r>
      <w:r>
        <w:rPr>
          <w:color w:val="530000"/>
        </w:rPr>
        <w:t xml:space="preserve"> ki</w:t>
      </w:r>
      <w:r>
        <w:rPr>
          <w:color w:val="00003C"/>
        </w:rPr>
        <w:t xml:space="preserve"> korbo</w:t>
      </w:r>
      <w:r>
        <w:br/>
      </w:r>
      <w:r>
        <w:rPr>
          <w:color w:val="C90000"/>
        </w:rPr>
        <w:t xml:space="preserve"> আমার</w:t>
      </w:r>
      <w:r>
        <w:rPr>
          <w:color w:val="000000"/>
        </w:rPr>
        <w:t xml:space="preserve"> এনআইডি</w:t>
      </w:r>
      <w:r>
        <w:rPr>
          <w:color w:val="0A0000"/>
        </w:rPr>
        <w:t xml:space="preserve"> দিয়ে</w:t>
      </w:r>
      <w:r>
        <w:rPr>
          <w:color w:val="070000"/>
        </w:rPr>
        <w:t xml:space="preserve"> যে</w:t>
      </w:r>
      <w:r>
        <w:rPr>
          <w:color w:val="0000F9"/>
        </w:rPr>
        <w:t xml:space="preserve"> বিকাশ</w:t>
      </w:r>
      <w:r>
        <w:rPr>
          <w:color w:val="000028"/>
        </w:rPr>
        <w:t xml:space="preserve"> টি</w:t>
      </w:r>
      <w:r>
        <w:rPr>
          <w:color w:val="000014"/>
        </w:rPr>
        <w:t xml:space="preserve"> খোলা</w:t>
      </w:r>
      <w:r>
        <w:rPr>
          <w:color w:val="000020"/>
        </w:rPr>
        <w:t xml:space="preserve"> আছে</w:t>
      </w:r>
      <w:r>
        <w:rPr>
          <w:color w:val="000007"/>
        </w:rPr>
        <w:t xml:space="preserve"> সেটা</w:t>
      </w:r>
      <w:r>
        <w:rPr>
          <w:color w:val="0000FF"/>
        </w:rPr>
        <w:t xml:space="preserve"> বন্ধ</w:t>
      </w:r>
      <w:r>
        <w:rPr>
          <w:color w:val="EF0000"/>
        </w:rPr>
        <w:t xml:space="preserve"> করতে</w:t>
      </w:r>
      <w:r>
        <w:rPr>
          <w:color w:val="00006F"/>
        </w:rPr>
        <w:t xml:space="preserve"> চাই</w:t>
      </w:r>
      <w:r>
        <w:br/>
      </w:r>
      <w:r>
        <w:rPr>
          <w:color w:val="850000"/>
        </w:rPr>
        <w:t xml:space="preserve"> আমি</w:t>
      </w:r>
      <w:r>
        <w:rPr>
          <w:color w:val="C90000"/>
        </w:rPr>
        <w:t xml:space="preserve"> আমার</w:t>
      </w:r>
      <w:r>
        <w:rPr>
          <w:color w:val="000000"/>
        </w:rPr>
        <w:t xml:space="preserve"> বিকাস</w:t>
      </w:r>
      <w:r>
        <w:rPr>
          <w:color w:val="0000D4"/>
        </w:rPr>
        <w:t xml:space="preserve"> একাউন্ট</w:t>
      </w:r>
      <w:r>
        <w:rPr>
          <w:color w:val="0000FF"/>
        </w:rPr>
        <w:t xml:space="preserve"> বন্ধ</w:t>
      </w:r>
      <w:r>
        <w:rPr>
          <w:color w:val="EF0000"/>
        </w:rPr>
        <w:t xml:space="preserve"> করতে</w:t>
      </w:r>
      <w:r>
        <w:rPr>
          <w:color w:val="00006F"/>
        </w:rPr>
        <w:t xml:space="preserve"> চাই</w:t>
      </w:r>
      <w:r>
        <w:br/>
      </w:r>
      <w:r>
        <w:rPr>
          <w:color w:val="850000"/>
        </w:rPr>
        <w:t xml:space="preserve"> আমি</w:t>
      </w:r>
      <w:r>
        <w:rPr>
          <w:color w:val="C90000"/>
        </w:rPr>
        <w:t xml:space="preserve"> আমার</w:t>
      </w:r>
      <w:r>
        <w:rPr>
          <w:color w:val="0000F9"/>
        </w:rPr>
        <w:t xml:space="preserve"> বিকাশ</w:t>
      </w:r>
      <w:r>
        <w:rPr>
          <w:color w:val="000025"/>
        </w:rPr>
        <w:t xml:space="preserve"> টা</w:t>
      </w:r>
      <w:r>
        <w:rPr>
          <w:color w:val="00000A"/>
        </w:rPr>
        <w:t xml:space="preserve"> অফ</w:t>
      </w:r>
      <w:r>
        <w:rPr>
          <w:color w:val="280000"/>
        </w:rPr>
        <w:t xml:space="preserve"> করে</w:t>
      </w:r>
      <w:r>
        <w:rPr>
          <w:color w:val="070000"/>
        </w:rPr>
        <w:t xml:space="preserve"> দিতে</w:t>
      </w:r>
      <w:r>
        <w:rPr>
          <w:color w:val="00002D"/>
        </w:rPr>
        <w:t xml:space="preserve"> চাচ্ছি</w:t>
      </w:r>
      <w:r>
        <w:br/>
      </w:r>
      <w:r>
        <w:rPr>
          <w:color w:val="6A0000"/>
        </w:rPr>
        <w:t xml:space="preserve"> ami</w:t>
      </w:r>
      <w:r>
        <w:rPr>
          <w:color w:val="070000"/>
        </w:rPr>
        <w:t xml:space="preserve"> ekta</w:t>
      </w:r>
      <w:r>
        <w:rPr>
          <w:color w:val="0000D9"/>
        </w:rPr>
        <w:t xml:space="preserve"> bkash</w:t>
      </w:r>
      <w:r>
        <w:rPr>
          <w:color w:val="0000F7"/>
        </w:rPr>
        <w:t xml:space="preserve"> account</w:t>
      </w:r>
      <w:r>
        <w:rPr>
          <w:color w:val="000058"/>
        </w:rPr>
        <w:t xml:space="preserve"> off</w:t>
      </w:r>
      <w:r>
        <w:rPr>
          <w:color w:val="00008A"/>
        </w:rPr>
        <w:t xml:space="preserve"> korte</w:t>
      </w:r>
      <w:r>
        <w:rPr>
          <w:color w:val="000000"/>
        </w:rPr>
        <w:t xml:space="preserve"> chacchilam</w:t>
      </w:r>
      <w:r>
        <w:br/>
      </w:r>
      <w:r>
        <w:rPr>
          <w:color w:val="C90000"/>
        </w:rPr>
        <w:t xml:space="preserve"> আমার</w:t>
      </w:r>
      <w:r>
        <w:rPr>
          <w:color w:val="0000F9"/>
        </w:rPr>
        <w:t xml:space="preserve"> বিকাশ</w:t>
      </w:r>
      <w:r>
        <w:rPr>
          <w:color w:val="0000D4"/>
        </w:rPr>
        <w:t xml:space="preserve"> একাউন্ট</w:t>
      </w:r>
      <w:r>
        <w:rPr>
          <w:color w:val="0000FF"/>
        </w:rPr>
        <w:t xml:space="preserve"> বন্ধ</w:t>
      </w:r>
      <w:r>
        <w:rPr>
          <w:color w:val="280000"/>
        </w:rPr>
        <w:t xml:space="preserve"> করে</w:t>
      </w:r>
      <w:r>
        <w:rPr>
          <w:color w:val="000011"/>
        </w:rPr>
        <w:t xml:space="preserve"> দেন</w:t>
      </w:r>
      <w:r>
        <w:br/>
      </w:r>
      <w:r>
        <w:rPr>
          <w:color w:val="020000"/>
        </w:rPr>
        <w:t xml:space="preserve"> apu</w:t>
      </w:r>
      <w:r>
        <w:rPr>
          <w:color w:val="6A0000"/>
        </w:rPr>
        <w:t xml:space="preserve"> ami</w:t>
      </w:r>
      <w:r>
        <w:rPr>
          <w:color w:val="110000"/>
        </w:rPr>
        <w:t xml:space="preserve"> akta</w:t>
      </w:r>
      <w:r>
        <w:rPr>
          <w:color w:val="0000D9"/>
        </w:rPr>
        <w:t xml:space="preserve"> bkash</w:t>
      </w:r>
      <w:r>
        <w:rPr>
          <w:color w:val="0000F7"/>
        </w:rPr>
        <w:t xml:space="preserve"> account</w:t>
      </w:r>
      <w:r>
        <w:rPr>
          <w:color w:val="00005A"/>
        </w:rPr>
        <w:t xml:space="preserve"> delete</w:t>
      </w:r>
      <w:r>
        <w:rPr>
          <w:color w:val="00008A"/>
        </w:rPr>
        <w:t xml:space="preserve"> korte</w:t>
      </w:r>
      <w:r>
        <w:rPr>
          <w:color w:val="000000"/>
        </w:rPr>
        <w:t xml:space="preserve"> chassi</w:t>
      </w:r>
      <w:r>
        <w:br/>
      </w:r>
      <w:r>
        <w:rPr>
          <w:color w:val="6A0000"/>
        </w:rPr>
        <w:t xml:space="preserve"> ami</w:t>
      </w:r>
      <w:r>
        <w:rPr>
          <w:color w:val="580000"/>
        </w:rPr>
        <w:t xml:space="preserve"> amar</w:t>
      </w:r>
      <w:r>
        <w:rPr>
          <w:color w:val="000007"/>
        </w:rPr>
        <w:t xml:space="preserve"> ei</w:t>
      </w:r>
      <w:r>
        <w:rPr>
          <w:color w:val="0000D9"/>
        </w:rPr>
        <w:t xml:space="preserve"> bkash</w:t>
      </w:r>
      <w:r>
        <w:rPr>
          <w:color w:val="0000F7"/>
        </w:rPr>
        <w:t xml:space="preserve"> account</w:t>
      </w:r>
      <w:r>
        <w:rPr>
          <w:color w:val="000020"/>
        </w:rPr>
        <w:t xml:space="preserve"> ti</w:t>
      </w:r>
      <w:r>
        <w:rPr>
          <w:color w:val="00001E"/>
        </w:rPr>
        <w:t xml:space="preserve"> bondho</w:t>
      </w:r>
      <w:r>
        <w:rPr>
          <w:color w:val="00008A"/>
        </w:rPr>
        <w:t xml:space="preserve"> korte</w:t>
      </w:r>
      <w:r>
        <w:rPr>
          <w:color w:val="000016"/>
        </w:rPr>
        <w:t xml:space="preserve"> cai</w:t>
      </w:r>
      <w:r>
        <w:br/>
      </w:r>
      <w:r>
        <w:rPr>
          <w:color w:val="0000F9"/>
        </w:rPr>
        <w:t xml:space="preserve"> বিকাশ</w:t>
      </w:r>
      <w:r>
        <w:rPr>
          <w:color w:val="0000D4"/>
        </w:rPr>
        <w:t xml:space="preserve"> একাউন্ট</w:t>
      </w:r>
      <w:r>
        <w:rPr>
          <w:color w:val="0000FF"/>
        </w:rPr>
        <w:t xml:space="preserve"> বন্ধ</w:t>
      </w:r>
      <w:r>
        <w:rPr>
          <w:color w:val="000020"/>
        </w:rPr>
        <w:t xml:space="preserve"> করবো</w:t>
      </w:r>
      <w:r>
        <w:br/>
      </w:r>
      <w:r>
        <w:rPr>
          <w:color w:val="6A0000"/>
        </w:rPr>
        <w:t xml:space="preserve"> ami</w:t>
      </w:r>
      <w:r>
        <w:rPr>
          <w:color w:val="2A0000"/>
        </w:rPr>
        <w:t xml:space="preserve"> amr</w:t>
      </w:r>
      <w:r>
        <w:rPr>
          <w:color w:val="0000D9"/>
        </w:rPr>
        <w:t xml:space="preserve"> bkash</w:t>
      </w:r>
      <w:r>
        <w:rPr>
          <w:color w:val="000000"/>
        </w:rPr>
        <w:t xml:space="preserve"> accout</w:t>
      </w:r>
      <w:r>
        <w:rPr>
          <w:color w:val="000000"/>
        </w:rPr>
        <w:t xml:space="preserve"> of</w:t>
      </w:r>
      <w:r>
        <w:rPr>
          <w:color w:val="00008A"/>
        </w:rPr>
        <w:t xml:space="preserve"> korte</w:t>
      </w:r>
      <w:r>
        <w:rPr>
          <w:color w:val="000016"/>
        </w:rPr>
        <w:t xml:space="preserve"> cai</w:t>
      </w:r>
      <w:r>
        <w:br/>
      </w:r>
      <w:r>
        <w:rPr>
          <w:color w:val="850000"/>
        </w:rPr>
        <w:t xml:space="preserve"> আমি</w:t>
      </w:r>
      <w:r>
        <w:rPr>
          <w:color w:val="00000C"/>
        </w:rPr>
        <w:t xml:space="preserve"> একটি</w:t>
      </w:r>
      <w:r>
        <w:rPr>
          <w:color w:val="0000F9"/>
        </w:rPr>
        <w:t xml:space="preserve"> বিকাশ</w:t>
      </w:r>
      <w:r>
        <w:rPr>
          <w:color w:val="0000D4"/>
        </w:rPr>
        <w:t xml:space="preserve"> একাউন্ট</w:t>
      </w:r>
      <w:r>
        <w:rPr>
          <w:color w:val="0000FF"/>
        </w:rPr>
        <w:t xml:space="preserve"> বন্ধ</w:t>
      </w:r>
      <w:r>
        <w:rPr>
          <w:color w:val="EF0000"/>
        </w:rPr>
        <w:t xml:space="preserve"> করতে</w:t>
      </w:r>
      <w:r>
        <w:rPr>
          <w:color w:val="00002D"/>
        </w:rPr>
        <w:t xml:space="preserve"> চাচ্ছি</w:t>
      </w:r>
      <w:r>
        <w:br/>
      </w:r>
      <w:r>
        <w:rPr>
          <w:color w:val="6A0000"/>
        </w:rPr>
        <w:t xml:space="preserve"> ami</w:t>
      </w:r>
      <w:r>
        <w:rPr>
          <w:color w:val="580000"/>
        </w:rPr>
        <w:t xml:space="preserve"> amar</w:t>
      </w:r>
      <w:r>
        <w:rPr>
          <w:color w:val="000020"/>
        </w:rPr>
        <w:t xml:space="preserve"> ti</w:t>
      </w:r>
      <w:r>
        <w:rPr>
          <w:color w:val="0000D9"/>
        </w:rPr>
        <w:t xml:space="preserve"> bkash</w:t>
      </w:r>
      <w:r>
        <w:rPr>
          <w:color w:val="000016"/>
        </w:rPr>
        <w:t xml:space="preserve"> number</w:t>
      </w:r>
      <w:r>
        <w:rPr>
          <w:color w:val="000058"/>
        </w:rPr>
        <w:t xml:space="preserve"> off</w:t>
      </w:r>
      <w:r>
        <w:rPr>
          <w:color w:val="000005"/>
        </w:rPr>
        <w:t xml:space="preserve"> krte</w:t>
      </w:r>
      <w:r>
        <w:rPr>
          <w:color w:val="000000"/>
        </w:rPr>
        <w:t xml:space="preserve"> csi</w:t>
      </w:r>
      <w:r>
        <w:br/>
      </w:r>
      <w:r>
        <w:rPr>
          <w:color w:val="C90000"/>
        </w:rPr>
        <w:t xml:space="preserve"> আমার</w:t>
      </w:r>
      <w:r>
        <w:rPr>
          <w:color w:val="00001E"/>
        </w:rPr>
        <w:t xml:space="preserve"> একটা</w:t>
      </w:r>
      <w:r>
        <w:rPr>
          <w:color w:val="0000F9"/>
        </w:rPr>
        <w:t xml:space="preserve"> বিকাশ</w:t>
      </w:r>
      <w:r>
        <w:rPr>
          <w:color w:val="0000D4"/>
        </w:rPr>
        <w:t xml:space="preserve"> একাউন্ট</w:t>
      </w:r>
      <w:r>
        <w:rPr>
          <w:color w:val="000020"/>
        </w:rPr>
        <w:t xml:space="preserve"> আছে</w:t>
      </w:r>
      <w:r>
        <w:rPr>
          <w:color w:val="000007"/>
        </w:rPr>
        <w:t xml:space="preserve"> সেটা</w:t>
      </w:r>
      <w:r>
        <w:rPr>
          <w:color w:val="850000"/>
        </w:rPr>
        <w:t xml:space="preserve"> আমি</w:t>
      </w:r>
      <w:r>
        <w:rPr>
          <w:color w:val="00003F"/>
        </w:rPr>
        <w:t xml:space="preserve"> কিভাবে</w:t>
      </w:r>
      <w:r>
        <w:rPr>
          <w:color w:val="0000FF"/>
        </w:rPr>
        <w:t xml:space="preserve"> বন্ধ</w:t>
      </w:r>
      <w:r>
        <w:rPr>
          <w:color w:val="000020"/>
        </w:rPr>
        <w:t xml:space="preserve"> করবো</w:t>
      </w:r>
      <w:r>
        <w:br/>
      </w:r>
      <w:r>
        <w:rPr>
          <w:color w:val="0000F9"/>
        </w:rPr>
        <w:t xml:space="preserve"> বিকাশ</w:t>
      </w:r>
      <w:r>
        <w:rPr>
          <w:color w:val="0000D4"/>
        </w:rPr>
        <w:t xml:space="preserve"> একাউন্ট</w:t>
      </w:r>
      <w:r>
        <w:rPr>
          <w:color w:val="0000FF"/>
        </w:rPr>
        <w:t xml:space="preserve"> বন্ধ</w:t>
      </w:r>
      <w:r>
        <w:rPr>
          <w:color w:val="EF0000"/>
        </w:rPr>
        <w:t xml:space="preserve"> করতে</w:t>
      </w:r>
      <w:r>
        <w:rPr>
          <w:color w:val="00006F"/>
        </w:rPr>
        <w:t xml:space="preserve"> চাই</w:t>
      </w:r>
      <w:r>
        <w:br/>
      </w:r>
      <w:r>
        <w:rPr>
          <w:color w:val="850000"/>
        </w:rPr>
        <w:t xml:space="preserve"> আমি</w:t>
      </w:r>
      <w:r>
        <w:rPr>
          <w:color w:val="000000"/>
        </w:rPr>
        <w:t xml:space="preserve"> চাইছি</w:t>
      </w:r>
      <w:r>
        <w:rPr>
          <w:color w:val="000014"/>
        </w:rPr>
        <w:t xml:space="preserve"> একাউন্টটি</w:t>
      </w:r>
      <w:r>
        <w:rPr>
          <w:color w:val="0000FF"/>
        </w:rPr>
        <w:t xml:space="preserve"> বন্ধ</w:t>
      </w:r>
      <w:r>
        <w:rPr>
          <w:color w:val="EF0000"/>
        </w:rPr>
        <w:t xml:space="preserve"> করতে</w:t>
      </w:r>
      <w:r>
        <w:rPr>
          <w:color w:val="000000"/>
        </w:rPr>
        <w:t xml:space="preserve"> সে</w:t>
      </w:r>
      <w:r>
        <w:rPr>
          <w:color w:val="000000"/>
        </w:rPr>
        <w:t xml:space="preserve"> ক্ষেত্রে</w:t>
      </w:r>
      <w:r>
        <w:rPr>
          <w:color w:val="5A0000"/>
        </w:rPr>
        <w:t xml:space="preserve"> কি</w:t>
      </w:r>
      <w:r>
        <w:rPr>
          <w:color w:val="EF0000"/>
        </w:rPr>
        <w:t xml:space="preserve"> করতে</w:t>
      </w:r>
      <w:r>
        <w:rPr>
          <w:color w:val="250000"/>
        </w:rPr>
        <w:t xml:space="preserve"> হবে</w:t>
      </w:r>
      <w:r>
        <w:br/>
      </w:r>
      <w:r>
        <w:rPr>
          <w:color w:val="6A0000"/>
        </w:rPr>
        <w:t xml:space="preserve"> ami</w:t>
      </w:r>
      <w:r>
        <w:rPr>
          <w:color w:val="580000"/>
        </w:rPr>
        <w:t xml:space="preserve"> amar</w:t>
      </w:r>
      <w:r>
        <w:rPr>
          <w:color w:val="0000D9"/>
        </w:rPr>
        <w:t xml:space="preserve"> bkash</w:t>
      </w:r>
      <w:r>
        <w:rPr>
          <w:color w:val="0000F7"/>
        </w:rPr>
        <w:t xml:space="preserve"> account</w:t>
      </w:r>
      <w:r>
        <w:rPr>
          <w:color w:val="000028"/>
        </w:rPr>
        <w:t xml:space="preserve"> close</w:t>
      </w:r>
      <w:r>
        <w:rPr>
          <w:color w:val="00008A"/>
        </w:rPr>
        <w:t xml:space="preserve"> korte</w:t>
      </w:r>
      <w:r>
        <w:rPr>
          <w:color w:val="000000"/>
        </w:rPr>
        <w:t xml:space="preserve"> chaim</w:t>
      </w:r>
      <w:r>
        <w:rPr>
          <w:color w:val="000000"/>
        </w:rPr>
        <w:t xml:space="preserve"> eijonno</w:t>
      </w:r>
      <w:r>
        <w:rPr>
          <w:color w:val="530000"/>
        </w:rPr>
        <w:t xml:space="preserve"> ki</w:t>
      </w:r>
      <w:r>
        <w:rPr>
          <w:color w:val="00008A"/>
        </w:rPr>
        <w:t xml:space="preserve"> korte</w:t>
      </w:r>
      <w:r>
        <w:rPr>
          <w:color w:val="140000"/>
        </w:rPr>
        <w:t xml:space="preserve"> hobe</w:t>
      </w:r>
      <w:r>
        <w:br/>
      </w:r>
      <w:r>
        <w:rPr>
          <w:color w:val="0000D9"/>
        </w:rPr>
        <w:t xml:space="preserve"> bkash</w:t>
      </w:r>
      <w:r>
        <w:rPr>
          <w:color w:val="0000F7"/>
        </w:rPr>
        <w:t xml:space="preserve"> account</w:t>
      </w:r>
      <w:r>
        <w:rPr>
          <w:color w:val="530000"/>
        </w:rPr>
        <w:t xml:space="preserve"> ki</w:t>
      </w:r>
      <w:r>
        <w:rPr>
          <w:color w:val="000007"/>
        </w:rPr>
        <w:t xml:space="preserve"> vabe</w:t>
      </w:r>
      <w:r>
        <w:rPr>
          <w:color w:val="000058"/>
        </w:rPr>
        <w:t xml:space="preserve"> off</w:t>
      </w:r>
      <w:r>
        <w:rPr>
          <w:color w:val="00003C"/>
        </w:rPr>
        <w:t xml:space="preserve"> korbo</w:t>
      </w:r>
      <w:r>
        <w:br/>
      </w:r>
      <w:r>
        <w:rPr>
          <w:color w:val="850000"/>
        </w:rPr>
        <w:t xml:space="preserve"> আমি</w:t>
      </w:r>
      <w:r>
        <w:rPr>
          <w:color w:val="C90000"/>
        </w:rPr>
        <w:t xml:space="preserve"> আমার</w:t>
      </w:r>
      <w:r>
        <w:rPr>
          <w:color w:val="0000F9"/>
        </w:rPr>
        <w:t xml:space="preserve"> বিকাশ</w:t>
      </w:r>
      <w:r>
        <w:rPr>
          <w:color w:val="0000FF"/>
        </w:rPr>
        <w:t xml:space="preserve"> বন্ধ</w:t>
      </w:r>
      <w:r>
        <w:rPr>
          <w:color w:val="EF0000"/>
        </w:rPr>
        <w:t xml:space="preserve"> করতে</w:t>
      </w:r>
      <w:r>
        <w:rPr>
          <w:color w:val="00006F"/>
        </w:rPr>
        <w:t xml:space="preserve"> চাই</w:t>
      </w:r>
      <w:r>
        <w:br/>
      </w:r>
      <w:r>
        <w:rPr>
          <w:color w:val="850000"/>
        </w:rPr>
        <w:t xml:space="preserve"> আমি</w:t>
      </w:r>
      <w:r>
        <w:rPr>
          <w:color w:val="0000D4"/>
        </w:rPr>
        <w:t xml:space="preserve"> একাউন্ট</w:t>
      </w:r>
      <w:r>
        <w:rPr>
          <w:color w:val="000025"/>
        </w:rPr>
        <w:t xml:space="preserve"> টা</w:t>
      </w:r>
      <w:r>
        <w:rPr>
          <w:color w:val="0000FF"/>
        </w:rPr>
        <w:t xml:space="preserve"> বন্ধ</w:t>
      </w:r>
      <w:r>
        <w:rPr>
          <w:color w:val="EF0000"/>
        </w:rPr>
        <w:t xml:space="preserve"> করতে</w:t>
      </w:r>
      <w:r>
        <w:rPr>
          <w:color w:val="000000"/>
        </w:rPr>
        <w:t xml:space="preserve"> চাইতাছি</w:t>
      </w:r>
      <w:r>
        <w:br/>
      </w:r>
      <w:r>
        <w:rPr>
          <w:color w:val="0000F9"/>
        </w:rPr>
        <w:t xml:space="preserve"> বিকাশ</w:t>
      </w:r>
      <w:r>
        <w:rPr>
          <w:color w:val="000014"/>
        </w:rPr>
        <w:t xml:space="preserve"> একাউন্টটি</w:t>
      </w:r>
      <w:r>
        <w:rPr>
          <w:color w:val="0000FF"/>
        </w:rPr>
        <w:t xml:space="preserve"> বন্ধ</w:t>
      </w:r>
      <w:r>
        <w:rPr>
          <w:color w:val="EF0000"/>
        </w:rPr>
        <w:t xml:space="preserve"> করতে</w:t>
      </w:r>
      <w:r>
        <w:rPr>
          <w:color w:val="00002D"/>
        </w:rPr>
        <w:t xml:space="preserve"> চাচ্ছি</w:t>
      </w:r>
      <w:r>
        <w:br/>
      </w:r>
      <w:r>
        <w:rPr>
          <w:color w:val="0000D9"/>
        </w:rPr>
        <w:t xml:space="preserve"> bkash</w:t>
      </w:r>
      <w:r>
        <w:rPr>
          <w:color w:val="000000"/>
        </w:rPr>
        <w:t xml:space="preserve"> ac</w:t>
      </w:r>
      <w:r>
        <w:rPr>
          <w:color w:val="000058"/>
        </w:rPr>
        <w:t xml:space="preserve"> off</w:t>
      </w:r>
      <w:r>
        <w:rPr>
          <w:color w:val="00008A"/>
        </w:rPr>
        <w:t xml:space="preserve"> korte</w:t>
      </w:r>
      <w:r>
        <w:rPr>
          <w:color w:val="530000"/>
        </w:rPr>
        <w:t xml:space="preserve"> ki</w:t>
      </w:r>
      <w:r>
        <w:rPr>
          <w:color w:val="00008A"/>
        </w:rPr>
        <w:t xml:space="preserve"> korte</w:t>
      </w:r>
      <w:r>
        <w:rPr>
          <w:color w:val="000000"/>
        </w:rPr>
        <w:t xml:space="preserve"> hbe</w:t>
      </w:r>
      <w:r>
        <w:br/>
      </w:r>
      <w:r>
        <w:rPr>
          <w:color w:val="000002"/>
        </w:rPr>
        <w:t xml:space="preserve"> bkas</w:t>
      </w:r>
      <w:r>
        <w:rPr>
          <w:color w:val="000016"/>
        </w:rPr>
        <w:t xml:space="preserve"> number</w:t>
      </w:r>
      <w:r>
        <w:rPr>
          <w:color w:val="000058"/>
        </w:rPr>
        <w:t xml:space="preserve"> off</w:t>
      </w:r>
      <w:r>
        <w:rPr>
          <w:color w:val="230000"/>
        </w:rPr>
        <w:t xml:space="preserve"> kora</w:t>
      </w:r>
      <w:r>
        <w:rPr>
          <w:color w:val="140000"/>
        </w:rPr>
        <w:t xml:space="preserve"> jabe</w:t>
      </w:r>
      <w:r>
        <w:rPr>
          <w:color w:val="530000"/>
        </w:rPr>
        <w:t xml:space="preserve"> ki</w:t>
      </w:r>
      <w:r>
        <w:rPr>
          <w:color w:val="00000C"/>
        </w:rPr>
        <w:t xml:space="preserve"> kore</w:t>
      </w:r>
      <w:r>
        <w:br/>
      </w:r>
      <w:r>
        <w:rPr>
          <w:color w:val="0000F9"/>
        </w:rPr>
        <w:t xml:space="preserve"> বিকাশ</w:t>
      </w:r>
      <w:r>
        <w:rPr>
          <w:color w:val="0000D4"/>
        </w:rPr>
        <w:t xml:space="preserve"> একাউন্ট</w:t>
      </w:r>
      <w:r>
        <w:rPr>
          <w:color w:val="0000FF"/>
        </w:rPr>
        <w:t xml:space="preserve"> বন্ধ</w:t>
      </w:r>
      <w:r>
        <w:rPr>
          <w:color w:val="EF0000"/>
        </w:rPr>
        <w:t xml:space="preserve"> করতে</w:t>
      </w:r>
      <w:r>
        <w:rPr>
          <w:color w:val="250000"/>
        </w:rPr>
        <w:t xml:space="preserve"> হবে</w:t>
      </w:r>
      <w:r>
        <w:rPr>
          <w:color w:val="00003F"/>
        </w:rPr>
        <w:t xml:space="preserve"> কিভাবে</w:t>
      </w:r>
      <w:r>
        <w:br/>
      </w:r>
      <w:r>
        <w:rPr>
          <w:color w:val="C90000"/>
        </w:rPr>
        <w:t xml:space="preserve"> আমার</w:t>
      </w:r>
      <w:r>
        <w:rPr>
          <w:color w:val="0000F9"/>
        </w:rPr>
        <w:t xml:space="preserve"> বিকাশ</w:t>
      </w:r>
      <w:r>
        <w:rPr>
          <w:color w:val="0000D4"/>
        </w:rPr>
        <w:t xml:space="preserve"> একাউন্ট</w:t>
      </w:r>
      <w:r>
        <w:rPr>
          <w:color w:val="000002"/>
        </w:rPr>
        <w:t xml:space="preserve"> ডিজেবল</w:t>
      </w:r>
      <w:r>
        <w:rPr>
          <w:color w:val="140000"/>
        </w:rPr>
        <w:t xml:space="preserve"> করার</w:t>
      </w:r>
      <w:r>
        <w:rPr>
          <w:color w:val="0F0000"/>
        </w:rPr>
        <w:t xml:space="preserve"> জন্য</w:t>
      </w:r>
      <w:r>
        <w:rPr>
          <w:color w:val="5A0000"/>
        </w:rPr>
        <w:t xml:space="preserve"> কি</w:t>
      </w:r>
      <w:r>
        <w:rPr>
          <w:color w:val="5A0000"/>
        </w:rPr>
        <w:t xml:space="preserve"> কি</w:t>
      </w:r>
      <w:r>
        <w:rPr>
          <w:color w:val="230000"/>
        </w:rPr>
        <w:t xml:space="preserve"> করা</w:t>
      </w:r>
      <w:r>
        <w:rPr>
          <w:color w:val="000000"/>
        </w:rPr>
        <w:t xml:space="preserve"> প্রয়োজন</w:t>
      </w:r>
      <w:r>
        <w:br/>
      </w:r>
      <w:r>
        <w:rPr>
          <w:color w:val="850000"/>
        </w:rPr>
        <w:t xml:space="preserve"> আমি</w:t>
      </w:r>
      <w:r>
        <w:rPr>
          <w:color w:val="00003F"/>
        </w:rPr>
        <w:t xml:space="preserve"> কিভাবে</w:t>
      </w:r>
      <w:r>
        <w:rPr>
          <w:color w:val="0000F9"/>
        </w:rPr>
        <w:t xml:space="preserve"> বিকাশ</w:t>
      </w:r>
      <w:r>
        <w:rPr>
          <w:color w:val="0000D4"/>
        </w:rPr>
        <w:t xml:space="preserve"> একাউন্ট</w:t>
      </w:r>
      <w:r>
        <w:rPr>
          <w:color w:val="0000FF"/>
        </w:rPr>
        <w:t xml:space="preserve"> বন্ধ</w:t>
      </w:r>
      <w:r>
        <w:rPr>
          <w:color w:val="00001B"/>
        </w:rPr>
        <w:t xml:space="preserve"> করব</w:t>
      </w:r>
      <w:r>
        <w:br/>
      </w:r>
      <w:r>
        <w:rPr>
          <w:color w:val="850000"/>
        </w:rPr>
        <w:t xml:space="preserve"> আমি</w:t>
      </w:r>
      <w:r>
        <w:rPr>
          <w:color w:val="C90000"/>
        </w:rPr>
        <w:t xml:space="preserve"> আমার</w:t>
      </w:r>
      <w:r>
        <w:rPr>
          <w:color w:val="0000F9"/>
        </w:rPr>
        <w:t xml:space="preserve"> বিকাশ</w:t>
      </w:r>
      <w:r>
        <w:rPr>
          <w:color w:val="000000"/>
        </w:rPr>
        <w:t xml:space="preserve"> একাউন্টা</w:t>
      </w:r>
      <w:r>
        <w:rPr>
          <w:color w:val="0000FF"/>
        </w:rPr>
        <w:t xml:space="preserve"> বন্ধ</w:t>
      </w:r>
      <w:r>
        <w:rPr>
          <w:color w:val="EF0000"/>
        </w:rPr>
        <w:t xml:space="preserve"> করতে</w:t>
      </w:r>
      <w:r>
        <w:rPr>
          <w:color w:val="00006F"/>
        </w:rPr>
        <w:t xml:space="preserve"> চাই</w:t>
      </w:r>
      <w:r>
        <w:br/>
      </w:r>
      <w:r>
        <w:rPr>
          <w:color w:val="000000"/>
        </w:rPr>
        <w:t xml:space="preserve"> bkhas</w:t>
      </w:r>
      <w:r>
        <w:rPr>
          <w:color w:val="000000"/>
        </w:rPr>
        <w:t xml:space="preserve"> numbar</w:t>
      </w:r>
      <w:r>
        <w:rPr>
          <w:color w:val="000058"/>
        </w:rPr>
        <w:t xml:space="preserve"> off</w:t>
      </w:r>
      <w:r>
        <w:rPr>
          <w:color w:val="230000"/>
        </w:rPr>
        <w:t xml:space="preserve"> kora</w:t>
      </w:r>
      <w:r>
        <w:rPr>
          <w:color w:val="000000"/>
        </w:rPr>
        <w:t xml:space="preserve"> jaybo</w:t>
      </w:r>
      <w:r>
        <w:br/>
      </w:r>
      <w:r>
        <w:rPr>
          <w:color w:val="000000"/>
        </w:rPr>
        <w:t xml:space="preserve"> হ্যালো</w:t>
      </w:r>
      <w:r>
        <w:rPr>
          <w:color w:val="0000F9"/>
        </w:rPr>
        <w:t xml:space="preserve"> বিকাশ</w:t>
      </w:r>
      <w:r>
        <w:rPr>
          <w:color w:val="0000D4"/>
        </w:rPr>
        <w:t xml:space="preserve"> একাউন্ট</w:t>
      </w:r>
      <w:r>
        <w:rPr>
          <w:color w:val="0000FF"/>
        </w:rPr>
        <w:t xml:space="preserve"> বন্ধ</w:t>
      </w:r>
      <w:r>
        <w:rPr>
          <w:color w:val="140000"/>
        </w:rPr>
        <w:t xml:space="preserve"> করার</w:t>
      </w:r>
      <w:r>
        <w:rPr>
          <w:color w:val="140000"/>
        </w:rPr>
        <w:t xml:space="preserve"> করার</w:t>
      </w:r>
      <w:r>
        <w:rPr>
          <w:color w:val="000002"/>
        </w:rPr>
        <w:t xml:space="preserve"> প্রসেসটা</w:t>
      </w:r>
      <w:r>
        <w:rPr>
          <w:color w:val="000000"/>
        </w:rPr>
        <w:t xml:space="preserve"> জানাবেন</w:t>
      </w:r>
      <w:r>
        <w:br/>
      </w:r>
      <w:r>
        <w:rPr>
          <w:color w:val="0000F9"/>
        </w:rPr>
        <w:t xml:space="preserve"> বিকাশ</w:t>
      </w:r>
      <w:r>
        <w:rPr>
          <w:color w:val="0000D4"/>
        </w:rPr>
        <w:t xml:space="preserve"> একাউন্ট</w:t>
      </w:r>
      <w:r>
        <w:rPr>
          <w:color w:val="0000FF"/>
        </w:rPr>
        <w:t xml:space="preserve"> বন্ধ</w:t>
      </w:r>
      <w:r>
        <w:rPr>
          <w:color w:val="140000"/>
        </w:rPr>
        <w:t xml:space="preserve"> করার</w:t>
      </w:r>
      <w:r>
        <w:rPr>
          <w:color w:val="0F0000"/>
        </w:rPr>
        <w:t xml:space="preserve"> জন্য</w:t>
      </w:r>
      <w:r>
        <w:rPr>
          <w:color w:val="000000"/>
        </w:rPr>
        <w:t xml:space="preserve"> করনীয়</w:t>
      </w:r>
      <w:r>
        <w:rPr>
          <w:color w:val="5A0000"/>
        </w:rPr>
        <w:t xml:space="preserve"> কি</w:t>
      </w:r>
      <w:r>
        <w:br/>
      </w:r>
      <w:r>
        <w:rPr>
          <w:color w:val="0000F9"/>
        </w:rPr>
        <w:t xml:space="preserve"> বিকাশ</w:t>
      </w:r>
      <w:r>
        <w:rPr>
          <w:color w:val="0000D4"/>
        </w:rPr>
        <w:t xml:space="preserve"> একাউন্ট</w:t>
      </w:r>
      <w:r>
        <w:rPr>
          <w:color w:val="0000FF"/>
        </w:rPr>
        <w:t xml:space="preserve"> বন্ধ</w:t>
      </w:r>
      <w:r>
        <w:rPr>
          <w:color w:val="140000"/>
        </w:rPr>
        <w:t xml:space="preserve"> করার</w:t>
      </w:r>
      <w:r>
        <w:rPr>
          <w:color w:val="000000"/>
        </w:rPr>
        <w:t xml:space="preserve"> নিয়ম</w:t>
      </w:r>
      <w:r>
        <w:br/>
      </w:r>
      <w:r>
        <w:rPr>
          <w:color w:val="0000D9"/>
        </w:rPr>
        <w:t xml:space="preserve"> bkash</w:t>
      </w:r>
      <w:r>
        <w:rPr>
          <w:color w:val="000005"/>
        </w:rPr>
        <w:t xml:space="preserve"> accunt</w:t>
      </w:r>
      <w:r>
        <w:rPr>
          <w:color w:val="000058"/>
        </w:rPr>
        <w:t xml:space="preserve"> off</w:t>
      </w:r>
      <w:r>
        <w:rPr>
          <w:color w:val="00008A"/>
        </w:rPr>
        <w:t xml:space="preserve"> korte</w:t>
      </w:r>
      <w:r>
        <w:rPr>
          <w:color w:val="000016"/>
        </w:rPr>
        <w:t xml:space="preserve"> cai</w:t>
      </w:r>
      <w:r>
        <w:br/>
      </w:r>
      <w:r>
        <w:rPr>
          <w:color w:val="0000D9"/>
        </w:rPr>
        <w:t xml:space="preserve"> bkash</w:t>
      </w:r>
      <w:r>
        <w:rPr>
          <w:color w:val="0000F7"/>
        </w:rPr>
        <w:t xml:space="preserve"> account</w:t>
      </w:r>
      <w:r>
        <w:rPr>
          <w:color w:val="000058"/>
        </w:rPr>
        <w:t xml:space="preserve"> off</w:t>
      </w:r>
      <w:r>
        <w:rPr>
          <w:color w:val="00003C"/>
        </w:rPr>
        <w:t xml:space="preserve"> korbo</w:t>
      </w:r>
      <w:r>
        <w:rPr>
          <w:color w:val="000007"/>
        </w:rPr>
        <w:t xml:space="preserve"> kivabe</w:t>
      </w:r>
      <w:r>
        <w:br/>
      </w:r>
      <w:r>
        <w:rPr>
          <w:color w:val="2A0000"/>
        </w:rPr>
        <w:t xml:space="preserve"> amr</w:t>
      </w:r>
      <w:r>
        <w:rPr>
          <w:color w:val="00001B"/>
        </w:rPr>
        <w:t xml:space="preserve"> bikash</w:t>
      </w:r>
      <w:r>
        <w:rPr>
          <w:color w:val="0000F7"/>
        </w:rPr>
        <w:t xml:space="preserve"> account</w:t>
      </w:r>
      <w:r>
        <w:rPr>
          <w:color w:val="000023"/>
        </w:rPr>
        <w:t xml:space="preserve"> ta</w:t>
      </w:r>
      <w:r>
        <w:rPr>
          <w:color w:val="00001B"/>
        </w:rPr>
        <w:t xml:space="preserve"> bondo</w:t>
      </w:r>
      <w:r>
        <w:rPr>
          <w:color w:val="000005"/>
        </w:rPr>
        <w:t xml:space="preserve"> krte</w:t>
      </w:r>
      <w:r>
        <w:rPr>
          <w:color w:val="000035"/>
        </w:rPr>
        <w:t xml:space="preserve"> chai</w:t>
      </w:r>
      <w:r>
        <w:br/>
      </w:r>
      <w:r>
        <w:rPr>
          <w:color w:val="050000"/>
        </w:rPr>
        <w:t xml:space="preserve"> hi</w:t>
      </w:r>
      <w:r>
        <w:rPr>
          <w:color w:val="6A0000"/>
        </w:rPr>
        <w:t xml:space="preserve"> ami</w:t>
      </w:r>
      <w:r>
        <w:rPr>
          <w:color w:val="580000"/>
        </w:rPr>
        <w:t xml:space="preserve"> amar</w:t>
      </w:r>
      <w:r>
        <w:rPr>
          <w:color w:val="0000D9"/>
        </w:rPr>
        <w:t xml:space="preserve"> bkash</w:t>
      </w:r>
      <w:r>
        <w:rPr>
          <w:color w:val="0000F7"/>
        </w:rPr>
        <w:t xml:space="preserve"> account</w:t>
      </w:r>
      <w:r>
        <w:rPr>
          <w:color w:val="00001B"/>
        </w:rPr>
        <w:t xml:space="preserve"> bondo</w:t>
      </w:r>
      <w:r>
        <w:rPr>
          <w:color w:val="00008A"/>
        </w:rPr>
        <w:t xml:space="preserve"> korte</w:t>
      </w:r>
      <w:r>
        <w:rPr>
          <w:color w:val="000016"/>
        </w:rPr>
        <w:t xml:space="preserve"> cai</w:t>
      </w:r>
      <w:r>
        <w:br/>
      </w:r>
      <w:r>
        <w:rPr>
          <w:color w:val="C90000"/>
        </w:rPr>
        <w:t xml:space="preserve"> আমার</w:t>
      </w:r>
      <w:r>
        <w:rPr>
          <w:color w:val="0000F9"/>
        </w:rPr>
        <w:t xml:space="preserve"> বিকাশ</w:t>
      </w:r>
      <w:r>
        <w:rPr>
          <w:color w:val="0000D4"/>
        </w:rPr>
        <w:t xml:space="preserve"> একাউন্ট</w:t>
      </w:r>
      <w:r>
        <w:rPr>
          <w:color w:val="000025"/>
        </w:rPr>
        <w:t xml:space="preserve"> টা</w:t>
      </w:r>
      <w:r>
        <w:rPr>
          <w:color w:val="00000A"/>
        </w:rPr>
        <w:t xml:space="preserve"> বন্দ</w:t>
      </w:r>
      <w:r>
        <w:rPr>
          <w:color w:val="EF0000"/>
        </w:rPr>
        <w:t xml:space="preserve"> করতে</w:t>
      </w:r>
      <w:r>
        <w:rPr>
          <w:color w:val="00006F"/>
        </w:rPr>
        <w:t xml:space="preserve"> চাই</w:t>
      </w:r>
      <w:r>
        <w:br/>
      </w:r>
      <w:r>
        <w:rPr>
          <w:color w:val="850000"/>
        </w:rPr>
        <w:t xml:space="preserve"> আমি</w:t>
      </w:r>
      <w:r>
        <w:rPr>
          <w:color w:val="C90000"/>
        </w:rPr>
        <w:t xml:space="preserve"> আমার</w:t>
      </w:r>
      <w:r>
        <w:rPr>
          <w:color w:val="0000F9"/>
        </w:rPr>
        <w:t xml:space="preserve"> বিকাশ</w:t>
      </w:r>
      <w:r>
        <w:rPr>
          <w:color w:val="0000D4"/>
        </w:rPr>
        <w:t xml:space="preserve"> একাউন্ট</w:t>
      </w:r>
      <w:r>
        <w:rPr>
          <w:color w:val="000028"/>
        </w:rPr>
        <w:t xml:space="preserve"> টি</w:t>
      </w:r>
      <w:r>
        <w:rPr>
          <w:color w:val="0000FF"/>
        </w:rPr>
        <w:t xml:space="preserve"> বন্ধ</w:t>
      </w:r>
      <w:r>
        <w:rPr>
          <w:color w:val="EF0000"/>
        </w:rPr>
        <w:t xml:space="preserve"> করতে</w:t>
      </w:r>
      <w:r>
        <w:rPr>
          <w:color w:val="00002D"/>
        </w:rPr>
        <w:t xml:space="preserve"> চাচ্ছি</w:t>
      </w:r>
      <w:r>
        <w:br/>
      </w:r>
      <w:r>
        <w:rPr>
          <w:color w:val="000000"/>
        </w:rPr>
        <w:t xml:space="preserve"> এ্যাপ</w:t>
      </w:r>
      <w:r>
        <w:rPr>
          <w:color w:val="000000"/>
        </w:rPr>
        <w:t xml:space="preserve"> এর</w:t>
      </w:r>
      <w:r>
        <w:rPr>
          <w:color w:val="020000"/>
        </w:rPr>
        <w:t xml:space="preserve"> মাধ্যমে</w:t>
      </w:r>
      <w:r>
        <w:rPr>
          <w:color w:val="0000F9"/>
        </w:rPr>
        <w:t xml:space="preserve"> বিকাশ</w:t>
      </w:r>
      <w:r>
        <w:rPr>
          <w:color w:val="0000D4"/>
        </w:rPr>
        <w:t xml:space="preserve"> একাউন্ট</w:t>
      </w:r>
      <w:r>
        <w:rPr>
          <w:color w:val="0000FF"/>
        </w:rPr>
        <w:t xml:space="preserve"> বন্ধ</w:t>
      </w:r>
      <w:r>
        <w:rPr>
          <w:color w:val="140000"/>
        </w:rPr>
        <w:t xml:space="preserve"> করার</w:t>
      </w:r>
      <w:r>
        <w:rPr>
          <w:color w:val="020000"/>
        </w:rPr>
        <w:t xml:space="preserve"> কোন</w:t>
      </w:r>
      <w:r>
        <w:rPr>
          <w:color w:val="000000"/>
        </w:rPr>
        <w:t xml:space="preserve"> সুযোগ</w:t>
      </w:r>
      <w:r>
        <w:rPr>
          <w:color w:val="000020"/>
        </w:rPr>
        <w:t xml:space="preserve"> আছে</w:t>
      </w:r>
      <w:r>
        <w:rPr>
          <w:color w:val="5A0000"/>
        </w:rPr>
        <w:t xml:space="preserve"> কি</w:t>
      </w:r>
      <w:r>
        <w:br/>
      </w:r>
      <w:r>
        <w:rPr>
          <w:color w:val="000000"/>
        </w:rPr>
        <w:t xml:space="preserve"> ey</w:t>
      </w:r>
      <w:r>
        <w:rPr>
          <w:color w:val="00001B"/>
        </w:rPr>
        <w:t xml:space="preserve"> bikash</w:t>
      </w:r>
      <w:r>
        <w:rPr>
          <w:color w:val="00000C"/>
        </w:rPr>
        <w:t xml:space="preserve"> acount</w:t>
      </w:r>
      <w:r>
        <w:rPr>
          <w:color w:val="00001B"/>
        </w:rPr>
        <w:t xml:space="preserve"> bondo</w:t>
      </w:r>
      <w:r>
        <w:rPr>
          <w:color w:val="00003C"/>
        </w:rPr>
        <w:t xml:space="preserve"> korbo</w:t>
      </w:r>
      <w:r>
        <w:br/>
      </w:r>
      <w:r>
        <w:rPr>
          <w:color w:val="580000"/>
        </w:rPr>
        <w:t xml:space="preserve"> amar</w:t>
      </w:r>
      <w:r>
        <w:rPr>
          <w:color w:val="0C0000"/>
        </w:rPr>
        <w:t xml:space="preserve"> ai</w:t>
      </w:r>
      <w:r>
        <w:rPr>
          <w:color w:val="0000D9"/>
        </w:rPr>
        <w:t xml:space="preserve"> bkash</w:t>
      </w:r>
      <w:r>
        <w:rPr>
          <w:color w:val="0000F7"/>
        </w:rPr>
        <w:t xml:space="preserve"> account</w:t>
      </w:r>
      <w:r>
        <w:rPr>
          <w:color w:val="00001B"/>
        </w:rPr>
        <w:t xml:space="preserve"> bondo</w:t>
      </w:r>
      <w:r>
        <w:rPr>
          <w:color w:val="00008A"/>
        </w:rPr>
        <w:t xml:space="preserve"> korte</w:t>
      </w:r>
      <w:r>
        <w:rPr>
          <w:color w:val="000005"/>
        </w:rPr>
        <w:t xml:space="preserve"> sai</w:t>
      </w:r>
      <w:r>
        <w:br/>
      </w:r>
      <w:r>
        <w:rPr>
          <w:color w:val="C90000"/>
        </w:rPr>
        <w:t xml:space="preserve"> আমার</w:t>
      </w:r>
      <w:r>
        <w:rPr>
          <w:color w:val="230000"/>
        </w:rPr>
        <w:t xml:space="preserve"> এই</w:t>
      </w:r>
      <w:r>
        <w:rPr>
          <w:color w:val="000016"/>
        </w:rPr>
        <w:t xml:space="preserve"> নাম্বার</w:t>
      </w:r>
      <w:r>
        <w:rPr>
          <w:color w:val="000028"/>
        </w:rPr>
        <w:t xml:space="preserve"> টি</w:t>
      </w:r>
      <w:r>
        <w:rPr>
          <w:color w:val="0000F9"/>
        </w:rPr>
        <w:t xml:space="preserve"> বিকাশ</w:t>
      </w:r>
      <w:r>
        <w:rPr>
          <w:color w:val="230000"/>
        </w:rPr>
        <w:t xml:space="preserve"> করা</w:t>
      </w:r>
      <w:r>
        <w:rPr>
          <w:color w:val="050000"/>
        </w:rPr>
        <w:t xml:space="preserve"> কিন্তু</w:t>
      </w:r>
      <w:r>
        <w:rPr>
          <w:color w:val="00000A"/>
        </w:rPr>
        <w:t xml:space="preserve"> বন্দ</w:t>
      </w:r>
      <w:r>
        <w:rPr>
          <w:color w:val="EF0000"/>
        </w:rPr>
        <w:t xml:space="preserve"> করতে</w:t>
      </w:r>
      <w:r>
        <w:rPr>
          <w:color w:val="00006F"/>
        </w:rPr>
        <w:t xml:space="preserve"> চাই</w:t>
      </w:r>
      <w:r>
        <w:br/>
      </w:r>
      <w:r>
        <w:rPr>
          <w:color w:val="C90000"/>
        </w:rPr>
        <w:t xml:space="preserve"> আমার</w:t>
      </w:r>
      <w:r>
        <w:rPr>
          <w:color w:val="0000F9"/>
        </w:rPr>
        <w:t xml:space="preserve"> বিকাশ</w:t>
      </w:r>
      <w:r>
        <w:rPr>
          <w:color w:val="000014"/>
        </w:rPr>
        <w:t xml:space="preserve"> একাউন্টটি</w:t>
      </w:r>
      <w:r>
        <w:rPr>
          <w:color w:val="0000FF"/>
        </w:rPr>
        <w:t xml:space="preserve"> বন্ধ</w:t>
      </w:r>
      <w:r>
        <w:rPr>
          <w:color w:val="280000"/>
        </w:rPr>
        <w:t xml:space="preserve"> করে</w:t>
      </w:r>
      <w:r>
        <w:rPr>
          <w:color w:val="000005"/>
        </w:rPr>
        <w:t xml:space="preserve"> দিন</w:t>
      </w:r>
      <w:r>
        <w:br/>
      </w:r>
      <w:r>
        <w:rPr>
          <w:color w:val="000028"/>
        </w:rPr>
        <w:t xml:space="preserve"> অ্যাকাউন্ট</w:t>
      </w:r>
      <w:r>
        <w:rPr>
          <w:color w:val="0000FF"/>
        </w:rPr>
        <w:t xml:space="preserve"> বন্ধ</w:t>
      </w:r>
      <w:r>
        <w:rPr>
          <w:color w:val="000020"/>
        </w:rPr>
        <w:t xml:space="preserve"> করবো</w:t>
      </w:r>
      <w:r>
        <w:rPr>
          <w:color w:val="00003F"/>
        </w:rPr>
        <w:t xml:space="preserve"> কিভাবে</w:t>
      </w:r>
      <w:r>
        <w:br/>
      </w:r>
      <w:r>
        <w:rPr>
          <w:color w:val="580000"/>
        </w:rPr>
        <w:t xml:space="preserve"> amar</w:t>
      </w:r>
      <w:r>
        <w:rPr>
          <w:color w:val="070000"/>
        </w:rPr>
        <w:t xml:space="preserve"> ekta</w:t>
      </w:r>
      <w:r>
        <w:rPr>
          <w:color w:val="0000F7"/>
        </w:rPr>
        <w:t xml:space="preserve"> account</w:t>
      </w:r>
      <w:r>
        <w:rPr>
          <w:color w:val="000028"/>
        </w:rPr>
        <w:t xml:space="preserve"> close</w:t>
      </w:r>
      <w:r>
        <w:rPr>
          <w:color w:val="00008A"/>
        </w:rPr>
        <w:t xml:space="preserve"> korte</w:t>
      </w:r>
      <w:r>
        <w:rPr>
          <w:color w:val="000016"/>
        </w:rPr>
        <w:t xml:space="preserve"> cai</w:t>
      </w:r>
      <w:r>
        <w:br/>
      </w:r>
      <w:r>
        <w:rPr>
          <w:color w:val="6A0000"/>
        </w:rPr>
        <w:t xml:space="preserve"> ami</w:t>
      </w:r>
      <w:r>
        <w:rPr>
          <w:color w:val="110000"/>
        </w:rPr>
        <w:t xml:space="preserve"> akta</w:t>
      </w:r>
      <w:r>
        <w:rPr>
          <w:color w:val="000002"/>
        </w:rPr>
        <w:t xml:space="preserve"> acunt</w:t>
      </w:r>
      <w:r>
        <w:rPr>
          <w:color w:val="00001B"/>
        </w:rPr>
        <w:t xml:space="preserve"> bondo</w:t>
      </w:r>
      <w:r>
        <w:rPr>
          <w:color w:val="00008A"/>
        </w:rPr>
        <w:t xml:space="preserve"> korte</w:t>
      </w:r>
      <w:r>
        <w:rPr>
          <w:color w:val="000005"/>
        </w:rPr>
        <w:t xml:space="preserve"> sai</w:t>
      </w:r>
      <w:r>
        <w:br/>
      </w:r>
      <w:r>
        <w:rPr>
          <w:color w:val="6A0000"/>
        </w:rPr>
        <w:t xml:space="preserve"> ami</w:t>
      </w:r>
      <w:r>
        <w:rPr>
          <w:color w:val="110000"/>
        </w:rPr>
        <w:t xml:space="preserve"> akta</w:t>
      </w:r>
      <w:r>
        <w:rPr>
          <w:color w:val="0000D9"/>
        </w:rPr>
        <w:t xml:space="preserve"> bkash</w:t>
      </w:r>
      <w:r>
        <w:rPr>
          <w:color w:val="000002"/>
        </w:rPr>
        <w:t xml:space="preserve"> acunt</w:t>
      </w:r>
      <w:r>
        <w:rPr>
          <w:color w:val="00001B"/>
        </w:rPr>
        <w:t xml:space="preserve"> bondo</w:t>
      </w:r>
      <w:r>
        <w:rPr>
          <w:color w:val="00008A"/>
        </w:rPr>
        <w:t xml:space="preserve"> korte</w:t>
      </w:r>
      <w:r>
        <w:rPr>
          <w:color w:val="000016"/>
        </w:rPr>
        <w:t xml:space="preserve"> cai</w:t>
      </w:r>
      <w:r>
        <w:br/>
      </w:r>
      <w:r>
        <w:rPr>
          <w:color w:val="0000D9"/>
        </w:rPr>
        <w:t xml:space="preserve"> bkash</w:t>
      </w:r>
      <w:r>
        <w:rPr>
          <w:color w:val="050000"/>
        </w:rPr>
        <w:t xml:space="preserve"> a</w:t>
      </w:r>
      <w:r>
        <w:rPr>
          <w:color w:val="000000"/>
        </w:rPr>
        <w:t xml:space="preserve"> c</w:t>
      </w:r>
      <w:r>
        <w:rPr>
          <w:color w:val="000028"/>
        </w:rPr>
        <w:t xml:space="preserve"> close</w:t>
      </w:r>
      <w:r>
        <w:rPr>
          <w:color w:val="0A0000"/>
        </w:rPr>
        <w:t xml:space="preserve"> korar</w:t>
      </w:r>
      <w:r>
        <w:rPr>
          <w:color w:val="000002"/>
        </w:rPr>
        <w:t xml:space="preserve"> process</w:t>
      </w:r>
      <w:r>
        <w:rPr>
          <w:color w:val="530000"/>
        </w:rPr>
        <w:t xml:space="preserve"> ki</w:t>
      </w:r>
      <w:r>
        <w:br/>
      </w:r>
      <w:r>
        <w:rPr>
          <w:color w:val="C90000"/>
        </w:rPr>
        <w:t xml:space="preserve"> আমার</w:t>
      </w:r>
      <w:r>
        <w:rPr>
          <w:color w:val="000000"/>
        </w:rPr>
        <w:t xml:space="preserve"> বর্তমান</w:t>
      </w:r>
      <w:r>
        <w:rPr>
          <w:color w:val="0000D4"/>
        </w:rPr>
        <w:t xml:space="preserve"> একাউন্ট</w:t>
      </w:r>
      <w:r>
        <w:rPr>
          <w:color w:val="000002"/>
        </w:rPr>
        <w:t xml:space="preserve"> ক্লোজ</w:t>
      </w:r>
      <w:r>
        <w:rPr>
          <w:color w:val="000020"/>
        </w:rPr>
        <w:t xml:space="preserve"> করবো</w:t>
      </w:r>
      <w:r>
        <w:rPr>
          <w:color w:val="00003F"/>
        </w:rPr>
        <w:t xml:space="preserve"> কিভাবে</w:t>
      </w:r>
      <w:r>
        <w:br/>
      </w:r>
      <w:r>
        <w:rPr>
          <w:color w:val="530000"/>
        </w:rPr>
        <w:t xml:space="preserve"> ki</w:t>
      </w:r>
      <w:r>
        <w:rPr>
          <w:color w:val="000000"/>
        </w:rPr>
        <w:t xml:space="preserve"> babe</w:t>
      </w:r>
      <w:r>
        <w:rPr>
          <w:color w:val="0000F7"/>
        </w:rPr>
        <w:t xml:space="preserve"> account</w:t>
      </w:r>
      <w:r>
        <w:rPr>
          <w:color w:val="000002"/>
        </w:rPr>
        <w:t xml:space="preserve"> deactivate</w:t>
      </w:r>
      <w:r>
        <w:rPr>
          <w:color w:val="00003C"/>
        </w:rPr>
        <w:t xml:space="preserve"> korbo</w:t>
      </w:r>
      <w:r>
        <w:br/>
      </w:r>
      <w:r>
        <w:rPr>
          <w:color w:val="000000"/>
        </w:rPr>
        <w:t xml:space="preserve"> please</w:t>
      </w:r>
      <w:r>
        <w:rPr>
          <w:color w:val="000028"/>
        </w:rPr>
        <w:t xml:space="preserve"> close</w:t>
      </w:r>
      <w:r>
        <w:rPr>
          <w:color w:val="0000D9"/>
        </w:rPr>
        <w:t xml:space="preserve"> bkash</w:t>
      </w:r>
      <w:r>
        <w:rPr>
          <w:color w:val="0000F7"/>
        </w:rPr>
        <w:t xml:space="preserve"> account</w:t>
      </w:r>
      <w:r>
        <w:br/>
      </w:r>
      <w:r>
        <w:rPr>
          <w:color w:val="6A0000"/>
        </w:rPr>
        <w:t xml:space="preserve"> ami</w:t>
      </w:r>
      <w:r>
        <w:rPr>
          <w:color w:val="2A0000"/>
        </w:rPr>
        <w:t xml:space="preserve"> amr</w:t>
      </w:r>
      <w:r>
        <w:rPr>
          <w:color w:val="0000F7"/>
        </w:rPr>
        <w:t xml:space="preserve"> account</w:t>
      </w:r>
      <w:r>
        <w:rPr>
          <w:color w:val="000020"/>
        </w:rPr>
        <w:t xml:space="preserve"> ti</w:t>
      </w:r>
      <w:r>
        <w:rPr>
          <w:color w:val="000028"/>
        </w:rPr>
        <w:t xml:space="preserve"> close</w:t>
      </w:r>
      <w:r>
        <w:rPr>
          <w:color w:val="00008A"/>
        </w:rPr>
        <w:t xml:space="preserve"> korte</w:t>
      </w:r>
      <w:r>
        <w:rPr>
          <w:color w:val="00000C"/>
        </w:rPr>
        <w:t xml:space="preserve"> chacchi</w:t>
      </w:r>
      <w:r>
        <w:rPr>
          <w:color w:val="000000"/>
        </w:rPr>
        <w:t xml:space="preserve"> sheijonno</w:t>
      </w:r>
      <w:r>
        <w:rPr>
          <w:color w:val="530000"/>
        </w:rPr>
        <w:t xml:space="preserve"> ki</w:t>
      </w:r>
      <w:r>
        <w:rPr>
          <w:color w:val="530000"/>
        </w:rPr>
        <w:t xml:space="preserve"> ki</w:t>
      </w:r>
      <w:r>
        <w:rPr>
          <w:color w:val="00008A"/>
        </w:rPr>
        <w:t xml:space="preserve"> korte</w:t>
      </w:r>
      <w:r>
        <w:rPr>
          <w:color w:val="140000"/>
        </w:rPr>
        <w:t xml:space="preserve"> hobe</w:t>
      </w:r>
      <w:r>
        <w:br/>
      </w:r>
      <w:r>
        <w:rPr>
          <w:color w:val="000028"/>
        </w:rPr>
        <w:t xml:space="preserve"> অ্যাকাউন্ট</w:t>
      </w:r>
      <w:r>
        <w:rPr>
          <w:color w:val="0000FF"/>
        </w:rPr>
        <w:t xml:space="preserve"> বন্ধ</w:t>
      </w:r>
      <w:r>
        <w:rPr>
          <w:color w:val="000020"/>
        </w:rPr>
        <w:t xml:space="preserve"> করবো</w:t>
      </w:r>
      <w:r>
        <w:rPr>
          <w:color w:val="5A0000"/>
        </w:rPr>
        <w:t xml:space="preserve"> কি</w:t>
      </w:r>
      <w:r>
        <w:rPr>
          <w:color w:val="000000"/>
        </w:rPr>
        <w:t xml:space="preserve"> কোরে</w:t>
      </w:r>
      <w:r>
        <w:br/>
      </w:r>
      <w:r>
        <w:rPr>
          <w:color w:val="C90000"/>
        </w:rPr>
        <w:t xml:space="preserve"> আমার</w:t>
      </w:r>
      <w:r>
        <w:rPr>
          <w:color w:val="0000F9"/>
        </w:rPr>
        <w:t xml:space="preserve"> বিকাশ</w:t>
      </w:r>
      <w:r>
        <w:rPr>
          <w:color w:val="0000D4"/>
        </w:rPr>
        <w:t xml:space="preserve"> একাউন্ট</w:t>
      </w:r>
      <w:r>
        <w:rPr>
          <w:color w:val="000028"/>
        </w:rPr>
        <w:t xml:space="preserve"> টি</w:t>
      </w:r>
      <w:r>
        <w:rPr>
          <w:color w:val="0000FF"/>
        </w:rPr>
        <w:t xml:space="preserve"> বন্ধ</w:t>
      </w:r>
      <w:r>
        <w:rPr>
          <w:color w:val="000000"/>
        </w:rPr>
        <w:t xml:space="preserve"> ক‌র‌বো</w:t>
      </w:r>
      <w:r>
        <w:br/>
      </w:r>
      <w:r>
        <w:rPr>
          <w:color w:val="C90000"/>
        </w:rPr>
        <w:t xml:space="preserve"> আমার</w:t>
      </w:r>
      <w:r>
        <w:rPr>
          <w:color w:val="0000F9"/>
        </w:rPr>
        <w:t xml:space="preserve"> বিকাশ</w:t>
      </w:r>
      <w:r>
        <w:rPr>
          <w:color w:val="0000D4"/>
        </w:rPr>
        <w:t xml:space="preserve"> একাউন্ট</w:t>
      </w:r>
      <w:r>
        <w:rPr>
          <w:color w:val="000028"/>
        </w:rPr>
        <w:t xml:space="preserve"> টি</w:t>
      </w:r>
      <w:r>
        <w:rPr>
          <w:color w:val="0000FF"/>
        </w:rPr>
        <w:t xml:space="preserve"> বন্ধ</w:t>
      </w:r>
      <w:r>
        <w:rPr>
          <w:color w:val="000000"/>
        </w:rPr>
        <w:t xml:space="preserve"> ক‌রে</w:t>
      </w:r>
      <w:r>
        <w:rPr>
          <w:color w:val="000011"/>
        </w:rPr>
        <w:t xml:space="preserve"> দেন</w:t>
      </w:r>
      <w:r>
        <w:br/>
      </w:r>
      <w:r>
        <w:rPr>
          <w:color w:val="0000F9"/>
        </w:rPr>
        <w:t xml:space="preserve"> বিকাশ</w:t>
      </w:r>
      <w:r>
        <w:rPr>
          <w:color w:val="0000D4"/>
        </w:rPr>
        <w:t xml:space="preserve"> একাউন্ট</w:t>
      </w:r>
      <w:r>
        <w:rPr>
          <w:color w:val="00000A"/>
        </w:rPr>
        <w:t xml:space="preserve"> বন্দ</w:t>
      </w:r>
      <w:r>
        <w:rPr>
          <w:color w:val="000020"/>
        </w:rPr>
        <w:t xml:space="preserve"> করবো</w:t>
      </w:r>
      <w:r>
        <w:rPr>
          <w:color w:val="00003F"/>
        </w:rPr>
        <w:t xml:space="preserve"> কিভাবে</w:t>
      </w:r>
      <w:r>
        <w:br/>
      </w:r>
      <w:r>
        <w:rPr>
          <w:color w:val="0000F9"/>
        </w:rPr>
        <w:t xml:space="preserve"> বিকাশ</w:t>
      </w:r>
      <w:r>
        <w:rPr>
          <w:color w:val="0000FF"/>
        </w:rPr>
        <w:t xml:space="preserve"> বন্ধ</w:t>
      </w:r>
      <w:r>
        <w:rPr>
          <w:color w:val="000020"/>
        </w:rPr>
        <w:t xml:space="preserve"> করবো</w:t>
      </w:r>
      <w:r>
        <w:br/>
      </w:r>
      <w:r>
        <w:rPr>
          <w:color w:val="0000F9"/>
        </w:rPr>
        <w:t xml:space="preserve"> বিকাশ</w:t>
      </w:r>
      <w:r>
        <w:rPr>
          <w:color w:val="000028"/>
        </w:rPr>
        <w:t xml:space="preserve"> অ্যাকাউন্ট</w:t>
      </w:r>
      <w:r>
        <w:rPr>
          <w:color w:val="0000FF"/>
        </w:rPr>
        <w:t xml:space="preserve"> বন্ধ</w:t>
      </w:r>
      <w:r>
        <w:rPr>
          <w:color w:val="EF0000"/>
        </w:rPr>
        <w:t xml:space="preserve"> করতে</w:t>
      </w:r>
      <w:r>
        <w:rPr>
          <w:color w:val="5A0000"/>
        </w:rPr>
        <w:t xml:space="preserve"> কি</w:t>
      </w:r>
      <w:r>
        <w:rPr>
          <w:color w:val="5A0000"/>
        </w:rPr>
        <w:t xml:space="preserve"> কি</w:t>
      </w:r>
      <w:r>
        <w:rPr>
          <w:color w:val="EF0000"/>
        </w:rPr>
        <w:t xml:space="preserve"> করতে</w:t>
      </w:r>
      <w:r>
        <w:rPr>
          <w:color w:val="250000"/>
        </w:rPr>
        <w:t xml:space="preserve"> হবে</w:t>
      </w:r>
      <w:r>
        <w:br/>
      </w:r>
      <w:r>
        <w:rPr>
          <w:color w:val="050000"/>
        </w:rPr>
        <w:t xml:space="preserve"> sir</w:t>
      </w:r>
      <w:r>
        <w:rPr>
          <w:color w:val="580000"/>
        </w:rPr>
        <w:t xml:space="preserve"> amar</w:t>
      </w:r>
      <w:r>
        <w:rPr>
          <w:color w:val="0000D9"/>
        </w:rPr>
        <w:t xml:space="preserve"> bkash</w:t>
      </w:r>
      <w:r>
        <w:rPr>
          <w:color w:val="000005"/>
        </w:rPr>
        <w:t xml:space="preserve"> accunt</w:t>
      </w:r>
      <w:r>
        <w:rPr>
          <w:color w:val="000058"/>
        </w:rPr>
        <w:t xml:space="preserve"> off</w:t>
      </w:r>
      <w:r>
        <w:rPr>
          <w:color w:val="00008A"/>
        </w:rPr>
        <w:t xml:space="preserve"> korte</w:t>
      </w:r>
      <w:r>
        <w:rPr>
          <w:color w:val="000000"/>
        </w:rPr>
        <w:t xml:space="preserve"> hole</w:t>
      </w:r>
      <w:r>
        <w:rPr>
          <w:color w:val="530000"/>
        </w:rPr>
        <w:t xml:space="preserve"> ki</w:t>
      </w:r>
      <w:r>
        <w:rPr>
          <w:color w:val="000000"/>
        </w:rPr>
        <w:t xml:space="preserve"> kor</w:t>
      </w:r>
      <w:r>
        <w:rPr>
          <w:color w:val="000000"/>
        </w:rPr>
        <w:t xml:space="preserve"> te</w:t>
      </w:r>
      <w:r>
        <w:rPr>
          <w:color w:val="140000"/>
        </w:rPr>
        <w:t xml:space="preserve"> hobe</w:t>
      </w:r>
      <w:r>
        <w:br/>
      </w:r>
      <w:r>
        <w:rPr>
          <w:color w:val="6A0000"/>
        </w:rPr>
        <w:t xml:space="preserve"> ami</w:t>
      </w:r>
      <w:r>
        <w:rPr>
          <w:color w:val="0000F7"/>
        </w:rPr>
        <w:t xml:space="preserve"> account</w:t>
      </w:r>
      <w:r>
        <w:rPr>
          <w:color w:val="000028"/>
        </w:rPr>
        <w:t xml:space="preserve"> close</w:t>
      </w:r>
      <w:r>
        <w:rPr>
          <w:color w:val="00008A"/>
        </w:rPr>
        <w:t xml:space="preserve"> korte</w:t>
      </w:r>
      <w:r>
        <w:rPr>
          <w:color w:val="000035"/>
        </w:rPr>
        <w:t xml:space="preserve"> chai</w:t>
      </w:r>
      <w:r>
        <w:rPr>
          <w:color w:val="530000"/>
        </w:rPr>
        <w:t xml:space="preserve"> ki</w:t>
      </w:r>
      <w:r>
        <w:rPr>
          <w:color w:val="00003C"/>
        </w:rPr>
        <w:t xml:space="preserve"> korbo</w:t>
      </w:r>
      <w:r>
        <w:br/>
      </w:r>
      <w:r>
        <w:rPr>
          <w:color w:val="C90000"/>
        </w:rPr>
        <w:t xml:space="preserve"> আমার</w:t>
      </w:r>
      <w:r>
        <w:rPr>
          <w:color w:val="0000D4"/>
        </w:rPr>
        <w:t xml:space="preserve"> একাউন্ট</w:t>
      </w:r>
      <w:r>
        <w:rPr>
          <w:color w:val="000028"/>
        </w:rPr>
        <w:t xml:space="preserve"> টি</w:t>
      </w:r>
      <w:r>
        <w:rPr>
          <w:color w:val="0000FF"/>
        </w:rPr>
        <w:t xml:space="preserve"> বন্ধ</w:t>
      </w:r>
      <w:r>
        <w:rPr>
          <w:color w:val="EF0000"/>
        </w:rPr>
        <w:t xml:space="preserve"> করতে</w:t>
      </w:r>
      <w:r>
        <w:rPr>
          <w:color w:val="00006F"/>
        </w:rPr>
        <w:t xml:space="preserve"> চাই</w:t>
      </w:r>
      <w:r>
        <w:br/>
      </w:r>
      <w:r>
        <w:rPr>
          <w:color w:val="850000"/>
        </w:rPr>
        <w:t xml:space="preserve"> আমি</w:t>
      </w:r>
      <w:r>
        <w:rPr>
          <w:color w:val="C90000"/>
        </w:rPr>
        <w:t xml:space="preserve"> আমার</w:t>
      </w:r>
      <w:r>
        <w:rPr>
          <w:color w:val="0000F9"/>
        </w:rPr>
        <w:t xml:space="preserve"> বিকাশ</w:t>
      </w:r>
      <w:r>
        <w:rPr>
          <w:color w:val="0000D4"/>
        </w:rPr>
        <w:t xml:space="preserve"> একাউন্ট</w:t>
      </w:r>
      <w:r>
        <w:rPr>
          <w:color w:val="0000FF"/>
        </w:rPr>
        <w:t xml:space="preserve"> বন্ধ</w:t>
      </w:r>
      <w:r>
        <w:rPr>
          <w:color w:val="EF0000"/>
        </w:rPr>
        <w:t xml:space="preserve"> করতে</w:t>
      </w:r>
      <w:r>
        <w:rPr>
          <w:color w:val="00002D"/>
        </w:rPr>
        <w:t xml:space="preserve"> চাচ্ছি</w:t>
      </w:r>
      <w:r>
        <w:br/>
      </w:r>
      <w:r>
        <w:rPr>
          <w:color w:val="6A0000"/>
        </w:rPr>
        <w:t xml:space="preserve"> ami</w:t>
      </w:r>
      <w:r>
        <w:rPr>
          <w:color w:val="580000"/>
        </w:rPr>
        <w:t xml:space="preserve"> amar</w:t>
      </w:r>
      <w:r>
        <w:rPr>
          <w:color w:val="000000"/>
        </w:rPr>
        <w:t xml:space="preserve"> beakash</w:t>
      </w:r>
      <w:r>
        <w:rPr>
          <w:color w:val="000000"/>
        </w:rPr>
        <w:t xml:space="preserve"> acaunt</w:t>
      </w:r>
      <w:r>
        <w:rPr>
          <w:color w:val="00001B"/>
        </w:rPr>
        <w:t xml:space="preserve"> bondo</w:t>
      </w:r>
      <w:r>
        <w:rPr>
          <w:color w:val="00000A"/>
        </w:rPr>
        <w:t xml:space="preserve"> korta</w:t>
      </w:r>
      <w:r>
        <w:rPr>
          <w:color w:val="000000"/>
        </w:rPr>
        <w:t xml:space="preserve"> cahi</w:t>
      </w:r>
      <w:r>
        <w:br/>
      </w:r>
      <w:r>
        <w:rPr>
          <w:color w:val="000000"/>
        </w:rPr>
        <w:t xml:space="preserve"> লাভ</w:t>
      </w:r>
      <w:r>
        <w:rPr>
          <w:color w:val="000000"/>
        </w:rPr>
        <w:t xml:space="preserve"> চ্যাটে</w:t>
      </w:r>
      <w:r>
        <w:rPr>
          <w:color w:val="0000F9"/>
        </w:rPr>
        <w:t xml:space="preserve"> বিকাশ</w:t>
      </w:r>
      <w:r>
        <w:rPr>
          <w:color w:val="0000FF"/>
        </w:rPr>
        <w:t xml:space="preserve"> বন্ধ</w:t>
      </w:r>
      <w:r>
        <w:rPr>
          <w:color w:val="230000"/>
        </w:rPr>
        <w:t xml:space="preserve"> করা</w:t>
      </w:r>
      <w:r>
        <w:rPr>
          <w:color w:val="000011"/>
        </w:rPr>
        <w:t xml:space="preserve"> যাবে</w:t>
      </w:r>
      <w:r>
        <w:rPr>
          <w:color w:val="5A0000"/>
        </w:rPr>
        <w:t xml:space="preserve"> কি</w:t>
      </w:r>
      <w:r>
        <w:br/>
      </w:r>
      <w:r>
        <w:rPr>
          <w:color w:val="0000F9"/>
        </w:rPr>
        <w:t xml:space="preserve"> বিকাশ</w:t>
      </w:r>
      <w:r>
        <w:rPr>
          <w:color w:val="0000D4"/>
        </w:rPr>
        <w:t xml:space="preserve"> একাউন্ট</w:t>
      </w:r>
      <w:r>
        <w:rPr>
          <w:color w:val="0000FF"/>
        </w:rPr>
        <w:t xml:space="preserve"> বন্ধ</w:t>
      </w:r>
      <w:r>
        <w:rPr>
          <w:color w:val="EF0000"/>
        </w:rPr>
        <w:t xml:space="preserve"> করতে</w:t>
      </w:r>
      <w:r>
        <w:rPr>
          <w:color w:val="000002"/>
        </w:rPr>
        <w:t xml:space="preserve"> যাচ্ছি</w:t>
      </w:r>
      <w:r>
        <w:rPr>
          <w:color w:val="00003F"/>
        </w:rPr>
        <w:t xml:space="preserve"> কিভাবে</w:t>
      </w:r>
      <w:r>
        <w:rPr>
          <w:color w:val="0000FF"/>
        </w:rPr>
        <w:t xml:space="preserve"> বন্ধ</w:t>
      </w:r>
      <w:r>
        <w:rPr>
          <w:color w:val="EF0000"/>
        </w:rPr>
        <w:t xml:space="preserve"> করতে</w:t>
      </w:r>
      <w:r>
        <w:rPr>
          <w:color w:val="000011"/>
        </w:rPr>
        <w:t xml:space="preserve"> পারি</w:t>
      </w:r>
      <w:r>
        <w:br/>
      </w:r>
      <w:r>
        <w:rPr>
          <w:color w:val="050000"/>
        </w:rPr>
        <w:t xml:space="preserve"> hi</w:t>
      </w:r>
      <w:r>
        <w:rPr>
          <w:color w:val="3A0000"/>
        </w:rPr>
        <w:t xml:space="preserve"> i</w:t>
      </w:r>
      <w:r>
        <w:rPr>
          <w:color w:val="190000"/>
        </w:rPr>
        <w:t xml:space="preserve"> want</w:t>
      </w:r>
      <w:r>
        <w:rPr>
          <w:color w:val="2D0000"/>
        </w:rPr>
        <w:t xml:space="preserve"> to</w:t>
      </w:r>
      <w:r>
        <w:rPr>
          <w:color w:val="000028"/>
        </w:rPr>
        <w:t xml:space="preserve"> close</w:t>
      </w:r>
      <w:r>
        <w:rPr>
          <w:color w:val="050000"/>
        </w:rPr>
        <w:t xml:space="preserve"> this</w:t>
      </w:r>
      <w:r>
        <w:rPr>
          <w:color w:val="0000D9"/>
        </w:rPr>
        <w:t xml:space="preserve"> bkash</w:t>
      </w:r>
      <w:r>
        <w:rPr>
          <w:color w:val="0000F7"/>
        </w:rPr>
        <w:t xml:space="preserve"> account</w:t>
      </w:r>
      <w:r>
        <w:br/>
      </w:r>
      <w:r>
        <w:rPr>
          <w:color w:val="C90000"/>
        </w:rPr>
        <w:t xml:space="preserve"> আমার</w:t>
      </w:r>
      <w:r>
        <w:rPr>
          <w:color w:val="0000F9"/>
        </w:rPr>
        <w:t xml:space="preserve"> বিকাশ</w:t>
      </w:r>
      <w:r>
        <w:rPr>
          <w:color w:val="00003F"/>
        </w:rPr>
        <w:t xml:space="preserve"> কিভাবে</w:t>
      </w:r>
      <w:r>
        <w:rPr>
          <w:color w:val="0000FF"/>
        </w:rPr>
        <w:t xml:space="preserve"> বন্ধ</w:t>
      </w:r>
      <w:r>
        <w:rPr>
          <w:color w:val="EF0000"/>
        </w:rPr>
        <w:t xml:space="preserve"> করতে</w:t>
      </w:r>
      <w:r>
        <w:rPr>
          <w:color w:val="000011"/>
        </w:rPr>
        <w:t xml:space="preserve"> পারি</w:t>
      </w:r>
      <w:r>
        <w:br/>
      </w:r>
      <w:r>
        <w:rPr>
          <w:color w:val="000000"/>
        </w:rPr>
        <w:t xml:space="preserve"> acha</w:t>
      </w:r>
      <w:r>
        <w:rPr>
          <w:color w:val="6A0000"/>
        </w:rPr>
        <w:t xml:space="preserve"> ami</w:t>
      </w:r>
      <w:r>
        <w:rPr>
          <w:color w:val="580000"/>
        </w:rPr>
        <w:t xml:space="preserve"> amar</w:t>
      </w:r>
      <w:r>
        <w:rPr>
          <w:color w:val="0000D9"/>
        </w:rPr>
        <w:t xml:space="preserve"> bkash</w:t>
      </w:r>
      <w:r>
        <w:rPr>
          <w:color w:val="070000"/>
        </w:rPr>
        <w:t xml:space="preserve"> er</w:t>
      </w:r>
      <w:r>
        <w:rPr>
          <w:color w:val="0000F7"/>
        </w:rPr>
        <w:t xml:space="preserve"> account</w:t>
      </w:r>
      <w:r>
        <w:rPr>
          <w:color w:val="000020"/>
        </w:rPr>
        <w:t xml:space="preserve"> ti</w:t>
      </w:r>
      <w:r>
        <w:rPr>
          <w:color w:val="00001E"/>
        </w:rPr>
        <w:t xml:space="preserve"> bondho</w:t>
      </w:r>
      <w:r>
        <w:rPr>
          <w:color w:val="230000"/>
        </w:rPr>
        <w:t xml:space="preserve"> kora</w:t>
      </w:r>
      <w:r>
        <w:rPr>
          <w:color w:val="000000"/>
        </w:rPr>
        <w:t xml:space="preserve"> dita</w:t>
      </w:r>
      <w:r>
        <w:rPr>
          <w:color w:val="000005"/>
        </w:rPr>
        <w:t xml:space="preserve"> chachi</w:t>
      </w:r>
      <w:r>
        <w:br/>
      </w:r>
      <w:r>
        <w:rPr>
          <w:color w:val="3A0000"/>
        </w:rPr>
        <w:t xml:space="preserve"> i</w:t>
      </w:r>
      <w:r>
        <w:rPr>
          <w:color w:val="190000"/>
        </w:rPr>
        <w:t xml:space="preserve"> want</w:t>
      </w:r>
      <w:r>
        <w:rPr>
          <w:color w:val="2D0000"/>
        </w:rPr>
        <w:t xml:space="preserve"> to</w:t>
      </w:r>
      <w:r>
        <w:rPr>
          <w:color w:val="000028"/>
        </w:rPr>
        <w:t xml:space="preserve"> close</w:t>
      </w:r>
      <w:r>
        <w:rPr>
          <w:color w:val="000028"/>
        </w:rPr>
        <w:t xml:space="preserve"> my</w:t>
      </w:r>
      <w:r>
        <w:rPr>
          <w:color w:val="0000D9"/>
        </w:rPr>
        <w:t xml:space="preserve"> bkash</w:t>
      </w:r>
      <w:r>
        <w:rPr>
          <w:color w:val="0000F7"/>
        </w:rPr>
        <w:t xml:space="preserve"> account</w:t>
      </w:r>
      <w:r>
        <w:br/>
      </w:r>
      <w:r>
        <w:rPr>
          <w:color w:val="00001B"/>
        </w:rPr>
        <w:t xml:space="preserve"> bikash</w:t>
      </w:r>
      <w:r>
        <w:rPr>
          <w:color w:val="000016"/>
        </w:rPr>
        <w:t xml:space="preserve"> number</w:t>
      </w:r>
      <w:r>
        <w:rPr>
          <w:color w:val="00001B"/>
        </w:rPr>
        <w:t xml:space="preserve"> bondo</w:t>
      </w:r>
      <w:r>
        <w:rPr>
          <w:color w:val="00008A"/>
        </w:rPr>
        <w:t xml:space="preserve"> korte</w:t>
      </w:r>
      <w:r>
        <w:rPr>
          <w:color w:val="530000"/>
        </w:rPr>
        <w:t xml:space="preserve"> ki</w:t>
      </w:r>
      <w:r>
        <w:rPr>
          <w:color w:val="530000"/>
        </w:rPr>
        <w:t xml:space="preserve"> ki</w:t>
      </w:r>
      <w:r>
        <w:rPr>
          <w:color w:val="050000"/>
        </w:rPr>
        <w:t xml:space="preserve"> lagbe</w:t>
      </w:r>
      <w:r>
        <w:br/>
      </w:r>
      <w:r>
        <w:rPr>
          <w:color w:val="0000F9"/>
        </w:rPr>
        <w:t xml:space="preserve"> বিকাশ</w:t>
      </w:r>
      <w:r>
        <w:rPr>
          <w:color w:val="0000D4"/>
        </w:rPr>
        <w:t xml:space="preserve"> একাউন্ট</w:t>
      </w:r>
      <w:r>
        <w:rPr>
          <w:color w:val="0000FF"/>
        </w:rPr>
        <w:t xml:space="preserve"> বন্ধ</w:t>
      </w:r>
      <w:r>
        <w:rPr>
          <w:color w:val="EF0000"/>
        </w:rPr>
        <w:t xml:space="preserve"> করতে</w:t>
      </w:r>
      <w:r>
        <w:rPr>
          <w:color w:val="020000"/>
        </w:rPr>
        <w:t xml:space="preserve"> চাইলে</w:t>
      </w:r>
      <w:r>
        <w:rPr>
          <w:color w:val="5A0000"/>
        </w:rPr>
        <w:t xml:space="preserve"> কি</w:t>
      </w:r>
      <w:r>
        <w:rPr>
          <w:color w:val="EF0000"/>
        </w:rPr>
        <w:t xml:space="preserve"> করতে</w:t>
      </w:r>
      <w:r>
        <w:rPr>
          <w:color w:val="250000"/>
        </w:rPr>
        <w:t xml:space="preserve"> হবে</w:t>
      </w:r>
      <w:r>
        <w:br/>
      </w:r>
      <w:r>
        <w:rPr>
          <w:color w:val="0000D4"/>
        </w:rPr>
        <w:t xml:space="preserve"> একাউন্ট</w:t>
      </w:r>
      <w:r>
        <w:rPr>
          <w:color w:val="00000C"/>
        </w:rPr>
        <w:t xml:space="preserve"> একটি</w:t>
      </w:r>
      <w:r>
        <w:rPr>
          <w:color w:val="0000FF"/>
        </w:rPr>
        <w:t xml:space="preserve"> বন্ধ</w:t>
      </w:r>
      <w:r>
        <w:rPr>
          <w:color w:val="EF0000"/>
        </w:rPr>
        <w:t xml:space="preserve"> করতে</w:t>
      </w:r>
      <w:r>
        <w:rPr>
          <w:color w:val="000000"/>
        </w:rPr>
        <w:t xml:space="preserve"> চায়</w:t>
      </w:r>
      <w:r>
        <w:br/>
      </w:r>
      <w:r>
        <w:rPr>
          <w:color w:val="050000"/>
        </w:rPr>
        <w:t xml:space="preserve"> sir</w:t>
      </w:r>
      <w:r>
        <w:rPr>
          <w:color w:val="2A0000"/>
        </w:rPr>
        <w:t xml:space="preserve"> amr</w:t>
      </w:r>
      <w:r>
        <w:rPr>
          <w:color w:val="000007"/>
        </w:rPr>
        <w:t xml:space="preserve"> nid</w:t>
      </w:r>
      <w:r>
        <w:rPr>
          <w:color w:val="000000"/>
        </w:rPr>
        <w:t xml:space="preserve"> diya</w:t>
      </w:r>
      <w:r>
        <w:rPr>
          <w:color w:val="110000"/>
        </w:rPr>
        <w:t xml:space="preserve"> akta</w:t>
      </w:r>
      <w:r>
        <w:rPr>
          <w:color w:val="0000F7"/>
        </w:rPr>
        <w:t xml:space="preserve"> account</w:t>
      </w:r>
      <w:r>
        <w:rPr>
          <w:color w:val="00000A"/>
        </w:rPr>
        <w:t xml:space="preserve"> khola</w:t>
      </w:r>
      <w:r>
        <w:rPr>
          <w:color w:val="000005"/>
        </w:rPr>
        <w:t xml:space="preserve"> ase</w:t>
      </w:r>
      <w:r>
        <w:rPr>
          <w:color w:val="000000"/>
        </w:rPr>
        <w:t xml:space="preserve"> bt</w:t>
      </w:r>
      <w:r>
        <w:rPr>
          <w:color w:val="000007"/>
        </w:rPr>
        <w:t xml:space="preserve"> seta</w:t>
      </w:r>
      <w:r>
        <w:rPr>
          <w:color w:val="000000"/>
        </w:rPr>
        <w:t xml:space="preserve"> akn</w:t>
      </w:r>
      <w:r>
        <w:rPr>
          <w:color w:val="000058"/>
        </w:rPr>
        <w:t xml:space="preserve"> off</w:t>
      </w:r>
      <w:r>
        <w:rPr>
          <w:color w:val="00008A"/>
        </w:rPr>
        <w:t xml:space="preserve"> korte</w:t>
      </w:r>
      <w:r>
        <w:rPr>
          <w:color w:val="000000"/>
        </w:rPr>
        <w:t xml:space="preserve"> caschi</w:t>
      </w:r>
      <w:r>
        <w:br/>
      </w:r>
      <w:r>
        <w:rPr>
          <w:color w:val="000002"/>
        </w:rPr>
        <w:t xml:space="preserve"> old</w:t>
      </w:r>
      <w:r>
        <w:rPr>
          <w:color w:val="0000D9"/>
        </w:rPr>
        <w:t xml:space="preserve"> bkash</w:t>
      </w:r>
      <w:r>
        <w:rPr>
          <w:color w:val="0000F7"/>
        </w:rPr>
        <w:t xml:space="preserve"> account</w:t>
      </w:r>
      <w:r>
        <w:rPr>
          <w:color w:val="00001E"/>
        </w:rPr>
        <w:t xml:space="preserve"> bondho</w:t>
      </w:r>
      <w:r>
        <w:rPr>
          <w:color w:val="0A0000"/>
        </w:rPr>
        <w:t xml:space="preserve"> korar</w:t>
      </w:r>
      <w:r>
        <w:rPr>
          <w:color w:val="110000"/>
        </w:rPr>
        <w:t xml:space="preserve"> jonno</w:t>
      </w:r>
      <w:r>
        <w:rPr>
          <w:color w:val="530000"/>
        </w:rPr>
        <w:t xml:space="preserve"> ki</w:t>
      </w:r>
      <w:r>
        <w:rPr>
          <w:color w:val="530000"/>
        </w:rPr>
        <w:t xml:space="preserve"> ki</w:t>
      </w:r>
      <w:r>
        <w:rPr>
          <w:color w:val="00008A"/>
        </w:rPr>
        <w:t xml:space="preserve"> korte</w:t>
      </w:r>
      <w:r>
        <w:rPr>
          <w:color w:val="140000"/>
        </w:rPr>
        <w:t xml:space="preserve"> hobe</w:t>
      </w:r>
      <w:r>
        <w:br/>
      </w:r>
      <w:r>
        <w:rPr>
          <w:color w:val="2A0000"/>
        </w:rPr>
        <w:t xml:space="preserve"> amr</w:t>
      </w:r>
      <w:r>
        <w:rPr>
          <w:color w:val="000000"/>
        </w:rPr>
        <w:t xml:space="preserve"> purber</w:t>
      </w:r>
      <w:r>
        <w:rPr>
          <w:color w:val="0000F7"/>
        </w:rPr>
        <w:t xml:space="preserve"> account</w:t>
      </w:r>
      <w:r>
        <w:rPr>
          <w:color w:val="00001E"/>
        </w:rPr>
        <w:t xml:space="preserve"> bondho</w:t>
      </w:r>
      <w:r>
        <w:rPr>
          <w:color w:val="0A0000"/>
        </w:rPr>
        <w:t xml:space="preserve"> korar</w:t>
      </w:r>
      <w:r>
        <w:rPr>
          <w:color w:val="000002"/>
        </w:rPr>
        <w:t xml:space="preserve"> kono</w:t>
      </w:r>
      <w:r>
        <w:rPr>
          <w:color w:val="000000"/>
        </w:rPr>
        <w:t xml:space="preserve"> upay</w:t>
      </w:r>
      <w:r>
        <w:rPr>
          <w:color w:val="000005"/>
        </w:rPr>
        <w:t xml:space="preserve"> ase</w:t>
      </w:r>
      <w:r>
        <w:br/>
      </w:r>
      <w:r>
        <w:rPr>
          <w:color w:val="C90000"/>
        </w:rPr>
        <w:t xml:space="preserve"> আমার</w:t>
      </w:r>
      <w:r>
        <w:rPr>
          <w:color w:val="000007"/>
        </w:rPr>
        <w:t xml:space="preserve"> আইডি</w:t>
      </w:r>
      <w:r>
        <w:rPr>
          <w:color w:val="000000"/>
        </w:rPr>
        <w:t xml:space="preserve"> কাড</w:t>
      </w:r>
      <w:r>
        <w:rPr>
          <w:color w:val="0A0000"/>
        </w:rPr>
        <w:t xml:space="preserve"> দিয়ে</w:t>
      </w:r>
      <w:r>
        <w:rPr>
          <w:color w:val="070000"/>
        </w:rPr>
        <w:t xml:space="preserve"> যে</w:t>
      </w:r>
      <w:r>
        <w:rPr>
          <w:color w:val="0000F9"/>
        </w:rPr>
        <w:t xml:space="preserve"> বিকাশ</w:t>
      </w:r>
      <w:r>
        <w:rPr>
          <w:color w:val="000014"/>
        </w:rPr>
        <w:t xml:space="preserve"> খোলা</w:t>
      </w:r>
      <w:r>
        <w:rPr>
          <w:color w:val="000020"/>
        </w:rPr>
        <w:t xml:space="preserve"> আছে</w:t>
      </w:r>
      <w:r>
        <w:rPr>
          <w:color w:val="050000"/>
        </w:rPr>
        <w:t xml:space="preserve"> তা</w:t>
      </w:r>
      <w:r>
        <w:rPr>
          <w:color w:val="0000FF"/>
        </w:rPr>
        <w:t xml:space="preserve"> বন্ধ</w:t>
      </w:r>
      <w:r>
        <w:rPr>
          <w:color w:val="00001B"/>
        </w:rPr>
        <w:t xml:space="preserve"> করব</w:t>
      </w:r>
      <w:r>
        <w:rPr>
          <w:color w:val="00003F"/>
        </w:rPr>
        <w:t xml:space="preserve"> কিভাবে</w:t>
      </w:r>
      <w:r>
        <w:br/>
      </w:r>
      <w:r>
        <w:rPr>
          <w:color w:val="850000"/>
        </w:rPr>
        <w:t xml:space="preserve"> আমি</w:t>
      </w:r>
      <w:r>
        <w:rPr>
          <w:color w:val="00001E"/>
        </w:rPr>
        <w:t xml:space="preserve"> একটা</w:t>
      </w:r>
      <w:r>
        <w:rPr>
          <w:color w:val="0000D4"/>
        </w:rPr>
        <w:t xml:space="preserve"> একাউন্ট</w:t>
      </w:r>
      <w:r>
        <w:rPr>
          <w:color w:val="0000FF"/>
        </w:rPr>
        <w:t xml:space="preserve"> বন্ধ</w:t>
      </w:r>
      <w:r>
        <w:rPr>
          <w:color w:val="EF0000"/>
        </w:rPr>
        <w:t xml:space="preserve"> করতে</w:t>
      </w:r>
      <w:r>
        <w:rPr>
          <w:color w:val="00006F"/>
        </w:rPr>
        <w:t xml:space="preserve"> চাই</w:t>
      </w:r>
      <w:r>
        <w:br/>
      </w:r>
      <w:r>
        <w:rPr>
          <w:color w:val="850000"/>
        </w:rPr>
        <w:t xml:space="preserve"> আমি</w:t>
      </w:r>
      <w:r>
        <w:rPr>
          <w:color w:val="0000F7"/>
        </w:rPr>
        <w:t xml:space="preserve"> account</w:t>
      </w:r>
      <w:r>
        <w:rPr>
          <w:color w:val="000058"/>
        </w:rPr>
        <w:t xml:space="preserve"> off</w:t>
      </w:r>
      <w:r>
        <w:rPr>
          <w:color w:val="00003C"/>
        </w:rPr>
        <w:t xml:space="preserve"> korbo</w:t>
      </w:r>
      <w:r>
        <w:br/>
      </w:r>
      <w:r>
        <w:rPr>
          <w:color w:val="850000"/>
        </w:rPr>
        <w:t xml:space="preserve"> আমি</w:t>
      </w:r>
      <w:r>
        <w:rPr>
          <w:color w:val="5A0000"/>
        </w:rPr>
        <w:t xml:space="preserve"> কি</w:t>
      </w:r>
      <w:r>
        <w:rPr>
          <w:color w:val="000000"/>
        </w:rPr>
        <w:t xml:space="preserve"> কোনভাবে</w:t>
      </w:r>
      <w:r>
        <w:rPr>
          <w:color w:val="C90000"/>
        </w:rPr>
        <w:t xml:space="preserve"> আমার</w:t>
      </w:r>
      <w:r>
        <w:rPr>
          <w:color w:val="0000F9"/>
        </w:rPr>
        <w:t xml:space="preserve"> বিকাশ</w:t>
      </w:r>
      <w:r>
        <w:rPr>
          <w:color w:val="0000D4"/>
        </w:rPr>
        <w:t xml:space="preserve"> একাউন্ট</w:t>
      </w:r>
      <w:r>
        <w:rPr>
          <w:color w:val="000028"/>
        </w:rPr>
        <w:t xml:space="preserve"> টি</w:t>
      </w:r>
      <w:r>
        <w:rPr>
          <w:color w:val="0000FF"/>
        </w:rPr>
        <w:t xml:space="preserve"> বন্ধ</w:t>
      </w:r>
      <w:r>
        <w:rPr>
          <w:color w:val="EF0000"/>
        </w:rPr>
        <w:t xml:space="preserve"> করতে</w:t>
      </w:r>
      <w:r>
        <w:rPr>
          <w:color w:val="000011"/>
        </w:rPr>
        <w:t xml:space="preserve"> পারি</w:t>
      </w:r>
      <w:r>
        <w:rPr>
          <w:color w:val="00000C"/>
        </w:rPr>
        <w:t xml:space="preserve"> না</w:t>
      </w:r>
      <w:r>
        <w:br/>
      </w:r>
      <w:r>
        <w:rPr>
          <w:color w:val="000000"/>
        </w:rPr>
        <w:t xml:space="preserve"> if</w:t>
      </w:r>
      <w:r>
        <w:rPr>
          <w:color w:val="3A0000"/>
        </w:rPr>
        <w:t xml:space="preserve"> i</w:t>
      </w:r>
      <w:r>
        <w:rPr>
          <w:color w:val="190000"/>
        </w:rPr>
        <w:t xml:space="preserve"> want</w:t>
      </w:r>
      <w:r>
        <w:rPr>
          <w:color w:val="2D0000"/>
        </w:rPr>
        <w:t xml:space="preserve"> to</w:t>
      </w:r>
      <w:r>
        <w:rPr>
          <w:color w:val="000002"/>
        </w:rPr>
        <w:t xml:space="preserve"> cancel</w:t>
      </w:r>
      <w:r>
        <w:rPr>
          <w:color w:val="000000"/>
        </w:rPr>
        <w:t xml:space="preserve"> an</w:t>
      </w:r>
      <w:r>
        <w:rPr>
          <w:color w:val="0000F7"/>
        </w:rPr>
        <w:t xml:space="preserve"> account</w:t>
      </w:r>
      <w:r>
        <w:rPr>
          <w:color w:val="250000"/>
        </w:rPr>
        <w:t xml:space="preserve"> how</w:t>
      </w:r>
      <w:r>
        <w:rPr>
          <w:color w:val="020000"/>
        </w:rPr>
        <w:t xml:space="preserve"> do</w:t>
      </w:r>
      <w:r>
        <w:rPr>
          <w:color w:val="3A0000"/>
        </w:rPr>
        <w:t xml:space="preserve"> i</w:t>
      </w:r>
      <w:r>
        <w:rPr>
          <w:color w:val="000002"/>
        </w:rPr>
        <w:t xml:space="preserve"> cancel</w:t>
      </w:r>
      <w:r>
        <w:rPr>
          <w:color w:val="050000"/>
        </w:rPr>
        <w:t xml:space="preserve"> it</w:t>
      </w:r>
      <w:r>
        <w:br/>
      </w:r>
      <w:r>
        <w:rPr>
          <w:color w:val="850000"/>
        </w:rPr>
        <w:t xml:space="preserve"> আমি</w:t>
      </w:r>
      <w:r>
        <w:rPr>
          <w:color w:val="00001E"/>
        </w:rPr>
        <w:t xml:space="preserve"> একটা</w:t>
      </w:r>
      <w:r>
        <w:rPr>
          <w:color w:val="0000F9"/>
        </w:rPr>
        <w:t xml:space="preserve"> বিকাশ</w:t>
      </w:r>
      <w:r>
        <w:rPr>
          <w:color w:val="0000D4"/>
        </w:rPr>
        <w:t xml:space="preserve"> একাউন্ট</w:t>
      </w:r>
      <w:r>
        <w:rPr>
          <w:color w:val="0000FF"/>
        </w:rPr>
        <w:t xml:space="preserve"> বন্ধ</w:t>
      </w:r>
      <w:r>
        <w:rPr>
          <w:color w:val="EF0000"/>
        </w:rPr>
        <w:t xml:space="preserve"> করতে</w:t>
      </w:r>
      <w:r>
        <w:rPr>
          <w:color w:val="000002"/>
        </w:rPr>
        <w:t xml:space="preserve"> যাচ্ছি</w:t>
      </w:r>
      <w:r>
        <w:rPr>
          <w:color w:val="00003F"/>
        </w:rPr>
        <w:t xml:space="preserve"> কিভাবে</w:t>
      </w:r>
      <w:r>
        <w:rPr>
          <w:color w:val="0000FF"/>
        </w:rPr>
        <w:t xml:space="preserve"> বন্ধ</w:t>
      </w:r>
      <w:r>
        <w:rPr>
          <w:color w:val="000020"/>
        </w:rPr>
        <w:t xml:space="preserve"> করবো</w:t>
      </w:r>
      <w:r>
        <w:rPr>
          <w:color w:val="000000"/>
        </w:rPr>
        <w:t xml:space="preserve"> একটু</w:t>
      </w:r>
      <w:r>
        <w:rPr>
          <w:color w:val="000000"/>
        </w:rPr>
        <w:t xml:space="preserve"> বলেন</w:t>
      </w:r>
      <w:r>
        <w:br/>
      </w:r>
      <w:r>
        <w:rPr>
          <w:color w:val="580000"/>
        </w:rPr>
        <w:t xml:space="preserve"> amar</w:t>
      </w:r>
      <w:r>
        <w:rPr>
          <w:color w:val="000000"/>
        </w:rPr>
        <w:t xml:space="preserve"> ay</w:t>
      </w:r>
      <w:r>
        <w:rPr>
          <w:color w:val="000005"/>
        </w:rPr>
        <w:t xml:space="preserve"> accunt</w:t>
      </w:r>
      <w:r>
        <w:rPr>
          <w:color w:val="000023"/>
        </w:rPr>
        <w:t xml:space="preserve"> ta</w:t>
      </w:r>
      <w:r>
        <w:rPr>
          <w:color w:val="000058"/>
        </w:rPr>
        <w:t xml:space="preserve"> off</w:t>
      </w:r>
      <w:r>
        <w:rPr>
          <w:color w:val="000000"/>
        </w:rPr>
        <w:t xml:space="preserve"> krbo</w:t>
      </w:r>
      <w:r>
        <w:rPr>
          <w:color w:val="000000"/>
        </w:rPr>
        <w:t xml:space="preserve"> kibhbe</w:t>
      </w:r>
      <w:r>
        <w:br/>
      </w:r>
      <w:r>
        <w:rPr>
          <w:color w:val="020000"/>
        </w:rPr>
        <w:t xml:space="preserve"> apu</w:t>
      </w:r>
      <w:r>
        <w:rPr>
          <w:color w:val="6A0000"/>
        </w:rPr>
        <w:t xml:space="preserve"> ami</w:t>
      </w:r>
      <w:r>
        <w:rPr>
          <w:color w:val="000007"/>
        </w:rPr>
        <w:t xml:space="preserve"> ei</w:t>
      </w:r>
      <w:r>
        <w:rPr>
          <w:color w:val="0000F7"/>
        </w:rPr>
        <w:t xml:space="preserve"> account</w:t>
      </w:r>
      <w:r>
        <w:rPr>
          <w:color w:val="000023"/>
        </w:rPr>
        <w:t xml:space="preserve"> ta</w:t>
      </w:r>
      <w:r>
        <w:rPr>
          <w:color w:val="00001E"/>
        </w:rPr>
        <w:t xml:space="preserve"> bondho</w:t>
      </w:r>
      <w:r>
        <w:rPr>
          <w:color w:val="00008A"/>
        </w:rPr>
        <w:t xml:space="preserve"> korte</w:t>
      </w:r>
      <w:r>
        <w:rPr>
          <w:color w:val="000035"/>
        </w:rPr>
        <w:t xml:space="preserve"> chai</w:t>
      </w:r>
      <w:r>
        <w:br/>
      </w:r>
      <w:r>
        <w:rPr>
          <w:color w:val="00003F"/>
        </w:rPr>
        <w:t xml:space="preserve"> কিভাবে</w:t>
      </w:r>
      <w:r>
        <w:rPr>
          <w:color w:val="0000F9"/>
        </w:rPr>
        <w:t xml:space="preserve"> বিকাশ</w:t>
      </w:r>
      <w:r>
        <w:rPr>
          <w:color w:val="000000"/>
        </w:rPr>
        <w:t xml:space="preserve"> এক্যাউন্ট</w:t>
      </w:r>
      <w:r>
        <w:rPr>
          <w:color w:val="0000FF"/>
        </w:rPr>
        <w:t xml:space="preserve"> বন্ধ</w:t>
      </w:r>
      <w:r>
        <w:rPr>
          <w:color w:val="280000"/>
        </w:rPr>
        <w:t xml:space="preserve"> করে</w:t>
      </w:r>
      <w:r>
        <w:rPr>
          <w:color w:val="000007"/>
        </w:rPr>
        <w:t xml:space="preserve"> পারবো</w:t>
      </w:r>
      <w:r>
        <w:br/>
      </w:r>
      <w:r>
        <w:rPr>
          <w:color w:val="850000"/>
        </w:rPr>
        <w:t xml:space="preserve"> আমি</w:t>
      </w:r>
      <w:r>
        <w:rPr>
          <w:color w:val="020000"/>
        </w:rPr>
        <w:t xml:space="preserve"> আমর</w:t>
      </w:r>
      <w:r>
        <w:rPr>
          <w:color w:val="0000F9"/>
        </w:rPr>
        <w:t xml:space="preserve"> বিকাশ</w:t>
      </w:r>
      <w:r>
        <w:rPr>
          <w:color w:val="0000D4"/>
        </w:rPr>
        <w:t xml:space="preserve"> একাউন্ট</w:t>
      </w:r>
      <w:r>
        <w:rPr>
          <w:color w:val="000025"/>
        </w:rPr>
        <w:t xml:space="preserve"> টা</w:t>
      </w:r>
      <w:r>
        <w:rPr>
          <w:color w:val="0000FF"/>
        </w:rPr>
        <w:t xml:space="preserve"> বন্ধ</w:t>
      </w:r>
      <w:r>
        <w:rPr>
          <w:color w:val="EF0000"/>
        </w:rPr>
        <w:t xml:space="preserve"> করতে</w:t>
      </w:r>
      <w:r>
        <w:rPr>
          <w:color w:val="00006F"/>
        </w:rPr>
        <w:t xml:space="preserve"> চাই</w:t>
      </w:r>
      <w:r>
        <w:br/>
      </w:r>
      <w:r>
        <w:rPr>
          <w:color w:val="C90000"/>
        </w:rPr>
        <w:t xml:space="preserve"> আমার</w:t>
      </w:r>
      <w:r>
        <w:rPr>
          <w:color w:val="000002"/>
        </w:rPr>
        <w:t xml:space="preserve"> ওই</w:t>
      </w:r>
      <w:r>
        <w:rPr>
          <w:color w:val="000000"/>
        </w:rPr>
        <w:t xml:space="preserve"> একাউনটি</w:t>
      </w:r>
      <w:r>
        <w:rPr>
          <w:color w:val="000000"/>
        </w:rPr>
        <w:t xml:space="preserve"> বনদ</w:t>
      </w:r>
      <w:r>
        <w:rPr>
          <w:color w:val="230000"/>
        </w:rPr>
        <w:t xml:space="preserve"> করা</w:t>
      </w:r>
      <w:r>
        <w:rPr>
          <w:color w:val="000011"/>
        </w:rPr>
        <w:t xml:space="preserve"> যাবে</w:t>
      </w:r>
      <w:r>
        <w:br/>
      </w:r>
      <w:r>
        <w:rPr>
          <w:color w:val="C90000"/>
        </w:rPr>
        <w:t xml:space="preserve"> আমার</w:t>
      </w:r>
      <w:r>
        <w:rPr>
          <w:color w:val="00001E"/>
        </w:rPr>
        <w:t xml:space="preserve"> একটা</w:t>
      </w:r>
      <w:r>
        <w:rPr>
          <w:color w:val="0000F9"/>
        </w:rPr>
        <w:t xml:space="preserve"> বিকাশ</w:t>
      </w:r>
      <w:r>
        <w:rPr>
          <w:color w:val="0000D4"/>
        </w:rPr>
        <w:t xml:space="preserve"> একাউন্ট</w:t>
      </w:r>
      <w:r>
        <w:rPr>
          <w:color w:val="0000FF"/>
        </w:rPr>
        <w:t xml:space="preserve"> বন্ধ</w:t>
      </w:r>
      <w:r>
        <w:rPr>
          <w:color w:val="EF0000"/>
        </w:rPr>
        <w:t xml:space="preserve"> করতে</w:t>
      </w:r>
      <w:r>
        <w:rPr>
          <w:color w:val="00002D"/>
        </w:rPr>
        <w:t xml:space="preserve"> চাচ্ছি</w:t>
      </w:r>
      <w:r>
        <w:br/>
      </w:r>
      <w:r>
        <w:rPr>
          <w:color w:val="580000"/>
        </w:rPr>
        <w:t xml:space="preserve"> amar</w:t>
      </w:r>
      <w:r>
        <w:rPr>
          <w:color w:val="0C0000"/>
        </w:rPr>
        <w:t xml:space="preserve"> ai</w:t>
      </w:r>
      <w:r>
        <w:rPr>
          <w:color w:val="000000"/>
        </w:rPr>
        <w:t xml:space="preserve"> bikes</w:t>
      </w:r>
      <w:r>
        <w:rPr>
          <w:color w:val="000058"/>
        </w:rPr>
        <w:t xml:space="preserve"> off</w:t>
      </w:r>
      <w:r>
        <w:rPr>
          <w:color w:val="00008A"/>
        </w:rPr>
        <w:t xml:space="preserve"> korte</w:t>
      </w:r>
      <w:r>
        <w:rPr>
          <w:color w:val="000005"/>
        </w:rPr>
        <w:t xml:space="preserve"> chachi</w:t>
      </w:r>
      <w:r>
        <w:br/>
      </w:r>
      <w:r>
        <w:rPr>
          <w:color w:val="6A0000"/>
        </w:rPr>
        <w:t xml:space="preserve"> ami</w:t>
      </w:r>
      <w:r>
        <w:rPr>
          <w:color w:val="2A0000"/>
        </w:rPr>
        <w:t xml:space="preserve"> amr</w:t>
      </w:r>
      <w:r>
        <w:rPr>
          <w:color w:val="0000D9"/>
        </w:rPr>
        <w:t xml:space="preserve"> bkash</w:t>
      </w:r>
      <w:r>
        <w:rPr>
          <w:color w:val="0000F7"/>
        </w:rPr>
        <w:t xml:space="preserve"> account</w:t>
      </w:r>
      <w:r>
        <w:rPr>
          <w:color w:val="000058"/>
        </w:rPr>
        <w:t xml:space="preserve"> off</w:t>
      </w:r>
      <w:r>
        <w:rPr>
          <w:color w:val="00008A"/>
        </w:rPr>
        <w:t xml:space="preserve"> korte</w:t>
      </w:r>
      <w:r>
        <w:rPr>
          <w:color w:val="00000C"/>
        </w:rPr>
        <w:t xml:space="preserve"> chacchi</w:t>
      </w:r>
      <w:r>
        <w:br/>
      </w:r>
      <w:r>
        <w:rPr>
          <w:color w:val="0000F7"/>
        </w:rPr>
        <w:t xml:space="preserve"> account</w:t>
      </w:r>
      <w:r>
        <w:rPr>
          <w:color w:val="000028"/>
        </w:rPr>
        <w:t xml:space="preserve"> close</w:t>
      </w:r>
      <w:r>
        <w:rPr>
          <w:color w:val="00008A"/>
        </w:rPr>
        <w:t xml:space="preserve"> korte</w:t>
      </w:r>
      <w:r>
        <w:rPr>
          <w:color w:val="000000"/>
        </w:rPr>
        <w:t xml:space="preserve"> cassi</w:t>
      </w:r>
      <w:r>
        <w:br/>
      </w:r>
      <w:r>
        <w:rPr>
          <w:color w:val="3A0000"/>
        </w:rPr>
        <w:t xml:space="preserve"> i</w:t>
      </w:r>
      <w:r>
        <w:rPr>
          <w:color w:val="190000"/>
        </w:rPr>
        <w:t xml:space="preserve"> want</w:t>
      </w:r>
      <w:r>
        <w:rPr>
          <w:color w:val="2D0000"/>
        </w:rPr>
        <w:t xml:space="preserve"> to</w:t>
      </w:r>
      <w:r>
        <w:rPr>
          <w:color w:val="000028"/>
        </w:rPr>
        <w:t xml:space="preserve"> close</w:t>
      </w:r>
      <w:r>
        <w:rPr>
          <w:color w:val="000028"/>
        </w:rPr>
        <w:t xml:space="preserve"> my</w:t>
      </w:r>
      <w:r>
        <w:rPr>
          <w:color w:val="0000F7"/>
        </w:rPr>
        <w:t xml:space="preserve"> account</w:t>
      </w:r>
      <w:r>
        <w:br/>
      </w:r>
      <w:r>
        <w:rPr>
          <w:color w:val="C90000"/>
        </w:rPr>
        <w:t xml:space="preserve"> আমার</w:t>
      </w:r>
      <w:r>
        <w:rPr>
          <w:color w:val="0000D4"/>
        </w:rPr>
        <w:t xml:space="preserve"> একাউন্ট</w:t>
      </w:r>
      <w:r>
        <w:rPr>
          <w:color w:val="000025"/>
        </w:rPr>
        <w:t xml:space="preserve"> টা</w:t>
      </w:r>
      <w:r>
        <w:rPr>
          <w:color w:val="0000FF"/>
        </w:rPr>
        <w:t xml:space="preserve"> বন্ধ</w:t>
      </w:r>
      <w:r>
        <w:rPr>
          <w:color w:val="EF0000"/>
        </w:rPr>
        <w:t xml:space="preserve"> করতে</w:t>
      </w:r>
      <w:r>
        <w:rPr>
          <w:color w:val="00006F"/>
        </w:rPr>
        <w:t xml:space="preserve"> চাই</w:t>
      </w:r>
      <w:r>
        <w:br/>
      </w:r>
      <w:r>
        <w:rPr>
          <w:color w:val="580000"/>
        </w:rPr>
        <w:t xml:space="preserve"> amar</w:t>
      </w:r>
      <w:r>
        <w:rPr>
          <w:color w:val="0000D9"/>
        </w:rPr>
        <w:t xml:space="preserve"> bkash</w:t>
      </w:r>
      <w:r>
        <w:rPr>
          <w:color w:val="000007"/>
        </w:rPr>
        <w:t xml:space="preserve"> id</w:t>
      </w:r>
      <w:r>
        <w:rPr>
          <w:color w:val="000058"/>
        </w:rPr>
        <w:t xml:space="preserve"> off</w:t>
      </w:r>
      <w:r>
        <w:rPr>
          <w:color w:val="00000C"/>
        </w:rPr>
        <w:t xml:space="preserve"> kore</w:t>
      </w:r>
      <w:r>
        <w:rPr>
          <w:color w:val="000000"/>
        </w:rPr>
        <w:t xml:space="preserve"> debo</w:t>
      </w:r>
      <w:r>
        <w:rPr>
          <w:color w:val="530000"/>
        </w:rPr>
        <w:t xml:space="preserve"> ki</w:t>
      </w:r>
      <w:r>
        <w:rPr>
          <w:color w:val="000000"/>
        </w:rPr>
        <w:t xml:space="preserve"> vabi</w:t>
      </w:r>
      <w:r>
        <w:rPr>
          <w:color w:val="00008A"/>
        </w:rPr>
        <w:t xml:space="preserve"> korte</w:t>
      </w:r>
      <w:r>
        <w:rPr>
          <w:color w:val="000000"/>
        </w:rPr>
        <w:t xml:space="preserve"> pare</w:t>
      </w:r>
      <w:r>
        <w:br/>
      </w:r>
      <w:r>
        <w:rPr>
          <w:color w:val="000005"/>
        </w:rPr>
        <w:t xml:space="preserve"> একাউন্টি</w:t>
      </w:r>
      <w:r>
        <w:rPr>
          <w:color w:val="0000FF"/>
        </w:rPr>
        <w:t xml:space="preserve"> বন্ধ</w:t>
      </w:r>
      <w:r>
        <w:rPr>
          <w:color w:val="280000"/>
        </w:rPr>
        <w:t xml:space="preserve"> করে</w:t>
      </w:r>
      <w:r>
        <w:rPr>
          <w:color w:val="000011"/>
        </w:rPr>
        <w:t xml:space="preserve"> দেন</w:t>
      </w:r>
      <w:r>
        <w:br/>
      </w:r>
      <w:r>
        <w:rPr>
          <w:color w:val="000000"/>
        </w:rPr>
        <w:t xml:space="preserve"> এতাউন্ট</w:t>
      </w:r>
      <w:r>
        <w:rPr>
          <w:color w:val="000002"/>
        </w:rPr>
        <w:t xml:space="preserve"> ডিজেবল</w:t>
      </w:r>
      <w:r>
        <w:rPr>
          <w:color w:val="000002"/>
        </w:rPr>
        <w:t xml:space="preserve"> প্রসেসটা</w:t>
      </w:r>
      <w:r>
        <w:rPr>
          <w:color w:val="000000"/>
        </w:rPr>
        <w:t xml:space="preserve"> বলুন</w:t>
      </w:r>
      <w:r>
        <w:br/>
      </w:r>
      <w:r>
        <w:rPr>
          <w:color w:val="C90000"/>
        </w:rPr>
        <w:t xml:space="preserve"> আমার</w:t>
      </w:r>
      <w:r>
        <w:rPr>
          <w:color w:val="000007"/>
        </w:rPr>
        <w:t xml:space="preserve"> আইডি</w:t>
      </w:r>
      <w:r>
        <w:rPr>
          <w:color w:val="0A0000"/>
        </w:rPr>
        <w:t xml:space="preserve"> দিয়ে</w:t>
      </w:r>
      <w:r>
        <w:rPr>
          <w:color w:val="00001E"/>
        </w:rPr>
        <w:t xml:space="preserve"> একটা</w:t>
      </w:r>
      <w:r>
        <w:rPr>
          <w:color w:val="0000D4"/>
        </w:rPr>
        <w:t xml:space="preserve"> একাউন্ট</w:t>
      </w:r>
      <w:r>
        <w:rPr>
          <w:color w:val="000014"/>
        </w:rPr>
        <w:t xml:space="preserve"> খোলা</w:t>
      </w:r>
      <w:r>
        <w:rPr>
          <w:color w:val="000007"/>
        </w:rPr>
        <w:t xml:space="preserve"> সেটা</w:t>
      </w:r>
      <w:r>
        <w:rPr>
          <w:color w:val="0000FF"/>
        </w:rPr>
        <w:t xml:space="preserve"> বন্ধ</w:t>
      </w:r>
      <w:r>
        <w:rPr>
          <w:color w:val="EF0000"/>
        </w:rPr>
        <w:t xml:space="preserve"> করতে</w:t>
      </w:r>
      <w:r>
        <w:rPr>
          <w:color w:val="00006F"/>
        </w:rPr>
        <w:t xml:space="preserve"> চাই</w:t>
      </w:r>
      <w:r>
        <w:br/>
      </w:r>
      <w:r>
        <w:rPr>
          <w:color w:val="850000"/>
        </w:rPr>
        <w:t xml:space="preserve"> আমি</w:t>
      </w:r>
      <w:r>
        <w:rPr>
          <w:color w:val="0000F9"/>
        </w:rPr>
        <w:t xml:space="preserve"> বিকাশ</w:t>
      </w:r>
      <w:r>
        <w:rPr>
          <w:color w:val="0000FF"/>
        </w:rPr>
        <w:t xml:space="preserve"> বন্ধ</w:t>
      </w:r>
      <w:r>
        <w:rPr>
          <w:color w:val="EF0000"/>
        </w:rPr>
        <w:t xml:space="preserve"> করতে</w:t>
      </w:r>
      <w:r>
        <w:rPr>
          <w:color w:val="00002D"/>
        </w:rPr>
        <w:t xml:space="preserve"> চাচ্ছি</w:t>
      </w:r>
      <w:r>
        <w:rPr>
          <w:color w:val="5A0000"/>
        </w:rPr>
        <w:t xml:space="preserve"> কি</w:t>
      </w:r>
      <w:r>
        <w:rPr>
          <w:color w:val="EF0000"/>
        </w:rPr>
        <w:t xml:space="preserve"> করতে</w:t>
      </w:r>
      <w:r>
        <w:rPr>
          <w:color w:val="000011"/>
        </w:rPr>
        <w:t xml:space="preserve"> পারি</w:t>
      </w:r>
      <w:r>
        <w:br/>
      </w:r>
      <w:r>
        <w:rPr>
          <w:color w:val="850000"/>
        </w:rPr>
        <w:t xml:space="preserve"> আমি</w:t>
      </w:r>
      <w:r>
        <w:rPr>
          <w:color w:val="C90000"/>
        </w:rPr>
        <w:t xml:space="preserve"> আমার</w:t>
      </w:r>
      <w:r>
        <w:rPr>
          <w:color w:val="0000F9"/>
        </w:rPr>
        <w:t xml:space="preserve"> বিকাশ</w:t>
      </w:r>
      <w:r>
        <w:rPr>
          <w:color w:val="0000D4"/>
        </w:rPr>
        <w:t xml:space="preserve"> একাউন্ট</w:t>
      </w:r>
      <w:r>
        <w:rPr>
          <w:color w:val="0000FF"/>
        </w:rPr>
        <w:t xml:space="preserve"> বন্ধ</w:t>
      </w:r>
      <w:r>
        <w:rPr>
          <w:color w:val="280000"/>
        </w:rPr>
        <w:t xml:space="preserve"> করে</w:t>
      </w:r>
      <w:r>
        <w:rPr>
          <w:color w:val="070000"/>
        </w:rPr>
        <w:t xml:space="preserve"> দিতে</w:t>
      </w:r>
      <w:r>
        <w:rPr>
          <w:color w:val="00002D"/>
        </w:rPr>
        <w:t xml:space="preserve"> চাচ্ছি</w:t>
      </w:r>
      <w:r>
        <w:rPr>
          <w:color w:val="000005"/>
        </w:rPr>
        <w:t xml:space="preserve"> এখন</w:t>
      </w:r>
      <w:r>
        <w:rPr>
          <w:color w:val="020000"/>
        </w:rPr>
        <w:t xml:space="preserve"> আমাকে</w:t>
      </w:r>
      <w:r>
        <w:rPr>
          <w:color w:val="5A0000"/>
        </w:rPr>
        <w:t xml:space="preserve"> কি</w:t>
      </w:r>
      <w:r>
        <w:rPr>
          <w:color w:val="EF0000"/>
        </w:rPr>
        <w:t xml:space="preserve"> করতে</w:t>
      </w:r>
      <w:r>
        <w:rPr>
          <w:color w:val="250000"/>
        </w:rPr>
        <w:t xml:space="preserve"> হবে</w:t>
      </w:r>
      <w:r>
        <w:br/>
      </w:r>
      <w:r>
        <w:rPr>
          <w:color w:val="850000"/>
        </w:rPr>
        <w:t xml:space="preserve"> আমি</w:t>
      </w:r>
      <w:r>
        <w:rPr>
          <w:color w:val="C90000"/>
        </w:rPr>
        <w:t xml:space="preserve"> আমার</w:t>
      </w:r>
      <w:r>
        <w:rPr>
          <w:color w:val="0000F9"/>
        </w:rPr>
        <w:t xml:space="preserve"> বিকাশ</w:t>
      </w:r>
      <w:r>
        <w:rPr>
          <w:color w:val="0000D4"/>
        </w:rPr>
        <w:t xml:space="preserve"> একাউন্ট</w:t>
      </w:r>
      <w:r>
        <w:rPr>
          <w:color w:val="000000"/>
        </w:rPr>
        <w:t xml:space="preserve"> ডিএক্টিভেট</w:t>
      </w:r>
      <w:r>
        <w:rPr>
          <w:color w:val="EF0000"/>
        </w:rPr>
        <w:t xml:space="preserve"> করতে</w:t>
      </w:r>
      <w:r>
        <w:rPr>
          <w:color w:val="00006F"/>
        </w:rPr>
        <w:t xml:space="preserve"> চাই</w:t>
      </w:r>
      <w:r>
        <w:br/>
      </w:r>
      <w:r>
        <w:rPr>
          <w:color w:val="00000C"/>
        </w:rPr>
        <w:t xml:space="preserve"> acount</w:t>
      </w:r>
      <w:r>
        <w:rPr>
          <w:color w:val="000020"/>
        </w:rPr>
        <w:t xml:space="preserve"> ti</w:t>
      </w:r>
      <w:r>
        <w:rPr>
          <w:color w:val="000028"/>
        </w:rPr>
        <w:t xml:space="preserve"> close</w:t>
      </w:r>
      <w:r>
        <w:rPr>
          <w:color w:val="00000C"/>
        </w:rPr>
        <w:t xml:space="preserve"> kore</w:t>
      </w:r>
      <w:r>
        <w:rPr>
          <w:color w:val="000000"/>
        </w:rPr>
        <w:t xml:space="preserve"> den</w:t>
      </w:r>
      <w:r>
        <w:br/>
      </w:r>
      <w:r>
        <w:rPr>
          <w:color w:val="850000"/>
        </w:rPr>
        <w:t xml:space="preserve"> আমি</w:t>
      </w:r>
      <w:r>
        <w:rPr>
          <w:color w:val="C90000"/>
        </w:rPr>
        <w:t xml:space="preserve"> আমার</w:t>
      </w:r>
      <w:r>
        <w:rPr>
          <w:color w:val="0000F9"/>
        </w:rPr>
        <w:t xml:space="preserve"> বিকাশ</w:t>
      </w:r>
      <w:r>
        <w:rPr>
          <w:color w:val="000014"/>
        </w:rPr>
        <w:t xml:space="preserve"> একাউন্টটি</w:t>
      </w:r>
      <w:r>
        <w:rPr>
          <w:color w:val="0000FF"/>
        </w:rPr>
        <w:t xml:space="preserve"> বন্ধ</w:t>
      </w:r>
      <w:r>
        <w:rPr>
          <w:color w:val="EF0000"/>
        </w:rPr>
        <w:t xml:space="preserve"> করতে</w:t>
      </w:r>
      <w:r>
        <w:rPr>
          <w:color w:val="00006F"/>
        </w:rPr>
        <w:t xml:space="preserve"> চাই</w:t>
      </w:r>
      <w:r>
        <w:rPr>
          <w:color w:val="00003F"/>
        </w:rPr>
        <w:t xml:space="preserve"> কিভাবে</w:t>
      </w:r>
      <w:r>
        <w:rPr>
          <w:color w:val="5A0000"/>
        </w:rPr>
        <w:t xml:space="preserve"> কি</w:t>
      </w:r>
      <w:r>
        <w:rPr>
          <w:color w:val="EF0000"/>
        </w:rPr>
        <w:t xml:space="preserve"> করতে</w:t>
      </w:r>
      <w:r>
        <w:rPr>
          <w:color w:val="250000"/>
        </w:rPr>
        <w:t xml:space="preserve"> হবে</w:t>
      </w:r>
      <w:r>
        <w:br/>
      </w:r>
      <w:r>
        <w:rPr>
          <w:color w:val="C90000"/>
        </w:rPr>
        <w:t xml:space="preserve"> আমার</w:t>
      </w:r>
      <w:r>
        <w:rPr>
          <w:color w:val="000000"/>
        </w:rPr>
        <w:t xml:space="preserve"> বিকাশটা</w:t>
      </w:r>
      <w:r>
        <w:rPr>
          <w:color w:val="00003F"/>
        </w:rPr>
        <w:t xml:space="preserve"> কিভাবে</w:t>
      </w:r>
      <w:r>
        <w:rPr>
          <w:color w:val="0000FF"/>
        </w:rPr>
        <w:t xml:space="preserve"> বন্ধ</w:t>
      </w:r>
      <w:r>
        <w:rPr>
          <w:color w:val="00001B"/>
        </w:rPr>
        <w:t xml:space="preserve"> করব</w:t>
      </w:r>
      <w:r>
        <w:br/>
      </w:r>
      <w:r>
        <w:rPr>
          <w:color w:val="6A0000"/>
        </w:rPr>
        <w:t xml:space="preserve"> ami</w:t>
      </w:r>
      <w:r>
        <w:rPr>
          <w:color w:val="0000D9"/>
        </w:rPr>
        <w:t xml:space="preserve"> bkash</w:t>
      </w:r>
      <w:r>
        <w:rPr>
          <w:color w:val="0000F7"/>
        </w:rPr>
        <w:t xml:space="preserve"> account</w:t>
      </w:r>
      <w:r>
        <w:rPr>
          <w:color w:val="000058"/>
        </w:rPr>
        <w:t xml:space="preserve"> off</w:t>
      </w:r>
      <w:r>
        <w:rPr>
          <w:color w:val="00008A"/>
        </w:rPr>
        <w:t xml:space="preserve"> korte</w:t>
      </w:r>
      <w:r>
        <w:rPr>
          <w:color w:val="000016"/>
        </w:rPr>
        <w:t xml:space="preserve"> cai</w:t>
      </w:r>
      <w:r>
        <w:br/>
      </w:r>
      <w:r>
        <w:rPr>
          <w:color w:val="850000"/>
        </w:rPr>
        <w:t xml:space="preserve"> আমি</w:t>
      </w:r>
      <w:r>
        <w:rPr>
          <w:color w:val="C90000"/>
        </w:rPr>
        <w:t xml:space="preserve"> আমার</w:t>
      </w:r>
      <w:r>
        <w:rPr>
          <w:color w:val="0000F9"/>
        </w:rPr>
        <w:t xml:space="preserve"> বিকাশ</w:t>
      </w:r>
      <w:r>
        <w:rPr>
          <w:color w:val="0000D4"/>
        </w:rPr>
        <w:t xml:space="preserve"> একাউন্ট</w:t>
      </w:r>
      <w:r>
        <w:rPr>
          <w:color w:val="000028"/>
        </w:rPr>
        <w:t xml:space="preserve"> টি</w:t>
      </w:r>
      <w:r>
        <w:rPr>
          <w:color w:val="000000"/>
        </w:rPr>
        <w:t xml:space="preserve"> বগ্ধ</w:t>
      </w:r>
      <w:r>
        <w:rPr>
          <w:color w:val="EF0000"/>
        </w:rPr>
        <w:t xml:space="preserve"> করতে</w:t>
      </w:r>
      <w:r>
        <w:rPr>
          <w:color w:val="00006F"/>
        </w:rPr>
        <w:t xml:space="preserve"> চাই</w:t>
      </w:r>
      <w:r>
        <w:br/>
      </w:r>
      <w:r>
        <w:rPr>
          <w:color w:val="6A0000"/>
        </w:rPr>
        <w:t xml:space="preserve"> ami</w:t>
      </w:r>
      <w:r>
        <w:rPr>
          <w:color w:val="110000"/>
        </w:rPr>
        <w:t xml:space="preserve"> akta</w:t>
      </w:r>
      <w:r>
        <w:rPr>
          <w:color w:val="0000D9"/>
        </w:rPr>
        <w:t xml:space="preserve"> bkash</w:t>
      </w:r>
      <w:r>
        <w:rPr>
          <w:color w:val="0000F7"/>
        </w:rPr>
        <w:t xml:space="preserve"> account</w:t>
      </w:r>
      <w:r>
        <w:rPr>
          <w:color w:val="00001E"/>
        </w:rPr>
        <w:t xml:space="preserve"> bondho</w:t>
      </w:r>
      <w:r>
        <w:rPr>
          <w:color w:val="00000A"/>
        </w:rPr>
        <w:t xml:space="preserve"> korta</w:t>
      </w:r>
      <w:r>
        <w:rPr>
          <w:color w:val="000000"/>
        </w:rPr>
        <w:t xml:space="preserve"> ci</w:t>
      </w:r>
      <w:r>
        <w:rPr>
          <w:color w:val="000000"/>
        </w:rPr>
        <w:t xml:space="preserve"> tahola</w:t>
      </w:r>
      <w:r>
        <w:rPr>
          <w:color w:val="6A0000"/>
        </w:rPr>
        <w:t xml:space="preserve"> ami</w:t>
      </w:r>
      <w:r>
        <w:rPr>
          <w:color w:val="530000"/>
        </w:rPr>
        <w:t xml:space="preserve"> ki</w:t>
      </w:r>
      <w:r>
        <w:rPr>
          <w:color w:val="00003C"/>
        </w:rPr>
        <w:t xml:space="preserve"> korbo</w:t>
      </w:r>
      <w:r>
        <w:br/>
      </w:r>
      <w:r>
        <w:rPr>
          <w:color w:val="6A0000"/>
        </w:rPr>
        <w:t xml:space="preserve"> ami</w:t>
      </w:r>
      <w:r>
        <w:rPr>
          <w:color w:val="0000D9"/>
        </w:rPr>
        <w:t xml:space="preserve"> bkash</w:t>
      </w:r>
      <w:r>
        <w:rPr>
          <w:color w:val="00001E"/>
        </w:rPr>
        <w:t xml:space="preserve"> bondho</w:t>
      </w:r>
      <w:r>
        <w:rPr>
          <w:color w:val="00008A"/>
        </w:rPr>
        <w:t xml:space="preserve"> korte</w:t>
      </w:r>
      <w:r>
        <w:rPr>
          <w:color w:val="000035"/>
        </w:rPr>
        <w:t xml:space="preserve"> chai</w:t>
      </w:r>
      <w:r>
        <w:rPr>
          <w:color w:val="000002"/>
        </w:rPr>
        <w:t xml:space="preserve"> kibhabe</w:t>
      </w:r>
      <w:r>
        <w:br/>
      </w:r>
      <w:r>
        <w:rPr>
          <w:color w:val="2A0000"/>
        </w:rPr>
        <w:t xml:space="preserve"> amr</w:t>
      </w:r>
      <w:r>
        <w:rPr>
          <w:color w:val="110000"/>
        </w:rPr>
        <w:t xml:space="preserve"> akta</w:t>
      </w:r>
      <w:r>
        <w:rPr>
          <w:color w:val="0000D9"/>
        </w:rPr>
        <w:t xml:space="preserve"> bkash</w:t>
      </w:r>
      <w:r>
        <w:rPr>
          <w:color w:val="0000F7"/>
        </w:rPr>
        <w:t xml:space="preserve"> account</w:t>
      </w:r>
      <w:r>
        <w:rPr>
          <w:color w:val="000005"/>
        </w:rPr>
        <w:t xml:space="preserve"> ache</w:t>
      </w:r>
      <w:r>
        <w:rPr>
          <w:color w:val="000007"/>
        </w:rPr>
        <w:t xml:space="preserve"> seta</w:t>
      </w:r>
      <w:r>
        <w:rPr>
          <w:color w:val="00001E"/>
        </w:rPr>
        <w:t xml:space="preserve"> bondho</w:t>
      </w:r>
      <w:r>
        <w:rPr>
          <w:color w:val="00008A"/>
        </w:rPr>
        <w:t xml:space="preserve"> korte</w:t>
      </w:r>
      <w:r>
        <w:rPr>
          <w:color w:val="140000"/>
        </w:rPr>
        <w:t xml:space="preserve"> hobe</w:t>
      </w:r>
      <w:r>
        <w:br/>
      </w:r>
      <w:r>
        <w:rPr>
          <w:color w:val="C90000"/>
        </w:rPr>
        <w:t xml:space="preserve"> আমার</w:t>
      </w:r>
      <w:r>
        <w:rPr>
          <w:color w:val="000007"/>
        </w:rPr>
        <w:t xml:space="preserve"> আইডি</w:t>
      </w:r>
      <w:r>
        <w:rPr>
          <w:color w:val="0A0000"/>
        </w:rPr>
        <w:t xml:space="preserve"> দিয়ে</w:t>
      </w:r>
      <w:r>
        <w:rPr>
          <w:color w:val="0000F9"/>
        </w:rPr>
        <w:t xml:space="preserve"> বিকাশ</w:t>
      </w:r>
      <w:r>
        <w:rPr>
          <w:color w:val="230000"/>
        </w:rPr>
        <w:t xml:space="preserve"> করা</w:t>
      </w:r>
      <w:r>
        <w:rPr>
          <w:color w:val="000000"/>
        </w:rPr>
        <w:t xml:space="preserve"> নংটি</w:t>
      </w:r>
      <w:r>
        <w:rPr>
          <w:color w:val="000000"/>
        </w:rPr>
        <w:t xml:space="preserve"> কিবাভে</w:t>
      </w:r>
      <w:r>
        <w:rPr>
          <w:color w:val="00000A"/>
        </w:rPr>
        <w:t xml:space="preserve"> বন্দ</w:t>
      </w:r>
      <w:r>
        <w:rPr>
          <w:color w:val="00001B"/>
        </w:rPr>
        <w:t xml:space="preserve"> করব</w:t>
      </w:r>
      <w:r>
        <w:br/>
      </w:r>
      <w:r>
        <w:rPr>
          <w:color w:val="000000"/>
        </w:rPr>
        <w:t xml:space="preserve"> আমারা</w:t>
      </w:r>
      <w:r>
        <w:rPr>
          <w:color w:val="0000D4"/>
        </w:rPr>
        <w:t xml:space="preserve"> একাউন্ট</w:t>
      </w:r>
      <w:r>
        <w:rPr>
          <w:color w:val="000028"/>
        </w:rPr>
        <w:t xml:space="preserve"> টি</w:t>
      </w:r>
      <w:r>
        <w:rPr>
          <w:color w:val="0000FF"/>
        </w:rPr>
        <w:t xml:space="preserve"> বন্ধ</w:t>
      </w:r>
      <w:r>
        <w:rPr>
          <w:color w:val="280000"/>
        </w:rPr>
        <w:t xml:space="preserve"> করে</w:t>
      </w:r>
      <w:r>
        <w:rPr>
          <w:color w:val="000011"/>
        </w:rPr>
        <w:t xml:space="preserve"> দেন</w:t>
      </w:r>
      <w:r>
        <w:br/>
      </w:r>
      <w:r>
        <w:rPr>
          <w:color w:val="3A0000"/>
        </w:rPr>
        <w:t xml:space="preserve"> i</w:t>
      </w:r>
      <w:r>
        <w:rPr>
          <w:color w:val="190000"/>
        </w:rPr>
        <w:t xml:space="preserve"> want</w:t>
      </w:r>
      <w:r>
        <w:rPr>
          <w:color w:val="2D0000"/>
        </w:rPr>
        <w:t xml:space="preserve"> to</w:t>
      </w:r>
      <w:r>
        <w:rPr>
          <w:color w:val="000028"/>
        </w:rPr>
        <w:t xml:space="preserve"> close</w:t>
      </w:r>
      <w:r>
        <w:rPr>
          <w:color w:val="000028"/>
        </w:rPr>
        <w:t xml:space="preserve"> my</w:t>
      </w:r>
      <w:r>
        <w:rPr>
          <w:color w:val="000000"/>
        </w:rPr>
        <w:t xml:space="preserve"> personal</w:t>
      </w:r>
      <w:r>
        <w:rPr>
          <w:color w:val="0000D9"/>
        </w:rPr>
        <w:t xml:space="preserve"> bkash</w:t>
      </w:r>
      <w:r>
        <w:rPr>
          <w:color w:val="0000F7"/>
        </w:rPr>
        <w:t xml:space="preserve"> account</w:t>
      </w:r>
      <w:r>
        <w:br/>
      </w:r>
      <w:r>
        <w:rPr>
          <w:color w:val="850000"/>
        </w:rPr>
        <w:t xml:space="preserve"> আমি</w:t>
      </w:r>
      <w:r>
        <w:rPr>
          <w:color w:val="C90000"/>
        </w:rPr>
        <w:t xml:space="preserve"> আমার</w:t>
      </w:r>
      <w:r>
        <w:rPr>
          <w:color w:val="0000F9"/>
        </w:rPr>
        <w:t xml:space="preserve"> বিকাশ</w:t>
      </w:r>
      <w:r>
        <w:rPr>
          <w:color w:val="0000D4"/>
        </w:rPr>
        <w:t xml:space="preserve"> একাউন্ট</w:t>
      </w:r>
      <w:r>
        <w:rPr>
          <w:color w:val="00000A"/>
        </w:rPr>
        <w:t xml:space="preserve"> অফ</w:t>
      </w:r>
      <w:r>
        <w:rPr>
          <w:color w:val="EF0000"/>
        </w:rPr>
        <w:t xml:space="preserve"> করতে</w:t>
      </w:r>
      <w:r>
        <w:rPr>
          <w:color w:val="00006F"/>
        </w:rPr>
        <w:t xml:space="preserve"> চাই</w:t>
      </w:r>
      <w:r>
        <w:rPr>
          <w:color w:val="000000"/>
        </w:rPr>
        <w:t xml:space="preserve"> এক্ষেত্রে</w:t>
      </w:r>
      <w:r>
        <w:rPr>
          <w:color w:val="C90000"/>
        </w:rPr>
        <w:t xml:space="preserve"> আমার</w:t>
      </w:r>
      <w:r>
        <w:rPr>
          <w:color w:val="000002"/>
        </w:rPr>
        <w:t xml:space="preserve"> করণীয়</w:t>
      </w:r>
      <w:r>
        <w:rPr>
          <w:color w:val="5A0000"/>
        </w:rPr>
        <w:t xml:space="preserve"> কি</w:t>
      </w:r>
      <w:r>
        <w:br/>
      </w:r>
      <w:r>
        <w:rPr>
          <w:color w:val="850000"/>
        </w:rPr>
        <w:t xml:space="preserve"> আমি</w:t>
      </w:r>
      <w:r>
        <w:rPr>
          <w:color w:val="00001E"/>
        </w:rPr>
        <w:t xml:space="preserve"> একটা</w:t>
      </w:r>
      <w:r>
        <w:rPr>
          <w:color w:val="0000D4"/>
        </w:rPr>
        <w:t xml:space="preserve"> একাউন্ট</w:t>
      </w:r>
      <w:r>
        <w:rPr>
          <w:color w:val="00000A"/>
        </w:rPr>
        <w:t xml:space="preserve"> বন্দ</w:t>
      </w:r>
      <w:r>
        <w:rPr>
          <w:color w:val="EF0000"/>
        </w:rPr>
        <w:t xml:space="preserve"> করতে</w:t>
      </w:r>
      <w:r>
        <w:rPr>
          <w:color w:val="00006F"/>
        </w:rPr>
        <w:t xml:space="preserve"> চাই</w:t>
      </w:r>
      <w:r>
        <w:rPr>
          <w:color w:val="00003F"/>
        </w:rPr>
        <w:t xml:space="preserve"> কিভাবে</w:t>
      </w:r>
      <w:r>
        <w:rPr>
          <w:color w:val="00001B"/>
        </w:rPr>
        <w:t xml:space="preserve"> করব</w:t>
      </w:r>
      <w:r>
        <w:br/>
      </w:r>
      <w:r>
        <w:rPr>
          <w:color w:val="C90000"/>
        </w:rPr>
        <w:t xml:space="preserve"> আমার</w:t>
      </w:r>
      <w:r>
        <w:rPr>
          <w:color w:val="230000"/>
        </w:rPr>
        <w:t xml:space="preserve"> এই</w:t>
      </w:r>
      <w:r>
        <w:rPr>
          <w:color w:val="0000D4"/>
        </w:rPr>
        <w:t xml:space="preserve"> একাউন্ট</w:t>
      </w:r>
      <w:r>
        <w:rPr>
          <w:color w:val="000025"/>
        </w:rPr>
        <w:t xml:space="preserve"> টা</w:t>
      </w:r>
      <w:r>
        <w:rPr>
          <w:color w:val="0000FF"/>
        </w:rPr>
        <w:t xml:space="preserve"> বন্ধ</w:t>
      </w:r>
      <w:r>
        <w:rPr>
          <w:color w:val="000020"/>
        </w:rPr>
        <w:t xml:space="preserve"> করবো</w:t>
      </w:r>
      <w:r>
        <w:br/>
      </w:r>
      <w:r>
        <w:rPr>
          <w:color w:val="C90000"/>
        </w:rPr>
        <w:t xml:space="preserve"> আমার</w:t>
      </w:r>
      <w:r>
        <w:rPr>
          <w:color w:val="00001E"/>
        </w:rPr>
        <w:t xml:space="preserve"> একটা</w:t>
      </w:r>
      <w:r>
        <w:rPr>
          <w:color w:val="000000"/>
        </w:rPr>
        <w:t xml:space="preserve"> সিমে</w:t>
      </w:r>
      <w:r>
        <w:rPr>
          <w:color w:val="0000F9"/>
        </w:rPr>
        <w:t xml:space="preserve"> বিকাশ</w:t>
      </w:r>
      <w:r>
        <w:rPr>
          <w:color w:val="0000D4"/>
        </w:rPr>
        <w:t xml:space="preserve"> একাউন্ট</w:t>
      </w:r>
      <w:r>
        <w:rPr>
          <w:color w:val="000020"/>
        </w:rPr>
        <w:t xml:space="preserve"> আছে</w:t>
      </w:r>
      <w:r>
        <w:rPr>
          <w:color w:val="000007"/>
        </w:rPr>
        <w:t xml:space="preserve"> সেটা</w:t>
      </w:r>
      <w:r>
        <w:rPr>
          <w:color w:val="850000"/>
        </w:rPr>
        <w:t xml:space="preserve"> আমি</w:t>
      </w:r>
      <w:r>
        <w:rPr>
          <w:color w:val="000000"/>
        </w:rPr>
        <w:t xml:space="preserve"> বন্ধ৷</w:t>
      </w:r>
      <w:r>
        <w:rPr>
          <w:color w:val="EF0000"/>
        </w:rPr>
        <w:t xml:space="preserve"> করতে</w:t>
      </w:r>
      <w:r>
        <w:rPr>
          <w:color w:val="00006F"/>
        </w:rPr>
        <w:t xml:space="preserve"> চাই</w:t>
      </w:r>
      <w:r>
        <w:br/>
      </w:r>
      <w:r>
        <w:rPr>
          <w:color w:val="580000"/>
        </w:rPr>
        <w:t xml:space="preserve"> amar</w:t>
      </w:r>
      <w:r>
        <w:rPr>
          <w:color w:val="0000D9"/>
        </w:rPr>
        <w:t xml:space="preserve"> bkash</w:t>
      </w:r>
      <w:r>
        <w:rPr>
          <w:color w:val="0000F7"/>
        </w:rPr>
        <w:t xml:space="preserve"> account</w:t>
      </w:r>
      <w:r>
        <w:rPr>
          <w:color w:val="000028"/>
        </w:rPr>
        <w:t xml:space="preserve"> close</w:t>
      </w:r>
      <w:r>
        <w:rPr>
          <w:color w:val="020000"/>
        </w:rPr>
        <w:t xml:space="preserve"> kortte</w:t>
      </w:r>
      <w:r>
        <w:rPr>
          <w:color w:val="000000"/>
        </w:rPr>
        <w:t xml:space="preserve"> chaile</w:t>
      </w:r>
      <w:r>
        <w:rPr>
          <w:color w:val="6A0000"/>
        </w:rPr>
        <w:t xml:space="preserve"> ami</w:t>
      </w:r>
      <w:r>
        <w:rPr>
          <w:color w:val="530000"/>
        </w:rPr>
        <w:t xml:space="preserve"> ki</w:t>
      </w:r>
      <w:r>
        <w:rPr>
          <w:color w:val="020000"/>
        </w:rPr>
        <w:t xml:space="preserve"> kortte</w:t>
      </w:r>
      <w:r>
        <w:rPr>
          <w:color w:val="140000"/>
        </w:rPr>
        <w:t xml:space="preserve"> hobe</w:t>
      </w:r>
      <w:r>
        <w:br/>
      </w:r>
      <w:r>
        <w:rPr>
          <w:color w:val="6A0000"/>
        </w:rPr>
        <w:t xml:space="preserve"> ami</w:t>
      </w:r>
      <w:r>
        <w:rPr>
          <w:color w:val="580000"/>
        </w:rPr>
        <w:t xml:space="preserve"> amar</w:t>
      </w:r>
      <w:r>
        <w:rPr>
          <w:color w:val="0000F7"/>
        </w:rPr>
        <w:t xml:space="preserve"> account</w:t>
      </w:r>
      <w:r>
        <w:rPr>
          <w:color w:val="000020"/>
        </w:rPr>
        <w:t xml:space="preserve"> ti</w:t>
      </w:r>
      <w:r>
        <w:rPr>
          <w:color w:val="000000"/>
        </w:rPr>
        <w:t xml:space="preserve"> deactive</w:t>
      </w:r>
      <w:r>
        <w:rPr>
          <w:color w:val="00008A"/>
        </w:rPr>
        <w:t xml:space="preserve"> korte</w:t>
      </w:r>
      <w:r>
        <w:rPr>
          <w:color w:val="000005"/>
        </w:rPr>
        <w:t xml:space="preserve"> chachi</w:t>
      </w:r>
      <w:r>
        <w:rPr>
          <w:color w:val="250000"/>
        </w:rPr>
        <w:t xml:space="preserve"> how</w:t>
      </w:r>
      <w:r>
        <w:rPr>
          <w:color w:val="020000"/>
        </w:rPr>
        <w:t xml:space="preserve"> is</w:t>
      </w:r>
      <w:r>
        <w:rPr>
          <w:color w:val="050000"/>
        </w:rPr>
        <w:t xml:space="preserve"> it</w:t>
      </w:r>
      <w:r>
        <w:rPr>
          <w:color w:val="000002"/>
        </w:rPr>
        <w:t xml:space="preserve"> possible</w:t>
      </w:r>
      <w:r>
        <w:br/>
      </w:r>
      <w:r>
        <w:rPr>
          <w:color w:val="C90000"/>
        </w:rPr>
        <w:t xml:space="preserve"> আমার</w:t>
      </w:r>
      <w:r>
        <w:rPr>
          <w:color w:val="000002"/>
        </w:rPr>
        <w:t xml:space="preserve"> দুটি</w:t>
      </w:r>
      <w:r>
        <w:rPr>
          <w:color w:val="000028"/>
        </w:rPr>
        <w:t xml:space="preserve"> অ্যাকাউন্ট</w:t>
      </w:r>
      <w:r>
        <w:rPr>
          <w:color w:val="000020"/>
        </w:rPr>
        <w:t xml:space="preserve"> আছে</w:t>
      </w:r>
      <w:r>
        <w:rPr>
          <w:color w:val="00001E"/>
        </w:rPr>
        <w:t xml:space="preserve"> একটা</w:t>
      </w:r>
      <w:r>
        <w:rPr>
          <w:color w:val="0000FF"/>
        </w:rPr>
        <w:t xml:space="preserve"> বন্ধ</w:t>
      </w:r>
      <w:r>
        <w:rPr>
          <w:color w:val="EF0000"/>
        </w:rPr>
        <w:t xml:space="preserve"> করতে</w:t>
      </w:r>
      <w:r>
        <w:rPr>
          <w:color w:val="00006F"/>
        </w:rPr>
        <w:t xml:space="preserve"> চাই</w:t>
      </w:r>
      <w:r>
        <w:rPr>
          <w:color w:val="00003F"/>
        </w:rPr>
        <w:t xml:space="preserve"> কিভাবে</w:t>
      </w:r>
      <w:r>
        <w:rPr>
          <w:color w:val="5A0000"/>
        </w:rPr>
        <w:t xml:space="preserve"> কি</w:t>
      </w:r>
      <w:r>
        <w:rPr>
          <w:color w:val="EF0000"/>
        </w:rPr>
        <w:t xml:space="preserve"> করতে</w:t>
      </w:r>
      <w:r>
        <w:rPr>
          <w:color w:val="000011"/>
        </w:rPr>
        <w:t xml:space="preserve"> পারি</w:t>
      </w:r>
      <w:r>
        <w:br/>
      </w:r>
      <w:r>
        <w:rPr>
          <w:color w:val="0000F7"/>
        </w:rPr>
        <w:t xml:space="preserve"> account</w:t>
      </w:r>
      <w:r>
        <w:rPr>
          <w:color w:val="000019"/>
        </w:rPr>
        <w:t xml:space="preserve"> permanently</w:t>
      </w:r>
      <w:r>
        <w:rPr>
          <w:color w:val="00005A"/>
        </w:rPr>
        <w:t xml:space="preserve"> delete</w:t>
      </w:r>
      <w:r>
        <w:rPr>
          <w:color w:val="000002"/>
        </w:rPr>
        <w:t xml:space="preserve"> process</w:t>
      </w:r>
      <w:r>
        <w:rPr>
          <w:color w:val="000023"/>
        </w:rPr>
        <w:t xml:space="preserve"> ta</w:t>
      </w:r>
      <w:r>
        <w:rPr>
          <w:color w:val="000000"/>
        </w:rPr>
        <w:t xml:space="preserve"> aktu</w:t>
      </w:r>
      <w:r>
        <w:rPr>
          <w:color w:val="000000"/>
        </w:rPr>
        <w:t xml:space="preserve"> janaben</w:t>
      </w:r>
      <w:r>
        <w:br/>
      </w:r>
      <w:r>
        <w:rPr>
          <w:color w:val="580000"/>
        </w:rPr>
        <w:t xml:space="preserve"> amar</w:t>
      </w:r>
      <w:r>
        <w:rPr>
          <w:color w:val="000007"/>
        </w:rPr>
        <w:t xml:space="preserve"> nid</w:t>
      </w:r>
      <w:r>
        <w:rPr>
          <w:color w:val="000000"/>
        </w:rPr>
        <w:t xml:space="preserve"> card</w:t>
      </w:r>
      <w:r>
        <w:rPr>
          <w:color w:val="050000"/>
        </w:rPr>
        <w:t xml:space="preserve"> diye</w:t>
      </w:r>
      <w:r>
        <w:rPr>
          <w:color w:val="000000"/>
        </w:rPr>
        <w:t xml:space="preserve"> ek</w:t>
      </w:r>
      <w:r>
        <w:rPr>
          <w:color w:val="000016"/>
        </w:rPr>
        <w:t xml:space="preserve"> number</w:t>
      </w:r>
      <w:r>
        <w:rPr>
          <w:color w:val="050000"/>
        </w:rPr>
        <w:t xml:space="preserve"> a</w:t>
      </w:r>
      <w:r>
        <w:rPr>
          <w:color w:val="0000D9"/>
        </w:rPr>
        <w:t xml:space="preserve"> bkash</w:t>
      </w:r>
      <w:r>
        <w:rPr>
          <w:color w:val="00000A"/>
        </w:rPr>
        <w:t xml:space="preserve"> khola</w:t>
      </w:r>
      <w:r>
        <w:rPr>
          <w:color w:val="000007"/>
        </w:rPr>
        <w:t xml:space="preserve"> seta</w:t>
      </w:r>
      <w:r>
        <w:rPr>
          <w:color w:val="530000"/>
        </w:rPr>
        <w:t xml:space="preserve"> ki</w:t>
      </w:r>
      <w:r>
        <w:rPr>
          <w:color w:val="000000"/>
        </w:rPr>
        <w:t xml:space="preserve"> customer</w:t>
      </w:r>
      <w:r>
        <w:rPr>
          <w:color w:val="000000"/>
        </w:rPr>
        <w:t xml:space="preserve"> care</w:t>
      </w:r>
      <w:r>
        <w:rPr>
          <w:color w:val="050000"/>
        </w:rPr>
        <w:t xml:space="preserve"> a</w:t>
      </w:r>
      <w:r>
        <w:rPr>
          <w:color w:val="000000"/>
        </w:rPr>
        <w:t xml:space="preserve"> gele</w:t>
      </w:r>
      <w:r>
        <w:rPr>
          <w:color w:val="00001B"/>
        </w:rPr>
        <w:t xml:space="preserve"> bondo</w:t>
      </w:r>
      <w:r>
        <w:rPr>
          <w:color w:val="230000"/>
        </w:rPr>
        <w:t xml:space="preserve"> kora</w:t>
      </w:r>
      <w:r>
        <w:rPr>
          <w:color w:val="000002"/>
        </w:rPr>
        <w:t xml:space="preserve"> possible</w:t>
      </w:r>
      <w:r>
        <w:br/>
      </w:r>
      <w:r>
        <w:rPr>
          <w:color w:val="850000"/>
        </w:rPr>
        <w:t xml:space="preserve"> আমি</w:t>
      </w:r>
      <w:r>
        <w:rPr>
          <w:color w:val="C90000"/>
        </w:rPr>
        <w:t xml:space="preserve"> আমার</w:t>
      </w:r>
      <w:r>
        <w:rPr>
          <w:color w:val="0000F9"/>
        </w:rPr>
        <w:t xml:space="preserve"> বিকাশ</w:t>
      </w:r>
      <w:r>
        <w:rPr>
          <w:color w:val="000025"/>
        </w:rPr>
        <w:t xml:space="preserve"> টা</w:t>
      </w:r>
      <w:r>
        <w:rPr>
          <w:color w:val="000002"/>
        </w:rPr>
        <w:t xml:space="preserve"> পার্মানেন্ট</w:t>
      </w:r>
      <w:r>
        <w:rPr>
          <w:color w:val="000007"/>
        </w:rPr>
        <w:t xml:space="preserve"> ভাবে</w:t>
      </w:r>
      <w:r>
        <w:rPr>
          <w:color w:val="00000A"/>
        </w:rPr>
        <w:t xml:space="preserve"> অফ</w:t>
      </w:r>
      <w:r>
        <w:rPr>
          <w:color w:val="EF0000"/>
        </w:rPr>
        <w:t xml:space="preserve"> করতে</w:t>
      </w:r>
      <w:r>
        <w:rPr>
          <w:color w:val="00002D"/>
        </w:rPr>
        <w:t xml:space="preserve"> চাচ্ছি</w:t>
      </w:r>
      <w:r>
        <w:br/>
      </w:r>
      <w:r>
        <w:rPr>
          <w:color w:val="0000F9"/>
        </w:rPr>
        <w:t xml:space="preserve"> বিকাশ</w:t>
      </w:r>
      <w:r>
        <w:rPr>
          <w:color w:val="000000"/>
        </w:rPr>
        <w:t xml:space="preserve"> পারমানটলি</w:t>
      </w:r>
      <w:r>
        <w:rPr>
          <w:color w:val="0000FF"/>
        </w:rPr>
        <w:t xml:space="preserve"> বন্ধ</w:t>
      </w:r>
      <w:r>
        <w:rPr>
          <w:color w:val="EF0000"/>
        </w:rPr>
        <w:t xml:space="preserve"> করতে</w:t>
      </w:r>
      <w:r>
        <w:rPr>
          <w:color w:val="00006F"/>
        </w:rPr>
        <w:t xml:space="preserve"> চাই</w:t>
      </w:r>
      <w:r>
        <w:br/>
      </w:r>
      <w:r>
        <w:rPr>
          <w:color w:val="250000"/>
        </w:rPr>
        <w:t xml:space="preserve"> how</w:t>
      </w:r>
      <w:r>
        <w:rPr>
          <w:color w:val="000016"/>
        </w:rPr>
        <w:t xml:space="preserve"> can</w:t>
      </w:r>
      <w:r>
        <w:rPr>
          <w:color w:val="3A0000"/>
        </w:rPr>
        <w:t xml:space="preserve"> i</w:t>
      </w:r>
      <w:r>
        <w:rPr>
          <w:color w:val="000002"/>
        </w:rPr>
        <w:t xml:space="preserve"> deleted</w:t>
      </w:r>
      <w:r>
        <w:rPr>
          <w:color w:val="000028"/>
        </w:rPr>
        <w:t xml:space="preserve"> my</w:t>
      </w:r>
      <w:r>
        <w:rPr>
          <w:color w:val="0000D9"/>
        </w:rPr>
        <w:t xml:space="preserve"> bkash</w:t>
      </w:r>
      <w:r>
        <w:rPr>
          <w:color w:val="0000F7"/>
        </w:rPr>
        <w:t xml:space="preserve"> account</w:t>
      </w:r>
      <w:r>
        <w:br/>
      </w:r>
      <w:r>
        <w:rPr>
          <w:color w:val="0000D9"/>
        </w:rPr>
        <w:t xml:space="preserve"> bkash</w:t>
      </w:r>
      <w:r>
        <w:rPr>
          <w:color w:val="0000F7"/>
        </w:rPr>
        <w:t xml:space="preserve"> account</w:t>
      </w:r>
      <w:r>
        <w:rPr>
          <w:color w:val="00005A"/>
        </w:rPr>
        <w:t xml:space="preserve"> delete</w:t>
      </w:r>
      <w:r>
        <w:rPr>
          <w:color w:val="00008A"/>
        </w:rPr>
        <w:t xml:space="preserve"> korte</w:t>
      </w:r>
      <w:r>
        <w:rPr>
          <w:color w:val="000035"/>
        </w:rPr>
        <w:t xml:space="preserve"> chai</w:t>
      </w:r>
      <w:r>
        <w:br/>
      </w:r>
      <w:r>
        <w:rPr>
          <w:color w:val="C90000"/>
        </w:rPr>
        <w:t xml:space="preserve"> আমার</w:t>
      </w:r>
      <w:r>
        <w:rPr>
          <w:color w:val="020000"/>
        </w:rPr>
        <w:t xml:space="preserve"> যদি</w:t>
      </w:r>
      <w:r>
        <w:rPr>
          <w:color w:val="020000"/>
        </w:rPr>
        <w:t xml:space="preserve"> কোন</w:t>
      </w:r>
      <w:r>
        <w:rPr>
          <w:color w:val="0000F9"/>
        </w:rPr>
        <w:t xml:space="preserve"> বিকাশ</w:t>
      </w:r>
      <w:r>
        <w:rPr>
          <w:color w:val="0000D4"/>
        </w:rPr>
        <w:t xml:space="preserve"> একাউন্ট</w:t>
      </w:r>
      <w:r>
        <w:rPr>
          <w:color w:val="000005"/>
        </w:rPr>
        <w:t xml:space="preserve"> মুছে</w:t>
      </w:r>
      <w:r>
        <w:rPr>
          <w:color w:val="000000"/>
        </w:rPr>
        <w:t xml:space="preserve"> ফেলেতে</w:t>
      </w:r>
      <w:r>
        <w:rPr>
          <w:color w:val="00006F"/>
        </w:rPr>
        <w:t xml:space="preserve"> চাই</w:t>
      </w:r>
      <w:r>
        <w:rPr>
          <w:color w:val="000000"/>
        </w:rPr>
        <w:t xml:space="preserve"> তবে</w:t>
      </w:r>
      <w:r>
        <w:rPr>
          <w:color w:val="5A0000"/>
        </w:rPr>
        <w:t xml:space="preserve"> কি</w:t>
      </w:r>
      <w:r>
        <w:rPr>
          <w:color w:val="EF0000"/>
        </w:rPr>
        <w:t xml:space="preserve"> করতে</w:t>
      </w:r>
      <w:r>
        <w:rPr>
          <w:color w:val="250000"/>
        </w:rPr>
        <w:t xml:space="preserve"> হবে</w:t>
      </w:r>
      <w:r>
        <w:br/>
      </w:r>
      <w:r>
        <w:rPr>
          <w:color w:val="050000"/>
        </w:rPr>
        <w:t xml:space="preserve"> আগের</w:t>
      </w:r>
      <w:r>
        <w:rPr>
          <w:color w:val="0000D4"/>
        </w:rPr>
        <w:t xml:space="preserve"> একাউন্ট</w:t>
      </w:r>
      <w:r>
        <w:rPr>
          <w:color w:val="000007"/>
        </w:rPr>
        <w:t xml:space="preserve"> বাতিল</w:t>
      </w:r>
      <w:r>
        <w:rPr>
          <w:color w:val="EF0000"/>
        </w:rPr>
        <w:t xml:space="preserve"> করতে</w:t>
      </w:r>
      <w:r>
        <w:rPr>
          <w:color w:val="00002D"/>
        </w:rPr>
        <w:t xml:space="preserve"> চাচ্ছি</w:t>
      </w:r>
      <w:r>
        <w:br/>
      </w:r>
      <w:r>
        <w:rPr>
          <w:color w:val="250000"/>
        </w:rPr>
        <w:t xml:space="preserve"> how</w:t>
      </w:r>
      <w:r>
        <w:rPr>
          <w:color w:val="000016"/>
        </w:rPr>
        <w:t xml:space="preserve"> can</w:t>
      </w:r>
      <w:r>
        <w:rPr>
          <w:color w:val="3A0000"/>
        </w:rPr>
        <w:t xml:space="preserve"> i</w:t>
      </w:r>
      <w:r>
        <w:rPr>
          <w:color w:val="00005A"/>
        </w:rPr>
        <w:t xml:space="preserve"> delete</w:t>
      </w:r>
      <w:r>
        <w:rPr>
          <w:color w:val="0000D9"/>
        </w:rPr>
        <w:t xml:space="preserve"> bkash</w:t>
      </w:r>
      <w:r>
        <w:rPr>
          <w:color w:val="0000F7"/>
        </w:rPr>
        <w:t xml:space="preserve"> account</w:t>
      </w:r>
      <w:r>
        <w:rPr>
          <w:color w:val="000019"/>
        </w:rPr>
        <w:t xml:space="preserve"> permanently</w:t>
      </w:r>
      <w:r>
        <w:br/>
      </w:r>
      <w:r>
        <w:rPr>
          <w:color w:val="0000F9"/>
        </w:rPr>
        <w:t xml:space="preserve"> বিকাশ</w:t>
      </w:r>
      <w:r>
        <w:rPr>
          <w:color w:val="000002"/>
        </w:rPr>
        <w:t xml:space="preserve"> সেবা</w:t>
      </w:r>
      <w:r>
        <w:rPr>
          <w:color w:val="000000"/>
        </w:rPr>
        <w:t xml:space="preserve"> কেন্দ্রের</w:t>
      </w:r>
      <w:r>
        <w:rPr>
          <w:color w:val="000000"/>
        </w:rPr>
        <w:t xml:space="preserve"> ছাড়া</w:t>
      </w:r>
      <w:r>
        <w:rPr>
          <w:color w:val="0000F9"/>
        </w:rPr>
        <w:t xml:space="preserve"> বিকাশ</w:t>
      </w:r>
      <w:r>
        <w:rPr>
          <w:color w:val="0000D4"/>
        </w:rPr>
        <w:t xml:space="preserve"> একাউন্ট</w:t>
      </w:r>
      <w:r>
        <w:rPr>
          <w:color w:val="000002"/>
        </w:rPr>
        <w:t xml:space="preserve"> পার্মানেন্ট</w:t>
      </w:r>
      <w:r>
        <w:rPr>
          <w:color w:val="0000FF"/>
        </w:rPr>
        <w:t xml:space="preserve"> বন্ধ</w:t>
      </w:r>
      <w:r>
        <w:rPr>
          <w:color w:val="230000"/>
        </w:rPr>
        <w:t xml:space="preserve"> করা</w:t>
      </w:r>
      <w:r>
        <w:rPr>
          <w:color w:val="000011"/>
        </w:rPr>
        <w:t xml:space="preserve"> যাবে</w:t>
      </w:r>
      <w:r>
        <w:rPr>
          <w:color w:val="00000C"/>
        </w:rPr>
        <w:t xml:space="preserve"> না</w:t>
      </w:r>
      <w:r>
        <w:br/>
      </w:r>
      <w:r>
        <w:rPr>
          <w:color w:val="850000"/>
        </w:rPr>
        <w:t xml:space="preserve"> আমি</w:t>
      </w:r>
      <w:r>
        <w:rPr>
          <w:color w:val="00000C"/>
        </w:rPr>
        <w:t xml:space="preserve"> একটি</w:t>
      </w:r>
      <w:r>
        <w:rPr>
          <w:color w:val="0000F9"/>
        </w:rPr>
        <w:t xml:space="preserve"> বিকাশ</w:t>
      </w:r>
      <w:r>
        <w:rPr>
          <w:color w:val="0000F7"/>
        </w:rPr>
        <w:t xml:space="preserve"> account</w:t>
      </w:r>
      <w:r>
        <w:rPr>
          <w:color w:val="0000FF"/>
        </w:rPr>
        <w:t xml:space="preserve"> বন্ধ</w:t>
      </w:r>
      <w:r>
        <w:rPr>
          <w:color w:val="EF0000"/>
        </w:rPr>
        <w:t xml:space="preserve"> করতে</w:t>
      </w:r>
      <w:r>
        <w:rPr>
          <w:color w:val="00006F"/>
        </w:rPr>
        <w:t xml:space="preserve"> চাই</w:t>
      </w:r>
      <w:r>
        <w:rPr>
          <w:color w:val="000000"/>
        </w:rPr>
        <w:t xml:space="preserve"> আখন</w:t>
      </w:r>
      <w:r>
        <w:rPr>
          <w:color w:val="020000"/>
        </w:rPr>
        <w:t xml:space="preserve"> আমাকে</w:t>
      </w:r>
      <w:r>
        <w:rPr>
          <w:color w:val="5A0000"/>
        </w:rPr>
        <w:t xml:space="preserve"> কি</w:t>
      </w:r>
      <w:r>
        <w:rPr>
          <w:color w:val="EF0000"/>
        </w:rPr>
        <w:t xml:space="preserve"> করতে</w:t>
      </w:r>
      <w:r>
        <w:rPr>
          <w:color w:val="250000"/>
        </w:rPr>
        <w:t xml:space="preserve"> হবে</w:t>
      </w:r>
      <w:r>
        <w:br/>
      </w:r>
      <w:r>
        <w:rPr>
          <w:color w:val="000028"/>
        </w:rPr>
        <w:t xml:space="preserve"> অ্যাকাউন্ট</w:t>
      </w:r>
      <w:r>
        <w:rPr>
          <w:color w:val="0000FF"/>
        </w:rPr>
        <w:t xml:space="preserve"> বন্ধ</w:t>
      </w:r>
      <w:r>
        <w:rPr>
          <w:color w:val="EF0000"/>
        </w:rPr>
        <w:t xml:space="preserve"> করতে</w:t>
      </w:r>
      <w:r>
        <w:rPr>
          <w:color w:val="5A0000"/>
        </w:rPr>
        <w:t xml:space="preserve"> কি</w:t>
      </w:r>
      <w:r>
        <w:rPr>
          <w:color w:val="000000"/>
        </w:rPr>
        <w:t xml:space="preserve"> balancc</w:t>
      </w:r>
      <w:r>
        <w:rPr>
          <w:color w:val="00000C"/>
        </w:rPr>
        <w:t xml:space="preserve"> টাকা</w:t>
      </w:r>
      <w:r>
        <w:rPr>
          <w:color w:val="00000A"/>
        </w:rPr>
        <w:t xml:space="preserve"> পয়সা</w:t>
      </w:r>
      <w:r>
        <w:rPr>
          <w:color w:val="EF0000"/>
        </w:rPr>
        <w:t xml:space="preserve"> করতে</w:t>
      </w:r>
      <w:r>
        <w:rPr>
          <w:color w:val="250000"/>
        </w:rPr>
        <w:t xml:space="preserve"> হবে</w:t>
      </w:r>
      <w:r>
        <w:br/>
      </w:r>
      <w:r>
        <w:rPr>
          <w:color w:val="0000D9"/>
        </w:rPr>
        <w:t xml:space="preserve"> bkash</w:t>
      </w:r>
      <w:r>
        <w:rPr>
          <w:color w:val="000028"/>
        </w:rPr>
        <w:t xml:space="preserve"> অ্যাকাউন্ট</w:t>
      </w:r>
      <w:r>
        <w:rPr>
          <w:color w:val="0C0000"/>
        </w:rPr>
        <w:t xml:space="preserve"> এ</w:t>
      </w:r>
      <w:r>
        <w:rPr>
          <w:color w:val="00000C"/>
        </w:rPr>
        <w:t xml:space="preserve"> টাকা</w:t>
      </w:r>
      <w:r>
        <w:rPr>
          <w:color w:val="00000A"/>
        </w:rPr>
        <w:t xml:space="preserve"> পয়সা</w:t>
      </w:r>
      <w:r>
        <w:rPr>
          <w:color w:val="000020"/>
        </w:rPr>
        <w:t xml:space="preserve"> আছে</w:t>
      </w:r>
      <w:r>
        <w:rPr>
          <w:color w:val="850000"/>
        </w:rPr>
        <w:t xml:space="preserve"> আমি</w:t>
      </w:r>
      <w:r>
        <w:rPr>
          <w:color w:val="5A0000"/>
        </w:rPr>
        <w:t xml:space="preserve"> কি</w:t>
      </w:r>
      <w:r>
        <w:rPr>
          <w:color w:val="230000"/>
        </w:rPr>
        <w:t xml:space="preserve"> এই</w:t>
      </w:r>
      <w:r>
        <w:rPr>
          <w:color w:val="000002"/>
        </w:rPr>
        <w:t xml:space="preserve"> অবস্থায়</w:t>
      </w:r>
      <w:r>
        <w:rPr>
          <w:color w:val="000028"/>
        </w:rPr>
        <w:t xml:space="preserve"> অ্যাকাউন্ট</w:t>
      </w:r>
      <w:r>
        <w:rPr>
          <w:color w:val="000028"/>
        </w:rPr>
        <w:t xml:space="preserve"> টি</w:t>
      </w:r>
      <w:r>
        <w:rPr>
          <w:color w:val="0000FF"/>
        </w:rPr>
        <w:t xml:space="preserve"> বন্ধ</w:t>
      </w:r>
      <w:r>
        <w:rPr>
          <w:color w:val="EF0000"/>
        </w:rPr>
        <w:t xml:space="preserve"> করতে</w:t>
      </w:r>
      <w:r>
        <w:rPr>
          <w:color w:val="000007"/>
        </w:rPr>
        <w:t xml:space="preserve"> পারবো</w:t>
      </w:r>
      <w:r>
        <w:rPr>
          <w:color w:val="00000C"/>
        </w:rPr>
        <w:t xml:space="preserve"> না</w:t>
      </w:r>
      <w:r>
        <w:rPr>
          <w:color w:val="00000C"/>
        </w:rPr>
        <w:t xml:space="preserve"> টাকা</w:t>
      </w:r>
      <w:r>
        <w:rPr>
          <w:color w:val="00000A"/>
        </w:rPr>
        <w:t xml:space="preserve"> পয়সা</w:t>
      </w:r>
      <w:r>
        <w:rPr>
          <w:color w:val="EF0000"/>
        </w:rPr>
        <w:t xml:space="preserve"> করতে</w:t>
      </w:r>
      <w:r>
        <w:rPr>
          <w:color w:val="250000"/>
        </w:rPr>
        <w:t xml:space="preserve"> হবে</w:t>
      </w:r>
      <w:r>
        <w:rPr>
          <w:color w:val="000002"/>
        </w:rPr>
        <w:t xml:space="preserve"> জানতে</w:t>
      </w:r>
      <w:r>
        <w:rPr>
          <w:color w:val="00002D"/>
        </w:rPr>
        <w:t xml:space="preserve"> চাচ্ছি</w:t>
      </w:r>
      <w:r>
        <w:br/>
      </w:r>
      <w:r>
        <w:rPr>
          <w:color w:val="C90000"/>
        </w:rPr>
        <w:t xml:space="preserve"> আমার</w:t>
      </w:r>
      <w:r>
        <w:rPr>
          <w:color w:val="00001E"/>
        </w:rPr>
        <w:t xml:space="preserve"> একটা</w:t>
      </w:r>
      <w:r>
        <w:rPr>
          <w:color w:val="0000F9"/>
        </w:rPr>
        <w:t xml:space="preserve"> বিকাশ</w:t>
      </w:r>
      <w:r>
        <w:rPr>
          <w:color w:val="0000D4"/>
        </w:rPr>
        <w:t xml:space="preserve"> একাউন্ট</w:t>
      </w:r>
      <w:r>
        <w:rPr>
          <w:color w:val="0000FF"/>
        </w:rPr>
        <w:t xml:space="preserve"> বন্ধ</w:t>
      </w:r>
      <w:r>
        <w:rPr>
          <w:color w:val="EF0000"/>
        </w:rPr>
        <w:t xml:space="preserve"> করতে</w:t>
      </w:r>
      <w:r>
        <w:rPr>
          <w:color w:val="250000"/>
        </w:rPr>
        <w:t xml:space="preserve"> হবে</w:t>
      </w:r>
      <w:r>
        <w:rPr>
          <w:color w:val="020000"/>
        </w:rPr>
        <w:t xml:space="preserve"> ভাই</w:t>
      </w:r>
      <w:r>
        <w:rPr>
          <w:color w:val="00003F"/>
        </w:rPr>
        <w:t xml:space="preserve"> কিভাবে</w:t>
      </w:r>
      <w:r>
        <w:rPr>
          <w:color w:val="0000FF"/>
        </w:rPr>
        <w:t xml:space="preserve"> বন্ধ</w:t>
      </w:r>
      <w:r>
        <w:rPr>
          <w:color w:val="EF0000"/>
        </w:rPr>
        <w:t xml:space="preserve"> করতে</w:t>
      </w:r>
      <w:r>
        <w:rPr>
          <w:color w:val="000011"/>
        </w:rPr>
        <w:t xml:space="preserve"> পারি</w:t>
      </w:r>
      <w:r>
        <w:rPr>
          <w:color w:val="000002"/>
        </w:rPr>
        <w:t xml:space="preserve"> একদম</w:t>
      </w:r>
      <w:r>
        <w:rPr>
          <w:color w:val="000002"/>
        </w:rPr>
        <w:t xml:space="preserve"> পারমানেন্ট</w:t>
      </w:r>
      <w:r>
        <w:rPr>
          <w:color w:val="020000"/>
        </w:rPr>
        <w:t xml:space="preserve"> ভাব</w:t>
      </w:r>
      <w:r>
        <w:br/>
      </w:r>
      <w:r>
        <w:rPr>
          <w:color w:val="580000"/>
        </w:rPr>
        <w:t xml:space="preserve"> amar</w:t>
      </w:r>
      <w:r>
        <w:rPr>
          <w:color w:val="050000"/>
        </w:rPr>
        <w:t xml:space="preserve"> ager</w:t>
      </w:r>
      <w:r>
        <w:rPr>
          <w:color w:val="0000D9"/>
        </w:rPr>
        <w:t xml:space="preserve"> bkash</w:t>
      </w:r>
      <w:r>
        <w:rPr>
          <w:color w:val="000000"/>
        </w:rPr>
        <w:t xml:space="preserve"> accaunti</w:t>
      </w:r>
      <w:r>
        <w:rPr>
          <w:color w:val="000005"/>
        </w:rPr>
        <w:t xml:space="preserve"> batil</w:t>
      </w:r>
      <w:r>
        <w:rPr>
          <w:color w:val="230000"/>
        </w:rPr>
        <w:t xml:space="preserve"> kora</w:t>
      </w:r>
      <w:r>
        <w:rPr>
          <w:color w:val="140000"/>
        </w:rPr>
        <w:t xml:space="preserve"> jabe</w:t>
      </w:r>
      <w:r>
        <w:rPr>
          <w:color w:val="000000"/>
        </w:rPr>
        <w:t xml:space="preserve"> na</w:t>
      </w:r>
      <w:r>
        <w:br/>
      </w:r>
      <w:r>
        <w:rPr>
          <w:color w:val="050000"/>
        </w:rPr>
        <w:t xml:space="preserve"> me</w:t>
      </w:r>
      <w:r>
        <w:rPr>
          <w:color w:val="000000"/>
        </w:rPr>
        <w:t xml:space="preserve"> wanted</w:t>
      </w:r>
      <w:r>
        <w:rPr>
          <w:color w:val="00000A"/>
        </w:rPr>
        <w:t xml:space="preserve"> permanent</w:t>
      </w:r>
      <w:r>
        <w:rPr>
          <w:color w:val="000028"/>
        </w:rPr>
        <w:t xml:space="preserve"> close</w:t>
      </w:r>
      <w:r>
        <w:rPr>
          <w:color w:val="000028"/>
        </w:rPr>
        <w:t xml:space="preserve"> my</w:t>
      </w:r>
      <w:r>
        <w:rPr>
          <w:color w:val="0000D9"/>
        </w:rPr>
        <w:t xml:space="preserve"> bkash</w:t>
      </w:r>
      <w:r>
        <w:rPr>
          <w:color w:val="0000F7"/>
        </w:rPr>
        <w:t xml:space="preserve"> account</w:t>
      </w:r>
      <w:r>
        <w:rPr>
          <w:color w:val="000000"/>
        </w:rPr>
        <w:t xml:space="preserve"> cell</w:t>
      </w:r>
      <w:r>
        <w:br/>
      </w:r>
      <w:r>
        <w:rPr>
          <w:color w:val="250000"/>
        </w:rPr>
        <w:t xml:space="preserve"> how</w:t>
      </w:r>
      <w:r>
        <w:rPr>
          <w:color w:val="000016"/>
        </w:rPr>
        <w:t xml:space="preserve"> can</w:t>
      </w:r>
      <w:r>
        <w:rPr>
          <w:color w:val="3A0000"/>
        </w:rPr>
        <w:t xml:space="preserve"> i</w:t>
      </w:r>
      <w:r>
        <w:rPr>
          <w:color w:val="000005"/>
        </w:rPr>
        <w:t xml:space="preserve"> delet</w:t>
      </w:r>
      <w:r>
        <w:rPr>
          <w:color w:val="000028"/>
        </w:rPr>
        <w:t xml:space="preserve"> my</w:t>
      </w:r>
      <w:r>
        <w:rPr>
          <w:color w:val="0000F7"/>
        </w:rPr>
        <w:t xml:space="preserve"> account</w:t>
      </w:r>
      <w:r>
        <w:br/>
      </w:r>
      <w:r>
        <w:rPr>
          <w:color w:val="250000"/>
        </w:rPr>
        <w:t xml:space="preserve"> how</w:t>
      </w:r>
      <w:r>
        <w:rPr>
          <w:color w:val="000016"/>
        </w:rPr>
        <w:t xml:space="preserve"> can</w:t>
      </w:r>
      <w:r>
        <w:rPr>
          <w:color w:val="3A0000"/>
        </w:rPr>
        <w:t xml:space="preserve"> i</w:t>
      </w:r>
      <w:r>
        <w:rPr>
          <w:color w:val="00005A"/>
        </w:rPr>
        <w:t xml:space="preserve"> delete</w:t>
      </w:r>
      <w:r>
        <w:rPr>
          <w:color w:val="000028"/>
        </w:rPr>
        <w:t xml:space="preserve"> my</w:t>
      </w:r>
      <w:r>
        <w:rPr>
          <w:color w:val="000000"/>
        </w:rPr>
        <w:t xml:space="preserve"> current</w:t>
      </w:r>
      <w:r>
        <w:rPr>
          <w:color w:val="0000F7"/>
        </w:rPr>
        <w:t xml:space="preserve"> account</w:t>
      </w:r>
      <w:r>
        <w:rPr>
          <w:color w:val="000019"/>
        </w:rPr>
        <w:t xml:space="preserve"> permanently</w:t>
      </w:r>
      <w:r>
        <w:br/>
      </w:r>
      <w:r>
        <w:rPr>
          <w:color w:val="0000D9"/>
        </w:rPr>
        <w:t xml:space="preserve"> bkash</w:t>
      </w:r>
      <w:r>
        <w:rPr>
          <w:color w:val="00005A"/>
        </w:rPr>
        <w:t xml:space="preserve"> delete</w:t>
      </w:r>
      <w:r>
        <w:rPr>
          <w:color w:val="00003C"/>
        </w:rPr>
        <w:t xml:space="preserve"> korbo</w:t>
      </w:r>
      <w:r>
        <w:rPr>
          <w:color w:val="000000"/>
        </w:rPr>
        <w:t xml:space="preserve"> kibabe</w:t>
      </w:r>
      <w:r>
        <w:br/>
      </w:r>
      <w:r>
        <w:rPr>
          <w:color w:val="0000F9"/>
        </w:rPr>
        <w:t xml:space="preserve"> বিকাশ</w:t>
      </w:r>
      <w:r>
        <w:rPr>
          <w:color w:val="0000D4"/>
        </w:rPr>
        <w:t xml:space="preserve"> একাউন্ট</w:t>
      </w:r>
      <w:r>
        <w:rPr>
          <w:color w:val="00000A"/>
        </w:rPr>
        <w:t xml:space="preserve"> পারমানেন্টলি</w:t>
      </w:r>
      <w:r>
        <w:rPr>
          <w:color w:val="000000"/>
        </w:rPr>
        <w:t xml:space="preserve"> কেমনে</w:t>
      </w:r>
      <w:r>
        <w:rPr>
          <w:color w:val="000023"/>
        </w:rPr>
        <w:t xml:space="preserve"> ডিলিট</w:t>
      </w:r>
      <w:r>
        <w:rPr>
          <w:color w:val="00001B"/>
        </w:rPr>
        <w:t xml:space="preserve"> করব</w:t>
      </w:r>
      <w:r>
        <w:br/>
      </w:r>
      <w:r>
        <w:rPr>
          <w:color w:val="000007"/>
        </w:rPr>
        <w:t xml:space="preserve"> ei</w:t>
      </w:r>
      <w:r>
        <w:rPr>
          <w:color w:val="000016"/>
        </w:rPr>
        <w:t xml:space="preserve"> number</w:t>
      </w:r>
      <w:r>
        <w:rPr>
          <w:color w:val="000002"/>
        </w:rPr>
        <w:t xml:space="preserve"> e</w:t>
      </w:r>
      <w:r>
        <w:rPr>
          <w:color w:val="020000"/>
        </w:rPr>
        <w:t xml:space="preserve"> je</w:t>
      </w:r>
      <w:r>
        <w:rPr>
          <w:color w:val="0000F7"/>
        </w:rPr>
        <w:t xml:space="preserve"> account</w:t>
      </w:r>
      <w:r>
        <w:rPr>
          <w:color w:val="000005"/>
        </w:rPr>
        <w:t xml:space="preserve"> ache</w:t>
      </w:r>
      <w:r>
        <w:rPr>
          <w:color w:val="050000"/>
        </w:rPr>
        <w:t xml:space="preserve"> oi</w:t>
      </w:r>
      <w:r>
        <w:rPr>
          <w:color w:val="0000F7"/>
        </w:rPr>
        <w:t xml:space="preserve"> account</w:t>
      </w:r>
      <w:r>
        <w:rPr>
          <w:color w:val="6A0000"/>
        </w:rPr>
        <w:t xml:space="preserve"> ami</w:t>
      </w:r>
      <w:r>
        <w:rPr>
          <w:color w:val="00005A"/>
        </w:rPr>
        <w:t xml:space="preserve"> delete</w:t>
      </w:r>
      <w:r>
        <w:rPr>
          <w:color w:val="00008A"/>
        </w:rPr>
        <w:t xml:space="preserve"> korte</w:t>
      </w:r>
      <w:r>
        <w:rPr>
          <w:color w:val="00000C"/>
        </w:rPr>
        <w:t xml:space="preserve"> chacchi</w:t>
      </w:r>
      <w:r>
        <w:br/>
      </w:r>
      <w:r>
        <w:rPr>
          <w:color w:val="050000"/>
        </w:rPr>
        <w:t xml:space="preserve"> oi</w:t>
      </w:r>
      <w:r>
        <w:rPr>
          <w:color w:val="0000F7"/>
        </w:rPr>
        <w:t xml:space="preserve"> account</w:t>
      </w:r>
      <w:r>
        <w:rPr>
          <w:color w:val="000002"/>
        </w:rPr>
        <w:t xml:space="preserve"> remove</w:t>
      </w:r>
      <w:r>
        <w:rPr>
          <w:color w:val="230000"/>
        </w:rPr>
        <w:t xml:space="preserve"> kora</w:t>
      </w:r>
      <w:r>
        <w:rPr>
          <w:color w:val="140000"/>
        </w:rPr>
        <w:t xml:space="preserve"> jabe</w:t>
      </w:r>
      <w:r>
        <w:rPr>
          <w:color w:val="530000"/>
        </w:rPr>
        <w:t xml:space="preserve"> ki</w:t>
      </w:r>
      <w:r>
        <w:br/>
      </w:r>
      <w:r>
        <w:rPr>
          <w:color w:val="0000D4"/>
        </w:rPr>
        <w:t xml:space="preserve"> একাউন্ট</w:t>
      </w:r>
      <w:r>
        <w:rPr>
          <w:color w:val="000000"/>
        </w:rPr>
        <w:t xml:space="preserve"> পুরোপুরি</w:t>
      </w:r>
      <w:r>
        <w:rPr>
          <w:color w:val="0000FF"/>
        </w:rPr>
        <w:t xml:space="preserve"> বন্ধ</w:t>
      </w:r>
      <w:r>
        <w:rPr>
          <w:color w:val="140000"/>
        </w:rPr>
        <w:t xml:space="preserve"> করার</w:t>
      </w:r>
      <w:r>
        <w:rPr>
          <w:color w:val="0F0000"/>
        </w:rPr>
        <w:t xml:space="preserve"> জন্য</w:t>
      </w:r>
      <w:r>
        <w:rPr>
          <w:color w:val="5A0000"/>
        </w:rPr>
        <w:t xml:space="preserve"> কি</w:t>
      </w:r>
      <w:r>
        <w:rPr>
          <w:color w:val="5A0000"/>
        </w:rPr>
        <w:t xml:space="preserve"> কি</w:t>
      </w:r>
      <w:r>
        <w:rPr>
          <w:color w:val="000000"/>
        </w:rPr>
        <w:t xml:space="preserve"> দরকার</w:t>
      </w:r>
      <w:r>
        <w:br/>
      </w:r>
      <w:r>
        <w:rPr>
          <w:color w:val="0000D9"/>
        </w:rPr>
        <w:t xml:space="preserve"> bkash</w:t>
      </w:r>
      <w:r>
        <w:rPr>
          <w:color w:val="0000F7"/>
        </w:rPr>
        <w:t xml:space="preserve"> account</w:t>
      </w:r>
      <w:r>
        <w:rPr>
          <w:color w:val="000007"/>
        </w:rPr>
        <w:t xml:space="preserve"> kivabe</w:t>
      </w:r>
      <w:r>
        <w:rPr>
          <w:color w:val="00005A"/>
        </w:rPr>
        <w:t xml:space="preserve"> delete</w:t>
      </w:r>
      <w:r>
        <w:rPr>
          <w:color w:val="00003C"/>
        </w:rPr>
        <w:t xml:space="preserve"> korbo</w:t>
      </w:r>
      <w:r>
        <w:br/>
      </w:r>
      <w:r>
        <w:rPr>
          <w:color w:val="000000"/>
        </w:rPr>
        <w:t xml:space="preserve"> জি</w:t>
      </w:r>
      <w:r>
        <w:rPr>
          <w:color w:val="230000"/>
        </w:rPr>
        <w:t xml:space="preserve"> এই</w:t>
      </w:r>
      <w:r>
        <w:rPr>
          <w:color w:val="000016"/>
        </w:rPr>
        <w:t xml:space="preserve"> নাম্বার</w:t>
      </w:r>
      <w:r>
        <w:rPr>
          <w:color w:val="0C0000"/>
        </w:rPr>
        <w:t xml:space="preserve"> এ</w:t>
      </w:r>
      <w:r>
        <w:rPr>
          <w:color w:val="070000"/>
        </w:rPr>
        <w:t xml:space="preserve"> যে</w:t>
      </w:r>
      <w:r>
        <w:rPr>
          <w:color w:val="0000F9"/>
        </w:rPr>
        <w:t xml:space="preserve"> বিকাশ</w:t>
      </w:r>
      <w:r>
        <w:rPr>
          <w:color w:val="000028"/>
        </w:rPr>
        <w:t xml:space="preserve"> অ্যাকাউন্ট</w:t>
      </w:r>
      <w:r>
        <w:rPr>
          <w:color w:val="000014"/>
        </w:rPr>
        <w:t xml:space="preserve"> খোলা</w:t>
      </w:r>
      <w:r>
        <w:rPr>
          <w:color w:val="000020"/>
        </w:rPr>
        <w:t xml:space="preserve"> আছে</w:t>
      </w:r>
      <w:r>
        <w:rPr>
          <w:color w:val="050000"/>
        </w:rPr>
        <w:t xml:space="preserve"> তা</w:t>
      </w:r>
      <w:r>
        <w:rPr>
          <w:color w:val="850000"/>
        </w:rPr>
        <w:t xml:space="preserve"> আমি</w:t>
      </w:r>
      <w:r>
        <w:rPr>
          <w:color w:val="00000A"/>
        </w:rPr>
        <w:t xml:space="preserve"> পারমানেন্টলি</w:t>
      </w:r>
      <w:r>
        <w:rPr>
          <w:color w:val="0000FF"/>
        </w:rPr>
        <w:t xml:space="preserve"> বন্ধ</w:t>
      </w:r>
      <w:r>
        <w:rPr>
          <w:color w:val="EF0000"/>
        </w:rPr>
        <w:t xml:space="preserve"> করতে</w:t>
      </w:r>
      <w:r>
        <w:rPr>
          <w:color w:val="00006F"/>
        </w:rPr>
        <w:t xml:space="preserve"> চাই</w:t>
      </w:r>
      <w:r>
        <w:rPr>
          <w:color w:val="050000"/>
        </w:rPr>
        <w:t xml:space="preserve"> তা</w:t>
      </w:r>
      <w:r>
        <w:rPr>
          <w:color w:val="5A0000"/>
        </w:rPr>
        <w:t xml:space="preserve"> কি</w:t>
      </w:r>
      <w:r>
        <w:rPr>
          <w:color w:val="000000"/>
        </w:rPr>
        <w:t xml:space="preserve"> সম্ভব</w:t>
      </w:r>
      <w:r>
        <w:br/>
      </w:r>
      <w:r>
        <w:rPr>
          <w:color w:val="580000"/>
        </w:rPr>
        <w:t xml:space="preserve"> amar</w:t>
      </w:r>
      <w:r>
        <w:rPr>
          <w:color w:val="0000D9"/>
        </w:rPr>
        <w:t xml:space="preserve"> bkash</w:t>
      </w:r>
      <w:r>
        <w:rPr>
          <w:color w:val="0000F7"/>
        </w:rPr>
        <w:t xml:space="preserve"> account</w:t>
      </w:r>
      <w:r>
        <w:rPr>
          <w:color w:val="000019"/>
        </w:rPr>
        <w:t xml:space="preserve"> permanently</w:t>
      </w:r>
      <w:r>
        <w:rPr>
          <w:color w:val="00005A"/>
        </w:rPr>
        <w:t xml:space="preserve"> delete</w:t>
      </w:r>
      <w:r>
        <w:rPr>
          <w:color w:val="00008A"/>
        </w:rPr>
        <w:t xml:space="preserve"> korte</w:t>
      </w:r>
      <w:r>
        <w:rPr>
          <w:color w:val="000016"/>
        </w:rPr>
        <w:t xml:space="preserve"> cai</w:t>
      </w:r>
      <w:r>
        <w:br/>
      </w:r>
      <w:r>
        <w:rPr>
          <w:color w:val="580000"/>
        </w:rPr>
        <w:t xml:space="preserve"> amar</w:t>
      </w:r>
      <w:r>
        <w:rPr>
          <w:color w:val="000002"/>
        </w:rPr>
        <w:t xml:space="preserve"> old</w:t>
      </w:r>
      <w:r>
        <w:rPr>
          <w:color w:val="0000F7"/>
        </w:rPr>
        <w:t xml:space="preserve"> account</w:t>
      </w:r>
      <w:r>
        <w:rPr>
          <w:color w:val="000020"/>
        </w:rPr>
        <w:t xml:space="preserve"> ti</w:t>
      </w:r>
      <w:r>
        <w:rPr>
          <w:color w:val="000058"/>
        </w:rPr>
        <w:t xml:space="preserve"> off</w:t>
      </w:r>
      <w:r>
        <w:rPr>
          <w:color w:val="00008A"/>
        </w:rPr>
        <w:t xml:space="preserve"> korte</w:t>
      </w:r>
      <w:r>
        <w:rPr>
          <w:color w:val="000035"/>
        </w:rPr>
        <w:t xml:space="preserve"> chai</w:t>
      </w:r>
      <w:r>
        <w:br/>
      </w:r>
      <w:r>
        <w:rPr>
          <w:color w:val="3A0000"/>
        </w:rPr>
        <w:t xml:space="preserve"> i</w:t>
      </w:r>
      <w:r>
        <w:rPr>
          <w:color w:val="190000"/>
        </w:rPr>
        <w:t xml:space="preserve"> want</w:t>
      </w:r>
      <w:r>
        <w:rPr>
          <w:color w:val="2D0000"/>
        </w:rPr>
        <w:t xml:space="preserve"> to</w:t>
      </w:r>
      <w:r>
        <w:rPr>
          <w:color w:val="00005A"/>
        </w:rPr>
        <w:t xml:space="preserve"> delete</w:t>
      </w:r>
      <w:r>
        <w:rPr>
          <w:color w:val="000028"/>
        </w:rPr>
        <w:t xml:space="preserve"> my</w:t>
      </w:r>
      <w:r>
        <w:rPr>
          <w:color w:val="0000F7"/>
        </w:rPr>
        <w:t xml:space="preserve"> account</w:t>
      </w:r>
      <w:r>
        <w:br/>
      </w:r>
      <w:r>
        <w:rPr>
          <w:color w:val="580000"/>
        </w:rPr>
        <w:t xml:space="preserve"> amar</w:t>
      </w:r>
      <w:r>
        <w:rPr>
          <w:color w:val="000000"/>
        </w:rPr>
        <w:t xml:space="preserve"> porbar</w:t>
      </w:r>
      <w:r>
        <w:rPr>
          <w:color w:val="000002"/>
        </w:rPr>
        <w:t xml:space="preserve"> accont</w:t>
      </w:r>
      <w:r>
        <w:rPr>
          <w:color w:val="000000"/>
        </w:rPr>
        <w:t xml:space="preserve"> delat</w:t>
      </w:r>
      <w:r>
        <w:rPr>
          <w:color w:val="000000"/>
        </w:rPr>
        <w:t xml:space="preserve"> korun</w:t>
      </w:r>
      <w:r>
        <w:br/>
      </w:r>
      <w:r>
        <w:rPr>
          <w:color w:val="000000"/>
        </w:rPr>
        <w:t xml:space="preserve"> hello</w:t>
      </w:r>
      <w:r>
        <w:rPr>
          <w:color w:val="6A0000"/>
        </w:rPr>
        <w:t xml:space="preserve"> ami</w:t>
      </w:r>
      <w:r>
        <w:rPr>
          <w:color w:val="000000"/>
        </w:rPr>
        <w:t xml:space="preserve"> jante</w:t>
      </w:r>
      <w:r>
        <w:rPr>
          <w:color w:val="000000"/>
        </w:rPr>
        <w:t xml:space="preserve"> cacchilam</w:t>
      </w:r>
      <w:r>
        <w:rPr>
          <w:color w:val="020000"/>
        </w:rPr>
        <w:t xml:space="preserve"> je</w:t>
      </w:r>
      <w:r>
        <w:rPr>
          <w:color w:val="0000D9"/>
        </w:rPr>
        <w:t xml:space="preserve"> bkash</w:t>
      </w:r>
      <w:r>
        <w:rPr>
          <w:color w:val="0000F7"/>
        </w:rPr>
        <w:t xml:space="preserve"> account</w:t>
      </w:r>
      <w:r>
        <w:rPr>
          <w:color w:val="00005A"/>
        </w:rPr>
        <w:t xml:space="preserve"> delete</w:t>
      </w:r>
      <w:r>
        <w:rPr>
          <w:color w:val="0A0000"/>
        </w:rPr>
        <w:t xml:space="preserve"> korar</w:t>
      </w:r>
      <w:r>
        <w:rPr>
          <w:color w:val="530000"/>
        </w:rPr>
        <w:t xml:space="preserve"> ki</w:t>
      </w:r>
      <w:r>
        <w:rPr>
          <w:color w:val="000002"/>
        </w:rPr>
        <w:t xml:space="preserve"> kono</w:t>
      </w:r>
      <w:r>
        <w:rPr>
          <w:color w:val="020000"/>
        </w:rPr>
        <w:t xml:space="preserve"> way</w:t>
      </w:r>
      <w:r>
        <w:rPr>
          <w:color w:val="000005"/>
        </w:rPr>
        <w:t xml:space="preserve"> ache</w:t>
      </w:r>
      <w:r>
        <w:rPr>
          <w:color w:val="000000"/>
        </w:rPr>
        <w:t xml:space="preserve"> naki</w:t>
      </w:r>
      <w:r>
        <w:br/>
      </w:r>
      <w:r>
        <w:rPr>
          <w:color w:val="C90000"/>
        </w:rPr>
        <w:t xml:space="preserve"> আমার</w:t>
      </w:r>
      <w:r>
        <w:rPr>
          <w:color w:val="0000D4"/>
        </w:rPr>
        <w:t xml:space="preserve"> একাউন্ট</w:t>
      </w:r>
      <w:r>
        <w:rPr>
          <w:color w:val="000028"/>
        </w:rPr>
        <w:t xml:space="preserve"> টি</w:t>
      </w:r>
      <w:r>
        <w:rPr>
          <w:color w:val="000005"/>
        </w:rPr>
        <w:t xml:space="preserve"> মুছে</w:t>
      </w:r>
      <w:r>
        <w:rPr>
          <w:color w:val="000000"/>
        </w:rPr>
        <w:t xml:space="preserve"> ফেলা</w:t>
      </w:r>
      <w:r>
        <w:rPr>
          <w:color w:val="000011"/>
        </w:rPr>
        <w:t xml:space="preserve"> যাবে</w:t>
      </w:r>
      <w:r>
        <w:rPr>
          <w:color w:val="000005"/>
        </w:rPr>
        <w:t xml:space="preserve"> delet</w:t>
      </w:r>
      <w:r>
        <w:rPr>
          <w:color w:val="230000"/>
        </w:rPr>
        <w:t xml:space="preserve"> kora</w:t>
      </w:r>
      <w:r>
        <w:rPr>
          <w:color w:val="140000"/>
        </w:rPr>
        <w:t xml:space="preserve"> jabe</w:t>
      </w:r>
      <w:r>
        <w:br/>
      </w:r>
      <w:r>
        <w:rPr>
          <w:color w:val="C90000"/>
        </w:rPr>
        <w:t xml:space="preserve"> আমার</w:t>
      </w:r>
      <w:r>
        <w:rPr>
          <w:color w:val="0000F9"/>
        </w:rPr>
        <w:t xml:space="preserve"> বিকাশ</w:t>
      </w:r>
      <w:r>
        <w:rPr>
          <w:color w:val="850000"/>
        </w:rPr>
        <w:t xml:space="preserve"> আমি</w:t>
      </w:r>
      <w:r>
        <w:rPr>
          <w:color w:val="000023"/>
        </w:rPr>
        <w:t xml:space="preserve"> ডিলিট</w:t>
      </w:r>
      <w:r>
        <w:rPr>
          <w:color w:val="EF0000"/>
        </w:rPr>
        <w:t xml:space="preserve"> করতে</w:t>
      </w:r>
      <w:r>
        <w:rPr>
          <w:color w:val="00006F"/>
        </w:rPr>
        <w:t xml:space="preserve"> চাই</w:t>
      </w:r>
      <w:r>
        <w:rPr>
          <w:color w:val="000000"/>
        </w:rPr>
        <w:t xml:space="preserve"> দয়া</w:t>
      </w:r>
      <w:r>
        <w:rPr>
          <w:color w:val="280000"/>
        </w:rPr>
        <w:t xml:space="preserve"> করে</w:t>
      </w:r>
      <w:r>
        <w:rPr>
          <w:color w:val="000023"/>
        </w:rPr>
        <w:t xml:space="preserve"> ডিলিট</w:t>
      </w:r>
      <w:r>
        <w:rPr>
          <w:color w:val="280000"/>
        </w:rPr>
        <w:t xml:space="preserve"> করে</w:t>
      </w:r>
      <w:r>
        <w:rPr>
          <w:color w:val="000011"/>
        </w:rPr>
        <w:t xml:space="preserve"> দেন</w:t>
      </w:r>
      <w:r>
        <w:br/>
      </w:r>
      <w:r>
        <w:rPr>
          <w:color w:val="000000"/>
        </w:rPr>
        <w:t xml:space="preserve"> would</w:t>
      </w:r>
      <w:r>
        <w:rPr>
          <w:color w:val="000000"/>
        </w:rPr>
        <w:t xml:space="preserve"> you</w:t>
      </w:r>
      <w:r>
        <w:rPr>
          <w:color w:val="000000"/>
        </w:rPr>
        <w:t xml:space="preserve"> tell</w:t>
      </w:r>
      <w:r>
        <w:rPr>
          <w:color w:val="050000"/>
        </w:rPr>
        <w:t xml:space="preserve"> me</w:t>
      </w:r>
      <w:r>
        <w:rPr>
          <w:color w:val="250000"/>
        </w:rPr>
        <w:t xml:space="preserve"> how</w:t>
      </w:r>
      <w:r>
        <w:rPr>
          <w:color w:val="000016"/>
        </w:rPr>
        <w:t xml:space="preserve"> can</w:t>
      </w:r>
      <w:r>
        <w:rPr>
          <w:color w:val="3A0000"/>
        </w:rPr>
        <w:t xml:space="preserve"> i</w:t>
      </w:r>
      <w:r>
        <w:rPr>
          <w:color w:val="00005A"/>
        </w:rPr>
        <w:t xml:space="preserve"> delete</w:t>
      </w:r>
      <w:r>
        <w:rPr>
          <w:color w:val="000028"/>
        </w:rPr>
        <w:t xml:space="preserve"> my</w:t>
      </w:r>
      <w:r>
        <w:rPr>
          <w:color w:val="00001B"/>
        </w:rPr>
        <w:t xml:space="preserve"> bikash</w:t>
      </w:r>
      <w:r>
        <w:rPr>
          <w:color w:val="0000F7"/>
        </w:rPr>
        <w:t xml:space="preserve"> account</w:t>
      </w:r>
      <w:r>
        <w:br/>
      </w:r>
      <w:r>
        <w:rPr>
          <w:color w:val="6A0000"/>
        </w:rPr>
        <w:t xml:space="preserve"> ami</w:t>
      </w:r>
      <w:r>
        <w:rPr>
          <w:color w:val="580000"/>
        </w:rPr>
        <w:t xml:space="preserve"> amar</w:t>
      </w:r>
      <w:r>
        <w:rPr>
          <w:color w:val="000005"/>
        </w:rPr>
        <w:t xml:space="preserve"> bikas</w:t>
      </w:r>
      <w:r>
        <w:rPr>
          <w:color w:val="0000F7"/>
        </w:rPr>
        <w:t xml:space="preserve"> account</w:t>
      </w:r>
      <w:r>
        <w:rPr>
          <w:color w:val="00000A"/>
        </w:rPr>
        <w:t xml:space="preserve"> permanent</w:t>
      </w:r>
      <w:r>
        <w:rPr>
          <w:color w:val="000058"/>
        </w:rPr>
        <w:t xml:space="preserve"> off</w:t>
      </w:r>
      <w:r>
        <w:rPr>
          <w:color w:val="00008A"/>
        </w:rPr>
        <w:t xml:space="preserve"> korte</w:t>
      </w:r>
      <w:r>
        <w:rPr>
          <w:color w:val="000035"/>
        </w:rPr>
        <w:t xml:space="preserve"> chai</w:t>
      </w:r>
      <w:r>
        <w:br/>
      </w:r>
      <w:r>
        <w:rPr>
          <w:color w:val="250000"/>
        </w:rPr>
        <w:t xml:space="preserve"> how</w:t>
      </w:r>
      <w:r>
        <w:rPr>
          <w:color w:val="000016"/>
        </w:rPr>
        <w:t xml:space="preserve"> can</w:t>
      </w:r>
      <w:r>
        <w:rPr>
          <w:color w:val="3A0000"/>
        </w:rPr>
        <w:t xml:space="preserve"> i</w:t>
      </w:r>
      <w:r>
        <w:rPr>
          <w:color w:val="00005A"/>
        </w:rPr>
        <w:t xml:space="preserve"> delete</w:t>
      </w:r>
      <w:r>
        <w:rPr>
          <w:color w:val="000028"/>
        </w:rPr>
        <w:t xml:space="preserve"> my</w:t>
      </w:r>
      <w:r>
        <w:rPr>
          <w:color w:val="0000F7"/>
        </w:rPr>
        <w:t xml:space="preserve"> account</w:t>
      </w:r>
      <w:r>
        <w:br/>
      </w:r>
      <w:r>
        <w:rPr>
          <w:color w:val="000000"/>
        </w:rPr>
        <w:t xml:space="preserve"> জে</w:t>
      </w:r>
      <w:r>
        <w:rPr>
          <w:color w:val="0000D4"/>
        </w:rPr>
        <w:t xml:space="preserve"> একাউন্ট</w:t>
      </w:r>
      <w:r>
        <w:rPr>
          <w:color w:val="000014"/>
        </w:rPr>
        <w:t xml:space="preserve"> খোলা</w:t>
      </w:r>
      <w:r>
        <w:rPr>
          <w:color w:val="000020"/>
        </w:rPr>
        <w:t xml:space="preserve"> আছে</w:t>
      </w:r>
      <w:r>
        <w:rPr>
          <w:color w:val="000000"/>
        </w:rPr>
        <w:t xml:space="preserve"> ওটা</w:t>
      </w:r>
      <w:r>
        <w:rPr>
          <w:color w:val="000000"/>
        </w:rPr>
        <w:t xml:space="preserve"> কেটে</w:t>
      </w:r>
      <w:r>
        <w:rPr>
          <w:color w:val="000011"/>
        </w:rPr>
        <w:t xml:space="preserve"> দেন</w:t>
      </w:r>
      <w:r>
        <w:br/>
      </w:r>
      <w:r>
        <w:rPr>
          <w:color w:val="0000D9"/>
        </w:rPr>
        <w:t xml:space="preserve"> bkash</w:t>
      </w:r>
      <w:r>
        <w:rPr>
          <w:color w:val="000000"/>
        </w:rPr>
        <w:t xml:space="preserve"> dlit</w:t>
      </w:r>
      <w:r>
        <w:rPr>
          <w:color w:val="00003C"/>
        </w:rPr>
        <w:t xml:space="preserve"> korbo</w:t>
      </w:r>
      <w:r>
        <w:rPr>
          <w:color w:val="000000"/>
        </w:rPr>
        <w:t xml:space="preserve"> বিকশ</w:t>
      </w:r>
      <w:r>
        <w:rPr>
          <w:color w:val="000023"/>
        </w:rPr>
        <w:t xml:space="preserve"> ডিলিট</w:t>
      </w:r>
      <w:r>
        <w:rPr>
          <w:color w:val="00001B"/>
        </w:rPr>
        <w:t xml:space="preserve"> করব</w:t>
      </w:r>
      <w:r>
        <w:br/>
      </w:r>
      <w:r>
        <w:rPr>
          <w:color w:val="190000"/>
        </w:rPr>
        <w:t xml:space="preserve"> want</w:t>
      </w:r>
      <w:r>
        <w:rPr>
          <w:color w:val="2D0000"/>
        </w:rPr>
        <w:t xml:space="preserve"> to</w:t>
      </w:r>
      <w:r>
        <w:rPr>
          <w:color w:val="00005A"/>
        </w:rPr>
        <w:t xml:space="preserve"> delete</w:t>
      </w:r>
      <w:r>
        <w:rPr>
          <w:color w:val="050000"/>
        </w:rPr>
        <w:t xml:space="preserve"> this</w:t>
      </w:r>
      <w:r>
        <w:rPr>
          <w:color w:val="0000F7"/>
        </w:rPr>
        <w:t xml:space="preserve"> account</w:t>
      </w:r>
      <w:r>
        <w:rPr>
          <w:color w:val="250000"/>
        </w:rPr>
        <w:t xml:space="preserve"> how</w:t>
      </w:r>
      <w:r>
        <w:rPr>
          <w:color w:val="000016"/>
        </w:rPr>
        <w:t xml:space="preserve"> can</w:t>
      </w:r>
      <w:r>
        <w:rPr>
          <w:color w:val="3A0000"/>
        </w:rPr>
        <w:t xml:space="preserve"> i</w:t>
      </w:r>
      <w:r>
        <w:rPr>
          <w:color w:val="020000"/>
        </w:rPr>
        <w:t xml:space="preserve"> do</w:t>
      </w:r>
      <w:r>
        <w:rPr>
          <w:color w:val="050000"/>
        </w:rPr>
        <w:t xml:space="preserve"> it</w:t>
      </w:r>
      <w:r>
        <w:br/>
      </w:r>
      <w:r>
        <w:rPr>
          <w:color w:val="0000D9"/>
        </w:rPr>
        <w:t xml:space="preserve"> bkash</w:t>
      </w:r>
      <w:r>
        <w:rPr>
          <w:color w:val="000000"/>
        </w:rPr>
        <w:t xml:space="preserve"> ar</w:t>
      </w:r>
      <w:r>
        <w:rPr>
          <w:color w:val="530000"/>
        </w:rPr>
        <w:t xml:space="preserve"> ki</w:t>
      </w:r>
      <w:r>
        <w:rPr>
          <w:color w:val="000007"/>
        </w:rPr>
        <w:t xml:space="preserve"> id</w:t>
      </w:r>
      <w:r>
        <w:rPr>
          <w:color w:val="00005A"/>
        </w:rPr>
        <w:t xml:space="preserve"> delete</w:t>
      </w:r>
      <w:r>
        <w:rPr>
          <w:color w:val="230000"/>
        </w:rPr>
        <w:t xml:space="preserve"> kora</w:t>
      </w:r>
      <w:r>
        <w:rPr>
          <w:color w:val="050000"/>
        </w:rPr>
        <w:t xml:space="preserve"> jai</w:t>
      </w:r>
      <w:r>
        <w:br/>
      </w:r>
      <w:r>
        <w:rPr>
          <w:color w:val="0000D9"/>
        </w:rPr>
        <w:t xml:space="preserve"> bkash</w:t>
      </w:r>
      <w:r>
        <w:rPr>
          <w:color w:val="0000F7"/>
        </w:rPr>
        <w:t xml:space="preserve"> account</w:t>
      </w:r>
      <w:r>
        <w:rPr>
          <w:color w:val="530000"/>
        </w:rPr>
        <w:t xml:space="preserve"> ki</w:t>
      </w:r>
      <w:r>
        <w:rPr>
          <w:color w:val="000000"/>
        </w:rPr>
        <w:t xml:space="preserve"> vhabe</w:t>
      </w:r>
      <w:r>
        <w:rPr>
          <w:color w:val="00000A"/>
        </w:rPr>
        <w:t xml:space="preserve"> permanent</w:t>
      </w:r>
      <w:r>
        <w:rPr>
          <w:color w:val="00005A"/>
        </w:rPr>
        <w:t xml:space="preserve"> delete</w:t>
      </w:r>
      <w:r>
        <w:rPr>
          <w:color w:val="00003C"/>
        </w:rPr>
        <w:t xml:space="preserve"> korbo</w:t>
      </w:r>
      <w:r>
        <w:br/>
      </w:r>
      <w:r>
        <w:rPr>
          <w:color w:val="0000F9"/>
        </w:rPr>
        <w:t xml:space="preserve"> বিকাশ</w:t>
      </w:r>
      <w:r>
        <w:rPr>
          <w:color w:val="0000D4"/>
        </w:rPr>
        <w:t xml:space="preserve"> একাউন্ট</w:t>
      </w:r>
      <w:r>
        <w:rPr>
          <w:color w:val="5A0000"/>
        </w:rPr>
        <w:t xml:space="preserve"> কি</w:t>
      </w:r>
      <w:r>
        <w:rPr>
          <w:color w:val="000023"/>
        </w:rPr>
        <w:t xml:space="preserve"> ডিলিট</w:t>
      </w:r>
      <w:r>
        <w:rPr>
          <w:color w:val="230000"/>
        </w:rPr>
        <w:t xml:space="preserve"> করা</w:t>
      </w:r>
      <w:r>
        <w:rPr>
          <w:color w:val="020000"/>
        </w:rPr>
        <w:t xml:space="preserve"> যায়</w:t>
      </w:r>
      <w:r>
        <w:br/>
      </w:r>
      <w:r>
        <w:rPr>
          <w:color w:val="000005"/>
        </w:rPr>
        <w:t xml:space="preserve"> bikas</w:t>
      </w:r>
      <w:r>
        <w:rPr>
          <w:color w:val="00005A"/>
        </w:rPr>
        <w:t xml:space="preserve"> delete</w:t>
      </w:r>
      <w:r>
        <w:rPr>
          <w:color w:val="00003C"/>
        </w:rPr>
        <w:t xml:space="preserve"> korbo</w:t>
      </w:r>
      <w:r>
        <w:br/>
      </w:r>
      <w:r>
        <w:rPr>
          <w:color w:val="0000D9"/>
        </w:rPr>
        <w:t xml:space="preserve"> bkash</w:t>
      </w:r>
      <w:r>
        <w:rPr>
          <w:color w:val="000000"/>
        </w:rPr>
        <w:t xml:space="preserve"> ke</w:t>
      </w:r>
      <w:r>
        <w:rPr>
          <w:color w:val="000000"/>
        </w:rPr>
        <w:t xml:space="preserve"> fulli</w:t>
      </w:r>
      <w:r>
        <w:rPr>
          <w:color w:val="00005A"/>
        </w:rPr>
        <w:t xml:space="preserve"> delete</w:t>
      </w:r>
      <w:r>
        <w:rPr>
          <w:color w:val="000000"/>
        </w:rPr>
        <w:t xml:space="preserve"> cora</w:t>
      </w:r>
      <w:r>
        <w:rPr>
          <w:color w:val="050000"/>
        </w:rPr>
        <w:t xml:space="preserve"> jai</w:t>
      </w:r>
      <w:r>
        <w:rPr>
          <w:color w:val="000000"/>
        </w:rPr>
        <w:t xml:space="preserve"> ans</w:t>
      </w:r>
      <w:r>
        <w:rPr>
          <w:color w:val="000000"/>
        </w:rPr>
        <w:t xml:space="preserve"> pls</w:t>
      </w:r>
      <w:r>
        <w:br/>
      </w:r>
      <w:r>
        <w:rPr>
          <w:color w:val="C90000"/>
        </w:rPr>
        <w:t xml:space="preserve"> আমার</w:t>
      </w:r>
      <w:r>
        <w:rPr>
          <w:color w:val="00000C"/>
        </w:rPr>
        <w:t xml:space="preserve"> একটি</w:t>
      </w:r>
      <w:r>
        <w:rPr>
          <w:color w:val="0000D4"/>
        </w:rPr>
        <w:t xml:space="preserve"> একাউন্ট</w:t>
      </w:r>
      <w:r>
        <w:rPr>
          <w:color w:val="0000FF"/>
        </w:rPr>
        <w:t xml:space="preserve"> বন্ধ</w:t>
      </w:r>
      <w:r>
        <w:rPr>
          <w:color w:val="280000"/>
        </w:rPr>
        <w:t xml:space="preserve"> করে</w:t>
      </w:r>
      <w:r>
        <w:rPr>
          <w:color w:val="000000"/>
        </w:rPr>
        <w:t xml:space="preserve"> দিতেচাচ্ছি</w:t>
      </w:r>
      <w:r>
        <w:br/>
      </w:r>
      <w:r>
        <w:rPr>
          <w:color w:val="050000"/>
        </w:rPr>
        <w:t xml:space="preserve"> ager</w:t>
      </w:r>
      <w:r>
        <w:rPr>
          <w:color w:val="0000F7"/>
        </w:rPr>
        <w:t xml:space="preserve"> account</w:t>
      </w:r>
      <w:r>
        <w:rPr>
          <w:color w:val="000023"/>
        </w:rPr>
        <w:t xml:space="preserve"> ta</w:t>
      </w:r>
      <w:r>
        <w:rPr>
          <w:color w:val="000058"/>
        </w:rPr>
        <w:t xml:space="preserve"> off</w:t>
      </w:r>
      <w:r>
        <w:rPr>
          <w:color w:val="0A0000"/>
        </w:rPr>
        <w:t xml:space="preserve"> korar</w:t>
      </w:r>
      <w:r>
        <w:rPr>
          <w:color w:val="110000"/>
        </w:rPr>
        <w:t xml:space="preserve"> jonno</w:t>
      </w:r>
      <w:r>
        <w:rPr>
          <w:color w:val="530000"/>
        </w:rPr>
        <w:t xml:space="preserve"> ki</w:t>
      </w:r>
      <w:r>
        <w:rPr>
          <w:color w:val="530000"/>
        </w:rPr>
        <w:t xml:space="preserve"> ki</w:t>
      </w:r>
      <w:r>
        <w:rPr>
          <w:color w:val="050000"/>
        </w:rPr>
        <w:t xml:space="preserve"> lagbe</w:t>
      </w:r>
      <w:r>
        <w:br/>
      </w:r>
      <w:r>
        <w:rPr>
          <w:color w:val="850000"/>
        </w:rPr>
        <w:t xml:space="preserve"> আমি</w:t>
      </w:r>
      <w:r>
        <w:rPr>
          <w:color w:val="C90000"/>
        </w:rPr>
        <w:t xml:space="preserve"> আমার</w:t>
      </w:r>
      <w:r>
        <w:rPr>
          <w:color w:val="0000F9"/>
        </w:rPr>
        <w:t xml:space="preserve"> বিকাশ</w:t>
      </w:r>
      <w:r>
        <w:rPr>
          <w:color w:val="0000F7"/>
        </w:rPr>
        <w:t xml:space="preserve"> account</w:t>
      </w:r>
      <w:r>
        <w:rPr>
          <w:color w:val="000002"/>
        </w:rPr>
        <w:t xml:space="preserve"> ডিলেট</w:t>
      </w:r>
      <w:r>
        <w:rPr>
          <w:color w:val="EF0000"/>
        </w:rPr>
        <w:t xml:space="preserve"> করতে</w:t>
      </w:r>
      <w:r>
        <w:rPr>
          <w:color w:val="00006F"/>
        </w:rPr>
        <w:t xml:space="preserve"> চাই</w:t>
      </w:r>
      <w:r>
        <w:rPr>
          <w:color w:val="00003F"/>
        </w:rPr>
        <w:t xml:space="preserve"> কিভাবে</w:t>
      </w:r>
      <w:r>
        <w:rPr>
          <w:color w:val="000020"/>
        </w:rPr>
        <w:t xml:space="preserve"> করবো</w:t>
      </w:r>
      <w:r>
        <w:br/>
      </w:r>
      <w:r>
        <w:rPr>
          <w:color w:val="000000"/>
        </w:rPr>
        <w:t xml:space="preserve"> kivb</w:t>
      </w:r>
      <w:r>
        <w:rPr>
          <w:color w:val="0000F7"/>
        </w:rPr>
        <w:t xml:space="preserve"> account</w:t>
      </w:r>
      <w:r>
        <w:rPr>
          <w:color w:val="00005A"/>
        </w:rPr>
        <w:t xml:space="preserve"> delete</w:t>
      </w:r>
      <w:r>
        <w:rPr>
          <w:color w:val="00008A"/>
        </w:rPr>
        <w:t xml:space="preserve"> korte</w:t>
      </w:r>
      <w:r>
        <w:rPr>
          <w:color w:val="000000"/>
        </w:rPr>
        <w:t xml:space="preserve"> hoy</w:t>
      </w:r>
      <w:r>
        <w:br/>
      </w:r>
      <w:r>
        <w:rPr>
          <w:color w:val="230000"/>
        </w:rPr>
        <w:t xml:space="preserve"> এই</w:t>
      </w:r>
      <w:r>
        <w:rPr>
          <w:color w:val="000000"/>
        </w:rPr>
        <w:t xml:space="preserve"> নাম্বারের</w:t>
      </w:r>
      <w:r>
        <w:rPr>
          <w:color w:val="0000F9"/>
        </w:rPr>
        <w:t xml:space="preserve"> বিকাশ</w:t>
      </w:r>
      <w:r>
        <w:rPr>
          <w:color w:val="000005"/>
        </w:rPr>
        <w:t xml:space="preserve"> একাউন্টি</w:t>
      </w:r>
      <w:r>
        <w:rPr>
          <w:color w:val="000000"/>
        </w:rPr>
        <w:t xml:space="preserve"> ক্যানসেল</w:t>
      </w:r>
      <w:r>
        <w:rPr>
          <w:color w:val="EF0000"/>
        </w:rPr>
        <w:t xml:space="preserve"> করতে</w:t>
      </w:r>
      <w:r>
        <w:rPr>
          <w:color w:val="00006F"/>
        </w:rPr>
        <w:t xml:space="preserve"> চাই</w:t>
      </w:r>
      <w:r>
        <w:br/>
      </w:r>
      <w:r>
        <w:rPr>
          <w:color w:val="6A0000"/>
        </w:rPr>
        <w:t xml:space="preserve"> ami</w:t>
      </w:r>
      <w:r>
        <w:rPr>
          <w:color w:val="580000"/>
        </w:rPr>
        <w:t xml:space="preserve"> amar</w:t>
      </w:r>
      <w:r>
        <w:rPr>
          <w:color w:val="0000D9"/>
        </w:rPr>
        <w:t xml:space="preserve"> bkash</w:t>
      </w:r>
      <w:r>
        <w:rPr>
          <w:color w:val="000019"/>
        </w:rPr>
        <w:t xml:space="preserve"> permanently</w:t>
      </w:r>
      <w:r>
        <w:rPr>
          <w:color w:val="000005"/>
        </w:rPr>
        <w:t xml:space="preserve"> stop</w:t>
      </w:r>
      <w:r>
        <w:rPr>
          <w:color w:val="00008A"/>
        </w:rPr>
        <w:t xml:space="preserve"> korte</w:t>
      </w:r>
      <w:r>
        <w:rPr>
          <w:color w:val="000000"/>
        </w:rPr>
        <w:t xml:space="preserve"> caccy</w:t>
      </w:r>
      <w:r>
        <w:br/>
      </w:r>
      <w:r>
        <w:rPr>
          <w:color w:val="0000D9"/>
        </w:rPr>
        <w:t xml:space="preserve"> bkash</w:t>
      </w:r>
      <w:r>
        <w:rPr>
          <w:color w:val="000000"/>
        </w:rPr>
        <w:t xml:space="preserve"> accaunt</w:t>
      </w:r>
      <w:r>
        <w:rPr>
          <w:color w:val="000005"/>
        </w:rPr>
        <w:t xml:space="preserve"> batil</w:t>
      </w:r>
      <w:r>
        <w:rPr>
          <w:color w:val="00003C"/>
        </w:rPr>
        <w:t xml:space="preserve"> korbo</w:t>
      </w:r>
      <w:r>
        <w:br/>
      </w:r>
      <w:r>
        <w:rPr>
          <w:color w:val="0000D9"/>
        </w:rPr>
        <w:t xml:space="preserve"> bkash</w:t>
      </w:r>
      <w:r>
        <w:rPr>
          <w:color w:val="0000F7"/>
        </w:rPr>
        <w:t xml:space="preserve"> account</w:t>
      </w:r>
      <w:r>
        <w:rPr>
          <w:color w:val="00005A"/>
        </w:rPr>
        <w:t xml:space="preserve"> delete</w:t>
      </w:r>
      <w:r>
        <w:br/>
      </w:r>
      <w:r>
        <w:rPr>
          <w:color w:val="020000"/>
        </w:rPr>
        <w:t xml:space="preserve"> acc</w:t>
      </w:r>
      <w:r>
        <w:rPr>
          <w:color w:val="000058"/>
        </w:rPr>
        <w:t xml:space="preserve"> off</w:t>
      </w:r>
      <w:r>
        <w:rPr>
          <w:color w:val="00003C"/>
        </w:rPr>
        <w:t xml:space="preserve"> korbo</w:t>
      </w:r>
      <w:r>
        <w:rPr>
          <w:color w:val="00000A"/>
        </w:rPr>
        <w:t xml:space="preserve"> permanent</w:t>
      </w:r>
      <w:r>
        <w:br/>
      </w:r>
      <w:r>
        <w:rPr>
          <w:color w:val="000000"/>
        </w:rPr>
        <w:t xml:space="preserve"> একঢাউন্ট</w:t>
      </w:r>
      <w:r>
        <w:rPr>
          <w:color w:val="000000"/>
        </w:rPr>
        <w:t xml:space="preserve"> একেবারে</w:t>
      </w:r>
      <w:r>
        <w:rPr>
          <w:color w:val="0000FF"/>
        </w:rPr>
        <w:t xml:space="preserve"> বন্ধ</w:t>
      </w:r>
      <w:r>
        <w:rPr>
          <w:color w:val="230000"/>
        </w:rPr>
        <w:t xml:space="preserve"> করা</w:t>
      </w:r>
      <w:r>
        <w:rPr>
          <w:color w:val="000000"/>
        </w:rPr>
        <w:t xml:space="preserve"> যাই</w:t>
      </w:r>
      <w:r>
        <w:rPr>
          <w:color w:val="00000C"/>
        </w:rPr>
        <w:t xml:space="preserve"> না</w:t>
      </w:r>
      <w:r>
        <w:br/>
      </w:r>
      <w:r>
        <w:rPr>
          <w:color w:val="6A0000"/>
        </w:rPr>
        <w:t xml:space="preserve"> ami</w:t>
      </w:r>
      <w:r>
        <w:rPr>
          <w:color w:val="530000"/>
        </w:rPr>
        <w:t xml:space="preserve"> ki</w:t>
      </w:r>
      <w:r>
        <w:rPr>
          <w:color w:val="2A0000"/>
        </w:rPr>
        <w:t xml:space="preserve"> amr</w:t>
      </w:r>
      <w:r>
        <w:rPr>
          <w:color w:val="0000D9"/>
        </w:rPr>
        <w:t xml:space="preserve"> bkash</w:t>
      </w:r>
      <w:r>
        <w:rPr>
          <w:color w:val="000007"/>
        </w:rPr>
        <w:t xml:space="preserve"> id</w:t>
      </w:r>
      <w:r>
        <w:rPr>
          <w:color w:val="00005A"/>
        </w:rPr>
        <w:t xml:space="preserve"> delete</w:t>
      </w:r>
      <w:r>
        <w:rPr>
          <w:color w:val="00008A"/>
        </w:rPr>
        <w:t xml:space="preserve"> korte</w:t>
      </w:r>
      <w:r>
        <w:rPr>
          <w:color w:val="000000"/>
        </w:rPr>
        <w:t xml:space="preserve"> pari</w:t>
      </w:r>
      <w:r>
        <w:br/>
      </w:r>
      <w:r>
        <w:rPr>
          <w:color w:val="C90000"/>
        </w:rPr>
        <w:t xml:space="preserve"> আমার</w:t>
      </w:r>
      <w:r>
        <w:rPr>
          <w:color w:val="230000"/>
        </w:rPr>
        <w:t xml:space="preserve"> এই</w:t>
      </w:r>
      <w:r>
        <w:rPr>
          <w:color w:val="000000"/>
        </w:rPr>
        <w:t xml:space="preserve"> একাউনট</w:t>
      </w:r>
      <w:r>
        <w:rPr>
          <w:color w:val="000007"/>
        </w:rPr>
        <w:t xml:space="preserve"> বাতিল</w:t>
      </w:r>
      <w:r>
        <w:rPr>
          <w:color w:val="EF0000"/>
        </w:rPr>
        <w:t xml:space="preserve"> করতে</w:t>
      </w:r>
      <w:r>
        <w:rPr>
          <w:color w:val="000000"/>
        </w:rPr>
        <w:t xml:space="preserve"> চাচছি</w:t>
      </w:r>
      <w:r>
        <w:br/>
      </w:r>
      <w:r>
        <w:rPr>
          <w:color w:val="0000F9"/>
        </w:rPr>
        <w:t xml:space="preserve"> বিকাশ</w:t>
      </w:r>
      <w:r>
        <w:rPr>
          <w:color w:val="000000"/>
        </w:rPr>
        <w:t xml:space="preserve"> নং</w:t>
      </w:r>
      <w:r>
        <w:rPr>
          <w:color w:val="00000A"/>
        </w:rPr>
        <w:t xml:space="preserve"> পারমানেন্টলি</w:t>
      </w:r>
      <w:r>
        <w:rPr>
          <w:color w:val="00000A"/>
        </w:rPr>
        <w:t xml:space="preserve"> অফ</w:t>
      </w:r>
      <w:r>
        <w:rPr>
          <w:color w:val="230000"/>
        </w:rPr>
        <w:t xml:space="preserve"> করা</w:t>
      </w:r>
      <w:r>
        <w:rPr>
          <w:color w:val="020000"/>
        </w:rPr>
        <w:t xml:space="preserve"> যায়</w:t>
      </w:r>
      <w:r>
        <w:rPr>
          <w:color w:val="00003F"/>
        </w:rPr>
        <w:t xml:space="preserve"> কিভাবে</w:t>
      </w:r>
      <w:r>
        <w:br/>
      </w:r>
      <w:r>
        <w:rPr>
          <w:color w:val="3A0000"/>
        </w:rPr>
        <w:t xml:space="preserve"> i</w:t>
      </w:r>
      <w:r>
        <w:rPr>
          <w:color w:val="190000"/>
        </w:rPr>
        <w:t xml:space="preserve"> want</w:t>
      </w:r>
      <w:r>
        <w:rPr>
          <w:color w:val="2D0000"/>
        </w:rPr>
        <w:t xml:space="preserve"> to</w:t>
      </w:r>
      <w:r>
        <w:rPr>
          <w:color w:val="000019"/>
        </w:rPr>
        <w:t xml:space="preserve"> permanently</w:t>
      </w:r>
      <w:r>
        <w:rPr>
          <w:color w:val="00005A"/>
        </w:rPr>
        <w:t xml:space="preserve"> delete</w:t>
      </w:r>
      <w:r>
        <w:rPr>
          <w:color w:val="050000"/>
        </w:rPr>
        <w:t xml:space="preserve"> this</w:t>
      </w:r>
      <w:r>
        <w:rPr>
          <w:color w:val="000000"/>
        </w:rPr>
        <w:t xml:space="preserve"> bksh</w:t>
      </w:r>
      <w:r>
        <w:rPr>
          <w:color w:val="0000F7"/>
        </w:rPr>
        <w:t xml:space="preserve"> account</w:t>
      </w:r>
      <w:r>
        <w:br/>
      </w:r>
      <w:r>
        <w:rPr>
          <w:color w:val="3A0000"/>
        </w:rPr>
        <w:t xml:space="preserve"> i</w:t>
      </w:r>
      <w:r>
        <w:rPr>
          <w:color w:val="190000"/>
        </w:rPr>
        <w:t xml:space="preserve"> want</w:t>
      </w:r>
      <w:r>
        <w:rPr>
          <w:color w:val="2D0000"/>
        </w:rPr>
        <w:t xml:space="preserve"> to</w:t>
      </w:r>
      <w:r>
        <w:rPr>
          <w:color w:val="00000A"/>
        </w:rPr>
        <w:t xml:space="preserve"> permanent</w:t>
      </w:r>
      <w:r>
        <w:rPr>
          <w:color w:val="00005A"/>
        </w:rPr>
        <w:t xml:space="preserve"> delete</w:t>
      </w:r>
      <w:r>
        <w:rPr>
          <w:color w:val="0000D9"/>
        </w:rPr>
        <w:t xml:space="preserve"> bkash</w:t>
      </w:r>
      <w:r>
        <w:rPr>
          <w:color w:val="0000F7"/>
        </w:rPr>
        <w:t xml:space="preserve"> account</w:t>
      </w:r>
      <w:r>
        <w:br/>
      </w:r>
      <w:r>
        <w:rPr>
          <w:color w:val="050000"/>
        </w:rPr>
        <w:t xml:space="preserve"> আগের</w:t>
      </w:r>
      <w:r>
        <w:rPr>
          <w:color w:val="0000D4"/>
        </w:rPr>
        <w:t xml:space="preserve"> একাউন্ট</w:t>
      </w:r>
      <w:r>
        <w:rPr>
          <w:color w:val="0000FF"/>
        </w:rPr>
        <w:t xml:space="preserve"> বন্ধ</w:t>
      </w:r>
      <w:r>
        <w:rPr>
          <w:color w:val="00001B"/>
        </w:rPr>
        <w:t xml:space="preserve"> করব</w:t>
      </w:r>
      <w:r>
        <w:rPr>
          <w:color w:val="000002"/>
        </w:rPr>
        <w:t xml:space="preserve"> কীভাবে</w:t>
      </w:r>
      <w:r>
        <w:br/>
      </w:r>
      <w:r>
        <w:rPr>
          <w:color w:val="020000"/>
        </w:rPr>
        <w:t xml:space="preserve"> vaia</w:t>
      </w:r>
      <w:r>
        <w:rPr>
          <w:color w:val="580000"/>
        </w:rPr>
        <w:t xml:space="preserve"> amar</w:t>
      </w:r>
      <w:r>
        <w:rPr>
          <w:color w:val="00001B"/>
        </w:rPr>
        <w:t xml:space="preserve"> bikash</w:t>
      </w:r>
      <w:r>
        <w:rPr>
          <w:color w:val="0000F7"/>
        </w:rPr>
        <w:t xml:space="preserve"> account</w:t>
      </w:r>
      <w:r>
        <w:rPr>
          <w:color w:val="000020"/>
        </w:rPr>
        <w:t xml:space="preserve"> ti</w:t>
      </w:r>
      <w:r>
        <w:rPr>
          <w:color w:val="000000"/>
        </w:rPr>
        <w:t xml:space="preserve"> bad</w:t>
      </w:r>
      <w:r>
        <w:rPr>
          <w:color w:val="050000"/>
        </w:rPr>
        <w:t xml:space="preserve"> dite</w:t>
      </w:r>
      <w:r>
        <w:rPr>
          <w:color w:val="000035"/>
        </w:rPr>
        <w:t xml:space="preserve"> chai</w:t>
      </w:r>
      <w:r>
        <w:br/>
      </w:r>
      <w:r>
        <w:rPr>
          <w:color w:val="050000"/>
        </w:rPr>
        <w:t xml:space="preserve"> আগের</w:t>
      </w:r>
      <w:r>
        <w:rPr>
          <w:color w:val="0000F9"/>
        </w:rPr>
        <w:t xml:space="preserve"> বিকাশ</w:t>
      </w:r>
      <w:r>
        <w:rPr>
          <w:color w:val="0000FF"/>
        </w:rPr>
        <w:t xml:space="preserve"> বন্ধ</w:t>
      </w:r>
      <w:r>
        <w:rPr>
          <w:color w:val="280000"/>
        </w:rPr>
        <w:t xml:space="preserve"> করে</w:t>
      </w:r>
      <w:r>
        <w:rPr>
          <w:color w:val="000005"/>
        </w:rPr>
        <w:t xml:space="preserve"> দিন</w:t>
      </w:r>
      <w:r>
        <w:br/>
      </w:r>
      <w:r>
        <w:rPr>
          <w:color w:val="000005"/>
        </w:rPr>
        <w:t xml:space="preserve"> bikas</w:t>
      </w:r>
      <w:r>
        <w:rPr>
          <w:color w:val="00000C"/>
        </w:rPr>
        <w:t xml:space="preserve"> acount</w:t>
      </w:r>
      <w:r>
        <w:rPr>
          <w:color w:val="530000"/>
        </w:rPr>
        <w:t xml:space="preserve"> ki</w:t>
      </w:r>
      <w:r>
        <w:rPr>
          <w:color w:val="000005"/>
        </w:rPr>
        <w:t xml:space="preserve"> delet</w:t>
      </w:r>
      <w:r>
        <w:rPr>
          <w:color w:val="230000"/>
        </w:rPr>
        <w:t xml:space="preserve"> kora</w:t>
      </w:r>
      <w:r>
        <w:rPr>
          <w:color w:val="050000"/>
        </w:rPr>
        <w:t xml:space="preserve"> jai</w:t>
      </w:r>
      <w:r>
        <w:br/>
      </w:r>
      <w:r>
        <w:rPr>
          <w:color w:val="3A0000"/>
        </w:rPr>
        <w:t xml:space="preserve"> i</w:t>
      </w:r>
      <w:r>
        <w:rPr>
          <w:color w:val="000000"/>
        </w:rPr>
        <w:t xml:space="preserve"> like</w:t>
      </w:r>
      <w:r>
        <w:rPr>
          <w:color w:val="2D0000"/>
        </w:rPr>
        <w:t xml:space="preserve"> to</w:t>
      </w:r>
      <w:r>
        <w:rPr>
          <w:color w:val="000028"/>
        </w:rPr>
        <w:t xml:space="preserve"> close</w:t>
      </w:r>
      <w:r>
        <w:rPr>
          <w:color w:val="020000"/>
        </w:rPr>
        <w:t xml:space="preserve"> the</w:t>
      </w:r>
      <w:r>
        <w:rPr>
          <w:color w:val="0000F7"/>
        </w:rPr>
        <w:t xml:space="preserve"> account</w:t>
      </w:r>
      <w:r>
        <w:rPr>
          <w:color w:val="000000"/>
        </w:rPr>
        <w:t xml:space="preserve"> as</w:t>
      </w:r>
      <w:r>
        <w:rPr>
          <w:color w:val="3A0000"/>
        </w:rPr>
        <w:t xml:space="preserve"> i</w:t>
      </w:r>
      <w:r>
        <w:rPr>
          <w:color w:val="000000"/>
        </w:rPr>
        <w:t xml:space="preserve"> have</w:t>
      </w:r>
      <w:r>
        <w:rPr>
          <w:color w:val="000000"/>
        </w:rPr>
        <w:t xml:space="preserve"> another</w:t>
      </w:r>
      <w:r>
        <w:rPr>
          <w:color w:val="0000D9"/>
        </w:rPr>
        <w:t xml:space="preserve"> bkash</w:t>
      </w:r>
      <w:r>
        <w:rPr>
          <w:color w:val="0000F7"/>
        </w:rPr>
        <w:t xml:space="preserve"> account</w:t>
      </w:r>
      <w:r>
        <w:br/>
      </w:r>
      <w:r>
        <w:rPr>
          <w:color w:val="050000"/>
        </w:rPr>
        <w:t xml:space="preserve"> ager</w:t>
      </w:r>
      <w:r>
        <w:rPr>
          <w:color w:val="00000C"/>
        </w:rPr>
        <w:t xml:space="preserve"> acount</w:t>
      </w:r>
      <w:r>
        <w:rPr>
          <w:color w:val="000058"/>
        </w:rPr>
        <w:t xml:space="preserve"> off</w:t>
      </w:r>
      <w:r>
        <w:rPr>
          <w:color w:val="00003C"/>
        </w:rPr>
        <w:t xml:space="preserve"> korbo</w:t>
      </w:r>
      <w:r>
        <w:br/>
      </w:r>
      <w:r>
        <w:rPr>
          <w:color w:val="850000"/>
        </w:rPr>
        <w:t xml:space="preserve"> আমি</w:t>
      </w:r>
      <w:r>
        <w:rPr>
          <w:color w:val="C90000"/>
        </w:rPr>
        <w:t xml:space="preserve"> আমার</w:t>
      </w:r>
      <w:r>
        <w:rPr>
          <w:color w:val="000000"/>
        </w:rPr>
        <w:t xml:space="preserve"> ব্যক্তিগত</w:t>
      </w:r>
      <w:r>
        <w:rPr>
          <w:color w:val="0000D4"/>
        </w:rPr>
        <w:t xml:space="preserve"> একাউন্ট</w:t>
      </w:r>
      <w:r>
        <w:rPr>
          <w:color w:val="000002"/>
        </w:rPr>
        <w:t xml:space="preserve"> স্থায়ীভাবে</w:t>
      </w:r>
      <w:r>
        <w:rPr>
          <w:color w:val="0000FF"/>
        </w:rPr>
        <w:t xml:space="preserve"> বন্ধ</w:t>
      </w:r>
      <w:r>
        <w:rPr>
          <w:color w:val="EF0000"/>
        </w:rPr>
        <w:t xml:space="preserve"> করতে</w:t>
      </w:r>
      <w:r>
        <w:rPr>
          <w:color w:val="00006F"/>
        </w:rPr>
        <w:t xml:space="preserve"> চাই</w:t>
      </w:r>
      <w:r>
        <w:br/>
      </w:r>
      <w:r>
        <w:rPr>
          <w:color w:val="050000"/>
        </w:rPr>
        <w:t xml:space="preserve"> sir</w:t>
      </w:r>
      <w:r>
        <w:rPr>
          <w:color w:val="580000"/>
        </w:rPr>
        <w:t xml:space="preserve"> amar</w:t>
      </w:r>
      <w:r>
        <w:rPr>
          <w:color w:val="0000D9"/>
        </w:rPr>
        <w:t xml:space="preserve"> bkash</w:t>
      </w:r>
      <w:r>
        <w:rPr>
          <w:color w:val="0000F7"/>
        </w:rPr>
        <w:t xml:space="preserve"> account</w:t>
      </w:r>
      <w:r>
        <w:rPr>
          <w:color w:val="000019"/>
        </w:rPr>
        <w:t xml:space="preserve"> permanently</w:t>
      </w:r>
      <w:r>
        <w:rPr>
          <w:color w:val="000058"/>
        </w:rPr>
        <w:t xml:space="preserve"> off</w:t>
      </w:r>
      <w:r>
        <w:rPr>
          <w:color w:val="00008A"/>
        </w:rPr>
        <w:t xml:space="preserve"> korte</w:t>
      </w:r>
      <w:r>
        <w:rPr>
          <w:color w:val="00000C"/>
        </w:rPr>
        <w:t xml:space="preserve"> chacchi</w:t>
      </w:r>
      <w:r>
        <w:br/>
      </w:r>
      <w:r>
        <w:rPr>
          <w:color w:val="C90000"/>
        </w:rPr>
        <w:t xml:space="preserve"> আমার</w:t>
      </w:r>
      <w:r>
        <w:rPr>
          <w:color w:val="0000F9"/>
        </w:rPr>
        <w:t xml:space="preserve"> বিকাশ</w:t>
      </w:r>
      <w:r>
        <w:rPr>
          <w:color w:val="0000D4"/>
        </w:rPr>
        <w:t xml:space="preserve"> একাউন্ট</w:t>
      </w:r>
      <w:r>
        <w:rPr>
          <w:color w:val="00003F"/>
        </w:rPr>
        <w:t xml:space="preserve"> কিভাবে</w:t>
      </w:r>
      <w:r>
        <w:rPr>
          <w:color w:val="000023"/>
        </w:rPr>
        <w:t xml:space="preserve"> ডিলিট</w:t>
      </w:r>
      <w:r>
        <w:rPr>
          <w:color w:val="EF0000"/>
        </w:rPr>
        <w:t xml:space="preserve"> করতে</w:t>
      </w:r>
      <w:r>
        <w:rPr>
          <w:color w:val="000011"/>
        </w:rPr>
        <w:t xml:space="preserve"> পারি</w:t>
      </w:r>
      <w:r>
        <w:br/>
      </w:r>
      <w:r>
        <w:rPr>
          <w:color w:val="850000"/>
        </w:rPr>
        <w:t xml:space="preserve"> আমি</w:t>
      </w:r>
      <w:r>
        <w:rPr>
          <w:color w:val="C90000"/>
        </w:rPr>
        <w:t xml:space="preserve"> আমার</w:t>
      </w:r>
      <w:r>
        <w:rPr>
          <w:color w:val="0000F9"/>
        </w:rPr>
        <w:t xml:space="preserve"> বিকাশ</w:t>
      </w:r>
      <w:r>
        <w:rPr>
          <w:color w:val="000005"/>
        </w:rPr>
        <w:t xml:space="preserve"> একাউন্টি</w:t>
      </w:r>
      <w:r>
        <w:rPr>
          <w:color w:val="020000"/>
        </w:rPr>
        <w:t xml:space="preserve"> সম্পূর্ণ</w:t>
      </w:r>
      <w:r>
        <w:rPr>
          <w:color w:val="0000FF"/>
        </w:rPr>
        <w:t xml:space="preserve"> বন্ধ</w:t>
      </w:r>
      <w:r>
        <w:rPr>
          <w:color w:val="EF0000"/>
        </w:rPr>
        <w:t xml:space="preserve"> করতে</w:t>
      </w:r>
      <w:r>
        <w:rPr>
          <w:color w:val="00002D"/>
        </w:rPr>
        <w:t xml:space="preserve"> চাচ্ছি</w:t>
      </w:r>
      <w:r>
        <w:br/>
      </w:r>
      <w:r>
        <w:rPr>
          <w:color w:val="850000"/>
        </w:rPr>
        <w:t xml:space="preserve"> আমি</w:t>
      </w:r>
      <w:r>
        <w:rPr>
          <w:color w:val="020000"/>
        </w:rPr>
        <w:t xml:space="preserve"> আমর</w:t>
      </w:r>
      <w:r>
        <w:rPr>
          <w:color w:val="0000F9"/>
        </w:rPr>
        <w:t xml:space="preserve"> বিকাশ</w:t>
      </w:r>
      <w:r>
        <w:rPr>
          <w:color w:val="000002"/>
        </w:rPr>
        <w:t xml:space="preserve"> রেজিষ্ট্রেশন</w:t>
      </w:r>
      <w:r>
        <w:rPr>
          <w:color w:val="000007"/>
        </w:rPr>
        <w:t xml:space="preserve"> বাতিল</w:t>
      </w:r>
      <w:r>
        <w:rPr>
          <w:color w:val="EF0000"/>
        </w:rPr>
        <w:t xml:space="preserve"> করতে</w:t>
      </w:r>
      <w:r>
        <w:rPr>
          <w:color w:val="00006F"/>
        </w:rPr>
        <w:t xml:space="preserve"> চাই</w:t>
      </w:r>
      <w:r>
        <w:br/>
      </w:r>
      <w:r>
        <w:rPr>
          <w:color w:val="6A0000"/>
        </w:rPr>
        <w:t xml:space="preserve"> ami</w:t>
      </w:r>
      <w:r>
        <w:rPr>
          <w:color w:val="580000"/>
        </w:rPr>
        <w:t xml:space="preserve"> amar</w:t>
      </w:r>
      <w:r>
        <w:rPr>
          <w:color w:val="00001B"/>
        </w:rPr>
        <w:t xml:space="preserve"> bikash</w:t>
      </w:r>
      <w:r>
        <w:rPr>
          <w:color w:val="0000F7"/>
        </w:rPr>
        <w:t xml:space="preserve"> account</w:t>
      </w:r>
      <w:r>
        <w:rPr>
          <w:color w:val="00001E"/>
        </w:rPr>
        <w:t xml:space="preserve"> bondho</w:t>
      </w:r>
      <w:r>
        <w:rPr>
          <w:color w:val="00008A"/>
        </w:rPr>
        <w:t xml:space="preserve"> korte</w:t>
      </w:r>
      <w:r>
        <w:rPr>
          <w:color w:val="000035"/>
        </w:rPr>
        <w:t xml:space="preserve"> chai</w:t>
      </w:r>
      <w:r>
        <w:rPr>
          <w:color w:val="000019"/>
        </w:rPr>
        <w:t xml:space="preserve"> permanently</w:t>
      </w:r>
      <w:r>
        <w:br/>
      </w:r>
      <w:r>
        <w:rPr>
          <w:color w:val="C90000"/>
        </w:rPr>
        <w:t xml:space="preserve"> আমার</w:t>
      </w:r>
      <w:r>
        <w:rPr>
          <w:color w:val="0000F9"/>
        </w:rPr>
        <w:t xml:space="preserve"> বিকাশ</w:t>
      </w:r>
      <w:r>
        <w:rPr>
          <w:color w:val="000014"/>
        </w:rPr>
        <w:t xml:space="preserve"> একাউন্টটি</w:t>
      </w:r>
      <w:r>
        <w:rPr>
          <w:color w:val="000002"/>
        </w:rPr>
        <w:t xml:space="preserve"> স্থায়ীভাবে</w:t>
      </w:r>
      <w:r>
        <w:rPr>
          <w:color w:val="0000FF"/>
        </w:rPr>
        <w:t xml:space="preserve"> বন্ধ</w:t>
      </w:r>
      <w:r>
        <w:rPr>
          <w:color w:val="EF0000"/>
        </w:rPr>
        <w:t xml:space="preserve"> করতে</w:t>
      </w:r>
      <w:r>
        <w:rPr>
          <w:color w:val="00006F"/>
        </w:rPr>
        <w:t xml:space="preserve"> চাই</w:t>
      </w:r>
      <w:r>
        <w:br/>
      </w:r>
      <w:r>
        <w:rPr>
          <w:color w:val="2A0000"/>
        </w:rPr>
        <w:t xml:space="preserve"> amr</w:t>
      </w:r>
      <w:r>
        <w:rPr>
          <w:color w:val="0000D9"/>
        </w:rPr>
        <w:t xml:space="preserve"> bkash</w:t>
      </w:r>
      <w:r>
        <w:rPr>
          <w:color w:val="000002"/>
        </w:rPr>
        <w:t xml:space="preserve"> accont</w:t>
      </w:r>
      <w:r>
        <w:rPr>
          <w:color w:val="00005A"/>
        </w:rPr>
        <w:t xml:space="preserve"> delete</w:t>
      </w:r>
      <w:r>
        <w:rPr>
          <w:color w:val="00008A"/>
        </w:rPr>
        <w:t xml:space="preserve"> korte</w:t>
      </w:r>
      <w:r>
        <w:rPr>
          <w:color w:val="000035"/>
        </w:rPr>
        <w:t xml:space="preserve"> chai</w:t>
      </w:r>
      <w:r>
        <w:br/>
      </w:r>
      <w:r>
        <w:rPr>
          <w:color w:val="020000"/>
        </w:rPr>
        <w:t xml:space="preserve"> is</w:t>
      </w:r>
      <w:r>
        <w:rPr>
          <w:color w:val="000000"/>
        </w:rPr>
        <w:t xml:space="preserve"> there</w:t>
      </w:r>
      <w:r>
        <w:rPr>
          <w:color w:val="000000"/>
        </w:rPr>
        <w:t xml:space="preserve"> any</w:t>
      </w:r>
      <w:r>
        <w:rPr>
          <w:color w:val="020000"/>
        </w:rPr>
        <w:t xml:space="preserve"> way</w:t>
      </w:r>
      <w:r>
        <w:rPr>
          <w:color w:val="2D0000"/>
        </w:rPr>
        <w:t xml:space="preserve"> to</w:t>
      </w:r>
      <w:r>
        <w:rPr>
          <w:color w:val="00005A"/>
        </w:rPr>
        <w:t xml:space="preserve"> delete</w:t>
      </w:r>
      <w:r>
        <w:rPr>
          <w:color w:val="020000"/>
        </w:rPr>
        <w:t xml:space="preserve"> the</w:t>
      </w:r>
      <w:r>
        <w:rPr>
          <w:color w:val="0000F7"/>
        </w:rPr>
        <w:t xml:space="preserve"> account</w:t>
      </w:r>
      <w:r>
        <w:br/>
      </w:r>
      <w:r>
        <w:rPr>
          <w:color w:val="0000D4"/>
        </w:rPr>
        <w:t xml:space="preserve"> একাউন্ট</w:t>
      </w:r>
      <w:r>
        <w:rPr>
          <w:color w:val="000023"/>
        </w:rPr>
        <w:t xml:space="preserve"> ডিলিট</w:t>
      </w:r>
      <w:r>
        <w:rPr>
          <w:color w:val="00001B"/>
        </w:rPr>
        <w:t xml:space="preserve"> করব</w:t>
      </w:r>
      <w:r>
        <w:rPr>
          <w:color w:val="00003F"/>
        </w:rPr>
        <w:t xml:space="preserve"> কিভাবে</w:t>
      </w:r>
      <w:r>
        <w:br/>
      </w:r>
      <w:r>
        <w:rPr>
          <w:color w:val="250000"/>
        </w:rPr>
        <w:t xml:space="preserve"> how</w:t>
      </w:r>
      <w:r>
        <w:rPr>
          <w:color w:val="2D0000"/>
        </w:rPr>
        <w:t xml:space="preserve"> to</w:t>
      </w:r>
      <w:r>
        <w:rPr>
          <w:color w:val="00005A"/>
        </w:rPr>
        <w:t xml:space="preserve"> delete</w:t>
      </w:r>
      <w:r>
        <w:rPr>
          <w:color w:val="000028"/>
        </w:rPr>
        <w:t xml:space="preserve"> my</w:t>
      </w:r>
      <w:r>
        <w:rPr>
          <w:color w:val="0000D9"/>
        </w:rPr>
        <w:t xml:space="preserve"> bkash</w:t>
      </w:r>
      <w:r>
        <w:rPr>
          <w:color w:val="0000F7"/>
        </w:rPr>
        <w:t xml:space="preserve"> account</w:t>
      </w:r>
      <w:r>
        <w:br/>
      </w:r>
      <w:r>
        <w:rPr>
          <w:color w:val="850000"/>
        </w:rPr>
        <w:t xml:space="preserve"> আমি</w:t>
      </w:r>
      <w:r>
        <w:rPr>
          <w:color w:val="C90000"/>
        </w:rPr>
        <w:t xml:space="preserve"> আমার</w:t>
      </w:r>
      <w:r>
        <w:rPr>
          <w:color w:val="00000C"/>
        </w:rPr>
        <w:t xml:space="preserve"> একটি</w:t>
      </w:r>
      <w:r>
        <w:rPr>
          <w:color w:val="0000F9"/>
        </w:rPr>
        <w:t xml:space="preserve"> বিকাশ</w:t>
      </w:r>
      <w:r>
        <w:rPr>
          <w:color w:val="0000D4"/>
        </w:rPr>
        <w:t xml:space="preserve"> একাউন্ট</w:t>
      </w:r>
      <w:r>
        <w:rPr>
          <w:color w:val="000023"/>
        </w:rPr>
        <w:t xml:space="preserve"> ডিলিট</w:t>
      </w:r>
      <w:r>
        <w:rPr>
          <w:color w:val="280000"/>
        </w:rPr>
        <w:t xml:space="preserve"> করে</w:t>
      </w:r>
      <w:r>
        <w:rPr>
          <w:color w:val="070000"/>
        </w:rPr>
        <w:t xml:space="preserve"> দিতে</w:t>
      </w:r>
      <w:r>
        <w:rPr>
          <w:color w:val="00006F"/>
        </w:rPr>
        <w:t xml:space="preserve"> চাই</w:t>
      </w:r>
      <w:r>
        <w:rPr>
          <w:color w:val="050000"/>
        </w:rPr>
        <w:t xml:space="preserve"> স্যার</w:t>
      </w:r>
      <w:r>
        <w:br/>
      </w:r>
      <w:r>
        <w:rPr>
          <w:color w:val="3A0000"/>
        </w:rPr>
        <w:t xml:space="preserve"> i</w:t>
      </w:r>
      <w:r>
        <w:rPr>
          <w:color w:val="190000"/>
        </w:rPr>
        <w:t xml:space="preserve"> want</w:t>
      </w:r>
      <w:r>
        <w:rPr>
          <w:color w:val="2D0000"/>
        </w:rPr>
        <w:t xml:space="preserve"> to</w:t>
      </w:r>
      <w:r>
        <w:rPr>
          <w:color w:val="00005A"/>
        </w:rPr>
        <w:t xml:space="preserve"> delete</w:t>
      </w:r>
      <w:r>
        <w:rPr>
          <w:color w:val="000028"/>
        </w:rPr>
        <w:t xml:space="preserve"> my</w:t>
      </w:r>
      <w:r>
        <w:rPr>
          <w:color w:val="0000D9"/>
        </w:rPr>
        <w:t xml:space="preserve"> bkash</w:t>
      </w:r>
      <w:r>
        <w:rPr>
          <w:color w:val="0000F7"/>
        </w:rPr>
        <w:t xml:space="preserve"> account</w:t>
      </w:r>
      <w:r>
        <w:br/>
      </w:r>
      <w:r>
        <w:rPr>
          <w:color w:val="250000"/>
        </w:rPr>
        <w:t xml:space="preserve"> how</w:t>
      </w:r>
      <w:r>
        <w:rPr>
          <w:color w:val="2D0000"/>
        </w:rPr>
        <w:t xml:space="preserve"> to</w:t>
      </w:r>
      <w:r>
        <w:rPr>
          <w:color w:val="00005A"/>
        </w:rPr>
        <w:t xml:space="preserve"> delete</w:t>
      </w:r>
      <w:r>
        <w:rPr>
          <w:color w:val="00001B"/>
        </w:rPr>
        <w:t xml:space="preserve"> bikash</w:t>
      </w:r>
      <w:r>
        <w:rPr>
          <w:color w:val="0000F9"/>
        </w:rPr>
        <w:t xml:space="preserve"> বিকাশ</w:t>
      </w:r>
      <w:r>
        <w:rPr>
          <w:color w:val="0000D4"/>
        </w:rPr>
        <w:t xml:space="preserve"> একাউন্ট</w:t>
      </w:r>
      <w:r>
        <w:rPr>
          <w:color w:val="5A0000"/>
        </w:rPr>
        <w:t xml:space="preserve"> কি</w:t>
      </w:r>
      <w:r>
        <w:rPr>
          <w:color w:val="000002"/>
        </w:rPr>
        <w:t xml:space="preserve"> ডিলেট</w:t>
      </w:r>
      <w:r>
        <w:rPr>
          <w:color w:val="230000"/>
        </w:rPr>
        <w:t xml:space="preserve"> করা</w:t>
      </w:r>
      <w:r>
        <w:rPr>
          <w:color w:val="000000"/>
        </w:rPr>
        <w:t xml:space="preserve"> যায়</w:t>
      </w:r>
      <w:r>
        <w:br/>
      </w:r>
      <w:r>
        <w:rPr>
          <w:color w:val="0000F9"/>
        </w:rPr>
        <w:t xml:space="preserve"> বিকাশ</w:t>
      </w:r>
      <w:r>
        <w:rPr>
          <w:color w:val="000000"/>
        </w:rPr>
        <w:t xml:space="preserve"> একাউন্ড</w:t>
      </w:r>
      <w:r>
        <w:rPr>
          <w:color w:val="000007"/>
        </w:rPr>
        <w:t xml:space="preserve"> বাতিল</w:t>
      </w:r>
      <w:r>
        <w:rPr>
          <w:color w:val="EF0000"/>
        </w:rPr>
        <w:t xml:space="preserve"> করতে</w:t>
      </w:r>
      <w:r>
        <w:rPr>
          <w:color w:val="5A0000"/>
        </w:rPr>
        <w:t xml:space="preserve"> কি</w:t>
      </w:r>
      <w:r>
        <w:rPr>
          <w:color w:val="000000"/>
        </w:rPr>
        <w:t xml:space="preserve"> লাগে</w:t>
      </w:r>
      <w:r>
        <w:br/>
      </w:r>
      <w:r>
        <w:rPr>
          <w:color w:val="580000"/>
        </w:rPr>
        <w:t xml:space="preserve"> amar</w:t>
      </w:r>
      <w:r>
        <w:rPr>
          <w:color w:val="000002"/>
        </w:rPr>
        <w:t xml:space="preserve"> bkas</w:t>
      </w:r>
      <w:r>
        <w:rPr>
          <w:color w:val="000023"/>
        </w:rPr>
        <w:t xml:space="preserve"> ta</w:t>
      </w:r>
      <w:r>
        <w:rPr>
          <w:color w:val="000058"/>
        </w:rPr>
        <w:t xml:space="preserve"> off</w:t>
      </w:r>
      <w:r>
        <w:rPr>
          <w:color w:val="00008A"/>
        </w:rPr>
        <w:t xml:space="preserve"> korte</w:t>
      </w:r>
      <w:r>
        <w:rPr>
          <w:color w:val="000002"/>
        </w:rPr>
        <w:t xml:space="preserve"> cacchi</w:t>
      </w:r>
      <w:r>
        <w:rPr>
          <w:color w:val="000000"/>
        </w:rPr>
        <w:t xml:space="preserve"> parmanetly</w:t>
      </w:r>
      <w:r>
        <w:rPr>
          <w:color w:val="000058"/>
        </w:rPr>
        <w:t xml:space="preserve"> off</w:t>
      </w:r>
      <w:r>
        <w:rPr>
          <w:color w:val="00008A"/>
        </w:rPr>
        <w:t xml:space="preserve"> korte</w:t>
      </w:r>
      <w:r>
        <w:rPr>
          <w:color w:val="000016"/>
        </w:rPr>
        <w:t xml:space="preserve"> cai</w:t>
      </w:r>
      <w:r>
        <w:br/>
      </w:r>
      <w:r>
        <w:rPr>
          <w:color w:val="850000"/>
        </w:rPr>
        <w:t xml:space="preserve"> আমি</w:t>
      </w:r>
      <w:r>
        <w:rPr>
          <w:color w:val="C90000"/>
        </w:rPr>
        <w:t xml:space="preserve"> আমার</w:t>
      </w:r>
      <w:r>
        <w:rPr>
          <w:color w:val="000000"/>
        </w:rPr>
        <w:t xml:space="preserve"> বিকাশটি</w:t>
      </w:r>
      <w:r>
        <w:rPr>
          <w:color w:val="000002"/>
        </w:rPr>
        <w:t xml:space="preserve"> পারমেন্টলি</w:t>
      </w:r>
      <w:r>
        <w:rPr>
          <w:color w:val="000023"/>
        </w:rPr>
        <w:t xml:space="preserve"> ডিলিট</w:t>
      </w:r>
      <w:r>
        <w:rPr>
          <w:color w:val="EF0000"/>
        </w:rPr>
        <w:t xml:space="preserve"> করতে</w:t>
      </w:r>
      <w:r>
        <w:rPr>
          <w:color w:val="00006F"/>
        </w:rPr>
        <w:t xml:space="preserve"> চাই</w:t>
      </w:r>
      <w:r>
        <w:br/>
      </w:r>
      <w:r>
        <w:rPr>
          <w:color w:val="250000"/>
        </w:rPr>
        <w:t xml:space="preserve"> how</w:t>
      </w:r>
      <w:r>
        <w:rPr>
          <w:color w:val="000016"/>
        </w:rPr>
        <w:t xml:space="preserve"> can</w:t>
      </w:r>
      <w:r>
        <w:rPr>
          <w:color w:val="3A0000"/>
        </w:rPr>
        <w:t xml:space="preserve"> i</w:t>
      </w:r>
      <w:r>
        <w:rPr>
          <w:color w:val="00005A"/>
        </w:rPr>
        <w:t xml:space="preserve"> delete</w:t>
      </w:r>
      <w:r>
        <w:rPr>
          <w:color w:val="000028"/>
        </w:rPr>
        <w:t xml:space="preserve"> my</w:t>
      </w:r>
      <w:r>
        <w:rPr>
          <w:color w:val="0000F7"/>
        </w:rPr>
        <w:t xml:space="preserve"> account</w:t>
      </w:r>
      <w:r>
        <w:br/>
      </w:r>
      <w:r>
        <w:rPr>
          <w:color w:val="6A0000"/>
        </w:rPr>
        <w:t xml:space="preserve"> ami</w:t>
      </w:r>
      <w:r>
        <w:rPr>
          <w:color w:val="000000"/>
        </w:rPr>
        <w:t xml:space="preserve"> ata</w:t>
      </w:r>
      <w:r>
        <w:rPr>
          <w:color w:val="0000F7"/>
        </w:rPr>
        <w:t xml:space="preserve"> account</w:t>
      </w:r>
      <w:r>
        <w:rPr>
          <w:color w:val="00005A"/>
        </w:rPr>
        <w:t xml:space="preserve"> delete</w:t>
      </w:r>
      <w:r>
        <w:rPr>
          <w:color w:val="00000A"/>
        </w:rPr>
        <w:t xml:space="preserve"> korta</w:t>
      </w:r>
      <w:r>
        <w:rPr>
          <w:color w:val="000000"/>
        </w:rPr>
        <w:t xml:space="preserve"> cache</w:t>
      </w:r>
      <w:r>
        <w:br/>
      </w:r>
      <w:r>
        <w:rPr>
          <w:color w:val="6A0000"/>
        </w:rPr>
        <w:t xml:space="preserve"> ami</w:t>
      </w:r>
      <w:r>
        <w:rPr>
          <w:color w:val="580000"/>
        </w:rPr>
        <w:t xml:space="preserve"> amar</w:t>
      </w:r>
      <w:r>
        <w:rPr>
          <w:color w:val="0000D9"/>
        </w:rPr>
        <w:t xml:space="preserve"> bkash</w:t>
      </w:r>
      <w:r>
        <w:rPr>
          <w:color w:val="0000F7"/>
        </w:rPr>
        <w:t xml:space="preserve"> account</w:t>
      </w:r>
      <w:r>
        <w:rPr>
          <w:color w:val="000020"/>
        </w:rPr>
        <w:t xml:space="preserve"> ti</w:t>
      </w:r>
      <w:r>
        <w:rPr>
          <w:color w:val="00005A"/>
        </w:rPr>
        <w:t xml:space="preserve"> delete</w:t>
      </w:r>
      <w:r>
        <w:rPr>
          <w:color w:val="00008A"/>
        </w:rPr>
        <w:t xml:space="preserve"> korte</w:t>
      </w:r>
      <w:r>
        <w:rPr>
          <w:color w:val="00000C"/>
        </w:rPr>
        <w:t xml:space="preserve"> chacchi</w:t>
      </w:r>
      <w:r>
        <w:br/>
      </w:r>
      <w:r>
        <w:rPr>
          <w:color w:val="850000"/>
        </w:rPr>
        <w:t xml:space="preserve"> আমি</w:t>
      </w:r>
      <w:r>
        <w:rPr>
          <w:color w:val="C90000"/>
        </w:rPr>
        <w:t xml:space="preserve"> আমার</w:t>
      </w:r>
      <w:r>
        <w:rPr>
          <w:color w:val="0000F9"/>
        </w:rPr>
        <w:t xml:space="preserve"> বিকাশ</w:t>
      </w:r>
      <w:r>
        <w:rPr>
          <w:color w:val="000002"/>
        </w:rPr>
        <w:t xml:space="preserve"> পারমেন্টলি</w:t>
      </w:r>
      <w:r>
        <w:rPr>
          <w:color w:val="000023"/>
        </w:rPr>
        <w:t xml:space="preserve"> ডিলিট</w:t>
      </w:r>
      <w:r>
        <w:rPr>
          <w:color w:val="EF0000"/>
        </w:rPr>
        <w:t xml:space="preserve"> করতে</w:t>
      </w:r>
      <w:r>
        <w:rPr>
          <w:color w:val="00006F"/>
        </w:rPr>
        <w:t xml:space="preserve"> চাই</w:t>
      </w:r>
      <w:r>
        <w:br/>
      </w:r>
      <w:r>
        <w:rPr>
          <w:color w:val="230000"/>
        </w:rPr>
        <w:t xml:space="preserve"> এই</w:t>
      </w:r>
      <w:r>
        <w:rPr>
          <w:color w:val="000016"/>
        </w:rPr>
        <w:t xml:space="preserve"> নাম্বার</w:t>
      </w:r>
      <w:r>
        <w:rPr>
          <w:color w:val="0C0000"/>
        </w:rPr>
        <w:t xml:space="preserve"> এ</w:t>
      </w:r>
      <w:r>
        <w:rPr>
          <w:color w:val="000000"/>
        </w:rPr>
        <w:t xml:space="preserve"> থাকা</w:t>
      </w:r>
      <w:r>
        <w:rPr>
          <w:color w:val="0000D9"/>
        </w:rPr>
        <w:t xml:space="preserve"> bkash</w:t>
      </w:r>
      <w:r>
        <w:rPr>
          <w:color w:val="0000F7"/>
        </w:rPr>
        <w:t xml:space="preserve"> account</w:t>
      </w:r>
      <w:r>
        <w:rPr>
          <w:color w:val="000028"/>
        </w:rPr>
        <w:t xml:space="preserve"> টি</w:t>
      </w:r>
      <w:r>
        <w:rPr>
          <w:color w:val="000023"/>
        </w:rPr>
        <w:t xml:space="preserve"> ডিলিট</w:t>
      </w:r>
      <w:r>
        <w:rPr>
          <w:color w:val="280000"/>
        </w:rPr>
        <w:t xml:space="preserve"> করে</w:t>
      </w:r>
      <w:r>
        <w:rPr>
          <w:color w:val="000011"/>
        </w:rPr>
        <w:t xml:space="preserve"> দেন</w:t>
      </w:r>
      <w:r>
        <w:rPr>
          <w:color w:val="000019"/>
        </w:rPr>
        <w:t xml:space="preserve"> permanently</w:t>
      </w:r>
      <w:r>
        <w:br/>
      </w:r>
      <w:r>
        <w:rPr>
          <w:color w:val="6A0000"/>
        </w:rPr>
        <w:t xml:space="preserve"> ami</w:t>
      </w:r>
      <w:r>
        <w:rPr>
          <w:color w:val="0000D9"/>
        </w:rPr>
        <w:t xml:space="preserve"> bkash</w:t>
      </w:r>
      <w:r>
        <w:rPr>
          <w:color w:val="0000F7"/>
        </w:rPr>
        <w:t xml:space="preserve"> account</w:t>
      </w:r>
      <w:r>
        <w:rPr>
          <w:color w:val="000002"/>
        </w:rPr>
        <w:t xml:space="preserve"> deleted</w:t>
      </w:r>
      <w:r>
        <w:rPr>
          <w:color w:val="00008A"/>
        </w:rPr>
        <w:t xml:space="preserve"> korte</w:t>
      </w:r>
      <w:r>
        <w:rPr>
          <w:color w:val="000000"/>
        </w:rPr>
        <w:t xml:space="preserve"> casci</w:t>
      </w:r>
      <w:r>
        <w:br/>
      </w:r>
      <w:r>
        <w:rPr>
          <w:color w:val="530000"/>
        </w:rPr>
        <w:t xml:space="preserve"> ki</w:t>
      </w:r>
      <w:r>
        <w:rPr>
          <w:color w:val="000007"/>
        </w:rPr>
        <w:t xml:space="preserve"> vabe</w:t>
      </w:r>
      <w:r>
        <w:rPr>
          <w:color w:val="0000D9"/>
        </w:rPr>
        <w:t xml:space="preserve"> bkash</w:t>
      </w:r>
      <w:r>
        <w:rPr>
          <w:color w:val="0000F7"/>
        </w:rPr>
        <w:t xml:space="preserve"> account</w:t>
      </w:r>
      <w:r>
        <w:rPr>
          <w:color w:val="00005A"/>
        </w:rPr>
        <w:t xml:space="preserve"> delete</w:t>
      </w:r>
      <w:r>
        <w:rPr>
          <w:color w:val="00003C"/>
        </w:rPr>
        <w:t xml:space="preserve"> korbo</w:t>
      </w:r>
      <w:r>
        <w:br/>
      </w:r>
      <w:r>
        <w:rPr>
          <w:color w:val="850000"/>
        </w:rPr>
        <w:t xml:space="preserve"> আমি</w:t>
      </w:r>
      <w:r>
        <w:rPr>
          <w:color w:val="C90000"/>
        </w:rPr>
        <w:t xml:space="preserve"> আমার</w:t>
      </w:r>
      <w:r>
        <w:rPr>
          <w:color w:val="0000F9"/>
        </w:rPr>
        <w:t xml:space="preserve"> বিকাশ</w:t>
      </w:r>
      <w:r>
        <w:rPr>
          <w:color w:val="0000D4"/>
        </w:rPr>
        <w:t xml:space="preserve"> একাউন্ট</w:t>
      </w:r>
      <w:r>
        <w:rPr>
          <w:color w:val="00000A"/>
        </w:rPr>
        <w:t xml:space="preserve"> পারমানেন্টলি</w:t>
      </w:r>
      <w:r>
        <w:rPr>
          <w:color w:val="00003F"/>
        </w:rPr>
        <w:t xml:space="preserve"> কিভাবে</w:t>
      </w:r>
      <w:r>
        <w:rPr>
          <w:color w:val="000023"/>
        </w:rPr>
        <w:t xml:space="preserve"> ডিলিট</w:t>
      </w:r>
      <w:r>
        <w:rPr>
          <w:color w:val="000020"/>
        </w:rPr>
        <w:t xml:space="preserve"> করবো</w:t>
      </w:r>
      <w:r>
        <w:br/>
      </w:r>
      <w:r>
        <w:rPr>
          <w:color w:val="250000"/>
        </w:rPr>
        <w:t xml:space="preserve"> how</w:t>
      </w:r>
      <w:r>
        <w:rPr>
          <w:color w:val="000016"/>
        </w:rPr>
        <w:t xml:space="preserve"> can</w:t>
      </w:r>
      <w:r>
        <w:rPr>
          <w:color w:val="3A0000"/>
        </w:rPr>
        <w:t xml:space="preserve"> i</w:t>
      </w:r>
      <w:r>
        <w:rPr>
          <w:color w:val="000019"/>
        </w:rPr>
        <w:t xml:space="preserve"> permanently</w:t>
      </w:r>
      <w:r>
        <w:rPr>
          <w:color w:val="00005A"/>
        </w:rPr>
        <w:t xml:space="preserve"> delete</w:t>
      </w:r>
      <w:r>
        <w:rPr>
          <w:color w:val="000028"/>
        </w:rPr>
        <w:t xml:space="preserve"> my</w:t>
      </w:r>
      <w:r>
        <w:rPr>
          <w:color w:val="0000D9"/>
        </w:rPr>
        <w:t xml:space="preserve"> bkash</w:t>
      </w:r>
      <w:r>
        <w:rPr>
          <w:color w:val="0000F7"/>
        </w:rPr>
        <w:t xml:space="preserve"> account</w:t>
      </w:r>
      <w:r>
        <w:br/>
      </w:r>
      <w:r>
        <w:rPr>
          <w:color w:val="050000"/>
        </w:rPr>
        <w:t xml:space="preserve"> স্যার</w:t>
      </w:r>
      <w:r>
        <w:rPr>
          <w:color w:val="0000F9"/>
        </w:rPr>
        <w:t xml:space="preserve"> বিকাশ</w:t>
      </w:r>
      <w:r>
        <w:rPr>
          <w:color w:val="0000D4"/>
        </w:rPr>
        <w:t xml:space="preserve"> একাউন্ট</w:t>
      </w:r>
      <w:r>
        <w:rPr>
          <w:color w:val="00003F"/>
        </w:rPr>
        <w:t xml:space="preserve"> কিভাবে</w:t>
      </w:r>
      <w:r>
        <w:rPr>
          <w:color w:val="000023"/>
        </w:rPr>
        <w:t xml:space="preserve"> ডিলিট</w:t>
      </w:r>
      <w:r>
        <w:rPr>
          <w:color w:val="EF0000"/>
        </w:rPr>
        <w:t xml:space="preserve"> করতে</w:t>
      </w:r>
      <w:r>
        <w:rPr>
          <w:color w:val="020000"/>
        </w:rPr>
        <w:t xml:space="preserve"> হয়</w:t>
      </w:r>
      <w:r>
        <w:br/>
      </w:r>
      <w:r>
        <w:rPr>
          <w:color w:val="850000"/>
        </w:rPr>
        <w:t xml:space="preserve"> আমি</w:t>
      </w:r>
      <w:r>
        <w:rPr>
          <w:color w:val="C90000"/>
        </w:rPr>
        <w:t xml:space="preserve"> আমার</w:t>
      </w:r>
      <w:r>
        <w:rPr>
          <w:color w:val="0000F9"/>
        </w:rPr>
        <w:t xml:space="preserve"> বিকাশ</w:t>
      </w:r>
      <w:r>
        <w:rPr>
          <w:color w:val="000014"/>
        </w:rPr>
        <w:t xml:space="preserve"> একাউন্টটি</w:t>
      </w:r>
      <w:r>
        <w:rPr>
          <w:color w:val="000000"/>
        </w:rPr>
        <w:t xml:space="preserve"> সম্পূর্ণরুপে</w:t>
      </w:r>
      <w:r>
        <w:rPr>
          <w:color w:val="0000FF"/>
        </w:rPr>
        <w:t xml:space="preserve"> বন্ধ</w:t>
      </w:r>
      <w:r>
        <w:rPr>
          <w:color w:val="EF0000"/>
        </w:rPr>
        <w:t xml:space="preserve"> করতে</w:t>
      </w:r>
      <w:r>
        <w:rPr>
          <w:color w:val="00002D"/>
        </w:rPr>
        <w:t xml:space="preserve"> চাচ্ছি</w:t>
      </w:r>
      <w:r>
        <w:br/>
      </w:r>
      <w:r>
        <w:rPr>
          <w:color w:val="020000"/>
        </w:rPr>
        <w:t xml:space="preserve"> যদি</w:t>
      </w:r>
      <w:r>
        <w:rPr>
          <w:color w:val="C90000"/>
        </w:rPr>
        <w:t xml:space="preserve"> আমার</w:t>
      </w:r>
      <w:r>
        <w:rPr>
          <w:color w:val="0000F9"/>
        </w:rPr>
        <w:t xml:space="preserve"> বিকাশ</w:t>
      </w:r>
      <w:r>
        <w:rPr>
          <w:color w:val="0000D4"/>
        </w:rPr>
        <w:t xml:space="preserve"> একাউন্ট</w:t>
      </w:r>
      <w:r>
        <w:rPr>
          <w:color w:val="020000"/>
        </w:rPr>
        <w:t xml:space="preserve"> সম্পূর্ণ</w:t>
      </w:r>
      <w:r>
        <w:rPr>
          <w:color w:val="000007"/>
        </w:rPr>
        <w:t xml:space="preserve"> ভাবে</w:t>
      </w:r>
      <w:r>
        <w:rPr>
          <w:color w:val="000002"/>
        </w:rPr>
        <w:t xml:space="preserve"> ক্লোজ</w:t>
      </w:r>
      <w:r>
        <w:rPr>
          <w:color w:val="EF0000"/>
        </w:rPr>
        <w:t xml:space="preserve"> করতে</w:t>
      </w:r>
      <w:r>
        <w:rPr>
          <w:color w:val="020000"/>
        </w:rPr>
        <w:t xml:space="preserve"> হয়</w:t>
      </w:r>
      <w:r>
        <w:rPr>
          <w:color w:val="000000"/>
        </w:rPr>
        <w:t xml:space="preserve"> তাহলে</w:t>
      </w:r>
      <w:r>
        <w:rPr>
          <w:color w:val="020000"/>
        </w:rPr>
        <w:t xml:space="preserve"> কী</w:t>
      </w:r>
      <w:r>
        <w:rPr>
          <w:color w:val="EF0000"/>
        </w:rPr>
        <w:t xml:space="preserve"> করতে</w:t>
      </w:r>
      <w:r>
        <w:rPr>
          <w:color w:val="250000"/>
        </w:rPr>
        <w:t xml:space="preserve"> হবে</w:t>
      </w:r>
      <w:r>
        <w:br/>
      </w:r>
      <w:r>
        <w:rPr>
          <w:color w:val="250000"/>
        </w:rPr>
        <w:t xml:space="preserve"> how</w:t>
      </w:r>
      <w:r>
        <w:rPr>
          <w:color w:val="000016"/>
        </w:rPr>
        <w:t xml:space="preserve"> can</w:t>
      </w:r>
      <w:r>
        <w:rPr>
          <w:color w:val="3A0000"/>
        </w:rPr>
        <w:t xml:space="preserve"> i</w:t>
      </w:r>
      <w:r>
        <w:rPr>
          <w:color w:val="00005A"/>
        </w:rPr>
        <w:t xml:space="preserve"> delete</w:t>
      </w:r>
      <w:r>
        <w:rPr>
          <w:color w:val="0000D9"/>
        </w:rPr>
        <w:t xml:space="preserve"> bkash</w:t>
      </w:r>
      <w:r>
        <w:rPr>
          <w:color w:val="0000F7"/>
        </w:rPr>
        <w:t xml:space="preserve"> account</w:t>
      </w:r>
      <w:r>
        <w:rPr>
          <w:color w:val="000000"/>
        </w:rPr>
        <w:t xml:space="preserve"> permanetly</w:t>
      </w:r>
      <w:r>
        <w:br/>
      </w:r>
      <w:r>
        <w:rPr>
          <w:color w:val="580000"/>
        </w:rPr>
        <w:t xml:space="preserve"> amar</w:t>
      </w:r>
      <w:r>
        <w:rPr>
          <w:color w:val="00001B"/>
        </w:rPr>
        <w:t xml:space="preserve"> bikash</w:t>
      </w:r>
      <w:r>
        <w:rPr>
          <w:color w:val="00000C"/>
        </w:rPr>
        <w:t xml:space="preserve"> acount</w:t>
      </w:r>
      <w:r>
        <w:rPr>
          <w:color w:val="000000"/>
        </w:rPr>
        <w:t xml:space="preserve"> parmanent</w:t>
      </w:r>
      <w:r>
        <w:rPr>
          <w:color w:val="00005A"/>
        </w:rPr>
        <w:t xml:space="preserve"> delete</w:t>
      </w:r>
      <w:r>
        <w:rPr>
          <w:color w:val="00003C"/>
        </w:rPr>
        <w:t xml:space="preserve"> korbo</w:t>
      </w:r>
      <w:r>
        <w:rPr>
          <w:color w:val="530000"/>
        </w:rPr>
        <w:t xml:space="preserve"> ki</w:t>
      </w:r>
      <w:r>
        <w:rPr>
          <w:color w:val="000007"/>
        </w:rPr>
        <w:t xml:space="preserve"> vabe</w:t>
      </w:r>
      <w:r>
        <w:br/>
      </w:r>
      <w:r>
        <w:rPr>
          <w:color w:val="C90000"/>
        </w:rPr>
        <w:t xml:space="preserve"> আমার</w:t>
      </w:r>
      <w:r>
        <w:rPr>
          <w:color w:val="000007"/>
        </w:rPr>
        <w:t xml:space="preserve"> nid</w:t>
      </w:r>
      <w:r>
        <w:rPr>
          <w:color w:val="0A0000"/>
        </w:rPr>
        <w:t xml:space="preserve"> দিয়ে</w:t>
      </w:r>
      <w:r>
        <w:rPr>
          <w:color w:val="000002"/>
        </w:rPr>
        <w:t xml:space="preserve"> দুটি</w:t>
      </w:r>
      <w:r>
        <w:rPr>
          <w:color w:val="0000D4"/>
        </w:rPr>
        <w:t xml:space="preserve"> একাউন্ট</w:t>
      </w:r>
      <w:r>
        <w:rPr>
          <w:color w:val="000014"/>
        </w:rPr>
        <w:t xml:space="preserve"> খোলা</w:t>
      </w:r>
      <w:r>
        <w:rPr>
          <w:color w:val="000020"/>
        </w:rPr>
        <w:t xml:space="preserve"> আছে</w:t>
      </w:r>
      <w:r>
        <w:rPr>
          <w:color w:val="00000C"/>
        </w:rPr>
        <w:t xml:space="preserve"> একটি</w:t>
      </w:r>
      <w:r>
        <w:rPr>
          <w:color w:val="0000FF"/>
        </w:rPr>
        <w:t xml:space="preserve"> বন্ধ</w:t>
      </w:r>
      <w:r>
        <w:rPr>
          <w:color w:val="EF0000"/>
        </w:rPr>
        <w:t xml:space="preserve"> করতে</w:t>
      </w:r>
      <w:r>
        <w:rPr>
          <w:color w:val="00006F"/>
        </w:rPr>
        <w:t xml:space="preserve"> চাই</w:t>
      </w:r>
      <w:r>
        <w:rPr>
          <w:color w:val="000002"/>
        </w:rPr>
        <w:t xml:space="preserve"> কীভাবে</w:t>
      </w:r>
      <w:r>
        <w:rPr>
          <w:color w:val="0000FF"/>
        </w:rPr>
        <w:t xml:space="preserve"> বন্ধ</w:t>
      </w:r>
      <w:r>
        <w:rPr>
          <w:color w:val="00001B"/>
        </w:rPr>
        <w:t xml:space="preserve"> করব</w:t>
      </w:r>
      <w:r>
        <w:br/>
      </w:r>
      <w:r>
        <w:rPr>
          <w:color w:val="0000F9"/>
        </w:rPr>
        <w:t xml:space="preserve"> বিকাশ</w:t>
      </w:r>
      <w:r>
        <w:rPr>
          <w:color w:val="0000D4"/>
        </w:rPr>
        <w:t xml:space="preserve"> একাউন্ট</w:t>
      </w:r>
      <w:r>
        <w:rPr>
          <w:color w:val="000000"/>
        </w:rPr>
        <w:t xml:space="preserve"> স্হায়ী</w:t>
      </w:r>
      <w:r>
        <w:rPr>
          <w:color w:val="000007"/>
        </w:rPr>
        <w:t xml:space="preserve"> ভাবে</w:t>
      </w:r>
      <w:r>
        <w:rPr>
          <w:color w:val="0000FF"/>
        </w:rPr>
        <w:t xml:space="preserve"> বন্ধ</w:t>
      </w:r>
      <w:r>
        <w:rPr>
          <w:color w:val="000020"/>
        </w:rPr>
        <w:t xml:space="preserve"> করবো</w:t>
      </w:r>
      <w:r>
        <w:rPr>
          <w:color w:val="00003F"/>
        </w:rPr>
        <w:t xml:space="preserve"> কিভাবে</w:t>
      </w:r>
      <w:r>
        <w:br/>
      </w:r>
      <w:r>
        <w:rPr>
          <w:color w:val="850000"/>
        </w:rPr>
        <w:t xml:space="preserve"> আমি</w:t>
      </w:r>
      <w:r>
        <w:rPr>
          <w:color w:val="C90000"/>
        </w:rPr>
        <w:t xml:space="preserve"> আমার</w:t>
      </w:r>
      <w:r>
        <w:rPr>
          <w:color w:val="230000"/>
        </w:rPr>
        <w:t xml:space="preserve"> এই</w:t>
      </w:r>
      <w:r>
        <w:rPr>
          <w:color w:val="0000F9"/>
        </w:rPr>
        <w:t xml:space="preserve"> বিকাশ</w:t>
      </w:r>
      <w:r>
        <w:rPr>
          <w:color w:val="0000D4"/>
        </w:rPr>
        <w:t xml:space="preserve"> একাউন্ট</w:t>
      </w:r>
      <w:r>
        <w:rPr>
          <w:color w:val="00000A"/>
        </w:rPr>
        <w:t xml:space="preserve"> পারমানেন্টলি</w:t>
      </w:r>
      <w:r>
        <w:rPr>
          <w:color w:val="0000FF"/>
        </w:rPr>
        <w:t xml:space="preserve"> বন্ধ</w:t>
      </w:r>
      <w:r>
        <w:rPr>
          <w:color w:val="EF0000"/>
        </w:rPr>
        <w:t xml:space="preserve"> করতে</w:t>
      </w:r>
      <w:r>
        <w:rPr>
          <w:color w:val="00006F"/>
        </w:rPr>
        <w:t xml:space="preserve"> চাই</w:t>
      </w:r>
      <w:r>
        <w:br/>
      </w:r>
      <w:r>
        <w:rPr>
          <w:color w:val="C90000"/>
        </w:rPr>
        <w:t xml:space="preserve"> আমার</w:t>
      </w:r>
      <w:r>
        <w:rPr>
          <w:color w:val="0000F9"/>
        </w:rPr>
        <w:t xml:space="preserve"> বিকাশ</w:t>
      </w:r>
      <w:r>
        <w:rPr>
          <w:color w:val="000000"/>
        </w:rPr>
        <w:t xml:space="preserve"> খুলার</w:t>
      </w:r>
      <w:r>
        <w:rPr>
          <w:color w:val="000000"/>
        </w:rPr>
        <w:t xml:space="preserve"> পর</w:t>
      </w:r>
      <w:r>
        <w:rPr>
          <w:color w:val="000000"/>
        </w:rPr>
        <w:t xml:space="preserve"> সিমটা</w:t>
      </w:r>
      <w:r>
        <w:rPr>
          <w:color w:val="00000A"/>
        </w:rPr>
        <w:t xml:space="preserve"> হারিয়ে</w:t>
      </w:r>
      <w:r>
        <w:rPr>
          <w:color w:val="000014"/>
        </w:rPr>
        <w:t xml:space="preserve"> গেছে</w:t>
      </w:r>
      <w:r>
        <w:rPr>
          <w:color w:val="850000"/>
        </w:rPr>
        <w:t xml:space="preserve"> আমি</w:t>
      </w:r>
      <w:r>
        <w:rPr>
          <w:color w:val="C90000"/>
        </w:rPr>
        <w:t xml:space="preserve"> আমার</w:t>
      </w:r>
      <w:r>
        <w:rPr>
          <w:color w:val="0000F9"/>
        </w:rPr>
        <w:t xml:space="preserve"> বিকাশ</w:t>
      </w:r>
      <w:r>
        <w:rPr>
          <w:color w:val="000025"/>
        </w:rPr>
        <w:t xml:space="preserve"> টা</w:t>
      </w:r>
      <w:r>
        <w:rPr>
          <w:color w:val="0000FF"/>
        </w:rPr>
        <w:t xml:space="preserve"> বন্ধ</w:t>
      </w:r>
      <w:r>
        <w:rPr>
          <w:color w:val="EF0000"/>
        </w:rPr>
        <w:t xml:space="preserve"> করতে</w:t>
      </w:r>
      <w:r>
        <w:rPr>
          <w:color w:val="00006F"/>
        </w:rPr>
        <w:t xml:space="preserve"> চাই</w:t>
      </w:r>
      <w:r>
        <w:rPr>
          <w:color w:val="0C0000"/>
        </w:rPr>
        <w:t xml:space="preserve"> এ</w:t>
      </w:r>
      <w:r>
        <w:rPr>
          <w:color w:val="000000"/>
        </w:rPr>
        <w:t xml:space="preserve"> জন্যে</w:t>
      </w:r>
      <w:r>
        <w:rPr>
          <w:color w:val="5A0000"/>
        </w:rPr>
        <w:t xml:space="preserve"> কি</w:t>
      </w:r>
      <w:r>
        <w:rPr>
          <w:color w:val="000020"/>
        </w:rPr>
        <w:t xml:space="preserve"> করবো</w:t>
      </w:r>
      <w:r>
        <w:rPr>
          <w:color w:val="020000"/>
        </w:rPr>
        <w:t xml:space="preserve"> আর</w:t>
      </w:r>
      <w:r>
        <w:rPr>
          <w:color w:val="5A0000"/>
        </w:rPr>
        <w:t xml:space="preserve"> কি</w:t>
      </w:r>
      <w:r>
        <w:rPr>
          <w:color w:val="000000"/>
        </w:rPr>
        <w:t xml:space="preserve"> লাগবে</w:t>
      </w:r>
      <w:r>
        <w:br/>
      </w:r>
      <w:r>
        <w:rPr>
          <w:color w:val="C90000"/>
        </w:rPr>
        <w:t xml:space="preserve"> আমার</w:t>
      </w:r>
      <w:r>
        <w:rPr>
          <w:color w:val="00001E"/>
        </w:rPr>
        <w:t xml:space="preserve"> একটা</w:t>
      </w:r>
      <w:r>
        <w:rPr>
          <w:color w:val="0000F9"/>
        </w:rPr>
        <w:t xml:space="preserve"> বিকাশ</w:t>
      </w:r>
      <w:r>
        <w:rPr>
          <w:color w:val="000028"/>
        </w:rPr>
        <w:t xml:space="preserve"> অ্যাকাউন্ট</w:t>
      </w:r>
      <w:r>
        <w:rPr>
          <w:color w:val="000000"/>
        </w:rPr>
        <w:t xml:space="preserve"> ছিল</w:t>
      </w:r>
      <w:r>
        <w:rPr>
          <w:color w:val="000000"/>
        </w:rPr>
        <w:t xml:space="preserve"> কিন্তুু</w:t>
      </w:r>
      <w:r>
        <w:rPr>
          <w:color w:val="00000C"/>
        </w:rPr>
        <w:t xml:space="preserve"> মোবাইল</w:t>
      </w:r>
      <w:r>
        <w:rPr>
          <w:color w:val="000002"/>
        </w:rPr>
        <w:t xml:space="preserve"> চুরি</w:t>
      </w:r>
      <w:r>
        <w:rPr>
          <w:color w:val="000000"/>
        </w:rPr>
        <w:t xml:space="preserve"> হওয়ায়</w:t>
      </w:r>
      <w:r>
        <w:rPr>
          <w:color w:val="000028"/>
        </w:rPr>
        <w:t xml:space="preserve"> অ্যাকাউন্ট</w:t>
      </w:r>
      <w:r>
        <w:rPr>
          <w:color w:val="000028"/>
        </w:rPr>
        <w:t xml:space="preserve"> টি</w:t>
      </w:r>
      <w:r>
        <w:rPr>
          <w:color w:val="0000FF"/>
        </w:rPr>
        <w:t xml:space="preserve"> বন্ধ</w:t>
      </w:r>
      <w:r>
        <w:rPr>
          <w:color w:val="EF0000"/>
        </w:rPr>
        <w:t xml:space="preserve"> করতে</w:t>
      </w:r>
      <w:r>
        <w:rPr>
          <w:color w:val="00006F"/>
        </w:rPr>
        <w:t xml:space="preserve"> চাই</w:t>
      </w:r>
      <w:r>
        <w:br/>
      </w:r>
      <w:r>
        <w:rPr>
          <w:color w:val="2A0000"/>
        </w:rPr>
        <w:t xml:space="preserve"> amr</w:t>
      </w:r>
      <w:r>
        <w:rPr>
          <w:color w:val="000000"/>
        </w:rPr>
        <w:t xml:space="preserve"> phn</w:t>
      </w:r>
      <w:r>
        <w:rPr>
          <w:color w:val="000000"/>
        </w:rPr>
        <w:t xml:space="preserve"> haria</w:t>
      </w:r>
      <w:r>
        <w:rPr>
          <w:color w:val="000000"/>
        </w:rPr>
        <w:t xml:space="preserve"> gale</w:t>
      </w:r>
      <w:r>
        <w:rPr>
          <w:color w:val="00000A"/>
        </w:rPr>
        <w:t xml:space="preserve"> sim</w:t>
      </w:r>
      <w:r>
        <w:rPr>
          <w:color w:val="000000"/>
        </w:rPr>
        <w:t xml:space="preserve"> soho</w:t>
      </w:r>
      <w:r>
        <w:rPr>
          <w:color w:val="000000"/>
        </w:rPr>
        <w:t xml:space="preserve"> tahole</w:t>
      </w:r>
      <w:r>
        <w:rPr>
          <w:color w:val="2A0000"/>
        </w:rPr>
        <w:t xml:space="preserve"> amr</w:t>
      </w:r>
      <w:r>
        <w:rPr>
          <w:color w:val="0000F7"/>
        </w:rPr>
        <w:t xml:space="preserve"> account</w:t>
      </w:r>
      <w:r>
        <w:rPr>
          <w:color w:val="000000"/>
        </w:rPr>
        <w:t xml:space="preserve"> tar</w:t>
      </w:r>
      <w:r>
        <w:rPr>
          <w:color w:val="530000"/>
        </w:rPr>
        <w:t xml:space="preserve"> ki</w:t>
      </w:r>
      <w:r>
        <w:rPr>
          <w:color w:val="140000"/>
        </w:rPr>
        <w:t xml:space="preserve"> hobe</w:t>
      </w:r>
      <w:r>
        <w:br/>
      </w:r>
      <w:r>
        <w:rPr>
          <w:color w:val="C90000"/>
        </w:rPr>
        <w:t xml:space="preserve"> আমার</w:t>
      </w:r>
      <w:r>
        <w:rPr>
          <w:color w:val="0000F9"/>
        </w:rPr>
        <w:t xml:space="preserve"> বিকাশ</w:t>
      </w:r>
      <w:r>
        <w:rPr>
          <w:color w:val="000016"/>
        </w:rPr>
        <w:t xml:space="preserve"> নাম্বার</w:t>
      </w:r>
      <w:r>
        <w:rPr>
          <w:color w:val="000005"/>
        </w:rPr>
        <w:t xml:space="preserve"> সহ</w:t>
      </w:r>
      <w:r>
        <w:rPr>
          <w:color w:val="00000C"/>
        </w:rPr>
        <w:t xml:space="preserve"> মোবাইল</w:t>
      </w:r>
      <w:r>
        <w:rPr>
          <w:color w:val="000000"/>
        </w:rPr>
        <w:t xml:space="preserve"> হারাই</w:t>
      </w:r>
      <w:r>
        <w:rPr>
          <w:color w:val="000000"/>
        </w:rPr>
        <w:t xml:space="preserve"> গিছে</w:t>
      </w:r>
      <w:r>
        <w:rPr>
          <w:color w:val="000016"/>
        </w:rPr>
        <w:t xml:space="preserve"> নাম্বার</w:t>
      </w:r>
      <w:r>
        <w:rPr>
          <w:color w:val="000000"/>
        </w:rPr>
        <w:t xml:space="preserve"> টার</w:t>
      </w:r>
      <w:r>
        <w:rPr>
          <w:color w:val="000002"/>
        </w:rPr>
        <w:t xml:space="preserve"> লেনদেন</w:t>
      </w:r>
      <w:r>
        <w:rPr>
          <w:color w:val="000005"/>
        </w:rPr>
        <w:t xml:space="preserve"> আপাতত</w:t>
      </w:r>
      <w:r>
        <w:rPr>
          <w:color w:val="0000FF"/>
        </w:rPr>
        <w:t xml:space="preserve"> বন্ধ</w:t>
      </w:r>
      <w:r>
        <w:rPr>
          <w:color w:val="EF0000"/>
        </w:rPr>
        <w:t xml:space="preserve"> করতে</w:t>
      </w:r>
      <w:r>
        <w:rPr>
          <w:color w:val="00002D"/>
        </w:rPr>
        <w:t xml:space="preserve"> চাচ্ছি</w:t>
      </w:r>
      <w:r>
        <w:br/>
      </w:r>
      <w:r>
        <w:rPr>
          <w:color w:val="C90000"/>
        </w:rPr>
        <w:t xml:space="preserve"> আমার</w:t>
      </w:r>
      <w:r>
        <w:rPr>
          <w:color w:val="0000F9"/>
        </w:rPr>
        <w:t xml:space="preserve"> বিকাশ</w:t>
      </w:r>
      <w:r>
        <w:rPr>
          <w:color w:val="000011"/>
        </w:rPr>
        <w:t xml:space="preserve"> সিম</w:t>
      </w:r>
      <w:r>
        <w:rPr>
          <w:color w:val="000005"/>
        </w:rPr>
        <w:t xml:space="preserve"> সহ</w:t>
      </w:r>
      <w:r>
        <w:rPr>
          <w:color w:val="00000C"/>
        </w:rPr>
        <w:t xml:space="preserve"> মোবাইল</w:t>
      </w:r>
      <w:r>
        <w:rPr>
          <w:color w:val="000025"/>
        </w:rPr>
        <w:t xml:space="preserve"> টা</w:t>
      </w:r>
      <w:r>
        <w:rPr>
          <w:color w:val="00000A"/>
        </w:rPr>
        <w:t xml:space="preserve"> হারিয়ে</w:t>
      </w:r>
      <w:r>
        <w:rPr>
          <w:color w:val="000014"/>
        </w:rPr>
        <w:t xml:space="preserve"> গেছে</w:t>
      </w:r>
      <w:r>
        <w:rPr>
          <w:color w:val="000005"/>
        </w:rPr>
        <w:t xml:space="preserve"> আপাতত</w:t>
      </w:r>
      <w:r>
        <w:rPr>
          <w:color w:val="000000"/>
        </w:rPr>
        <w:t xml:space="preserve"> দয়াকরে</w:t>
      </w:r>
      <w:r>
        <w:rPr>
          <w:color w:val="000002"/>
        </w:rPr>
        <w:t xml:space="preserve"> লেনদেন</w:t>
      </w:r>
      <w:r>
        <w:rPr>
          <w:color w:val="000025"/>
        </w:rPr>
        <w:t xml:space="preserve"> টা</w:t>
      </w:r>
      <w:r>
        <w:rPr>
          <w:color w:val="0000FF"/>
        </w:rPr>
        <w:t xml:space="preserve"> বন্ধ</w:t>
      </w:r>
      <w:r>
        <w:rPr>
          <w:color w:val="280000"/>
        </w:rPr>
        <w:t xml:space="preserve"> করে</w:t>
      </w:r>
      <w:r>
        <w:rPr>
          <w:color w:val="000005"/>
        </w:rPr>
        <w:t xml:space="preserve"> দিন</w:t>
      </w:r>
      <w:r>
        <w:br/>
      </w:r>
      <w:r>
        <w:rPr>
          <w:color w:val="050000"/>
        </w:rPr>
        <w:t xml:space="preserve"> স্যার</w:t>
      </w:r>
      <w:r>
        <w:rPr>
          <w:color w:val="000000"/>
        </w:rPr>
        <w:t xml:space="preserve"> আজকে</w:t>
      </w:r>
      <w:r>
        <w:rPr>
          <w:color w:val="000000"/>
        </w:rPr>
        <w:t xml:space="preserve"> সকালে</w:t>
      </w:r>
      <w:r>
        <w:rPr>
          <w:color w:val="C90000"/>
        </w:rPr>
        <w:t xml:space="preserve"> আমার</w:t>
      </w:r>
      <w:r>
        <w:rPr>
          <w:color w:val="00000C"/>
        </w:rPr>
        <w:t xml:space="preserve"> মোবাইল</w:t>
      </w:r>
      <w:r>
        <w:rPr>
          <w:color w:val="000000"/>
        </w:rPr>
        <w:t xml:space="preserve"> ফোনটি</w:t>
      </w:r>
      <w:r>
        <w:rPr>
          <w:color w:val="00000A"/>
        </w:rPr>
        <w:t xml:space="preserve"> হারিয়ে</w:t>
      </w:r>
      <w:r>
        <w:rPr>
          <w:color w:val="000014"/>
        </w:rPr>
        <w:t xml:space="preserve"> গেছে</w:t>
      </w:r>
      <w:r>
        <w:rPr>
          <w:color w:val="850000"/>
        </w:rPr>
        <w:t xml:space="preserve"> আমি</w:t>
      </w:r>
      <w:r>
        <w:rPr>
          <w:color w:val="C90000"/>
        </w:rPr>
        <w:t xml:space="preserve"> আমার</w:t>
      </w:r>
      <w:r>
        <w:rPr>
          <w:color w:val="000000"/>
        </w:rPr>
        <w:t xml:space="preserve"> বিক্যাশ</w:t>
      </w:r>
      <w:r>
        <w:rPr>
          <w:color w:val="000028"/>
        </w:rPr>
        <w:t xml:space="preserve"> অ্যাকাউন্ট</w:t>
      </w:r>
      <w:r>
        <w:rPr>
          <w:color w:val="000028"/>
        </w:rPr>
        <w:t xml:space="preserve"> টি</w:t>
      </w:r>
      <w:r>
        <w:rPr>
          <w:color w:val="00000A"/>
        </w:rPr>
        <w:t xml:space="preserve"> অফ</w:t>
      </w:r>
      <w:r>
        <w:rPr>
          <w:color w:val="000000"/>
        </w:rPr>
        <w:t xml:space="preserve"> রাখতে</w:t>
      </w:r>
      <w:r>
        <w:rPr>
          <w:color w:val="00002D"/>
        </w:rPr>
        <w:t xml:space="preserve"> চাচ্ছি</w:t>
      </w:r>
      <w:r>
        <w:br/>
      </w:r>
      <w:r>
        <w:rPr>
          <w:color w:val="000000"/>
        </w:rPr>
        <w:t xml:space="preserve"> simti</w:t>
      </w:r>
      <w:r>
        <w:rPr>
          <w:color w:val="000002"/>
        </w:rPr>
        <w:t xml:space="preserve"> hariye</w:t>
      </w:r>
      <w:r>
        <w:rPr>
          <w:color w:val="050000"/>
        </w:rPr>
        <w:t xml:space="preserve"> gese</w:t>
      </w:r>
      <w:r>
        <w:rPr>
          <w:color w:val="6A0000"/>
        </w:rPr>
        <w:t xml:space="preserve"> ami</w:t>
      </w:r>
      <w:r>
        <w:rPr>
          <w:color w:val="00001B"/>
        </w:rPr>
        <w:t xml:space="preserve"> bondo</w:t>
      </w:r>
      <w:r>
        <w:rPr>
          <w:color w:val="00008A"/>
        </w:rPr>
        <w:t xml:space="preserve"> korte</w:t>
      </w:r>
      <w:r>
        <w:rPr>
          <w:color w:val="000035"/>
        </w:rPr>
        <w:t xml:space="preserve"> chai</w:t>
      </w:r>
      <w:r>
        <w:rPr>
          <w:color w:val="0000D9"/>
        </w:rPr>
        <w:t xml:space="preserve"> bkash</w:t>
      </w:r>
      <w:r>
        <w:rPr>
          <w:color w:val="000000"/>
        </w:rPr>
        <w:t xml:space="preserve"> kechu</w:t>
      </w:r>
      <w:r>
        <w:rPr>
          <w:color w:val="000000"/>
        </w:rPr>
        <w:t xml:space="preserve"> somoi</w:t>
      </w:r>
      <w:r>
        <w:rPr>
          <w:color w:val="070000"/>
        </w:rPr>
        <w:t xml:space="preserve"> er</w:t>
      </w:r>
      <w:r>
        <w:rPr>
          <w:color w:val="110000"/>
        </w:rPr>
        <w:t xml:space="preserve"> jonno</w:t>
      </w:r>
      <w:r>
        <w:br/>
      </w:r>
      <w:r>
        <w:rPr>
          <w:color w:val="C90000"/>
        </w:rPr>
        <w:t xml:space="preserve"> আমার</w:t>
      </w:r>
      <w:r>
        <w:rPr>
          <w:color w:val="070000"/>
        </w:rPr>
        <w:t xml:space="preserve"> যে</w:t>
      </w:r>
      <w:r>
        <w:rPr>
          <w:color w:val="000011"/>
        </w:rPr>
        <w:t xml:space="preserve"> সিম</w:t>
      </w:r>
      <w:r>
        <w:rPr>
          <w:color w:val="0C0000"/>
        </w:rPr>
        <w:t xml:space="preserve"> এ</w:t>
      </w:r>
      <w:r>
        <w:rPr>
          <w:color w:val="0000D4"/>
        </w:rPr>
        <w:t xml:space="preserve"> একাউন্ট</w:t>
      </w:r>
      <w:r>
        <w:rPr>
          <w:color w:val="000014"/>
        </w:rPr>
        <w:t xml:space="preserve"> খোলা</w:t>
      </w:r>
      <w:r>
        <w:rPr>
          <w:color w:val="000000"/>
        </w:rPr>
        <w:t xml:space="preserve"> ছিলো</w:t>
      </w:r>
      <w:r>
        <w:rPr>
          <w:color w:val="000000"/>
        </w:rPr>
        <w:t xml:space="preserve"> সেই</w:t>
      </w:r>
      <w:r>
        <w:rPr>
          <w:color w:val="000011"/>
        </w:rPr>
        <w:t xml:space="preserve"> সিম</w:t>
      </w:r>
      <w:r>
        <w:rPr>
          <w:color w:val="000025"/>
        </w:rPr>
        <w:t xml:space="preserve"> টা</w:t>
      </w:r>
      <w:r>
        <w:rPr>
          <w:color w:val="000000"/>
        </w:rPr>
        <w:t xml:space="preserve"> তো</w:t>
      </w:r>
      <w:r>
        <w:rPr>
          <w:color w:val="00000A"/>
        </w:rPr>
        <w:t xml:space="preserve"> হারিয়ে</w:t>
      </w:r>
      <w:r>
        <w:rPr>
          <w:color w:val="000014"/>
        </w:rPr>
        <w:t xml:space="preserve"> গেছে</w:t>
      </w:r>
      <w:r>
        <w:rPr>
          <w:color w:val="000005"/>
        </w:rPr>
        <w:t xml:space="preserve"> এখন</w:t>
      </w:r>
      <w:r>
        <w:rPr>
          <w:color w:val="850000"/>
        </w:rPr>
        <w:t xml:space="preserve"> আমি</w:t>
      </w:r>
      <w:r>
        <w:rPr>
          <w:color w:val="000002"/>
        </w:rPr>
        <w:t xml:space="preserve"> ওই</w:t>
      </w:r>
      <w:r>
        <w:rPr>
          <w:color w:val="0000D4"/>
        </w:rPr>
        <w:t xml:space="preserve"> একাউন্ট</w:t>
      </w:r>
      <w:r>
        <w:rPr>
          <w:color w:val="000025"/>
        </w:rPr>
        <w:t xml:space="preserve"> টা</w:t>
      </w:r>
      <w:r>
        <w:rPr>
          <w:color w:val="0000FF"/>
        </w:rPr>
        <w:t xml:space="preserve"> বন্ধ</w:t>
      </w:r>
      <w:r>
        <w:rPr>
          <w:color w:val="EF0000"/>
        </w:rPr>
        <w:t xml:space="preserve"> করতে</w:t>
      </w:r>
      <w:r>
        <w:rPr>
          <w:color w:val="000000"/>
        </w:rPr>
        <w:t xml:space="preserve"> পারব</w:t>
      </w:r>
      <w:r>
        <w:rPr>
          <w:color w:val="5A0000"/>
        </w:rPr>
        <w:t xml:space="preserve"> কি</w:t>
      </w:r>
      <w:r>
        <w:rPr>
          <w:color w:val="00000C"/>
        </w:rPr>
        <w:t xml:space="preserve"> না</w:t>
      </w:r>
      <w:r>
        <w:br/>
      </w:r>
      <w:r>
        <w:rPr>
          <w:color w:val="230000"/>
        </w:rPr>
        <w:t xml:space="preserve"> এই</w:t>
      </w:r>
      <w:r>
        <w:rPr>
          <w:color w:val="0000F9"/>
        </w:rPr>
        <w:t xml:space="preserve"> বিকাশ</w:t>
      </w:r>
      <w:r>
        <w:rPr>
          <w:color w:val="0000D4"/>
        </w:rPr>
        <w:t xml:space="preserve"> একাউন্ট</w:t>
      </w:r>
      <w:r>
        <w:rPr>
          <w:color w:val="000016"/>
        </w:rPr>
        <w:t xml:space="preserve"> নাম্বার</w:t>
      </w:r>
      <w:r>
        <w:rPr>
          <w:color w:val="000025"/>
        </w:rPr>
        <w:t xml:space="preserve"> টা</w:t>
      </w:r>
      <w:r>
        <w:rPr>
          <w:color w:val="000011"/>
        </w:rPr>
        <w:t xml:space="preserve"> সিম</w:t>
      </w:r>
      <w:r>
        <w:rPr>
          <w:color w:val="000025"/>
        </w:rPr>
        <w:t xml:space="preserve"> টা</w:t>
      </w:r>
      <w:r>
        <w:rPr>
          <w:color w:val="000005"/>
        </w:rPr>
        <w:t xml:space="preserve"> হারিয়ে</w:t>
      </w:r>
      <w:r>
        <w:rPr>
          <w:color w:val="000014"/>
        </w:rPr>
        <w:t xml:space="preserve"> গেছে</w:t>
      </w:r>
      <w:r>
        <w:rPr>
          <w:color w:val="0000F9"/>
        </w:rPr>
        <w:t xml:space="preserve"> বিকাশ</w:t>
      </w:r>
      <w:r>
        <w:rPr>
          <w:color w:val="0000D4"/>
        </w:rPr>
        <w:t xml:space="preserve"> একাউন্ট</w:t>
      </w:r>
      <w:r>
        <w:rPr>
          <w:color w:val="000025"/>
        </w:rPr>
        <w:t xml:space="preserve"> টা</w:t>
      </w:r>
      <w:r>
        <w:rPr>
          <w:color w:val="000005"/>
        </w:rPr>
        <w:t xml:space="preserve"> সাময়িক</w:t>
      </w:r>
      <w:r>
        <w:rPr>
          <w:color w:val="000005"/>
        </w:rPr>
        <w:t xml:space="preserve"> সময়ের</w:t>
      </w:r>
      <w:r>
        <w:rPr>
          <w:color w:val="0F0000"/>
        </w:rPr>
        <w:t xml:space="preserve"> জন্য</w:t>
      </w:r>
      <w:r>
        <w:rPr>
          <w:color w:val="0000FF"/>
        </w:rPr>
        <w:t xml:space="preserve"> বন্ধ</w:t>
      </w:r>
      <w:r>
        <w:rPr>
          <w:color w:val="230000"/>
        </w:rPr>
        <w:t xml:space="preserve"> করা</w:t>
      </w:r>
      <w:r>
        <w:rPr>
          <w:color w:val="000011"/>
        </w:rPr>
        <w:t xml:space="preserve"> যাবে</w:t>
      </w:r>
      <w:r>
        <w:br/>
      </w:r>
      <w:r>
        <w:rPr>
          <w:color w:val="6A0000"/>
        </w:rPr>
        <w:t xml:space="preserve"> ami</w:t>
      </w:r>
      <w:r>
        <w:rPr>
          <w:color w:val="580000"/>
        </w:rPr>
        <w:t xml:space="preserve"> amar</w:t>
      </w:r>
      <w:r>
        <w:rPr>
          <w:color w:val="0000D9"/>
        </w:rPr>
        <w:t xml:space="preserve"> bkash</w:t>
      </w:r>
      <w:r>
        <w:rPr>
          <w:color w:val="0000F7"/>
        </w:rPr>
        <w:t xml:space="preserve"> account</w:t>
      </w:r>
      <w:r>
        <w:rPr>
          <w:color w:val="000000"/>
        </w:rPr>
        <w:t xml:space="preserve"> kicu</w:t>
      </w:r>
      <w:r>
        <w:rPr>
          <w:color w:val="000000"/>
        </w:rPr>
        <w:t xml:space="preserve"> somoyer</w:t>
      </w:r>
      <w:r>
        <w:rPr>
          <w:color w:val="110000"/>
        </w:rPr>
        <w:t xml:space="preserve"> jonno</w:t>
      </w:r>
      <w:r>
        <w:rPr>
          <w:color w:val="000058"/>
        </w:rPr>
        <w:t xml:space="preserve"> off</w:t>
      </w:r>
      <w:r>
        <w:rPr>
          <w:color w:val="00003C"/>
        </w:rPr>
        <w:t xml:space="preserve"> korbo</w:t>
      </w:r>
      <w:r>
        <w:br/>
      </w:r>
      <w:r>
        <w:rPr>
          <w:color w:val="580000"/>
        </w:rPr>
        <w:t xml:space="preserve"> amar</w:t>
      </w:r>
      <w:r>
        <w:rPr>
          <w:color w:val="000000"/>
        </w:rPr>
        <w:t xml:space="preserve"> mobile</w:t>
      </w:r>
      <w:r>
        <w:rPr>
          <w:color w:val="000000"/>
        </w:rPr>
        <w:t xml:space="preserve"> harie</w:t>
      </w:r>
      <w:r>
        <w:rPr>
          <w:color w:val="020000"/>
        </w:rPr>
        <w:t xml:space="preserve"> geche</w:t>
      </w:r>
      <w:r>
        <w:rPr>
          <w:color w:val="0000D9"/>
        </w:rPr>
        <w:t xml:space="preserve"> bkash</w:t>
      </w:r>
      <w:r>
        <w:rPr>
          <w:color w:val="000023"/>
        </w:rPr>
        <w:t xml:space="preserve"> ta</w:t>
      </w:r>
      <w:r>
        <w:rPr>
          <w:color w:val="000058"/>
        </w:rPr>
        <w:t xml:space="preserve"> off</w:t>
      </w:r>
      <w:r>
        <w:rPr>
          <w:color w:val="00000A"/>
        </w:rPr>
        <w:t xml:space="preserve"> rakhte</w:t>
      </w:r>
      <w:r>
        <w:rPr>
          <w:color w:val="00000C"/>
        </w:rPr>
        <w:t xml:space="preserve"> chacchi</w:t>
      </w:r>
      <w:r>
        <w:br/>
      </w:r>
      <w:r>
        <w:rPr>
          <w:color w:val="3A0000"/>
        </w:rPr>
        <w:t xml:space="preserve"> i</w:t>
      </w:r>
      <w:r>
        <w:rPr>
          <w:color w:val="000000"/>
        </w:rPr>
        <w:t xml:space="preserve"> lost</w:t>
      </w:r>
      <w:r>
        <w:rPr>
          <w:color w:val="000028"/>
        </w:rPr>
        <w:t xml:space="preserve"> my</w:t>
      </w:r>
      <w:r>
        <w:rPr>
          <w:color w:val="000002"/>
        </w:rPr>
        <w:t xml:space="preserve"> phone</w:t>
      </w:r>
      <w:r>
        <w:rPr>
          <w:color w:val="000000"/>
        </w:rPr>
        <w:t xml:space="preserve"> redme</w:t>
      </w:r>
      <w:r>
        <w:rPr>
          <w:color w:val="000000"/>
        </w:rPr>
        <w:t xml:space="preserve"> ple</w:t>
      </w:r>
      <w:r>
        <w:rPr>
          <w:color w:val="000000"/>
        </w:rPr>
        <w:t xml:space="preserve"> help</w:t>
      </w:r>
      <w:r>
        <w:rPr>
          <w:color w:val="050000"/>
        </w:rPr>
        <w:t xml:space="preserve"> me</w:t>
      </w:r>
      <w:r>
        <w:rPr>
          <w:color w:val="000005"/>
        </w:rPr>
        <w:t xml:space="preserve"> stop</w:t>
      </w:r>
      <w:r>
        <w:rPr>
          <w:color w:val="0000D9"/>
        </w:rPr>
        <w:t xml:space="preserve"> bkash</w:t>
      </w:r>
      <w:r>
        <w:rPr>
          <w:color w:val="000000"/>
        </w:rPr>
        <w:t xml:space="preserve"> temporarily</w:t>
      </w:r>
      <w:r>
        <w:br/>
      </w:r>
      <w:r>
        <w:rPr>
          <w:color w:val="C90000"/>
        </w:rPr>
        <w:t xml:space="preserve"> আমার</w:t>
      </w:r>
      <w:r>
        <w:rPr>
          <w:color w:val="230000"/>
        </w:rPr>
        <w:t xml:space="preserve"> এই</w:t>
      </w:r>
      <w:r>
        <w:rPr>
          <w:color w:val="0000F9"/>
        </w:rPr>
        <w:t xml:space="preserve"> বিকাশ</w:t>
      </w:r>
      <w:r>
        <w:rPr>
          <w:color w:val="0000D4"/>
        </w:rPr>
        <w:t xml:space="preserve"> একাউন্ট</w:t>
      </w:r>
      <w:r>
        <w:rPr>
          <w:color w:val="000016"/>
        </w:rPr>
        <w:t xml:space="preserve"> নাম্বার</w:t>
      </w:r>
      <w:r>
        <w:rPr>
          <w:color w:val="000011"/>
        </w:rPr>
        <w:t xml:space="preserve"> সিম</w:t>
      </w:r>
      <w:r>
        <w:rPr>
          <w:color w:val="000028"/>
        </w:rPr>
        <w:t xml:space="preserve"> টি</w:t>
      </w:r>
      <w:r>
        <w:rPr>
          <w:color w:val="000005"/>
        </w:rPr>
        <w:t xml:space="preserve"> হারিয়ে</w:t>
      </w:r>
      <w:r>
        <w:rPr>
          <w:color w:val="000014"/>
        </w:rPr>
        <w:t xml:space="preserve"> গেছে</w:t>
      </w:r>
      <w:r>
        <w:rPr>
          <w:color w:val="0000F9"/>
        </w:rPr>
        <w:t xml:space="preserve"> বিকাশ</w:t>
      </w:r>
      <w:r>
        <w:rPr>
          <w:color w:val="0000D4"/>
        </w:rPr>
        <w:t xml:space="preserve"> একাউন্ট</w:t>
      </w:r>
      <w:r>
        <w:rPr>
          <w:color w:val="000005"/>
        </w:rPr>
        <w:t xml:space="preserve"> সাময়িক</w:t>
      </w:r>
      <w:r>
        <w:rPr>
          <w:color w:val="000005"/>
        </w:rPr>
        <w:t xml:space="preserve"> সময়ের</w:t>
      </w:r>
      <w:r>
        <w:rPr>
          <w:color w:val="0F0000"/>
        </w:rPr>
        <w:t xml:space="preserve"> জন্য</w:t>
      </w:r>
      <w:r>
        <w:rPr>
          <w:color w:val="0000FF"/>
        </w:rPr>
        <w:t xml:space="preserve"> বন্ধ</w:t>
      </w:r>
      <w:r>
        <w:rPr>
          <w:color w:val="230000"/>
        </w:rPr>
        <w:t xml:space="preserve"> করা</w:t>
      </w:r>
      <w:r>
        <w:rPr>
          <w:color w:val="000011"/>
        </w:rPr>
        <w:t xml:space="preserve"> যাবে</w:t>
      </w:r>
      <w:r>
        <w:br/>
      </w:r>
      <w:r>
        <w:rPr>
          <w:color w:val="580000"/>
        </w:rPr>
        <w:t xml:space="preserve"> amar</w:t>
      </w:r>
      <w:r>
        <w:rPr>
          <w:color w:val="000002"/>
        </w:rPr>
        <w:t xml:space="preserve"> aager</w:t>
      </w:r>
      <w:r>
        <w:rPr>
          <w:color w:val="020000"/>
        </w:rPr>
        <w:t xml:space="preserve"> j</w:t>
      </w:r>
      <w:r>
        <w:rPr>
          <w:color w:val="000016"/>
        </w:rPr>
        <w:t xml:space="preserve"> number</w:t>
      </w:r>
      <w:r>
        <w:rPr>
          <w:color w:val="000023"/>
        </w:rPr>
        <w:t xml:space="preserve"> ta</w:t>
      </w:r>
      <w:r>
        <w:rPr>
          <w:color w:val="0000D9"/>
        </w:rPr>
        <w:t xml:space="preserve"> bkash</w:t>
      </w:r>
      <w:r>
        <w:rPr>
          <w:color w:val="00000A"/>
        </w:rPr>
        <w:t xml:space="preserve"> khola</w:t>
      </w:r>
      <w:r>
        <w:rPr>
          <w:color w:val="020000"/>
        </w:rPr>
        <w:t xml:space="preserve"> chilo</w:t>
      </w:r>
      <w:r>
        <w:rPr>
          <w:color w:val="000002"/>
        </w:rPr>
        <w:t xml:space="preserve"> sayta</w:t>
      </w:r>
      <w:r>
        <w:rPr>
          <w:color w:val="000005"/>
        </w:rPr>
        <w:t xml:space="preserve"> churi</w:t>
      </w:r>
      <w:r>
        <w:rPr>
          <w:color w:val="070000"/>
        </w:rPr>
        <w:t xml:space="preserve"> hoye</w:t>
      </w:r>
      <w:r>
        <w:rPr>
          <w:color w:val="020000"/>
        </w:rPr>
        <w:t xml:space="preserve"> gechey</w:t>
      </w:r>
      <w:r>
        <w:rPr>
          <w:color w:val="0000D9"/>
        </w:rPr>
        <w:t xml:space="preserve"> bkash</w:t>
      </w:r>
      <w:r>
        <w:rPr>
          <w:color w:val="000007"/>
        </w:rPr>
        <w:t xml:space="preserve"> kesu</w:t>
      </w:r>
      <w:r>
        <w:rPr>
          <w:color w:val="000007"/>
        </w:rPr>
        <w:t xml:space="preserve"> khkhoner</w:t>
      </w:r>
      <w:r>
        <w:rPr>
          <w:color w:val="110000"/>
        </w:rPr>
        <w:t xml:space="preserve"> jonno</w:t>
      </w:r>
      <w:r>
        <w:rPr>
          <w:color w:val="000058"/>
        </w:rPr>
        <w:t xml:space="preserve"> off</w:t>
      </w:r>
      <w:r>
        <w:rPr>
          <w:color w:val="00000A"/>
        </w:rPr>
        <w:t xml:space="preserve"> rakhte</w:t>
      </w:r>
      <w:r>
        <w:rPr>
          <w:color w:val="000035"/>
        </w:rPr>
        <w:t xml:space="preserve"> chai</w:t>
      </w:r>
      <w:r>
        <w:br/>
      </w:r>
      <w:r>
        <w:rPr>
          <w:color w:val="2A0000"/>
        </w:rPr>
        <w:t xml:space="preserve"> amr</w:t>
      </w:r>
      <w:r>
        <w:rPr>
          <w:color w:val="0000D9"/>
        </w:rPr>
        <w:t xml:space="preserve"> bkash</w:t>
      </w:r>
      <w:r>
        <w:rPr>
          <w:color w:val="000000"/>
        </w:rPr>
        <w:t xml:space="preserve"> nmbr</w:t>
      </w:r>
      <w:r>
        <w:rPr>
          <w:color w:val="070000"/>
        </w:rPr>
        <w:t xml:space="preserve"> er</w:t>
      </w:r>
      <w:r>
        <w:rPr>
          <w:color w:val="00000A"/>
        </w:rPr>
        <w:t xml:space="preserve"> sim</w:t>
      </w:r>
      <w:r>
        <w:rPr>
          <w:color w:val="000002"/>
        </w:rPr>
        <w:t xml:space="preserve"> hariye</w:t>
      </w:r>
      <w:r>
        <w:rPr>
          <w:color w:val="050000"/>
        </w:rPr>
        <w:t xml:space="preserve"> gese</w:t>
      </w:r>
      <w:r>
        <w:rPr>
          <w:color w:val="0000D9"/>
        </w:rPr>
        <w:t xml:space="preserve"> bkash</w:t>
      </w:r>
      <w:r>
        <w:rPr>
          <w:color w:val="000007"/>
        </w:rPr>
        <w:t xml:space="preserve"> kesu</w:t>
      </w:r>
      <w:r>
        <w:rPr>
          <w:color w:val="000007"/>
        </w:rPr>
        <w:t xml:space="preserve"> khkhoner</w:t>
      </w:r>
      <w:r>
        <w:rPr>
          <w:color w:val="110000"/>
        </w:rPr>
        <w:t xml:space="preserve"> jonno</w:t>
      </w:r>
      <w:r>
        <w:rPr>
          <w:color w:val="000058"/>
        </w:rPr>
        <w:t xml:space="preserve"> off</w:t>
      </w:r>
      <w:r>
        <w:rPr>
          <w:color w:val="00000A"/>
        </w:rPr>
        <w:t xml:space="preserve"> rakhte</w:t>
      </w:r>
      <w:r>
        <w:rPr>
          <w:color w:val="000035"/>
        </w:rPr>
        <w:t xml:space="preserve"> chai</w:t>
      </w:r>
      <w:r>
        <w:br/>
      </w:r>
      <w:r>
        <w:rPr>
          <w:color w:val="230000"/>
        </w:rPr>
        <w:t xml:space="preserve"> এই</w:t>
      </w:r>
      <w:r>
        <w:rPr>
          <w:color w:val="0000F9"/>
        </w:rPr>
        <w:t xml:space="preserve"> বিকাশ</w:t>
      </w:r>
      <w:r>
        <w:rPr>
          <w:color w:val="0000D4"/>
        </w:rPr>
        <w:t xml:space="preserve"> একাউন্ট</w:t>
      </w:r>
      <w:r>
        <w:rPr>
          <w:color w:val="000016"/>
        </w:rPr>
        <w:t xml:space="preserve"> নাম্বার</w:t>
      </w:r>
      <w:r>
        <w:rPr>
          <w:color w:val="000011"/>
        </w:rPr>
        <w:t xml:space="preserve"> সিম</w:t>
      </w:r>
      <w:r>
        <w:rPr>
          <w:color w:val="000005"/>
        </w:rPr>
        <w:t xml:space="preserve"> হারিয়ে</w:t>
      </w:r>
      <w:r>
        <w:rPr>
          <w:color w:val="000014"/>
        </w:rPr>
        <w:t xml:space="preserve"> গেছে</w:t>
      </w:r>
      <w:r>
        <w:rPr>
          <w:color w:val="0000F9"/>
        </w:rPr>
        <w:t xml:space="preserve"> বিকাশ</w:t>
      </w:r>
      <w:r>
        <w:rPr>
          <w:color w:val="0000D4"/>
        </w:rPr>
        <w:t xml:space="preserve"> একাউন্ট</w:t>
      </w:r>
      <w:r>
        <w:rPr>
          <w:color w:val="000028"/>
        </w:rPr>
        <w:t xml:space="preserve"> টি</w:t>
      </w:r>
      <w:r>
        <w:rPr>
          <w:color w:val="000005"/>
        </w:rPr>
        <w:t xml:space="preserve"> সাময়িক</w:t>
      </w:r>
      <w:r>
        <w:rPr>
          <w:color w:val="000005"/>
        </w:rPr>
        <w:t xml:space="preserve"> সময়ের</w:t>
      </w:r>
      <w:r>
        <w:rPr>
          <w:color w:val="0F0000"/>
        </w:rPr>
        <w:t xml:space="preserve"> জন্য</w:t>
      </w:r>
      <w:r>
        <w:rPr>
          <w:color w:val="0000FF"/>
        </w:rPr>
        <w:t xml:space="preserve"> বন্ধ</w:t>
      </w:r>
      <w:r>
        <w:rPr>
          <w:color w:val="230000"/>
        </w:rPr>
        <w:t xml:space="preserve"> করা</w:t>
      </w:r>
      <w:r>
        <w:rPr>
          <w:color w:val="000011"/>
        </w:rPr>
        <w:t xml:space="preserve"> যাবে</w:t>
      </w:r>
      <w:r>
        <w:br/>
      </w:r>
      <w:r>
        <w:rPr>
          <w:color w:val="2A0000"/>
        </w:rPr>
        <w:t xml:space="preserve"> amr</w:t>
      </w:r>
      <w:r>
        <w:rPr>
          <w:color w:val="00001B"/>
        </w:rPr>
        <w:t xml:space="preserve"> bikash</w:t>
      </w:r>
      <w:r>
        <w:rPr>
          <w:color w:val="0000F7"/>
        </w:rPr>
        <w:t xml:space="preserve"> account</w:t>
      </w:r>
      <w:r>
        <w:rPr>
          <w:color w:val="070000"/>
        </w:rPr>
        <w:t xml:space="preserve"> er</w:t>
      </w:r>
      <w:r>
        <w:rPr>
          <w:color w:val="00000A"/>
        </w:rPr>
        <w:t xml:space="preserve"> sim</w:t>
      </w:r>
      <w:r>
        <w:rPr>
          <w:color w:val="000000"/>
        </w:rPr>
        <w:t xml:space="preserve"> chori</w:t>
      </w:r>
      <w:r>
        <w:rPr>
          <w:color w:val="000000"/>
        </w:rPr>
        <w:t xml:space="preserve"> hye</w:t>
      </w:r>
      <w:r>
        <w:rPr>
          <w:color w:val="050000"/>
        </w:rPr>
        <w:t xml:space="preserve"> gese</w:t>
      </w:r>
      <w:r>
        <w:rPr>
          <w:color w:val="000007"/>
        </w:rPr>
        <w:t xml:space="preserve"> kesu</w:t>
      </w:r>
      <w:r>
        <w:rPr>
          <w:color w:val="000007"/>
        </w:rPr>
        <w:t xml:space="preserve"> khkhoner</w:t>
      </w:r>
      <w:r>
        <w:rPr>
          <w:color w:val="110000"/>
        </w:rPr>
        <w:t xml:space="preserve"> jonno</w:t>
      </w:r>
      <w:r>
        <w:rPr>
          <w:color w:val="000058"/>
        </w:rPr>
        <w:t xml:space="preserve"> off</w:t>
      </w:r>
      <w:r>
        <w:rPr>
          <w:color w:val="00000A"/>
        </w:rPr>
        <w:t xml:space="preserve"> rakhte</w:t>
      </w:r>
      <w:r>
        <w:rPr>
          <w:color w:val="000035"/>
        </w:rPr>
        <w:t xml:space="preserve"> chai</w:t>
      </w:r>
      <w:r>
        <w:br/>
      </w:r>
      <w:r>
        <w:rPr>
          <w:color w:val="580000"/>
        </w:rPr>
        <w:t xml:space="preserve"> amar</w:t>
      </w:r>
      <w:r>
        <w:rPr>
          <w:color w:val="000002"/>
        </w:rPr>
        <w:t xml:space="preserve"> aager</w:t>
      </w:r>
      <w:r>
        <w:rPr>
          <w:color w:val="020000"/>
        </w:rPr>
        <w:t xml:space="preserve"> j</w:t>
      </w:r>
      <w:r>
        <w:rPr>
          <w:color w:val="000016"/>
        </w:rPr>
        <w:t xml:space="preserve"> number</w:t>
      </w:r>
      <w:r>
        <w:rPr>
          <w:color w:val="000023"/>
        </w:rPr>
        <w:t xml:space="preserve"> ta</w:t>
      </w:r>
      <w:r>
        <w:rPr>
          <w:color w:val="0000D9"/>
        </w:rPr>
        <w:t xml:space="preserve"> bkash</w:t>
      </w:r>
      <w:r>
        <w:rPr>
          <w:color w:val="00000A"/>
        </w:rPr>
        <w:t xml:space="preserve"> khola</w:t>
      </w:r>
      <w:r>
        <w:rPr>
          <w:color w:val="020000"/>
        </w:rPr>
        <w:t xml:space="preserve"> chilo</w:t>
      </w:r>
      <w:r>
        <w:rPr>
          <w:color w:val="000002"/>
        </w:rPr>
        <w:t xml:space="preserve"> sayta</w:t>
      </w:r>
      <w:r>
        <w:rPr>
          <w:color w:val="000005"/>
        </w:rPr>
        <w:t xml:space="preserve"> churi</w:t>
      </w:r>
      <w:r>
        <w:rPr>
          <w:color w:val="070000"/>
        </w:rPr>
        <w:t xml:space="preserve"> hoye</w:t>
      </w:r>
      <w:r>
        <w:rPr>
          <w:color w:val="020000"/>
        </w:rPr>
        <w:t xml:space="preserve"> gechey</w:t>
      </w:r>
      <w:r>
        <w:rPr>
          <w:color w:val="000007"/>
        </w:rPr>
        <w:t xml:space="preserve"> kesu</w:t>
      </w:r>
      <w:r>
        <w:rPr>
          <w:color w:val="000007"/>
        </w:rPr>
        <w:t xml:space="preserve"> khkhoner</w:t>
      </w:r>
      <w:r>
        <w:rPr>
          <w:color w:val="110000"/>
        </w:rPr>
        <w:t xml:space="preserve"> jonno</w:t>
      </w:r>
      <w:r>
        <w:rPr>
          <w:color w:val="000058"/>
        </w:rPr>
        <w:t xml:space="preserve"> off</w:t>
      </w:r>
      <w:r>
        <w:rPr>
          <w:color w:val="00000A"/>
        </w:rPr>
        <w:t xml:space="preserve"> rakhte</w:t>
      </w:r>
      <w:r>
        <w:rPr>
          <w:color w:val="000035"/>
        </w:rPr>
        <w:t xml:space="preserve"> chai</w:t>
      </w:r>
      <w:r>
        <w:br/>
      </w:r>
      <w:r>
        <w:rPr>
          <w:color w:val="C90000"/>
        </w:rPr>
        <w:t xml:space="preserve"> আমার</w:t>
      </w:r>
      <w:r>
        <w:rPr>
          <w:color w:val="00000C"/>
        </w:rPr>
        <w:t xml:space="preserve"> মোবাইল</w:t>
      </w:r>
      <w:r>
        <w:rPr>
          <w:color w:val="0000F9"/>
        </w:rPr>
        <w:t xml:space="preserve"> বিকাশ</w:t>
      </w:r>
      <w:r>
        <w:rPr>
          <w:color w:val="0000D4"/>
        </w:rPr>
        <w:t xml:space="preserve"> একাউন্ট</w:t>
      </w:r>
      <w:r>
        <w:rPr>
          <w:color w:val="000011"/>
        </w:rPr>
        <w:t xml:space="preserve"> সিম</w:t>
      </w:r>
      <w:r>
        <w:rPr>
          <w:color w:val="000005"/>
        </w:rPr>
        <w:t xml:space="preserve"> সহ</w:t>
      </w:r>
      <w:r>
        <w:rPr>
          <w:color w:val="00000A"/>
        </w:rPr>
        <w:t xml:space="preserve"> হারিয়ে</w:t>
      </w:r>
      <w:r>
        <w:rPr>
          <w:color w:val="000014"/>
        </w:rPr>
        <w:t xml:space="preserve"> গেছে</w:t>
      </w:r>
      <w:r>
        <w:rPr>
          <w:color w:val="850000"/>
        </w:rPr>
        <w:t xml:space="preserve"> আমি</w:t>
      </w:r>
      <w:r>
        <w:rPr>
          <w:color w:val="000000"/>
        </w:rPr>
        <w:t xml:space="preserve"> এক্ষুনি</w:t>
      </w:r>
      <w:r>
        <w:rPr>
          <w:color w:val="000005"/>
        </w:rPr>
        <w:t xml:space="preserve"> আপাতত</w:t>
      </w:r>
      <w:r>
        <w:rPr>
          <w:color w:val="C90000"/>
        </w:rPr>
        <w:t xml:space="preserve"> আমার</w:t>
      </w:r>
      <w:r>
        <w:rPr>
          <w:color w:val="0000D4"/>
        </w:rPr>
        <w:t xml:space="preserve"> একাউন্ট</w:t>
      </w:r>
      <w:r>
        <w:rPr>
          <w:color w:val="000016"/>
        </w:rPr>
        <w:t xml:space="preserve"> নাম্বার</w:t>
      </w:r>
      <w:r>
        <w:rPr>
          <w:color w:val="000025"/>
        </w:rPr>
        <w:t xml:space="preserve"> টা</w:t>
      </w:r>
      <w:r>
        <w:rPr>
          <w:color w:val="0000FF"/>
        </w:rPr>
        <w:t xml:space="preserve"> বন্ধ</w:t>
      </w:r>
      <w:r>
        <w:rPr>
          <w:color w:val="EF0000"/>
        </w:rPr>
        <w:t xml:space="preserve"> করতে</w:t>
      </w:r>
      <w:r>
        <w:rPr>
          <w:color w:val="00002D"/>
        </w:rPr>
        <w:t xml:space="preserve"> চাচ্ছি</w:t>
      </w:r>
      <w:r>
        <w:br/>
      </w:r>
      <w:r>
        <w:rPr>
          <w:color w:val="850000"/>
        </w:rPr>
        <w:t xml:space="preserve"> আমি</w:t>
      </w:r>
      <w:r>
        <w:rPr>
          <w:color w:val="C90000"/>
        </w:rPr>
        <w:t xml:space="preserve"> আমার</w:t>
      </w:r>
      <w:r>
        <w:rPr>
          <w:color w:val="0000F9"/>
        </w:rPr>
        <w:t xml:space="preserve"> বিকাশ</w:t>
      </w:r>
      <w:r>
        <w:rPr>
          <w:color w:val="000014"/>
        </w:rPr>
        <w:t xml:space="preserve"> একাউন্টটি</w:t>
      </w:r>
      <w:r>
        <w:rPr>
          <w:color w:val="0000FF"/>
        </w:rPr>
        <w:t xml:space="preserve"> বন্ধ</w:t>
      </w:r>
      <w:r>
        <w:rPr>
          <w:color w:val="280000"/>
        </w:rPr>
        <w:t xml:space="preserve"> করে</w:t>
      </w:r>
      <w:r>
        <w:rPr>
          <w:color w:val="070000"/>
        </w:rPr>
        <w:t xml:space="preserve"> দিতে</w:t>
      </w:r>
      <w:r>
        <w:rPr>
          <w:color w:val="00006F"/>
        </w:rPr>
        <w:t xml:space="preserve"> চাই</w:t>
      </w:r>
      <w:r>
        <w:rPr>
          <w:color w:val="000000"/>
        </w:rPr>
        <w:t xml:space="preserve"> সেক্ষেত্রে</w:t>
      </w:r>
      <w:r>
        <w:rPr>
          <w:color w:val="000000"/>
        </w:rPr>
        <w:t xml:space="preserve"> পরবর্তীতে</w:t>
      </w:r>
      <w:r>
        <w:rPr>
          <w:color w:val="5A0000"/>
        </w:rPr>
        <w:t xml:space="preserve"> কি</w:t>
      </w:r>
      <w:r>
        <w:rPr>
          <w:color w:val="850000"/>
        </w:rPr>
        <w:t xml:space="preserve"> আমি</w:t>
      </w:r>
      <w:r>
        <w:rPr>
          <w:color w:val="C90000"/>
        </w:rPr>
        <w:t xml:space="preserve"> আমার</w:t>
      </w:r>
      <w:r>
        <w:rPr>
          <w:color w:val="000014"/>
        </w:rPr>
        <w:t xml:space="preserve"> একাউন্টটি</w:t>
      </w:r>
      <w:r>
        <w:rPr>
          <w:color w:val="000000"/>
        </w:rPr>
        <w:t xml:space="preserve"> আবার</w:t>
      </w:r>
      <w:r>
        <w:rPr>
          <w:color w:val="000000"/>
        </w:rPr>
        <w:t xml:space="preserve"> চালু</w:t>
      </w:r>
      <w:r>
        <w:rPr>
          <w:color w:val="EF0000"/>
        </w:rPr>
        <w:t xml:space="preserve"> করতে</w:t>
      </w:r>
      <w:r>
        <w:rPr>
          <w:color w:val="000007"/>
        </w:rPr>
        <w:t xml:space="preserve"> পারবো</w:t>
      </w:r>
      <w:r>
        <w:br/>
      </w:r>
      <w:r>
        <w:rPr>
          <w:color w:val="0000D4"/>
        </w:rPr>
        <w:t xml:space="preserve"> একাউন্ট</w:t>
      </w:r>
      <w:r>
        <w:rPr>
          <w:color w:val="0000FF"/>
        </w:rPr>
        <w:t xml:space="preserve"> বন্ধ</w:t>
      </w:r>
      <w:r>
        <w:rPr>
          <w:color w:val="EF0000"/>
        </w:rPr>
        <w:t xml:space="preserve"> করতে</w:t>
      </w:r>
      <w:r>
        <w:rPr>
          <w:color w:val="020000"/>
        </w:rPr>
        <w:t xml:space="preserve"> চাইলে</w:t>
      </w:r>
      <w:r>
        <w:rPr>
          <w:color w:val="5A0000"/>
        </w:rPr>
        <w:t xml:space="preserve"> কি</w:t>
      </w:r>
      <w:r>
        <w:rPr>
          <w:color w:val="EF0000"/>
        </w:rPr>
        <w:t xml:space="preserve"> করতে</w:t>
      </w:r>
      <w:r>
        <w:rPr>
          <w:color w:val="250000"/>
        </w:rPr>
        <w:t xml:space="preserve"> হবে</w:t>
      </w:r>
      <w:r>
        <w:rPr>
          <w:color w:val="000028"/>
        </w:rPr>
        <w:t xml:space="preserve"> অ্যাকাউন্ট</w:t>
      </w:r>
      <w:r>
        <w:rPr>
          <w:color w:val="000000"/>
        </w:rPr>
        <w:t xml:space="preserve"> খোলার</w:t>
      </w:r>
      <w:r>
        <w:rPr>
          <w:color w:val="000000"/>
        </w:rPr>
        <w:t xml:space="preserve"> সময়</w:t>
      </w:r>
      <w:r>
        <w:rPr>
          <w:color w:val="000002"/>
        </w:rPr>
        <w:t xml:space="preserve"> অনলাইনে</w:t>
      </w:r>
      <w:r>
        <w:rPr>
          <w:color w:val="000000"/>
        </w:rPr>
        <w:t xml:space="preserve"> অ্যাপের</w:t>
      </w:r>
      <w:r>
        <w:rPr>
          <w:color w:val="020000"/>
        </w:rPr>
        <w:t xml:space="preserve"> মাধ্যমে</w:t>
      </w:r>
      <w:r>
        <w:rPr>
          <w:color w:val="000028"/>
        </w:rPr>
        <w:t xml:space="preserve"> অ্যাকাউন্ট</w:t>
      </w:r>
      <w:r>
        <w:rPr>
          <w:color w:val="000014"/>
        </w:rPr>
        <w:t xml:space="preserve"> খোলা</w:t>
      </w:r>
      <w:r>
        <w:rPr>
          <w:color w:val="000000"/>
        </w:rPr>
        <w:t xml:space="preserve"> হয়েছে</w:t>
      </w:r>
      <w:r>
        <w:rPr>
          <w:color w:val="0000FF"/>
        </w:rPr>
        <w:t xml:space="preserve"> বন্ধ</w:t>
      </w:r>
      <w:r>
        <w:rPr>
          <w:color w:val="140000"/>
        </w:rPr>
        <w:t xml:space="preserve"> করার</w:t>
      </w:r>
      <w:r>
        <w:rPr>
          <w:color w:val="000000"/>
        </w:rPr>
        <w:t xml:space="preserve"> ক্ষেত্রেও</w:t>
      </w:r>
      <w:r>
        <w:rPr>
          <w:color w:val="5A0000"/>
        </w:rPr>
        <w:t xml:space="preserve"> কি</w:t>
      </w:r>
      <w:r>
        <w:rPr>
          <w:color w:val="000002"/>
        </w:rPr>
        <w:t xml:space="preserve"> অনলাইনে</w:t>
      </w:r>
      <w:r>
        <w:rPr>
          <w:color w:val="000000"/>
        </w:rPr>
        <w:t xml:space="preserve"> সকল</w:t>
      </w:r>
      <w:r>
        <w:rPr>
          <w:color w:val="000000"/>
        </w:rPr>
        <w:t xml:space="preserve"> তথ্য</w:t>
      </w:r>
      <w:r>
        <w:rPr>
          <w:color w:val="000000"/>
        </w:rPr>
        <w:t xml:space="preserve"> দিয়ে</w:t>
      </w:r>
      <w:r>
        <w:rPr>
          <w:color w:val="0000D4"/>
        </w:rPr>
        <w:t xml:space="preserve"> একাউন্ট</w:t>
      </w:r>
      <w:r>
        <w:rPr>
          <w:color w:val="0000FF"/>
        </w:rPr>
        <w:t xml:space="preserve"> বন্ধ</w:t>
      </w:r>
      <w:r>
        <w:rPr>
          <w:color w:val="230000"/>
        </w:rPr>
        <w:t xml:space="preserve"> করা</w:t>
      </w:r>
      <w:r>
        <w:rPr>
          <w:color w:val="000011"/>
        </w:rPr>
        <w:t xml:space="preserve"> যাবে</w:t>
      </w:r>
      <w:r>
        <w:br/>
      </w:r>
      <w:r>
        <w:rPr>
          <w:color w:val="0000F9"/>
        </w:rPr>
        <w:t xml:space="preserve"> বিকাশ</w:t>
      </w:r>
      <w:r>
        <w:rPr>
          <w:color w:val="000014"/>
        </w:rPr>
        <w:t xml:space="preserve"> একাউন্টটি</w:t>
      </w:r>
      <w:r>
        <w:rPr>
          <w:color w:val="000023"/>
        </w:rPr>
        <w:t xml:space="preserve"> ডিলিট</w:t>
      </w:r>
      <w:r>
        <w:rPr>
          <w:color w:val="EF0000"/>
        </w:rPr>
        <w:t xml:space="preserve"> করতে</w:t>
      </w:r>
      <w:r>
        <w:rPr>
          <w:color w:val="00002D"/>
        </w:rPr>
        <w:t xml:space="preserve"> চাচ্ছি</w:t>
      </w:r>
      <w:r>
        <w:rPr>
          <w:color w:val="020000"/>
        </w:rPr>
        <w:t xml:space="preserve"> গ্রাহক</w:t>
      </w:r>
      <w:r>
        <w:rPr>
          <w:color w:val="000000"/>
        </w:rPr>
        <w:t xml:space="preserve"> সেবায়</w:t>
      </w:r>
      <w:r>
        <w:rPr>
          <w:color w:val="000002"/>
        </w:rPr>
        <w:t xml:space="preserve"> যাবো</w:t>
      </w:r>
      <w:r>
        <w:rPr>
          <w:color w:val="020000"/>
        </w:rPr>
        <w:t xml:space="preserve"> নাকি</w:t>
      </w:r>
      <w:r>
        <w:rPr>
          <w:color w:val="020000"/>
        </w:rPr>
        <w:t xml:space="preserve"> গ্রাহক</w:t>
      </w:r>
      <w:r>
        <w:rPr>
          <w:color w:val="000002"/>
        </w:rPr>
        <w:t xml:space="preserve"> সেবা</w:t>
      </w:r>
      <w:r>
        <w:rPr>
          <w:color w:val="000000"/>
        </w:rPr>
        <w:t xml:space="preserve"> কেন্দ্রে</w:t>
      </w:r>
      <w:r>
        <w:rPr>
          <w:color w:val="000002"/>
        </w:rPr>
        <w:t xml:space="preserve"> যাবো</w:t>
      </w:r>
      <w:r>
        <w:rPr>
          <w:color w:val="020000"/>
        </w:rPr>
        <w:t xml:space="preserve"> আর</w:t>
      </w:r>
      <w:r>
        <w:rPr>
          <w:color w:val="5A0000"/>
        </w:rPr>
        <w:t xml:space="preserve"> কি</w:t>
      </w:r>
      <w:r>
        <w:rPr>
          <w:color w:val="5A0000"/>
        </w:rPr>
        <w:t xml:space="preserve"> কি</w:t>
      </w:r>
      <w:r>
        <w:rPr>
          <w:color w:val="020000"/>
        </w:rPr>
        <w:t xml:space="preserve"> নিয়ে</w:t>
      </w:r>
      <w:r>
        <w:rPr>
          <w:color w:val="000000"/>
        </w:rPr>
        <w:t xml:space="preserve"> যেতে</w:t>
      </w:r>
      <w:r>
        <w:rPr>
          <w:color w:val="250000"/>
        </w:rPr>
        <w:t xml:space="preserve"> হবে</w:t>
      </w:r>
      <w:r>
        <w:br/>
      </w:r>
      <w:r>
        <w:rPr>
          <w:color w:val="0000D9"/>
        </w:rPr>
        <w:t xml:space="preserve"> bkash</w:t>
      </w:r>
      <w:r>
        <w:rPr>
          <w:color w:val="000028"/>
        </w:rPr>
        <w:t xml:space="preserve"> অ্যাকাউন্ট</w:t>
      </w:r>
      <w:r>
        <w:rPr>
          <w:color w:val="0C0000"/>
        </w:rPr>
        <w:t xml:space="preserve"> এ</w:t>
      </w:r>
      <w:r>
        <w:rPr>
          <w:color w:val="00000C"/>
        </w:rPr>
        <w:t xml:space="preserve"> টাকা</w:t>
      </w:r>
      <w:r>
        <w:rPr>
          <w:color w:val="00000A"/>
        </w:rPr>
        <w:t xml:space="preserve"> পয়সা</w:t>
      </w:r>
      <w:r>
        <w:rPr>
          <w:color w:val="000020"/>
        </w:rPr>
        <w:t xml:space="preserve"> আছে</w:t>
      </w:r>
      <w:r>
        <w:rPr>
          <w:color w:val="850000"/>
        </w:rPr>
        <w:t xml:space="preserve"> আমি</w:t>
      </w:r>
      <w:r>
        <w:rPr>
          <w:color w:val="5A0000"/>
        </w:rPr>
        <w:t xml:space="preserve"> কি</w:t>
      </w:r>
      <w:r>
        <w:rPr>
          <w:color w:val="230000"/>
        </w:rPr>
        <w:t xml:space="preserve"> এই</w:t>
      </w:r>
      <w:r>
        <w:rPr>
          <w:color w:val="000002"/>
        </w:rPr>
        <w:t xml:space="preserve"> অবস্থায়</w:t>
      </w:r>
      <w:r>
        <w:rPr>
          <w:color w:val="000028"/>
        </w:rPr>
        <w:t xml:space="preserve"> অ্যাকাউন্ট</w:t>
      </w:r>
      <w:r>
        <w:rPr>
          <w:color w:val="000028"/>
        </w:rPr>
        <w:t xml:space="preserve"> টি</w:t>
      </w:r>
      <w:r>
        <w:rPr>
          <w:color w:val="0000FF"/>
        </w:rPr>
        <w:t xml:space="preserve"> বন্ধ</w:t>
      </w:r>
      <w:r>
        <w:rPr>
          <w:color w:val="EF0000"/>
        </w:rPr>
        <w:t xml:space="preserve"> করতে</w:t>
      </w:r>
      <w:r>
        <w:rPr>
          <w:color w:val="000007"/>
        </w:rPr>
        <w:t xml:space="preserve"> পারবো</w:t>
      </w:r>
      <w:r>
        <w:rPr>
          <w:color w:val="00000C"/>
        </w:rPr>
        <w:t xml:space="preserve"> না</w:t>
      </w:r>
      <w:r>
        <w:rPr>
          <w:color w:val="00000C"/>
        </w:rPr>
        <w:t xml:space="preserve"> টাকা</w:t>
      </w:r>
      <w:r>
        <w:rPr>
          <w:color w:val="00000A"/>
        </w:rPr>
        <w:t xml:space="preserve"> পয়সা</w:t>
      </w:r>
      <w:r>
        <w:rPr>
          <w:color w:val="EF0000"/>
        </w:rPr>
        <w:t xml:space="preserve"> করতে</w:t>
      </w:r>
      <w:r>
        <w:rPr>
          <w:color w:val="250000"/>
        </w:rPr>
        <w:t xml:space="preserve"> হবে</w:t>
      </w:r>
      <w:r>
        <w:rPr>
          <w:color w:val="000002"/>
        </w:rPr>
        <w:t xml:space="preserve"> জানতে</w:t>
      </w:r>
      <w:r>
        <w:rPr>
          <w:color w:val="00002D"/>
        </w:rPr>
        <w:t xml:space="preserve"> চাচ্ছি</w:t>
      </w:r>
      <w:r>
        <w:br/>
      </w:r>
      <w:r>
        <w:rPr>
          <w:color w:val="C90000"/>
        </w:rPr>
        <w:t xml:space="preserve"> আমার</w:t>
      </w:r>
      <w:r>
        <w:rPr>
          <w:color w:val="00001E"/>
        </w:rPr>
        <w:t xml:space="preserve"> একটা</w:t>
      </w:r>
      <w:r>
        <w:rPr>
          <w:color w:val="0000F9"/>
        </w:rPr>
        <w:t xml:space="preserve"> বিকাশ</w:t>
      </w:r>
      <w:r>
        <w:rPr>
          <w:color w:val="0000D4"/>
        </w:rPr>
        <w:t xml:space="preserve"> একাউন্ট</w:t>
      </w:r>
      <w:r>
        <w:rPr>
          <w:color w:val="0000FF"/>
        </w:rPr>
        <w:t xml:space="preserve"> বন্ধ</w:t>
      </w:r>
      <w:r>
        <w:rPr>
          <w:color w:val="EF0000"/>
        </w:rPr>
        <w:t xml:space="preserve"> করতে</w:t>
      </w:r>
      <w:r>
        <w:rPr>
          <w:color w:val="250000"/>
        </w:rPr>
        <w:t xml:space="preserve"> হবে</w:t>
      </w:r>
      <w:r>
        <w:rPr>
          <w:color w:val="020000"/>
        </w:rPr>
        <w:t xml:space="preserve"> ভাই</w:t>
      </w:r>
      <w:r>
        <w:rPr>
          <w:color w:val="00003F"/>
        </w:rPr>
        <w:t xml:space="preserve"> কিভাবে</w:t>
      </w:r>
      <w:r>
        <w:rPr>
          <w:color w:val="0000FF"/>
        </w:rPr>
        <w:t xml:space="preserve"> বন্ধ</w:t>
      </w:r>
      <w:r>
        <w:rPr>
          <w:color w:val="EF0000"/>
        </w:rPr>
        <w:t xml:space="preserve"> করতে</w:t>
      </w:r>
      <w:r>
        <w:rPr>
          <w:color w:val="000011"/>
        </w:rPr>
        <w:t xml:space="preserve"> পারি</w:t>
      </w:r>
      <w:r>
        <w:rPr>
          <w:color w:val="000002"/>
        </w:rPr>
        <w:t xml:space="preserve"> একদম</w:t>
      </w:r>
      <w:r>
        <w:rPr>
          <w:color w:val="000002"/>
        </w:rPr>
        <w:t xml:space="preserve"> পারমানেন্ট</w:t>
      </w:r>
      <w:r>
        <w:rPr>
          <w:color w:val="020000"/>
        </w:rPr>
        <w:t xml:space="preserve"> ভাব</w:t>
      </w:r>
      <w:r>
        <w:br/>
      </w:r>
      <w:r>
        <w:rPr>
          <w:color w:val="000000"/>
        </w:rPr>
        <w:t xml:space="preserve"> age</w:t>
      </w:r>
      <w:r>
        <w:rPr>
          <w:color w:val="000000"/>
        </w:rPr>
        <w:t xml:space="preserve"> jei</w:t>
      </w:r>
      <w:r>
        <w:rPr>
          <w:color w:val="000016"/>
        </w:rPr>
        <w:t xml:space="preserve"> number</w:t>
      </w:r>
      <w:r>
        <w:rPr>
          <w:color w:val="050000"/>
        </w:rPr>
        <w:t xml:space="preserve"> diye</w:t>
      </w:r>
      <w:r>
        <w:rPr>
          <w:color w:val="0000D9"/>
        </w:rPr>
        <w:t xml:space="preserve"> bkash</w:t>
      </w:r>
      <w:r>
        <w:rPr>
          <w:color w:val="000000"/>
        </w:rPr>
        <w:t xml:space="preserve"> kule</w:t>
      </w:r>
      <w:r>
        <w:rPr>
          <w:color w:val="000000"/>
        </w:rPr>
        <w:t xml:space="preserve"> chilam</w:t>
      </w:r>
      <w:r>
        <w:rPr>
          <w:color w:val="000000"/>
        </w:rPr>
        <w:t xml:space="preserve"> sei</w:t>
      </w:r>
      <w:r>
        <w:rPr>
          <w:color w:val="00000A"/>
        </w:rPr>
        <w:t xml:space="preserve"> sim</w:t>
      </w:r>
      <w:r>
        <w:rPr>
          <w:color w:val="000020"/>
        </w:rPr>
        <w:t xml:space="preserve"> ti</w:t>
      </w:r>
      <w:r>
        <w:rPr>
          <w:color w:val="00001B"/>
        </w:rPr>
        <w:t xml:space="preserve"> bondo</w:t>
      </w:r>
      <w:r>
        <w:rPr>
          <w:color w:val="00000C"/>
        </w:rPr>
        <w:t xml:space="preserve"> kore</w:t>
      </w:r>
      <w:r>
        <w:rPr>
          <w:color w:val="000000"/>
        </w:rPr>
        <w:t xml:space="preserve"> deoya</w:t>
      </w:r>
      <w:r>
        <w:rPr>
          <w:color w:val="070000"/>
        </w:rPr>
        <w:t xml:space="preserve"> hoye</w:t>
      </w:r>
      <w:r>
        <w:rPr>
          <w:color w:val="000000"/>
        </w:rPr>
        <w:t xml:space="preserve"> che</w:t>
      </w:r>
      <w:r>
        <w:rPr>
          <w:color w:val="000000"/>
        </w:rPr>
        <w:t xml:space="preserve"> tai</w:t>
      </w:r>
      <w:r>
        <w:rPr>
          <w:color w:val="050000"/>
        </w:rPr>
        <w:t xml:space="preserve"> oi</w:t>
      </w:r>
      <w:r>
        <w:rPr>
          <w:color w:val="0000D9"/>
        </w:rPr>
        <w:t xml:space="preserve"> bkash</w:t>
      </w:r>
      <w:r>
        <w:rPr>
          <w:color w:val="000020"/>
        </w:rPr>
        <w:t xml:space="preserve"> ti</w:t>
      </w:r>
      <w:r>
        <w:rPr>
          <w:color w:val="000005"/>
        </w:rPr>
        <w:t xml:space="preserve"> batil</w:t>
      </w:r>
      <w:r>
        <w:rPr>
          <w:color w:val="230000"/>
        </w:rPr>
        <w:t xml:space="preserve"> kora</w:t>
      </w:r>
      <w:r>
        <w:rPr>
          <w:color w:val="140000"/>
        </w:rPr>
        <w:t xml:space="preserve"> jabe</w:t>
      </w:r>
      <w:r>
        <w:br/>
      </w:r>
      <w:r>
        <w:rPr>
          <w:color w:val="0000F9"/>
        </w:rPr>
        <w:t xml:space="preserve"> বিকাশ</w:t>
      </w:r>
      <w:r>
        <w:rPr>
          <w:color w:val="0000D4"/>
        </w:rPr>
        <w:t xml:space="preserve"> একাউন্ট</w:t>
      </w:r>
      <w:r>
        <w:rPr>
          <w:color w:val="0000FF"/>
        </w:rPr>
        <w:t xml:space="preserve"> বন্ধ</w:t>
      </w:r>
      <w:r>
        <w:rPr>
          <w:color w:val="140000"/>
        </w:rPr>
        <w:t xml:space="preserve"> করার</w:t>
      </w:r>
      <w:r>
        <w:rPr>
          <w:color w:val="0F0000"/>
        </w:rPr>
        <w:t xml:space="preserve"> জন্য</w:t>
      </w:r>
      <w:r>
        <w:rPr>
          <w:color w:val="000007"/>
        </w:rPr>
        <w:t xml:space="preserve"> আইডি</w:t>
      </w:r>
      <w:r>
        <w:rPr>
          <w:color w:val="000000"/>
        </w:rPr>
        <w:t xml:space="preserve"> কার্ড</w:t>
      </w:r>
      <w:r>
        <w:rPr>
          <w:color w:val="000000"/>
        </w:rPr>
        <w:t xml:space="preserve"> এবং</w:t>
      </w:r>
      <w:r>
        <w:rPr>
          <w:color w:val="00000C"/>
        </w:rPr>
        <w:t xml:space="preserve"> মোবাইল</w:t>
      </w:r>
      <w:r>
        <w:rPr>
          <w:color w:val="020000"/>
        </w:rPr>
        <w:t xml:space="preserve"> নিয়ে</w:t>
      </w:r>
      <w:r>
        <w:rPr>
          <w:color w:val="000000"/>
        </w:rPr>
        <w:t xml:space="preserve"> গেলে</w:t>
      </w:r>
      <w:r>
        <w:rPr>
          <w:color w:val="5A0000"/>
        </w:rPr>
        <w:t xml:space="preserve"> কি</w:t>
      </w:r>
      <w:r>
        <w:rPr>
          <w:color w:val="000002"/>
        </w:rPr>
        <w:t xml:space="preserve"> সাথে</w:t>
      </w:r>
      <w:r>
        <w:rPr>
          <w:color w:val="000002"/>
        </w:rPr>
        <w:t xml:space="preserve"> সাথে</w:t>
      </w:r>
      <w:r>
        <w:rPr>
          <w:color w:val="280000"/>
        </w:rPr>
        <w:t xml:space="preserve"> করে</w:t>
      </w:r>
      <w:r>
        <w:rPr>
          <w:color w:val="000000"/>
        </w:rPr>
        <w:t xml:space="preserve"> দিবে</w:t>
      </w:r>
      <w:r>
        <w:rPr>
          <w:color w:val="020000"/>
        </w:rPr>
        <w:t xml:space="preserve"> নাকি</w:t>
      </w:r>
      <w:r>
        <w:rPr>
          <w:color w:val="000000"/>
        </w:rPr>
        <w:t xml:space="preserve"> সময়</w:t>
      </w:r>
      <w:r>
        <w:rPr>
          <w:color w:val="000000"/>
        </w:rPr>
        <w:t xml:space="preserve"> নিবে</w:t>
      </w:r>
      <w:r>
        <w:br/>
      </w:r>
      <w:r>
        <w:rPr>
          <w:color w:val="050000"/>
        </w:rPr>
        <w:t xml:space="preserve"> hi</w:t>
      </w:r>
      <w:r>
        <w:rPr>
          <w:color w:val="6A0000"/>
        </w:rPr>
        <w:t xml:space="preserve"> ami</w:t>
      </w:r>
      <w:r>
        <w:rPr>
          <w:color w:val="580000"/>
        </w:rPr>
        <w:t xml:space="preserve"> amar</w:t>
      </w:r>
      <w:r>
        <w:rPr>
          <w:color w:val="070000"/>
        </w:rPr>
        <w:t xml:space="preserve"> ekta</w:t>
      </w:r>
      <w:r>
        <w:rPr>
          <w:color w:val="0000D9"/>
        </w:rPr>
        <w:t xml:space="preserve"> bkash</w:t>
      </w:r>
      <w:r>
        <w:rPr>
          <w:color w:val="000016"/>
        </w:rPr>
        <w:t xml:space="preserve"> number</w:t>
      </w:r>
      <w:r>
        <w:rPr>
          <w:color w:val="000000"/>
        </w:rPr>
        <w:t xml:space="preserve"> teke</w:t>
      </w:r>
      <w:r>
        <w:rPr>
          <w:color w:val="000019"/>
        </w:rPr>
        <w:t xml:space="preserve"> permanently</w:t>
      </w:r>
      <w:r>
        <w:rPr>
          <w:color w:val="000007"/>
        </w:rPr>
        <w:t xml:space="preserve"> nid</w:t>
      </w:r>
      <w:r>
        <w:rPr>
          <w:color w:val="000016"/>
        </w:rPr>
        <w:t xml:space="preserve"> number</w:t>
      </w:r>
      <w:r>
        <w:rPr>
          <w:color w:val="000002"/>
        </w:rPr>
        <w:t xml:space="preserve"> remove</w:t>
      </w:r>
      <w:r>
        <w:rPr>
          <w:color w:val="00008A"/>
        </w:rPr>
        <w:t xml:space="preserve"> korte</w:t>
      </w:r>
      <w:r>
        <w:rPr>
          <w:color w:val="000035"/>
        </w:rPr>
        <w:t xml:space="preserve"> chai</w:t>
      </w:r>
      <w:r>
        <w:rPr>
          <w:color w:val="000000"/>
        </w:rPr>
        <w:t xml:space="preserve"> r</w:t>
      </w:r>
      <w:r>
        <w:rPr>
          <w:color w:val="6A0000"/>
        </w:rPr>
        <w:t xml:space="preserve"> ami</w:t>
      </w:r>
      <w:r>
        <w:rPr>
          <w:color w:val="0000D9"/>
        </w:rPr>
        <w:t xml:space="preserve"> bkash</w:t>
      </w:r>
      <w:r>
        <w:rPr>
          <w:color w:val="000000"/>
        </w:rPr>
        <w:t xml:space="preserve"> aaccount</w:t>
      </w:r>
      <w:r>
        <w:rPr>
          <w:color w:val="000023"/>
        </w:rPr>
        <w:t xml:space="preserve"> ta</w:t>
      </w:r>
      <w:r>
        <w:rPr>
          <w:color w:val="000058"/>
        </w:rPr>
        <w:t xml:space="preserve"> off</w:t>
      </w:r>
      <w:r>
        <w:rPr>
          <w:color w:val="00008A"/>
        </w:rPr>
        <w:t xml:space="preserve"> korte</w:t>
      </w:r>
      <w:r>
        <w:rPr>
          <w:color w:val="000035"/>
        </w:rPr>
        <w:t xml:space="preserve"> chai</w:t>
      </w:r>
      <w:r>
        <w:br/>
      </w:r>
      <w:r>
        <w:rPr>
          <w:color w:val="0C0000"/>
        </w:rPr>
        <w:t xml:space="preserve"> ai</w:t>
      </w:r>
      <w:r>
        <w:rPr>
          <w:color w:val="0000D9"/>
        </w:rPr>
        <w:t xml:space="preserve"> bkash</w:t>
      </w:r>
      <w:r>
        <w:rPr>
          <w:color w:val="000000"/>
        </w:rPr>
        <w:t xml:space="preserve"> no</w:t>
      </w:r>
      <w:r>
        <w:rPr>
          <w:color w:val="000023"/>
        </w:rPr>
        <w:t xml:space="preserve"> ta</w:t>
      </w:r>
      <w:r>
        <w:rPr>
          <w:color w:val="00005A"/>
        </w:rPr>
        <w:t xml:space="preserve"> delete</w:t>
      </w:r>
      <w:r>
        <w:rPr>
          <w:color w:val="00003C"/>
        </w:rPr>
        <w:t xml:space="preserve"> korbo</w:t>
      </w:r>
      <w:r>
        <w:rPr>
          <w:color w:val="000000"/>
        </w:rPr>
        <w:t xml:space="preserve"> koto</w:t>
      </w:r>
      <w:r>
        <w:rPr>
          <w:color w:val="000000"/>
        </w:rPr>
        <w:t xml:space="preserve"> time</w:t>
      </w:r>
      <w:r>
        <w:rPr>
          <w:color w:val="050000"/>
        </w:rPr>
        <w:t xml:space="preserve"> lagbe</w:t>
      </w:r>
      <w:r>
        <w:rPr>
          <w:color w:val="000000"/>
        </w:rPr>
        <w:t xml:space="preserve"> apni</w:t>
      </w:r>
      <w:r>
        <w:rPr>
          <w:color w:val="00000C"/>
        </w:rPr>
        <w:t xml:space="preserve"> kore</w:t>
      </w:r>
      <w:r>
        <w:rPr>
          <w:color w:val="050000"/>
        </w:rPr>
        <w:t xml:space="preserve"> dite</w:t>
      </w:r>
      <w:r>
        <w:rPr>
          <w:color w:val="000000"/>
        </w:rPr>
        <w:t xml:space="preserve"> parben</w:t>
      </w:r>
      <w:r>
        <w:br/>
      </w:r>
      <w:r>
        <w:rPr>
          <w:color w:val="C90000"/>
        </w:rPr>
        <w:t xml:space="preserve"> আমার</w:t>
      </w:r>
      <w:r>
        <w:rPr>
          <w:color w:val="230000"/>
        </w:rPr>
        <w:t xml:space="preserve"> এই</w:t>
      </w:r>
      <w:r>
        <w:rPr>
          <w:color w:val="0000D4"/>
        </w:rPr>
        <w:t xml:space="preserve"> একাউন্ট</w:t>
      </w:r>
      <w:r>
        <w:rPr>
          <w:color w:val="0000FF"/>
        </w:rPr>
        <w:t xml:space="preserve"> বন্ধ</w:t>
      </w:r>
      <w:r>
        <w:rPr>
          <w:color w:val="020000"/>
        </w:rPr>
        <w:t xml:space="preserve"> হয়ে</w:t>
      </w:r>
      <w:r>
        <w:rPr>
          <w:color w:val="000014"/>
        </w:rPr>
        <w:t xml:space="preserve"> গেছে</w:t>
      </w:r>
      <w:r>
        <w:rPr>
          <w:color w:val="000005"/>
        </w:rPr>
        <w:t xml:space="preserve"> এখন</w:t>
      </w:r>
      <w:r>
        <w:rPr>
          <w:color w:val="C90000"/>
        </w:rPr>
        <w:t xml:space="preserve"> আমার</w:t>
      </w:r>
      <w:r>
        <w:rPr>
          <w:color w:val="230000"/>
        </w:rPr>
        <w:t xml:space="preserve"> এই</w:t>
      </w:r>
      <w:r>
        <w:rPr>
          <w:color w:val="000016"/>
        </w:rPr>
        <w:t xml:space="preserve"> নাম্বার</w:t>
      </w:r>
      <w:r>
        <w:rPr>
          <w:color w:val="000000"/>
        </w:rPr>
        <w:t xml:space="preserve"> থেকে</w:t>
      </w:r>
      <w:r>
        <w:rPr>
          <w:color w:val="0000F9"/>
        </w:rPr>
        <w:t xml:space="preserve"> বিকাশ</w:t>
      </w:r>
      <w:r>
        <w:rPr>
          <w:color w:val="000000"/>
        </w:rPr>
        <w:t xml:space="preserve"> পুরাপুরি</w:t>
      </w:r>
      <w:r>
        <w:rPr>
          <w:color w:val="000005"/>
        </w:rPr>
        <w:t xml:space="preserve"> মুছে</w:t>
      </w:r>
      <w:r>
        <w:rPr>
          <w:color w:val="000000"/>
        </w:rPr>
        <w:t xml:space="preserve"> ফেলতে</w:t>
      </w:r>
      <w:r>
        <w:rPr>
          <w:color w:val="00006F"/>
        </w:rPr>
        <w:t xml:space="preserve"> চাই</w:t>
      </w:r>
      <w:r>
        <w:br/>
      </w:r>
      <w:r>
        <w:rPr>
          <w:color w:val="2A0000"/>
        </w:rPr>
        <w:t xml:space="preserve"> amr</w:t>
      </w:r>
      <w:r>
        <w:rPr>
          <w:color w:val="000002"/>
        </w:rPr>
        <w:t xml:space="preserve"> phone</w:t>
      </w:r>
      <w:r>
        <w:rPr>
          <w:color w:val="000023"/>
        </w:rPr>
        <w:t xml:space="preserve"> ta</w:t>
      </w:r>
      <w:r>
        <w:rPr>
          <w:color w:val="000005"/>
        </w:rPr>
        <w:t xml:space="preserve"> churi</w:t>
      </w:r>
      <w:r>
        <w:rPr>
          <w:color w:val="070000"/>
        </w:rPr>
        <w:t xml:space="preserve"> hoye</w:t>
      </w:r>
      <w:r>
        <w:rPr>
          <w:color w:val="020000"/>
        </w:rPr>
        <w:t xml:space="preserve"> geche</w:t>
      </w:r>
      <w:r>
        <w:rPr>
          <w:color w:val="2A0000"/>
        </w:rPr>
        <w:t xml:space="preserve"> amr</w:t>
      </w:r>
      <w:r>
        <w:rPr>
          <w:color w:val="0000F7"/>
        </w:rPr>
        <w:t xml:space="preserve"> account</w:t>
      </w:r>
      <w:r>
        <w:rPr>
          <w:color w:val="000023"/>
        </w:rPr>
        <w:t xml:space="preserve"> ta</w:t>
      </w:r>
      <w:r>
        <w:rPr>
          <w:color w:val="000000"/>
        </w:rPr>
        <w:t xml:space="preserve"> secure</w:t>
      </w:r>
      <w:r>
        <w:rPr>
          <w:color w:val="000002"/>
        </w:rPr>
        <w:t xml:space="preserve"> kibhabe</w:t>
      </w:r>
      <w:r>
        <w:rPr>
          <w:color w:val="00003C"/>
        </w:rPr>
        <w:t xml:space="preserve"> korbo</w:t>
      </w:r>
      <w:r>
        <w:rPr>
          <w:color w:val="2A0000"/>
        </w:rPr>
        <w:t xml:space="preserve"> amr</w:t>
      </w:r>
      <w:r>
        <w:rPr>
          <w:color w:val="00000A"/>
        </w:rPr>
        <w:t xml:space="preserve"> sim</w:t>
      </w:r>
      <w:r>
        <w:rPr>
          <w:color w:val="050000"/>
        </w:rPr>
        <w:t xml:space="preserve"> diye</w:t>
      </w:r>
      <w:r>
        <w:rPr>
          <w:color w:val="2D0000"/>
        </w:rPr>
        <w:t xml:space="preserve"> to</w:t>
      </w:r>
      <w:r>
        <w:rPr>
          <w:color w:val="000000"/>
        </w:rPr>
        <w:t xml:space="preserve"> verification</w:t>
      </w:r>
      <w:r>
        <w:rPr>
          <w:color w:val="000000"/>
        </w:rPr>
        <w:t xml:space="preserve"> code</w:t>
      </w:r>
      <w:r>
        <w:rPr>
          <w:color w:val="000000"/>
        </w:rPr>
        <w:t xml:space="preserve"> peye</w:t>
      </w:r>
      <w:r>
        <w:rPr>
          <w:color w:val="140000"/>
        </w:rPr>
        <w:t xml:space="preserve"> jabe</w:t>
      </w:r>
      <w:r>
        <w:br/>
      </w:r>
      <w:r>
        <w:rPr>
          <w:color w:val="850000"/>
        </w:rPr>
        <w:t xml:space="preserve"> আমি</w:t>
      </w:r>
      <w:r>
        <w:rPr>
          <w:color w:val="000002"/>
        </w:rPr>
        <w:t xml:space="preserve"> রেজিষ্ট্রেশন</w:t>
      </w:r>
      <w:r>
        <w:rPr>
          <w:color w:val="230000"/>
        </w:rPr>
        <w:t xml:space="preserve"> করা</w:t>
      </w:r>
      <w:r>
        <w:rPr>
          <w:color w:val="000011"/>
        </w:rPr>
        <w:t xml:space="preserve"> সিম</w:t>
      </w:r>
      <w:r>
        <w:rPr>
          <w:color w:val="000000"/>
        </w:rPr>
        <w:t xml:space="preserve"> কিনেছিলাম</w:t>
      </w:r>
      <w:r>
        <w:rPr>
          <w:color w:val="050000"/>
        </w:rPr>
        <w:t xml:space="preserve"> কিন্তু</w:t>
      </w:r>
      <w:r>
        <w:rPr>
          <w:color w:val="0000F9"/>
        </w:rPr>
        <w:t xml:space="preserve"> বিকাশ</w:t>
      </w:r>
      <w:r>
        <w:rPr>
          <w:color w:val="0000D4"/>
        </w:rPr>
        <w:t xml:space="preserve"> একাউন্ট</w:t>
      </w:r>
      <w:r>
        <w:rPr>
          <w:color w:val="C90000"/>
        </w:rPr>
        <w:t xml:space="preserve"> আমার</w:t>
      </w:r>
      <w:r>
        <w:rPr>
          <w:color w:val="000000"/>
        </w:rPr>
        <w:t xml:space="preserve"> নামে</w:t>
      </w:r>
      <w:r>
        <w:rPr>
          <w:color w:val="C90000"/>
        </w:rPr>
        <w:t xml:space="preserve"> আমার</w:t>
      </w:r>
      <w:r>
        <w:rPr>
          <w:color w:val="000000"/>
        </w:rPr>
        <w:t xml:space="preserve"> সব</w:t>
      </w:r>
      <w:r>
        <w:rPr>
          <w:color w:val="000000"/>
        </w:rPr>
        <w:t xml:space="preserve"> ডকুমেন্টস</w:t>
      </w:r>
      <w:r>
        <w:rPr>
          <w:color w:val="000020"/>
        </w:rPr>
        <w:t xml:space="preserve"> আছে</w:t>
      </w:r>
      <w:r>
        <w:rPr>
          <w:color w:val="050000"/>
        </w:rPr>
        <w:t xml:space="preserve"> কিন্তু</w:t>
      </w:r>
      <w:r>
        <w:rPr>
          <w:color w:val="000000"/>
        </w:rPr>
        <w:t xml:space="preserve"> মোবাইলটা</w:t>
      </w:r>
      <w:r>
        <w:rPr>
          <w:color w:val="000002"/>
        </w:rPr>
        <w:t xml:space="preserve"> চুরি</w:t>
      </w:r>
      <w:r>
        <w:rPr>
          <w:color w:val="020000"/>
        </w:rPr>
        <w:t xml:space="preserve"> হয়ে</w:t>
      </w:r>
      <w:r>
        <w:rPr>
          <w:color w:val="000000"/>
        </w:rPr>
        <w:t xml:space="preserve"> গেছ</w:t>
      </w:r>
      <w:r>
        <w:rPr>
          <w:color w:val="000000"/>
        </w:rPr>
        <w:t xml:space="preserve"> বিকাশে</w:t>
      </w:r>
      <w:r>
        <w:rPr>
          <w:color w:val="C90000"/>
        </w:rPr>
        <w:t xml:space="preserve"> আমার</w:t>
      </w:r>
      <w:r>
        <w:rPr>
          <w:color w:val="00000C"/>
        </w:rPr>
        <w:t xml:space="preserve"> টাকা</w:t>
      </w:r>
      <w:r>
        <w:rPr>
          <w:color w:val="000020"/>
        </w:rPr>
        <w:t xml:space="preserve"> আছে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