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C"/>
        </w:rPr>
        <w:t xml:space="preserve"> bikash</w:t>
      </w:r>
      <w:r>
        <w:rPr>
          <w:color w:val="000026"/>
        </w:rPr>
        <w:t xml:space="preserve"> ajent</w:t>
      </w:r>
      <w:r>
        <w:rPr>
          <w:color w:val="0C0000"/>
        </w:rPr>
        <w:t xml:space="preserve"> er</w:t>
      </w:r>
      <w:r>
        <w:rPr>
          <w:color w:val="00000C"/>
        </w:rPr>
        <w:t xml:space="preserve"> isthan</w:t>
      </w:r>
      <w:r>
        <w:rPr>
          <w:color w:val="0C0000"/>
        </w:rPr>
        <w:t xml:space="preserve"> o</w:t>
      </w:r>
      <w:r>
        <w:rPr>
          <w:color w:val="00000C"/>
        </w:rPr>
        <w:t xml:space="preserve"> dokan</w:t>
      </w:r>
      <w:r>
        <w:rPr>
          <w:color w:val="000000"/>
        </w:rPr>
        <w:t xml:space="preserve"> poriborton</w:t>
      </w:r>
      <w:r>
        <w:rPr>
          <w:color w:val="260000"/>
        </w:rPr>
        <w:t xml:space="preserve"> kora</w:t>
      </w:r>
      <w:r>
        <w:rPr>
          <w:color w:val="000000"/>
        </w:rPr>
        <w:t xml:space="preserve"> jai</w:t>
      </w:r>
      <w:r>
        <w:rPr>
          <w:color w:val="4C0000"/>
        </w:rPr>
        <w:t xml:space="preserve"> ki</w:t>
      </w:r>
      <w:r>
        <w:rPr>
          <w:color w:val="000000"/>
        </w:rPr>
        <w:t xml:space="preserve"> mane</w:t>
      </w:r>
      <w:r>
        <w:rPr>
          <w:color w:val="000000"/>
        </w:rPr>
        <w:t xml:space="preserve"> hocce</w:t>
      </w:r>
      <w:r>
        <w:rPr>
          <w:color w:val="000026"/>
        </w:rPr>
        <w:t xml:space="preserve"> ajent</w:t>
      </w:r>
      <w:r>
        <w:rPr>
          <w:color w:val="00000C"/>
        </w:rPr>
        <w:t xml:space="preserve"> namber</w:t>
      </w:r>
      <w:r>
        <w:rPr>
          <w:color w:val="000026"/>
        </w:rPr>
        <w:t xml:space="preserve"> ta</w:t>
      </w:r>
      <w:r>
        <w:rPr>
          <w:color w:val="000000"/>
        </w:rPr>
        <w:t xml:space="preserve"> oitai</w:t>
      </w:r>
      <w:r>
        <w:rPr>
          <w:color w:val="0C0000"/>
        </w:rPr>
        <w:t xml:space="preserve"> thakbe</w:t>
      </w:r>
      <w:r>
        <w:rPr>
          <w:color w:val="00000C"/>
        </w:rPr>
        <w:t xml:space="preserve"> sudu</w:t>
      </w:r>
      <w:r>
        <w:rPr>
          <w:color w:val="00000C"/>
        </w:rPr>
        <w:t xml:space="preserve"> ted</w:t>
      </w:r>
      <w:r>
        <w:rPr>
          <w:color w:val="000000"/>
        </w:rPr>
        <w:t xml:space="preserve"> licens</w:t>
      </w:r>
      <w:r>
        <w:rPr>
          <w:color w:val="000026"/>
        </w:rPr>
        <w:t xml:space="preserve"> ta</w:t>
      </w:r>
      <w:r>
        <w:rPr>
          <w:color w:val="0C0000"/>
        </w:rPr>
        <w:t xml:space="preserve"> arek</w:t>
      </w:r>
      <w:r>
        <w:rPr>
          <w:color w:val="00000C"/>
        </w:rPr>
        <w:t xml:space="preserve"> joner</w:t>
      </w:r>
      <w:r>
        <w:rPr>
          <w:color w:val="00000C"/>
        </w:rPr>
        <w:t xml:space="preserve"> name</w:t>
      </w:r>
      <w:r>
        <w:rPr>
          <w:color w:val="00003F"/>
        </w:rPr>
        <w:t xml:space="preserve"> korte</w:t>
      </w:r>
      <w:r>
        <w:rPr>
          <w:color w:val="00000C"/>
        </w:rPr>
        <w:t xml:space="preserve"> cassi</w:t>
      </w:r>
      <w:r>
        <w:rPr>
          <w:color w:val="00000C"/>
        </w:rPr>
        <w:t xml:space="preserve"> r</w:t>
      </w:r>
      <w:r>
        <w:rPr>
          <w:color w:val="4C0000"/>
        </w:rPr>
        <w:t xml:space="preserve"> ki</w:t>
      </w:r>
      <w:r>
        <w:br/>
      </w:r>
      <w:r>
        <w:rPr>
          <w:color w:val="000019"/>
        </w:rPr>
        <w:t xml:space="preserve"> bkash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off</w:t>
      </w:r>
      <w:r>
        <w:rPr>
          <w:color w:val="0C0000"/>
        </w:rPr>
        <w:t xml:space="preserve"> hoye</w:t>
      </w:r>
      <w:r>
        <w:rPr>
          <w:color w:val="0C0000"/>
        </w:rPr>
        <w:t xml:space="preserve"> geche</w:t>
      </w:r>
      <w:r>
        <w:rPr>
          <w:color w:val="00000C"/>
        </w:rPr>
        <w:t xml:space="preserve"> akhn</w:t>
      </w:r>
      <w:r>
        <w:rPr>
          <w:color w:val="000000"/>
        </w:rPr>
        <w:t xml:space="preserve"> onn</w:t>
      </w:r>
      <w:r>
        <w:rPr>
          <w:color w:val="00003F"/>
        </w:rPr>
        <w:t xml:space="preserve"> korte</w:t>
      </w:r>
      <w:r>
        <w:rPr>
          <w:color w:val="4C0000"/>
        </w:rPr>
        <w:t xml:space="preserve"> ki</w:t>
      </w:r>
      <w:r>
        <w:rPr>
          <w:color w:val="260000"/>
        </w:rPr>
        <w:t xml:space="preserve"> kora</w:t>
      </w:r>
      <w:r>
        <w:rPr>
          <w:color w:val="0C0000"/>
        </w:rPr>
        <w:t xml:space="preserve"> lagbe</w:t>
      </w:r>
      <w:r>
        <w:br/>
      </w:r>
      <w:r>
        <w:rPr>
          <w:color w:val="00000C"/>
        </w:rPr>
        <w:t xml:space="preserve"> কুমিল্লা</w:t>
      </w:r>
      <w:r>
        <w:rPr>
          <w:color w:val="0C0000"/>
        </w:rPr>
        <w:t xml:space="preserve"> হতে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330000"/>
        </w:rPr>
        <w:t xml:space="preserve"> বলছি</w:t>
      </w:r>
      <w:r>
        <w:rPr>
          <w:color w:val="000033"/>
        </w:rPr>
        <w:t xml:space="preserve"> একটা</w:t>
      </w:r>
      <w:r>
        <w:rPr>
          <w:color w:val="000033"/>
        </w:rPr>
        <w:t xml:space="preserve"> একাউন্ট</w:t>
      </w:r>
      <w:r>
        <w:rPr>
          <w:color w:val="000019"/>
        </w:rPr>
        <w:t xml:space="preserve"> ওপেন</w:t>
      </w:r>
      <w:r>
        <w:rPr>
          <w:color w:val="330000"/>
        </w:rPr>
        <w:t xml:space="preserve"> করতে</w:t>
      </w:r>
      <w:r>
        <w:rPr>
          <w:color w:val="000019"/>
        </w:rPr>
        <w:t xml:space="preserve"> পারছি</w:t>
      </w:r>
      <w:r>
        <w:rPr>
          <w:color w:val="00004C"/>
        </w:rPr>
        <w:t xml:space="preserve"> না</w:t>
      </w:r>
      <w:r>
        <w:br/>
      </w:r>
      <w:r>
        <w:rPr>
          <w:color w:val="0000BF"/>
        </w:rPr>
        <w:t xml:space="preserve"> বিকাশ</w:t>
      </w:r>
      <w:r>
        <w:rPr>
          <w:color w:val="00000C"/>
        </w:rPr>
        <w:t xml:space="preserve"> ম্যাপ</w:t>
      </w:r>
      <w:r>
        <w:rPr>
          <w:color w:val="0C0000"/>
        </w:rPr>
        <w:t xml:space="preserve"> এ</w:t>
      </w:r>
      <w:r>
        <w:rPr>
          <w:color w:val="4C0000"/>
        </w:rPr>
        <w:t xml:space="preserve"> আমার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শো</w:t>
      </w:r>
      <w:r>
        <w:rPr>
          <w:color w:val="000000"/>
        </w:rPr>
        <w:t xml:space="preserve"> আপ</w:t>
      </w:r>
      <w:r>
        <w:rPr>
          <w:color w:val="000000"/>
        </w:rPr>
        <w:t xml:space="preserve"> হচ্ছে</w:t>
      </w:r>
      <w:r>
        <w:rPr>
          <w:color w:val="190000"/>
        </w:rPr>
        <w:t xml:space="preserve"> কোনো</w:t>
      </w:r>
      <w:r>
        <w:br/>
      </w:r>
      <w:r>
        <w:rPr>
          <w:color w:val="190000"/>
        </w:rPr>
        <w:t xml:space="preserve"> স্যার</w:t>
      </w:r>
      <w:r>
        <w:rPr>
          <w:color w:val="8C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9"/>
        </w:rPr>
        <w:t xml:space="preserve"> সিম</w:t>
      </w:r>
      <w:r>
        <w:rPr>
          <w:color w:val="00000C"/>
        </w:rPr>
        <w:t xml:space="preserve"> নিয়েছি</w:t>
      </w:r>
      <w:r>
        <w:rPr>
          <w:color w:val="00000C"/>
        </w:rPr>
        <w:t xml:space="preserve"> অ্যাপস</w:t>
      </w:r>
      <w:r>
        <w:rPr>
          <w:color w:val="000019"/>
        </w:rPr>
        <w:t xml:space="preserve"> চালু</w:t>
      </w:r>
      <w:r>
        <w:rPr>
          <w:color w:val="00000C"/>
        </w:rPr>
        <w:t xml:space="preserve"> হইতেছে</w:t>
      </w:r>
      <w:r>
        <w:rPr>
          <w:color w:val="00004C"/>
        </w:rPr>
        <w:t xml:space="preserve"> না</w:t>
      </w:r>
      <w:r>
        <w:br/>
      </w:r>
      <w:r>
        <w:rPr>
          <w:color w:val="8C0000"/>
        </w:rPr>
        <w:t xml:space="preserve"> আমি</w:t>
      </w:r>
      <w:r>
        <w:rPr>
          <w:color w:val="260000"/>
        </w:rPr>
        <w:t xml:space="preserve"> একজন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190000"/>
        </w:rPr>
        <w:t xml:space="preserve"> গ্রাহক</w:t>
      </w:r>
      <w:r>
        <w:rPr>
          <w:color w:val="330000"/>
        </w:rPr>
        <w:t xml:space="preserve"> বলছি</w:t>
      </w:r>
      <w:r>
        <w:rPr>
          <w:color w:val="8C0000"/>
        </w:rPr>
        <w:t xml:space="preserve"> আমি</w:t>
      </w:r>
      <w:r>
        <w:rPr>
          <w:color w:val="00000C"/>
        </w:rPr>
        <w:t xml:space="preserve"> বার</w:t>
      </w:r>
      <w:r>
        <w:rPr>
          <w:color w:val="00000C"/>
        </w:rPr>
        <w:t xml:space="preserve"> কোড</w:t>
      </w:r>
      <w:r>
        <w:rPr>
          <w:color w:val="00000C"/>
        </w:rPr>
        <w:t xml:space="preserve"> নাম্বার</w:t>
      </w:r>
      <w:r>
        <w:rPr>
          <w:color w:val="00000C"/>
        </w:rPr>
        <w:t xml:space="preserve"> টি</w:t>
      </w:r>
      <w:r>
        <w:rPr>
          <w:color w:val="0C0000"/>
        </w:rPr>
        <w:t xml:space="preserve"> এখনও</w:t>
      </w:r>
      <w:r>
        <w:rPr>
          <w:color w:val="00000C"/>
        </w:rPr>
        <w:t xml:space="preserve"> পাইনি</w:t>
      </w:r>
      <w:r>
        <w:br/>
      </w:r>
      <w:r>
        <w:rPr>
          <w:color w:val="8C0000"/>
        </w:rPr>
        <w:t xml:space="preserve"> আমি</w:t>
      </w:r>
      <w:r>
        <w:rPr>
          <w:color w:val="260000"/>
        </w:rPr>
        <w:t xml:space="preserve"> একজন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190000"/>
        </w:rPr>
        <w:t xml:space="preserve"> গ্রাহক</w:t>
      </w:r>
      <w:r>
        <w:rPr>
          <w:color w:val="4C0000"/>
        </w:rPr>
        <w:t xml:space="preserve"> আমার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C"/>
        </w:rPr>
        <w:t xml:space="preserve"> নাম্বার</w:t>
      </w:r>
      <w:r>
        <w:rPr>
          <w:color w:val="00000C"/>
        </w:rPr>
        <w:t xml:space="preserve"> টি</w:t>
      </w:r>
      <w:r>
        <w:rPr>
          <w:color w:val="000000"/>
        </w:rPr>
        <w:t xml:space="preserve"> হঠাৎ</w:t>
      </w:r>
      <w:r>
        <w:rPr>
          <w:color w:val="000000"/>
        </w:rPr>
        <w:t xml:space="preserve"> করে</w:t>
      </w:r>
      <w:r>
        <w:rPr>
          <w:color w:val="000019"/>
        </w:rPr>
        <w:t xml:space="preserve"> বন্ধ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4C0000"/>
        </w:rPr>
        <w:t xml:space="preserve"> আমার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ব্যালেন্স</w:t>
      </w:r>
      <w:r>
        <w:rPr>
          <w:color w:val="00000C"/>
        </w:rPr>
        <w:t xml:space="preserve"> আছে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অবস্থায়</w:t>
      </w:r>
      <w:r>
        <w:rPr>
          <w:color w:val="8C0000"/>
        </w:rPr>
        <w:t xml:space="preserve"> আমি</w:t>
      </w:r>
      <w:r>
        <w:rPr>
          <w:color w:val="000000"/>
        </w:rPr>
        <w:t xml:space="preserve"> এর</w:t>
      </w:r>
      <w:r>
        <w:rPr>
          <w:color w:val="00000C"/>
        </w:rPr>
        <w:t xml:space="preserve"> সমাধান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পাব</w:t>
      </w:r>
      <w:r>
        <w:br/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বছর</w:t>
      </w:r>
      <w:r>
        <w:rPr>
          <w:color w:val="0C0000"/>
        </w:rPr>
        <w:t xml:space="preserve"> হল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হলাম</w:t>
      </w:r>
      <w:r>
        <w:rPr>
          <w:color w:val="000000"/>
        </w:rPr>
        <w:t xml:space="preserve"> এখনো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পেলাম</w:t>
      </w:r>
      <w:r>
        <w:rPr>
          <w:color w:val="00004C"/>
        </w:rPr>
        <w:t xml:space="preserve"> না</w:t>
      </w:r>
      <w:r>
        <w:br/>
      </w:r>
      <w:r>
        <w:rPr>
          <w:color w:val="000000"/>
        </w:rPr>
        <w:t xml:space="preserve"> এজেনট</w:t>
      </w:r>
      <w:r>
        <w:rPr>
          <w:color w:val="000000"/>
        </w:rPr>
        <w:t xml:space="preserve"> নং</w:t>
      </w:r>
      <w:r>
        <w:rPr>
          <w:color w:val="000000"/>
        </w:rPr>
        <w:t xml:space="preserve"> রিপ্লেস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কখন</w:t>
      </w:r>
      <w:r>
        <w:rPr>
          <w:color w:val="000019"/>
        </w:rPr>
        <w:t xml:space="preserve"> চালু</w:t>
      </w:r>
      <w:r>
        <w:rPr>
          <w:color w:val="000000"/>
        </w:rPr>
        <w:t xml:space="preserve"> হবে</w:t>
      </w:r>
      <w:r>
        <w:br/>
      </w:r>
      <w:r>
        <w:rPr>
          <w:color w:val="4C0000"/>
        </w:rPr>
        <w:t xml:space="preserve"> আমার</w:t>
      </w:r>
      <w:r>
        <w:rPr>
          <w:color w:val="0000FF"/>
        </w:rPr>
        <w:t xml:space="preserve"> এজেন্ট</w:t>
      </w:r>
      <w:r>
        <w:rPr>
          <w:color w:val="000019"/>
        </w:rPr>
        <w:t xml:space="preserve"> সিম</w:t>
      </w:r>
      <w:r>
        <w:rPr>
          <w:color w:val="000000"/>
        </w:rPr>
        <w:t xml:space="preserve"> রিপলেস</w:t>
      </w:r>
      <w:r>
        <w:rPr>
          <w:color w:val="000000"/>
        </w:rPr>
        <w:t xml:space="preserve"> করেছি</w:t>
      </w:r>
      <w:r>
        <w:br/>
      </w:r>
      <w:r>
        <w:rPr>
          <w:color w:val="000033"/>
        </w:rPr>
        <w:t xml:space="preserve"> একাউন্ট</w:t>
      </w:r>
      <w:r>
        <w:rPr>
          <w:color w:val="00000C"/>
        </w:rPr>
        <w:t xml:space="preserve"> খোলা</w:t>
      </w:r>
      <w:r>
        <w:rPr>
          <w:color w:val="00000C"/>
        </w:rPr>
        <w:t xml:space="preserve"> যাচ্ছেনা</w:t>
      </w:r>
      <w:r>
        <w:rPr>
          <w:color w:val="8C0000"/>
        </w:rPr>
        <w:t xml:space="preserve"> আমি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br/>
      </w:r>
      <w:r>
        <w:rPr>
          <w:color w:val="000000"/>
        </w:rPr>
        <w:t xml:space="preserve"> pls</w:t>
      </w:r>
      <w:r>
        <w:rPr>
          <w:color w:val="00000C"/>
        </w:rPr>
        <w:t xml:space="preserve"> open</w:t>
      </w:r>
      <w:r>
        <w:rPr>
          <w:color w:val="000019"/>
        </w:rPr>
        <w:t xml:space="preserve"> my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0"/>
        </w:rPr>
        <w:t xml:space="preserve"> number</w:t>
      </w:r>
      <w:r>
        <w:br/>
      </w:r>
      <w:r>
        <w:rPr>
          <w:color w:val="0000FF"/>
        </w:rPr>
        <w:t xml:space="preserve"> এজেন্ট</w:t>
      </w:r>
      <w:r>
        <w:rPr>
          <w:color w:val="0000BF"/>
        </w:rPr>
        <w:t xml:space="preserve"> বিকাশ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কেনো</w:t>
      </w:r>
      <w:r>
        <w:rPr>
          <w:color w:val="000019"/>
        </w:rPr>
        <w:t xml:space="preserve"> বন্ধ</w:t>
      </w:r>
      <w:r>
        <w:rPr>
          <w:color w:val="0C0000"/>
        </w:rPr>
        <w:t xml:space="preserve"> হল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190000"/>
        </w:rPr>
        <w:t xml:space="preserve"> স্যার</w:t>
      </w:r>
      <w:r>
        <w:rPr>
          <w:color w:val="4C0000"/>
        </w:rPr>
        <w:t xml:space="preserve"> আমার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সেটা</w:t>
      </w:r>
      <w:r>
        <w:rPr>
          <w:color w:val="000019"/>
        </w:rPr>
        <w:t xml:space="preserve"> বন্ধ</w:t>
      </w:r>
      <w:r>
        <w:rPr>
          <w:color w:val="00000C"/>
        </w:rPr>
        <w:t xml:space="preserve"> আছে</w:t>
      </w:r>
      <w:r>
        <w:rPr>
          <w:color w:val="8C0000"/>
        </w:rPr>
        <w:t xml:space="preserve"> আমি</w:t>
      </w:r>
      <w:r>
        <w:rPr>
          <w:color w:val="000000"/>
        </w:rPr>
        <w:t xml:space="preserve"> পুনারায়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vhaai</w:t>
      </w:r>
      <w:r>
        <w:rPr>
          <w:color w:val="260000"/>
        </w:rPr>
        <w:t xml:space="preserve"> amar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0"/>
        </w:rPr>
        <w:t xml:space="preserve"> niye</w:t>
      </w:r>
      <w:r>
        <w:rPr>
          <w:color w:val="000000"/>
        </w:rPr>
        <w:t xml:space="preserve"> onek</w:t>
      </w:r>
      <w:r>
        <w:rPr>
          <w:color w:val="000000"/>
        </w:rPr>
        <w:t xml:space="preserve"> somoshay</w:t>
      </w:r>
      <w:r>
        <w:rPr>
          <w:color w:val="000000"/>
        </w:rPr>
        <w:t xml:space="preserve"> porechi</w:t>
      </w:r>
      <w:r>
        <w:rPr>
          <w:color w:val="000000"/>
        </w:rPr>
        <w:t xml:space="preserve"> ektu</w:t>
      </w:r>
      <w:r>
        <w:rPr>
          <w:color w:val="000000"/>
        </w:rPr>
        <w:t xml:space="preserve"> hlp</w:t>
      </w:r>
      <w:r>
        <w:rPr>
          <w:color w:val="000000"/>
        </w:rPr>
        <w:t xml:space="preserve"> koren</w:t>
      </w:r>
      <w:r>
        <w:rPr>
          <w:color w:val="000000"/>
        </w:rPr>
        <w:t xml:space="preserve"> vhai</w:t>
      </w:r>
      <w:r>
        <w:br/>
      </w:r>
      <w:r>
        <w:rPr>
          <w:color w:val="260000"/>
        </w:rPr>
        <w:t xml:space="preserve"> sir</w:t>
      </w:r>
      <w:r>
        <w:rPr>
          <w:color w:val="000000"/>
        </w:rPr>
        <w:t xml:space="preserve"> can</w:t>
      </w:r>
      <w:r>
        <w:rPr>
          <w:color w:val="0C0000"/>
        </w:rPr>
        <w:t xml:space="preserve"> you</w:t>
      </w:r>
      <w:r>
        <w:rPr>
          <w:color w:val="000000"/>
        </w:rPr>
        <w:t xml:space="preserve"> not</w:t>
      </w:r>
      <w:r>
        <w:rPr>
          <w:color w:val="000000"/>
        </w:rPr>
        <w:t xml:space="preserve"> access</w:t>
      </w:r>
      <w:r>
        <w:rPr>
          <w:color w:val="000019"/>
        </w:rPr>
        <w:t xml:space="preserve"> my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br/>
      </w:r>
      <w:r>
        <w:rPr>
          <w:color w:val="260000"/>
        </w:rPr>
        <w:t xml:space="preserve"> sir</w:t>
      </w:r>
      <w:r>
        <w:rPr>
          <w:color w:val="260000"/>
        </w:rPr>
        <w:t xml:space="preserve"> amar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0"/>
        </w:rPr>
        <w:t xml:space="preserve"> dhukte</w:t>
      </w:r>
      <w:r>
        <w:rPr>
          <w:color w:val="000000"/>
        </w:rPr>
        <w:t xml:space="preserve"> parchi</w:t>
      </w:r>
      <w:r>
        <w:rPr>
          <w:color w:val="000019"/>
        </w:rPr>
        <w:t xml:space="preserve"> na</w:t>
      </w:r>
      <w:r>
        <w:rPr>
          <w:color w:val="000000"/>
        </w:rPr>
        <w:t xml:space="preserve"> janaben</w:t>
      </w:r>
      <w:r>
        <w:br/>
      </w:r>
      <w:r>
        <w:rPr>
          <w:color w:val="260000"/>
        </w:rPr>
        <w:t xml:space="preserve"> sir</w:t>
      </w:r>
      <w:r>
        <w:rPr>
          <w:color w:val="0C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C"/>
        </w:rPr>
        <w:t xml:space="preserve"> reset</w:t>
      </w:r>
      <w:r>
        <w:rPr>
          <w:color w:val="0C0000"/>
        </w:rPr>
        <w:t xml:space="preserve"> the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pin</w:t>
      </w:r>
      <w:r>
        <w:br/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block</w:t>
      </w:r>
      <w:r>
        <w:rPr>
          <w:color w:val="00000C"/>
        </w:rPr>
        <w:t xml:space="preserve"> hoise</w:t>
      </w:r>
      <w:r>
        <w:rPr>
          <w:color w:val="00000C"/>
        </w:rPr>
        <w:t xml:space="preserve"> khulbo</w:t>
      </w:r>
      <w:r>
        <w:rPr>
          <w:color w:val="4C0000"/>
        </w:rPr>
        <w:t xml:space="preserve"> ki</w:t>
      </w:r>
      <w:r>
        <w:rPr>
          <w:color w:val="000019"/>
        </w:rPr>
        <w:t xml:space="preserve"> kore</w:t>
      </w:r>
      <w:r>
        <w:br/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অ্যাকাউন্ট</w:t>
      </w:r>
      <w:r>
        <w:rPr>
          <w:color w:val="0C0000"/>
        </w:rPr>
        <w:t xml:space="preserve"> আনবার</w:t>
      </w:r>
      <w:r>
        <w:rPr>
          <w:color w:val="330000"/>
        </w:rPr>
        <w:t xml:space="preserve"> করতে</w:t>
      </w:r>
      <w:r>
        <w:rPr>
          <w:color w:val="00000C"/>
        </w:rPr>
        <w:t xml:space="preserve"> চাই</w:t>
      </w:r>
      <w:r>
        <w:br/>
      </w:r>
      <w:r>
        <w:rPr>
          <w:color w:val="260000"/>
        </w:rPr>
        <w:t xml:space="preserve"> sir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pin</w:t>
      </w:r>
      <w:r>
        <w:rPr>
          <w:color w:val="00000C"/>
        </w:rPr>
        <w:t xml:space="preserve"> reset</w:t>
      </w:r>
      <w:r>
        <w:rPr>
          <w:color w:val="00003F"/>
        </w:rPr>
        <w:t xml:space="preserve"> korte</w:t>
      </w:r>
      <w:r>
        <w:rPr>
          <w:color w:val="00000C"/>
        </w:rPr>
        <w:t xml:space="preserve"> chai</w:t>
      </w:r>
      <w:r>
        <w:br/>
      </w:r>
      <w:r>
        <w:rPr>
          <w:color w:val="000000"/>
        </w:rPr>
        <w:t xml:space="preserve"> why</w:t>
      </w:r>
      <w:r>
        <w:rPr>
          <w:color w:val="000000"/>
        </w:rPr>
        <w:t xml:space="preserve"> don't</w:t>
      </w:r>
      <w:r>
        <w:rPr>
          <w:color w:val="0C0000"/>
        </w:rPr>
        <w:t xml:space="preserve"> you</w:t>
      </w:r>
      <w:r>
        <w:rPr>
          <w:color w:val="0C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0"/>
        </w:rPr>
        <w:t xml:space="preserve"> take</w:t>
      </w:r>
      <w:r>
        <w:rPr>
          <w:color w:val="0C0000"/>
        </w:rPr>
        <w:t xml:space="preserve"> the</w:t>
      </w:r>
      <w:r>
        <w:rPr>
          <w:color w:val="00000C"/>
        </w:rPr>
        <w:t xml:space="preserve"> statement</w:t>
      </w:r>
      <w:r>
        <w:rPr>
          <w:color w:val="000000"/>
        </w:rPr>
        <w:t xml:space="preserve"> of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br/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r</w:t>
      </w:r>
      <w:r>
        <w:rPr>
          <w:color w:val="00000C"/>
        </w:rPr>
        <w:t xml:space="preserve"> statement</w:t>
      </w:r>
      <w:r>
        <w:rPr>
          <w:color w:val="000000"/>
        </w:rPr>
        <w:t xml:space="preserve"> nite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hocche</w:t>
      </w:r>
      <w:r>
        <w:rPr>
          <w:color w:val="000019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do</w:t>
      </w:r>
      <w:r>
        <w:rPr>
          <w:color w:val="000000"/>
        </w:rPr>
        <w:t xml:space="preserve"> i</w:t>
      </w:r>
      <w:r>
        <w:rPr>
          <w:color w:val="00000C"/>
        </w:rPr>
        <w:t xml:space="preserve"> open</w:t>
      </w:r>
      <w:r>
        <w:rPr>
          <w:color w:val="000000"/>
        </w:rPr>
        <w:t xml:space="preserve"> an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0"/>
        </w:rPr>
        <w:t xml:space="preserve"> when</w:t>
      </w:r>
      <w:r>
        <w:rPr>
          <w:color w:val="000000"/>
        </w:rPr>
        <w:t xml:space="preserve"> it</w:t>
      </w:r>
      <w:r>
        <w:rPr>
          <w:color w:val="000000"/>
        </w:rPr>
        <w:t xml:space="preserve"> is</w:t>
      </w:r>
      <w:r>
        <w:rPr>
          <w:color w:val="000000"/>
        </w:rPr>
        <w:t xml:space="preserve"> blocked</w:t>
      </w:r>
      <w:r>
        <w:br/>
      </w:r>
      <w:r>
        <w:rPr>
          <w:color w:val="0000BF"/>
        </w:rPr>
        <w:t xml:space="preserve"> agent</w:t>
      </w:r>
      <w:r>
        <w:rPr>
          <w:color w:val="000000"/>
        </w:rPr>
        <w:t xml:space="preserve"> unbar</w:t>
      </w:r>
      <w:r>
        <w:rPr>
          <w:color w:val="00003F"/>
        </w:rPr>
        <w:t xml:space="preserve"> korte</w:t>
      </w:r>
      <w:r>
        <w:rPr>
          <w:color w:val="00000C"/>
        </w:rPr>
        <w:t xml:space="preserve"> chai</w:t>
      </w:r>
      <w:r>
        <w:br/>
      </w:r>
      <w:r>
        <w:rPr>
          <w:color w:val="000019"/>
        </w:rPr>
        <w:t xml:space="preserve"> bkash</w:t>
      </w:r>
      <w:r>
        <w:rPr>
          <w:color w:val="000000"/>
        </w:rPr>
        <w:t xml:space="preserve"> map</w:t>
      </w:r>
      <w:r>
        <w:rPr>
          <w:color w:val="000000"/>
        </w:rPr>
        <w:t xml:space="preserve"> aa</w:t>
      </w:r>
      <w:r>
        <w:rPr>
          <w:color w:val="260000"/>
        </w:rPr>
        <w:t xml:space="preserve"> amar</w:t>
      </w:r>
      <w:r>
        <w:rPr>
          <w:color w:val="0000BF"/>
        </w:rPr>
        <w:t xml:space="preserve"> agent</w:t>
      </w:r>
      <w:r>
        <w:rPr>
          <w:color w:val="000000"/>
        </w:rPr>
        <w:t xml:space="preserve"> show</w:t>
      </w:r>
      <w:r>
        <w:rPr>
          <w:color w:val="000019"/>
        </w:rPr>
        <w:t xml:space="preserve"> kore</w:t>
      </w:r>
      <w:r>
        <w:rPr>
          <w:color w:val="000019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0C"/>
        </w:rPr>
        <w:t xml:space="preserve"> কুমিল্লা</w:t>
      </w:r>
      <w:r>
        <w:rPr>
          <w:color w:val="0C0000"/>
        </w:rPr>
        <w:t xml:space="preserve"> হতে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330000"/>
        </w:rPr>
        <w:t xml:space="preserve"> বলছি</w:t>
      </w:r>
      <w:r>
        <w:rPr>
          <w:color w:val="000033"/>
        </w:rPr>
        <w:t xml:space="preserve"> একটা</w:t>
      </w:r>
      <w:r>
        <w:rPr>
          <w:color w:val="000033"/>
        </w:rPr>
        <w:t xml:space="preserve"> একাউন্ট</w:t>
      </w:r>
      <w:r>
        <w:rPr>
          <w:color w:val="000019"/>
        </w:rPr>
        <w:t xml:space="preserve"> ওপেন</w:t>
      </w:r>
      <w:r>
        <w:rPr>
          <w:color w:val="330000"/>
        </w:rPr>
        <w:t xml:space="preserve"> করতে</w:t>
      </w:r>
      <w:r>
        <w:rPr>
          <w:color w:val="000019"/>
        </w:rPr>
        <w:t xml:space="preserve"> পারছি</w:t>
      </w:r>
      <w:r>
        <w:rPr>
          <w:color w:val="00004C"/>
        </w:rPr>
        <w:t xml:space="preserve"> না</w:t>
      </w:r>
      <w:r>
        <w:br/>
      </w:r>
      <w:r>
        <w:rPr>
          <w:color w:val="0000BF"/>
        </w:rPr>
        <w:t xml:space="preserve"> বিকাশ</w:t>
      </w:r>
      <w:r>
        <w:rPr>
          <w:color w:val="00000C"/>
        </w:rPr>
        <w:t xml:space="preserve"> এজেন্টের</w:t>
      </w:r>
      <w:r>
        <w:rPr>
          <w:color w:val="0C0000"/>
        </w:rPr>
        <w:t xml:space="preserve"> কি</w:t>
      </w:r>
      <w:r>
        <w:rPr>
          <w:color w:val="000000"/>
        </w:rPr>
        <w:t xml:space="preserve"> কোন</w:t>
      </w:r>
      <w:r>
        <w:rPr>
          <w:color w:val="00000C"/>
        </w:rPr>
        <w:t xml:space="preserve"> মাসিক</w:t>
      </w:r>
      <w:r>
        <w:rPr>
          <w:color w:val="000000"/>
        </w:rPr>
        <w:t xml:space="preserve"> তারগেট</w:t>
      </w:r>
      <w:r>
        <w:rPr>
          <w:color w:val="0C0000"/>
        </w:rPr>
        <w:t xml:space="preserve"> থাকে</w:t>
      </w:r>
      <w:r>
        <w:br/>
      </w:r>
      <w:r>
        <w:rPr>
          <w:color w:val="00000C"/>
        </w:rPr>
        <w:t xml:space="preserve"> bikash</w:t>
      </w:r>
      <w:r>
        <w:rPr>
          <w:color w:val="000026"/>
        </w:rPr>
        <w:t xml:space="preserve"> ajent</w:t>
      </w:r>
      <w:r>
        <w:rPr>
          <w:color w:val="0C0000"/>
        </w:rPr>
        <w:t xml:space="preserve"> er</w:t>
      </w:r>
      <w:r>
        <w:rPr>
          <w:color w:val="00000C"/>
        </w:rPr>
        <w:t xml:space="preserve"> isthan</w:t>
      </w:r>
      <w:r>
        <w:rPr>
          <w:color w:val="0C0000"/>
        </w:rPr>
        <w:t xml:space="preserve"> o</w:t>
      </w:r>
      <w:r>
        <w:rPr>
          <w:color w:val="00000C"/>
        </w:rPr>
        <w:t xml:space="preserve"> dokan</w:t>
      </w:r>
      <w:r>
        <w:rPr>
          <w:color w:val="000000"/>
        </w:rPr>
        <w:t xml:space="preserve"> change</w:t>
      </w:r>
      <w:r>
        <w:rPr>
          <w:color w:val="26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26"/>
        </w:rPr>
        <w:t xml:space="preserve"> ajent</w:t>
      </w:r>
      <w:r>
        <w:rPr>
          <w:color w:val="00000C"/>
        </w:rPr>
        <w:t xml:space="preserve"> namber</w:t>
      </w:r>
      <w:r>
        <w:rPr>
          <w:color w:val="000026"/>
        </w:rPr>
        <w:t xml:space="preserve"> ta</w:t>
      </w:r>
      <w:r>
        <w:rPr>
          <w:color w:val="000000"/>
        </w:rPr>
        <w:t xml:space="preserve"> eki</w:t>
      </w:r>
      <w:r>
        <w:rPr>
          <w:color w:val="0C0000"/>
        </w:rPr>
        <w:t xml:space="preserve"> thakbe</w:t>
      </w:r>
      <w:r>
        <w:rPr>
          <w:color w:val="00000C"/>
        </w:rPr>
        <w:t xml:space="preserve"> sudu</w:t>
      </w:r>
      <w:r>
        <w:rPr>
          <w:color w:val="00000C"/>
        </w:rPr>
        <w:t xml:space="preserve"> ted</w:t>
      </w:r>
      <w:r>
        <w:rPr>
          <w:color w:val="000000"/>
        </w:rPr>
        <w:t xml:space="preserve"> license</w:t>
      </w:r>
      <w:r>
        <w:rPr>
          <w:color w:val="000026"/>
        </w:rPr>
        <w:t xml:space="preserve"> ta</w:t>
      </w:r>
      <w:r>
        <w:rPr>
          <w:color w:val="0C0000"/>
        </w:rPr>
        <w:t xml:space="preserve"> arek</w:t>
      </w:r>
      <w:r>
        <w:rPr>
          <w:color w:val="00000C"/>
        </w:rPr>
        <w:t xml:space="preserve"> joner</w:t>
      </w:r>
      <w:r>
        <w:rPr>
          <w:color w:val="00000C"/>
        </w:rPr>
        <w:t xml:space="preserve"> name</w:t>
      </w:r>
      <w:r>
        <w:rPr>
          <w:color w:val="00003F"/>
        </w:rPr>
        <w:t xml:space="preserve"> korte</w:t>
      </w:r>
      <w:r>
        <w:rPr>
          <w:color w:val="00000C"/>
        </w:rPr>
        <w:t xml:space="preserve"> cassi</w:t>
      </w:r>
      <w:r>
        <w:rPr>
          <w:color w:val="000000"/>
        </w:rPr>
        <w:t xml:space="preserve"> eta</w:t>
      </w:r>
      <w:r>
        <w:rPr>
          <w:color w:val="4C0000"/>
        </w:rPr>
        <w:t xml:space="preserve"> ki</w:t>
      </w:r>
      <w:r>
        <w:rPr>
          <w:color w:val="000000"/>
        </w:rPr>
        <w:t xml:space="preserve"> shomvob</w:t>
      </w:r>
      <w:r>
        <w:br/>
      </w:r>
      <w:r>
        <w:rPr>
          <w:color w:val="000019"/>
        </w:rPr>
        <w:t xml:space="preserve"> bkash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off</w:t>
      </w:r>
      <w:r>
        <w:rPr>
          <w:color w:val="0C0000"/>
        </w:rPr>
        <w:t xml:space="preserve"> hoye</w:t>
      </w:r>
      <w:r>
        <w:rPr>
          <w:color w:val="0C0000"/>
        </w:rPr>
        <w:t xml:space="preserve"> geche</w:t>
      </w:r>
      <w:r>
        <w:rPr>
          <w:color w:val="00000C"/>
        </w:rPr>
        <w:t xml:space="preserve"> akhn</w:t>
      </w:r>
      <w:r>
        <w:rPr>
          <w:color w:val="000000"/>
        </w:rPr>
        <w:t xml:space="preserve"> on</w:t>
      </w:r>
      <w:r>
        <w:rPr>
          <w:color w:val="00003F"/>
        </w:rPr>
        <w:t xml:space="preserve"> korte</w:t>
      </w:r>
      <w:r>
        <w:rPr>
          <w:color w:val="260000"/>
        </w:rPr>
        <w:t xml:space="preserve"> amar</w:t>
      </w:r>
      <w:r>
        <w:rPr>
          <w:color w:val="4C0000"/>
        </w:rPr>
        <w:t xml:space="preserve"> ki</w:t>
      </w:r>
      <w:r>
        <w:rPr>
          <w:color w:val="260000"/>
        </w:rPr>
        <w:t xml:space="preserve"> kora</w:t>
      </w:r>
      <w:r>
        <w:rPr>
          <w:color w:val="0C0000"/>
        </w:rPr>
        <w:t xml:space="preserve"> lagbe</w:t>
      </w:r>
      <w:r>
        <w:br/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330000"/>
        </w:rPr>
        <w:t xml:space="preserve"> বলছি</w:t>
      </w:r>
      <w:r>
        <w:rPr>
          <w:color w:val="000033"/>
        </w:rPr>
        <w:t xml:space="preserve"> একটা</w:t>
      </w:r>
      <w:r>
        <w:rPr>
          <w:color w:val="000033"/>
        </w:rPr>
        <w:t xml:space="preserve"> একাউন্ট</w:t>
      </w:r>
      <w:r>
        <w:rPr>
          <w:color w:val="000019"/>
        </w:rPr>
        <w:t xml:space="preserve"> ওপেন</w:t>
      </w:r>
      <w:r>
        <w:rPr>
          <w:color w:val="330000"/>
        </w:rPr>
        <w:t xml:space="preserve"> করতে</w:t>
      </w:r>
      <w:r>
        <w:rPr>
          <w:color w:val="000019"/>
        </w:rPr>
        <w:t xml:space="preserve"> পারছি</w:t>
      </w:r>
      <w:r>
        <w:rPr>
          <w:color w:val="00004C"/>
        </w:rPr>
        <w:t xml:space="preserve"> না</w:t>
      </w:r>
      <w:r>
        <w:rPr>
          <w:color w:val="000000"/>
        </w:rPr>
        <w:t xml:space="preserve"> সমস্যাটা</w:t>
      </w:r>
      <w:r>
        <w:rPr>
          <w:color w:val="000000"/>
        </w:rPr>
        <w:t xml:space="preserve"> দেখবেন</w:t>
      </w:r>
      <w:r>
        <w:rPr>
          <w:color w:val="000000"/>
        </w:rPr>
        <w:t xml:space="preserve"> প্লিজ</w:t>
      </w:r>
      <w:r>
        <w:br/>
      </w:r>
      <w:r>
        <w:rPr>
          <w:color w:val="0000BF"/>
        </w:rPr>
        <w:t xml:space="preserve"> বিকাশ</w:t>
      </w:r>
      <w:r>
        <w:rPr>
          <w:color w:val="00000C"/>
        </w:rPr>
        <w:t xml:space="preserve"> ম্যাপ</w:t>
      </w:r>
      <w:r>
        <w:rPr>
          <w:color w:val="0C0000"/>
        </w:rPr>
        <w:t xml:space="preserve"> এ</w:t>
      </w:r>
      <w:r>
        <w:rPr>
          <w:color w:val="4C0000"/>
        </w:rPr>
        <w:t xml:space="preserve"> আমার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পয়েন্ট</w:t>
      </w:r>
      <w:r>
        <w:rPr>
          <w:color w:val="000000"/>
        </w:rPr>
        <w:t xml:space="preserve"> দেখাচ্ছে</w:t>
      </w:r>
      <w:r>
        <w:rPr>
          <w:color w:val="00004C"/>
        </w:rPr>
        <w:t xml:space="preserve"> না</w:t>
      </w:r>
      <w:r>
        <w:rPr>
          <w:color w:val="190000"/>
        </w:rPr>
        <w:t xml:space="preserve"> কোনো</w:t>
      </w:r>
      <w:r>
        <w:br/>
      </w:r>
      <w:r>
        <w:rPr>
          <w:color w:val="8C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9"/>
        </w:rPr>
        <w:t xml:space="preserve"> সিম</w:t>
      </w:r>
      <w:r>
        <w:rPr>
          <w:color w:val="00000C"/>
        </w:rPr>
        <w:t xml:space="preserve"> নিয়েছি</w:t>
      </w:r>
      <w:r>
        <w:rPr>
          <w:color w:val="000000"/>
        </w:rPr>
        <w:t xml:space="preserve"> কিন্তু</w:t>
      </w:r>
      <w:r>
        <w:rPr>
          <w:color w:val="00000C"/>
        </w:rPr>
        <w:t xml:space="preserve"> অ্যাপস</w:t>
      </w:r>
      <w:r>
        <w:rPr>
          <w:color w:val="000019"/>
        </w:rPr>
        <w:t xml:space="preserve"> চালু</w:t>
      </w:r>
      <w:r>
        <w:rPr>
          <w:color w:val="00000C"/>
        </w:rPr>
        <w:t xml:space="preserve"> হইতেছে</w:t>
      </w:r>
      <w:r>
        <w:rPr>
          <w:color w:val="00004C"/>
        </w:rPr>
        <w:t xml:space="preserve"> না</w:t>
      </w:r>
      <w:r>
        <w:rPr>
          <w:color w:val="00000C"/>
        </w:rPr>
        <w:t xml:space="preserve"> সমাধান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এক্ষুনি</w:t>
      </w:r>
      <w:r>
        <w:br/>
      </w:r>
      <w:r>
        <w:rPr>
          <w:color w:val="8C0000"/>
        </w:rPr>
        <w:t xml:space="preserve"> আমি</w:t>
      </w:r>
      <w:r>
        <w:rPr>
          <w:color w:val="260000"/>
        </w:rPr>
        <w:t xml:space="preserve"> একজন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8C0000"/>
        </w:rPr>
        <w:t xml:space="preserve"> আমি</w:t>
      </w:r>
      <w:r>
        <w:rPr>
          <w:color w:val="00000C"/>
        </w:rPr>
        <w:t xml:space="preserve"> বার</w:t>
      </w:r>
      <w:r>
        <w:rPr>
          <w:color w:val="00000C"/>
        </w:rPr>
        <w:t xml:space="preserve"> কোড</w:t>
      </w:r>
      <w:r>
        <w:rPr>
          <w:color w:val="000000"/>
        </w:rPr>
        <w:t xml:space="preserve"> নাম্বারটি</w:t>
      </w:r>
      <w:r>
        <w:rPr>
          <w:color w:val="0C0000"/>
        </w:rPr>
        <w:t xml:space="preserve"> এখনও</w:t>
      </w:r>
      <w:r>
        <w:rPr>
          <w:color w:val="00000C"/>
        </w:rPr>
        <w:t xml:space="preserve"> পাইনি</w:t>
      </w:r>
      <w:r>
        <w:br/>
      </w:r>
      <w:r>
        <w:rPr>
          <w:color w:val="190000"/>
        </w:rPr>
        <w:t xml:space="preserve"> গ্রাহক</w:t>
      </w:r>
      <w:r>
        <w:rPr>
          <w:color w:val="000033"/>
        </w:rPr>
        <w:t xml:space="preserve"> একাউন্ট</w:t>
      </w:r>
      <w:r>
        <w:rPr>
          <w:color w:val="00000C"/>
        </w:rPr>
        <w:t xml:space="preserve"> খোলা</w:t>
      </w:r>
      <w:r>
        <w:rPr>
          <w:color w:val="00000C"/>
        </w:rPr>
        <w:t xml:space="preserve"> যাচ্ছেনা</w:t>
      </w:r>
      <w:r>
        <w:rPr>
          <w:color w:val="8C0000"/>
        </w:rPr>
        <w:t xml:space="preserve"> আমি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get</w:t>
      </w:r>
      <w:r>
        <w:rPr>
          <w:color w:val="000000"/>
        </w:rPr>
        <w:t xml:space="preserve"> back</w:t>
      </w:r>
      <w:r>
        <w:rPr>
          <w:color w:val="000019"/>
        </w:rPr>
        <w:t xml:space="preserve"> my</w:t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br/>
      </w:r>
      <w:r>
        <w:rPr>
          <w:color w:val="8C0000"/>
        </w:rPr>
        <w:t xml:space="preserve"> আমি</w:t>
      </w:r>
      <w:r>
        <w:rPr>
          <w:color w:val="260000"/>
        </w:rPr>
        <w:t xml:space="preserve"> একজন</w:t>
      </w:r>
      <w:r>
        <w:rPr>
          <w:color w:val="0000BF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330000"/>
        </w:rPr>
        <w:t xml:space="preserve"> বলছি</w:t>
      </w:r>
      <w:r>
        <w:rPr>
          <w:color w:val="4C0000"/>
        </w:rPr>
        <w:t xml:space="preserve"> আমার</w:t>
      </w:r>
      <w:r>
        <w:rPr>
          <w:color w:val="000000"/>
        </w:rPr>
        <w:t xml:space="preserve"> অ্যাকাউন্টটা</w:t>
      </w:r>
      <w:r>
        <w:rPr>
          <w:color w:val="0C0000"/>
        </w:rPr>
        <w:t xml:space="preserve"> আনবার</w:t>
      </w:r>
      <w:r>
        <w:rPr>
          <w:color w:val="330000"/>
        </w:rPr>
        <w:t xml:space="preserve"> করতে</w:t>
      </w:r>
      <w:r>
        <w:rPr>
          <w:color w:val="00000C"/>
        </w:rPr>
        <w:t xml:space="preserve"> চাই</w:t>
      </w:r>
      <w:r>
        <w:br/>
      </w:r>
      <w:r>
        <w:rPr>
          <w:color w:val="190000"/>
        </w:rPr>
        <w:t xml:space="preserve"> স্যার</w:t>
      </w:r>
      <w:r>
        <w:rPr>
          <w:color w:val="0000BF"/>
        </w:rPr>
        <w:t xml:space="preserve"> বিকাশ</w:t>
      </w:r>
      <w:r>
        <w:rPr>
          <w:color w:val="00000C"/>
        </w:rPr>
        <w:t xml:space="preserve"> এজেন্টের</w:t>
      </w:r>
      <w:r>
        <w:rPr>
          <w:color w:val="0C0000"/>
        </w:rPr>
        <w:t xml:space="preserve"> কি</w:t>
      </w:r>
      <w:r>
        <w:rPr>
          <w:color w:val="190000"/>
        </w:rPr>
        <w:t xml:space="preserve"> কোনো</w:t>
      </w:r>
      <w:r>
        <w:rPr>
          <w:color w:val="00000C"/>
        </w:rPr>
        <w:t xml:space="preserve"> মাসিক</w:t>
      </w:r>
      <w:r>
        <w:rPr>
          <w:color w:val="000000"/>
        </w:rPr>
        <w:t xml:space="preserve"> টার্গেট</w:t>
      </w:r>
      <w:r>
        <w:rPr>
          <w:color w:val="0C0000"/>
        </w:rPr>
        <w:t xml:space="preserve"> থাকে</w:t>
      </w:r>
      <w:r>
        <w:br/>
      </w:r>
      <w:r>
        <w:rPr>
          <w:color w:val="0000BF"/>
        </w:rPr>
        <w:t xml:space="preserve"> agent</w:t>
      </w:r>
      <w:r>
        <w:rPr>
          <w:color w:val="0000A5"/>
        </w:rPr>
        <w:t xml:space="preserve"> account</w:t>
      </w:r>
      <w:r>
        <w:rPr>
          <w:color w:val="00000C"/>
        </w:rPr>
        <w:t xml:space="preserve"> block</w:t>
      </w:r>
      <w:r>
        <w:rPr>
          <w:color w:val="00000C"/>
        </w:rPr>
        <w:t xml:space="preserve"> hoise</w:t>
      </w:r>
      <w:r>
        <w:rPr>
          <w:color w:val="00000C"/>
        </w:rPr>
        <w:t xml:space="preserve"> khulbo</w:t>
      </w:r>
      <w:r>
        <w:rPr>
          <w:color w:val="4C0000"/>
        </w:rPr>
        <w:t xml:space="preserve"> ki</w:t>
      </w:r>
      <w:r>
        <w:rPr>
          <w:color w:val="000019"/>
        </w:rPr>
        <w:t xml:space="preserve"> kore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