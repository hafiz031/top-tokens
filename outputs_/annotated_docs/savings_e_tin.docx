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2"/>
        </w:rPr>
        <w:t xml:space="preserve"> ইটিন</w:t>
      </w:r>
      <w:r>
        <w:rPr>
          <w:color w:val="000000"/>
        </w:rPr>
        <w:t xml:space="preserve"> ছারা</w:t>
      </w:r>
      <w:r>
        <w:rPr>
          <w:color w:val="FF0000"/>
        </w:rPr>
        <w:t xml:space="preserve"> কি</w:t>
      </w:r>
      <w:r>
        <w:rPr>
          <w:color w:val="00006E"/>
        </w:rPr>
        <w:t xml:space="preserve"> সেভিংস</w:t>
      </w:r>
      <w:r>
        <w:rPr>
          <w:color w:val="00002C"/>
        </w:rPr>
        <w:t xml:space="preserve"> একাউন্ট</w:t>
      </w:r>
      <w:r>
        <w:rPr>
          <w:color w:val="000000"/>
        </w:rPr>
        <w:t xml:space="preserve"> খোলা</w:t>
      </w:r>
      <w:r>
        <w:rPr>
          <w:color w:val="000000"/>
        </w:rPr>
        <w:t xml:space="preserve"> যাবেনা</w:t>
      </w:r>
      <w:r>
        <w:br/>
      </w:r>
      <w:r>
        <w:rPr>
          <w:color w:val="000042"/>
        </w:rPr>
        <w:t xml:space="preserve"> ইটিন</w:t>
      </w:r>
      <w:r>
        <w:rPr>
          <w:color w:val="000021"/>
        </w:rPr>
        <w:t xml:space="preserve"> নাম্বারটা</w:t>
      </w:r>
      <w:r>
        <w:rPr>
          <w:color w:val="FF0000"/>
        </w:rPr>
        <w:t xml:space="preserve"> কি</w:t>
      </w:r>
      <w:r>
        <w:br/>
      </w:r>
      <w:r>
        <w:rPr>
          <w:color w:val="000042"/>
        </w:rPr>
        <w:t xml:space="preserve"> ই-টিন</w:t>
      </w:r>
      <w:r>
        <w:rPr>
          <w:color w:val="000037"/>
        </w:rPr>
        <w:t xml:space="preserve"> নাম্বার</w:t>
      </w:r>
      <w:r>
        <w:rPr>
          <w:color w:val="FF0000"/>
        </w:rPr>
        <w:t xml:space="preserve"> কি</w:t>
      </w:r>
      <w:r>
        <w:br/>
      </w:r>
      <w:r>
        <w:rPr>
          <w:color w:val="000037"/>
        </w:rPr>
        <w:t xml:space="preserve"> savings</w:t>
      </w:r>
      <w:r>
        <w:rPr>
          <w:color w:val="0B0000"/>
        </w:rPr>
        <w:t xml:space="preserve"> er</w:t>
      </w:r>
      <w:r>
        <w:rPr>
          <w:color w:val="000000"/>
        </w:rPr>
        <w:t xml:space="preserve"> jonno</w:t>
      </w:r>
      <w:r>
        <w:rPr>
          <w:color w:val="00004D"/>
        </w:rPr>
        <w:t xml:space="preserve"> etin</w:t>
      </w:r>
      <w:r>
        <w:rPr>
          <w:color w:val="000000"/>
        </w:rPr>
        <w:t xml:space="preserve"> baddhota</w:t>
      </w:r>
      <w:r>
        <w:rPr>
          <w:color w:val="000000"/>
        </w:rPr>
        <w:t xml:space="preserve"> mulok</w:t>
      </w:r>
      <w:r>
        <w:rPr>
          <w:color w:val="580000"/>
        </w:rPr>
        <w:t xml:space="preserve"> ki</w:t>
      </w:r>
      <w:r>
        <w:br/>
      </w:r>
      <w:r>
        <w:rPr>
          <w:color w:val="00006E"/>
        </w:rPr>
        <w:t xml:space="preserve"> সেভিংস</w:t>
      </w:r>
      <w:r>
        <w:rPr>
          <w:color w:val="160000"/>
        </w:rPr>
        <w:t xml:space="preserve"> এর</w:t>
      </w:r>
      <w:r>
        <w:rPr>
          <w:color w:val="000000"/>
        </w:rPr>
        <w:t xml:space="preserve"> অপশনটি</w:t>
      </w:r>
      <w:r>
        <w:rPr>
          <w:color w:val="000021"/>
        </w:rPr>
        <w:t xml:space="preserve"> e-tin</w:t>
      </w:r>
      <w:r>
        <w:rPr>
          <w:color w:val="000042"/>
        </w:rPr>
        <w:t xml:space="preserve"> না</w:t>
      </w:r>
      <w:r>
        <w:rPr>
          <w:color w:val="370000"/>
        </w:rPr>
        <w:t xml:space="preserve"> দিলে</w:t>
      </w:r>
      <w:r>
        <w:rPr>
          <w:color w:val="000021"/>
        </w:rPr>
        <w:t xml:space="preserve"> সমস্যা</w:t>
      </w:r>
      <w:r>
        <w:rPr>
          <w:color w:val="420000"/>
        </w:rPr>
        <w:t xml:space="preserve"> হবে</w:t>
      </w:r>
      <w:r>
        <w:br/>
      </w:r>
      <w:r>
        <w:rPr>
          <w:color w:val="00004D"/>
        </w:rPr>
        <w:t xml:space="preserve"> etin</w:t>
      </w:r>
      <w:r>
        <w:rPr>
          <w:color w:val="0B0000"/>
        </w:rPr>
        <w:t xml:space="preserve"> ke</w:t>
      </w:r>
      <w:r>
        <w:rPr>
          <w:color w:val="000016"/>
        </w:rPr>
        <w:t xml:space="preserve"> saving</w:t>
      </w:r>
      <w:r>
        <w:rPr>
          <w:color w:val="00000B"/>
        </w:rPr>
        <w:t xml:space="preserve"> account</w:t>
      </w:r>
      <w:r>
        <w:rPr>
          <w:color w:val="0B0000"/>
        </w:rPr>
        <w:t xml:space="preserve"> a</w:t>
      </w:r>
      <w:r>
        <w:rPr>
          <w:color w:val="00004D"/>
        </w:rPr>
        <w:t xml:space="preserve"> etin</w:t>
      </w:r>
      <w:r>
        <w:rPr>
          <w:color w:val="000000"/>
        </w:rPr>
        <w:t xml:space="preserve"> lagea</w:t>
      </w:r>
      <w:r>
        <w:rPr>
          <w:color w:val="00004D"/>
        </w:rPr>
        <w:t xml:space="preserve"> etin</w:t>
      </w:r>
      <w:r>
        <w:rPr>
          <w:color w:val="000000"/>
        </w:rPr>
        <w:t xml:space="preserve"> information</w:t>
      </w:r>
      <w:r>
        <w:br/>
      </w:r>
      <w:r>
        <w:rPr>
          <w:color w:val="00000B"/>
        </w:rPr>
        <w:t xml:space="preserve"> বিকাশে</w:t>
      </w:r>
      <w:r>
        <w:rPr>
          <w:color w:val="00006E"/>
        </w:rPr>
        <w:t xml:space="preserve"> সেভিংস</w:t>
      </w:r>
      <w:r>
        <w:rPr>
          <w:color w:val="000016"/>
        </w:rPr>
        <w:t xml:space="preserve"> খুললে</w:t>
      </w:r>
      <w:r>
        <w:rPr>
          <w:color w:val="000090"/>
        </w:rPr>
        <w:t xml:space="preserve"> টিন</w:t>
      </w:r>
      <w:r>
        <w:rPr>
          <w:color w:val="000016"/>
        </w:rPr>
        <w:t xml:space="preserve"> সার্টিফিকেট</w:t>
      </w:r>
      <w:r>
        <w:rPr>
          <w:color w:val="000042"/>
        </w:rPr>
        <w:t xml:space="preserve"> না</w:t>
      </w:r>
      <w:r>
        <w:rPr>
          <w:color w:val="370000"/>
        </w:rPr>
        <w:t xml:space="preserve"> দিলে</w:t>
      </w:r>
      <w:r>
        <w:rPr>
          <w:color w:val="0B0000"/>
        </w:rPr>
        <w:t xml:space="preserve"> কিছু</w:t>
      </w:r>
      <w:r>
        <w:rPr>
          <w:color w:val="420000"/>
        </w:rPr>
        <w:t xml:space="preserve"> হবে</w:t>
      </w:r>
      <w:r>
        <w:br/>
      </w:r>
      <w:r>
        <w:rPr>
          <w:color w:val="00000B"/>
        </w:rPr>
        <w:t xml:space="preserve"> বিকাশে</w:t>
      </w:r>
      <w:r>
        <w:rPr>
          <w:color w:val="00006E"/>
        </w:rPr>
        <w:t xml:space="preserve"> সেভিংস</w:t>
      </w:r>
      <w:r>
        <w:rPr>
          <w:color w:val="000016"/>
        </w:rPr>
        <w:t xml:space="preserve"> খুললে</w:t>
      </w:r>
      <w:r>
        <w:rPr>
          <w:color w:val="FF0000"/>
        </w:rPr>
        <w:t xml:space="preserve"> কি</w:t>
      </w:r>
      <w:r>
        <w:rPr>
          <w:color w:val="000090"/>
        </w:rPr>
        <w:t xml:space="preserve"> টিন</w:t>
      </w:r>
      <w:r>
        <w:rPr>
          <w:color w:val="000016"/>
        </w:rPr>
        <w:t xml:space="preserve"> সার্টিফিকেট</w:t>
      </w:r>
      <w:r>
        <w:rPr>
          <w:color w:val="00000B"/>
        </w:rPr>
        <w:t xml:space="preserve"> লাগবে</w:t>
      </w:r>
      <w:r>
        <w:br/>
      </w:r>
      <w:r>
        <w:rPr>
          <w:color w:val="000021"/>
        </w:rPr>
        <w:t xml:space="preserve"> ই-</w:t>
      </w:r>
      <w:r>
        <w:rPr>
          <w:color w:val="000090"/>
        </w:rPr>
        <w:t xml:space="preserve"> টিন</w:t>
      </w:r>
      <w:r>
        <w:rPr>
          <w:color w:val="000016"/>
        </w:rPr>
        <w:t xml:space="preserve"> তথ্য</w:t>
      </w:r>
      <w:r>
        <w:rPr>
          <w:color w:val="FF0000"/>
        </w:rPr>
        <w:t xml:space="preserve"> কি</w:t>
      </w:r>
      <w:r>
        <w:br/>
      </w:r>
      <w:r>
        <w:rPr>
          <w:color w:val="000016"/>
        </w:rPr>
        <w:t xml:space="preserve"> saving</w:t>
      </w:r>
      <w:r>
        <w:rPr>
          <w:color w:val="000000"/>
        </w:rPr>
        <w:t xml:space="preserve"> khuler</w:t>
      </w:r>
      <w:r>
        <w:rPr>
          <w:color w:val="000000"/>
        </w:rPr>
        <w:t xml:space="preserve"> somai</w:t>
      </w:r>
      <w:r>
        <w:rPr>
          <w:color w:val="000037"/>
        </w:rPr>
        <w:t xml:space="preserve"> tin</w:t>
      </w:r>
      <w:r>
        <w:rPr>
          <w:color w:val="000000"/>
        </w:rPr>
        <w:t xml:space="preserve"> numbr</w:t>
      </w:r>
      <w:r>
        <w:rPr>
          <w:color w:val="000000"/>
        </w:rPr>
        <w:t xml:space="preserve"> chai</w:t>
      </w:r>
      <w:r>
        <w:rPr>
          <w:color w:val="000000"/>
        </w:rPr>
        <w:t xml:space="preserve"> oii</w:t>
      </w:r>
      <w:r>
        <w:rPr>
          <w:color w:val="000037"/>
        </w:rPr>
        <w:t xml:space="preserve"> tin</w:t>
      </w:r>
      <w:r>
        <w:rPr>
          <w:color w:val="000000"/>
        </w:rPr>
        <w:t xml:space="preserve"> delly</w:t>
      </w:r>
      <w:r>
        <w:rPr>
          <w:color w:val="580000"/>
        </w:rPr>
        <w:t xml:space="preserve"> ki</w:t>
      </w:r>
      <w:r>
        <w:rPr>
          <w:color w:val="000000"/>
        </w:rPr>
        <w:t xml:space="preserve"> kano</w:t>
      </w:r>
      <w:r>
        <w:rPr>
          <w:color w:val="000000"/>
        </w:rPr>
        <w:t xml:space="preserve"> interse</w:t>
      </w:r>
      <w:r>
        <w:rPr>
          <w:color w:val="000000"/>
        </w:rPr>
        <w:t xml:space="preserve"> asy</w:t>
      </w:r>
      <w:r>
        <w:rPr>
          <w:color w:val="000021"/>
        </w:rPr>
        <w:t xml:space="preserve"> na</w:t>
      </w:r>
      <w:r>
        <w:rPr>
          <w:color w:val="580000"/>
        </w:rPr>
        <w:t xml:space="preserve"> ki</w:t>
      </w:r>
      <w:r>
        <w:br/>
      </w:r>
      <w:r>
        <w:rPr>
          <w:color w:val="000000"/>
        </w:rPr>
        <w:t xml:space="preserve"> amer</w:t>
      </w:r>
      <w:r>
        <w:rPr>
          <w:color w:val="000021"/>
        </w:rPr>
        <w:t xml:space="preserve"> bkash</w:t>
      </w:r>
      <w:r>
        <w:rPr>
          <w:color w:val="00000B"/>
        </w:rPr>
        <w:t xml:space="preserve"> account</w:t>
      </w:r>
      <w:r>
        <w:rPr>
          <w:color w:val="000021"/>
        </w:rPr>
        <w:t xml:space="preserve"> e-tin</w:t>
      </w:r>
      <w:r>
        <w:rPr>
          <w:color w:val="00002C"/>
        </w:rPr>
        <w:t xml:space="preserve"> number</w:t>
      </w:r>
      <w:r>
        <w:rPr>
          <w:color w:val="000000"/>
        </w:rPr>
        <w:t xml:space="preserve"> janta</w:t>
      </w:r>
      <w:r>
        <w:rPr>
          <w:color w:val="000000"/>
        </w:rPr>
        <w:t xml:space="preserve"> pari</w:t>
      </w:r>
      <w:r>
        <w:br/>
      </w:r>
      <w:r>
        <w:rPr>
          <w:color w:val="000021"/>
        </w:rPr>
        <w:t xml:space="preserve"> e</w:t>
      </w:r>
      <w:r>
        <w:rPr>
          <w:color w:val="000037"/>
        </w:rPr>
        <w:t xml:space="preserve"> tin</w:t>
      </w:r>
      <w:r>
        <w:rPr>
          <w:color w:val="00002C"/>
        </w:rPr>
        <w:t xml:space="preserve"> number</w:t>
      </w:r>
      <w:r>
        <w:rPr>
          <w:color w:val="000000"/>
        </w:rPr>
        <w:t xml:space="preserve"> bolte</w:t>
      </w:r>
      <w:r>
        <w:rPr>
          <w:color w:val="580000"/>
        </w:rPr>
        <w:t xml:space="preserve"> ki</w:t>
      </w:r>
      <w:r>
        <w:rPr>
          <w:color w:val="000000"/>
        </w:rPr>
        <w:t xml:space="preserve"> bujano</w:t>
      </w:r>
      <w:r>
        <w:rPr>
          <w:color w:val="000000"/>
        </w:rPr>
        <w:t xml:space="preserve"> hoyeche</w:t>
      </w:r>
      <w:r>
        <w:br/>
      </w:r>
      <w:r>
        <w:rPr>
          <w:color w:val="000021"/>
        </w:rPr>
        <w:t xml:space="preserve"> ই-</w:t>
      </w:r>
      <w:r>
        <w:rPr>
          <w:color w:val="000090"/>
        </w:rPr>
        <w:t xml:space="preserve"> টিন</w:t>
      </w:r>
      <w:r>
        <w:rPr>
          <w:color w:val="000000"/>
        </w:rPr>
        <w:t xml:space="preserve"> জমা</w:t>
      </w:r>
      <w:r>
        <w:rPr>
          <w:color w:val="000042"/>
        </w:rPr>
        <w:t xml:space="preserve"> না</w:t>
      </w:r>
      <w:r>
        <w:rPr>
          <w:color w:val="370000"/>
        </w:rPr>
        <w:t xml:space="preserve"> দিলে</w:t>
      </w:r>
      <w:r>
        <w:rPr>
          <w:color w:val="FF0000"/>
        </w:rPr>
        <w:t xml:space="preserve"> কি</w:t>
      </w:r>
      <w:r>
        <w:rPr>
          <w:color w:val="0B0000"/>
        </w:rPr>
        <w:t xml:space="preserve"> কোন</w:t>
      </w:r>
      <w:r>
        <w:rPr>
          <w:color w:val="000021"/>
        </w:rPr>
        <w:t xml:space="preserve"> সমস্যা</w:t>
      </w:r>
      <w:r>
        <w:rPr>
          <w:color w:val="420000"/>
        </w:rPr>
        <w:t xml:space="preserve"> হবে</w:t>
      </w:r>
      <w:r>
        <w:rPr>
          <w:color w:val="000000"/>
        </w:rPr>
        <w:t xml:space="preserve"> ইটা</w:t>
      </w:r>
      <w:r>
        <w:rPr>
          <w:color w:val="FF0000"/>
        </w:rPr>
        <w:t xml:space="preserve"> কি</w:t>
      </w:r>
      <w:r>
        <w:rPr>
          <w:color w:val="00006E"/>
        </w:rPr>
        <w:t xml:space="preserve"> সেভিংস</w:t>
      </w:r>
      <w:r>
        <w:rPr>
          <w:color w:val="00002C"/>
        </w:rPr>
        <w:t xml:space="preserve"> একাউন্ট</w:t>
      </w:r>
      <w:r>
        <w:rPr>
          <w:color w:val="000016"/>
        </w:rPr>
        <w:t xml:space="preserve"> খুললে</w:t>
      </w:r>
      <w:r>
        <w:rPr>
          <w:color w:val="000000"/>
        </w:rPr>
        <w:t xml:space="preserve"> তার</w:t>
      </w:r>
      <w:r>
        <w:rPr>
          <w:color w:val="0B0000"/>
        </w:rPr>
        <w:t xml:space="preserve"> জন্য</w:t>
      </w:r>
      <w:r>
        <w:rPr>
          <w:color w:val="000021"/>
        </w:rPr>
        <w:t xml:space="preserve"> ই-</w:t>
      </w:r>
      <w:r>
        <w:rPr>
          <w:color w:val="000090"/>
        </w:rPr>
        <w:t xml:space="preserve"> টিন</w:t>
      </w:r>
      <w:r>
        <w:rPr>
          <w:color w:val="000000"/>
        </w:rPr>
        <w:t xml:space="preserve"> খুলতে</w:t>
      </w:r>
      <w:r>
        <w:rPr>
          <w:color w:val="420000"/>
        </w:rPr>
        <w:t xml:space="preserve"> হবে</w:t>
      </w:r>
      <w:r>
        <w:br/>
      </w:r>
      <w:r>
        <w:rPr>
          <w:color w:val="000037"/>
        </w:rPr>
        <w:t xml:space="preserve"> savings</w:t>
      </w:r>
      <w:r>
        <w:rPr>
          <w:color w:val="0B0000"/>
        </w:rPr>
        <w:t xml:space="preserve"> korle</w:t>
      </w:r>
      <w:r>
        <w:rPr>
          <w:color w:val="160000"/>
        </w:rPr>
        <w:t xml:space="preserve"> vat</w:t>
      </w:r>
      <w:r>
        <w:rPr>
          <w:color w:val="00000B"/>
        </w:rPr>
        <w:t xml:space="preserve"> kate</w:t>
      </w:r>
      <w:r>
        <w:rPr>
          <w:color w:val="0B0000"/>
        </w:rPr>
        <w:t xml:space="preserve"> naki</w:t>
      </w:r>
      <w:r>
        <w:br/>
      </w:r>
      <w:r>
        <w:rPr>
          <w:color w:val="000037"/>
        </w:rPr>
        <w:t xml:space="preserve"> savings</w:t>
      </w:r>
      <w:r>
        <w:rPr>
          <w:color w:val="0B0000"/>
        </w:rPr>
        <w:t xml:space="preserve"> korle</w:t>
      </w:r>
      <w:r>
        <w:rPr>
          <w:color w:val="580000"/>
        </w:rPr>
        <w:t xml:space="preserve"> ki</w:t>
      </w:r>
      <w:r>
        <w:rPr>
          <w:color w:val="160000"/>
        </w:rPr>
        <w:t xml:space="preserve"> vat</w:t>
      </w:r>
      <w:r>
        <w:rPr>
          <w:color w:val="00000B"/>
        </w:rPr>
        <w:t xml:space="preserve"> kate</w:t>
      </w:r>
      <w:r>
        <w:rPr>
          <w:color w:val="0B0000"/>
        </w:rPr>
        <w:t xml:space="preserve"> naki</w:t>
      </w:r>
      <w:r>
        <w:br/>
      </w:r>
      <w:r>
        <w:rPr>
          <w:color w:val="000042"/>
        </w:rPr>
        <w:t xml:space="preserve"> ইটিন</w:t>
      </w:r>
      <w:r>
        <w:rPr>
          <w:color w:val="000000"/>
        </w:rPr>
        <w:t xml:space="preserve"> সম্পর্কে</w:t>
      </w:r>
      <w:r>
        <w:rPr>
          <w:color w:val="0B0000"/>
        </w:rPr>
        <w:t xml:space="preserve"> একটু</w:t>
      </w:r>
      <w:r>
        <w:rPr>
          <w:color w:val="000000"/>
        </w:rPr>
        <w:t xml:space="preserve"> বুঝিয়ে</w:t>
      </w:r>
      <w:r>
        <w:rPr>
          <w:color w:val="000000"/>
        </w:rPr>
        <w:t xml:space="preserve"> বলবে</w:t>
      </w:r>
      <w:r>
        <w:br/>
      </w:r>
      <w:r>
        <w:rPr>
          <w:color w:val="00004D"/>
        </w:rPr>
        <w:t xml:space="preserve"> ই</w:t>
      </w:r>
      <w:r>
        <w:rPr>
          <w:color w:val="000090"/>
        </w:rPr>
        <w:t xml:space="preserve"> টিন</w:t>
      </w:r>
      <w:r>
        <w:rPr>
          <w:color w:val="000037"/>
        </w:rPr>
        <w:t xml:space="preserve"> নাম্বার</w:t>
      </w:r>
      <w:r>
        <w:rPr>
          <w:color w:val="000000"/>
        </w:rPr>
        <w:t xml:space="preserve"> টা</w:t>
      </w:r>
      <w:r>
        <w:rPr>
          <w:color w:val="000000"/>
        </w:rPr>
        <w:t xml:space="preserve"> আবার</w:t>
      </w:r>
      <w:r>
        <w:rPr>
          <w:color w:val="FF0000"/>
        </w:rPr>
        <w:t xml:space="preserve"> কি</w:t>
      </w:r>
      <w:r>
        <w:rPr>
          <w:color w:val="0B0000"/>
        </w:rPr>
        <w:t xml:space="preserve"> একটু</w:t>
      </w:r>
      <w:r>
        <w:rPr>
          <w:color w:val="000000"/>
        </w:rPr>
        <w:t xml:space="preserve"> যদি</w:t>
      </w:r>
      <w:r>
        <w:rPr>
          <w:color w:val="000000"/>
        </w:rPr>
        <w:t xml:space="preserve"> বলতেন</w:t>
      </w:r>
      <w:r>
        <w:br/>
      </w:r>
      <w:r>
        <w:rPr>
          <w:color w:val="210000"/>
        </w:rPr>
        <w:t xml:space="preserve"> আমি</w:t>
      </w:r>
      <w:r>
        <w:rPr>
          <w:color w:val="000000"/>
        </w:rPr>
        <w:t xml:space="preserve"> আজ</w:t>
      </w:r>
      <w:r>
        <w:rPr>
          <w:color w:val="000000"/>
        </w:rPr>
        <w:t xml:space="preserve"> কে</w:t>
      </w:r>
      <w:r>
        <w:rPr>
          <w:color w:val="00000B"/>
        </w:rPr>
        <w:t xml:space="preserve"> একটি</w:t>
      </w:r>
      <w:r>
        <w:rPr>
          <w:color w:val="000000"/>
        </w:rPr>
        <w:t xml:space="preserve"> ডিপি</w:t>
      </w:r>
      <w:r>
        <w:rPr>
          <w:color w:val="000000"/>
        </w:rPr>
        <w:t xml:space="preserve"> এস</w:t>
      </w:r>
      <w:r>
        <w:rPr>
          <w:color w:val="000000"/>
        </w:rPr>
        <w:t xml:space="preserve"> করলাম</w:t>
      </w:r>
      <w:r>
        <w:rPr>
          <w:color w:val="0B0000"/>
        </w:rPr>
        <w:t xml:space="preserve"> কিন্তু</w:t>
      </w:r>
      <w:r>
        <w:rPr>
          <w:color w:val="000000"/>
        </w:rPr>
        <w:t xml:space="preserve"> ওইখানে</w:t>
      </w:r>
      <w:r>
        <w:rPr>
          <w:color w:val="00004D"/>
        </w:rPr>
        <w:t xml:space="preserve"> ই</w:t>
      </w:r>
      <w:r>
        <w:rPr>
          <w:color w:val="000000"/>
        </w:rPr>
        <w:t xml:space="preserve"> টিনা</w:t>
      </w:r>
      <w:r>
        <w:rPr>
          <w:color w:val="000037"/>
        </w:rPr>
        <w:t xml:space="preserve"> নাম্বার</w:t>
      </w:r>
      <w:r>
        <w:rPr>
          <w:color w:val="000000"/>
        </w:rPr>
        <w:t xml:space="preserve"> চাইছে</w:t>
      </w:r>
      <w:r>
        <w:rPr>
          <w:color w:val="000000"/>
        </w:rPr>
        <w:t xml:space="preserve"> কেনো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পারেন</w:t>
      </w:r>
      <w:r>
        <w:br/>
      </w:r>
      <w:r>
        <w:rPr>
          <w:color w:val="00004D"/>
        </w:rPr>
        <w:t xml:space="preserve"> ই</w:t>
      </w:r>
      <w:r>
        <w:rPr>
          <w:color w:val="000000"/>
        </w:rPr>
        <w:t xml:space="preserve"> টিএন</w:t>
      </w:r>
      <w:r>
        <w:rPr>
          <w:color w:val="FF0000"/>
        </w:rPr>
        <w:t xml:space="preserve"> কি</w:t>
      </w:r>
      <w:r>
        <w:br/>
      </w:r>
      <w:r>
        <w:rPr>
          <w:color w:val="00000B"/>
        </w:rPr>
        <w:t xml:space="preserve"> idlc</w:t>
      </w:r>
      <w:r>
        <w:rPr>
          <w:color w:val="000000"/>
        </w:rPr>
        <w:t xml:space="preserve"> অ্যাকাউন্ট</w:t>
      </w:r>
      <w:r>
        <w:rPr>
          <w:color w:val="000000"/>
        </w:rPr>
        <w:t xml:space="preserve"> খুলার</w:t>
      </w:r>
      <w:r>
        <w:rPr>
          <w:color w:val="000000"/>
        </w:rPr>
        <w:t xml:space="preserve"> সময়</w:t>
      </w:r>
      <w:r>
        <w:rPr>
          <w:color w:val="000021"/>
        </w:rPr>
        <w:t xml:space="preserve"> e-tin</w:t>
      </w:r>
      <w:r>
        <w:rPr>
          <w:color w:val="160000"/>
        </w:rPr>
        <w:t xml:space="preserve"> এর</w:t>
      </w:r>
      <w:r>
        <w:rPr>
          <w:color w:val="000016"/>
        </w:rPr>
        <w:t xml:space="preserve"> তথ্য</w:t>
      </w:r>
      <w:r>
        <w:rPr>
          <w:color w:val="000042"/>
        </w:rPr>
        <w:t xml:space="preserve"> না</w:t>
      </w:r>
      <w:r>
        <w:rPr>
          <w:color w:val="370000"/>
        </w:rPr>
        <w:t xml:space="preserve"> দিলে</w:t>
      </w:r>
      <w:r>
        <w:rPr>
          <w:color w:val="000000"/>
        </w:rPr>
        <w:t xml:space="preserve"> কোনো</w:t>
      </w:r>
      <w:r>
        <w:rPr>
          <w:color w:val="000021"/>
        </w:rPr>
        <w:t xml:space="preserve"> সমস্যা</w:t>
      </w:r>
      <w:r>
        <w:rPr>
          <w:color w:val="420000"/>
        </w:rPr>
        <w:t xml:space="preserve"> হবে</w:t>
      </w:r>
      <w:r>
        <w:br/>
      </w:r>
      <w:r>
        <w:rPr>
          <w:color w:val="00004D"/>
        </w:rPr>
        <w:t xml:space="preserve"> ই</w:t>
      </w:r>
      <w:r>
        <w:rPr>
          <w:color w:val="000090"/>
        </w:rPr>
        <w:t xml:space="preserve"> টিন</w:t>
      </w:r>
      <w:r>
        <w:rPr>
          <w:color w:val="000000"/>
        </w:rPr>
        <w:t xml:space="preserve"> নম্বর</w:t>
      </w:r>
      <w:r>
        <w:rPr>
          <w:color w:val="FF0000"/>
        </w:rPr>
        <w:t xml:space="preserve"> কি</w:t>
      </w:r>
      <w:r>
        <w:br/>
      </w:r>
      <w:r>
        <w:rPr>
          <w:color w:val="000021"/>
        </w:rPr>
        <w:t xml:space="preserve"> ই-</w:t>
      </w:r>
      <w:r>
        <w:rPr>
          <w:color w:val="000090"/>
        </w:rPr>
        <w:t xml:space="preserve"> টিন</w:t>
      </w:r>
      <w:r>
        <w:rPr>
          <w:color w:val="FF0000"/>
        </w:rPr>
        <w:t xml:space="preserve"> কি</w:t>
      </w:r>
      <w:r>
        <w:br/>
      </w:r>
      <w:r>
        <w:rPr>
          <w:color w:val="000042"/>
        </w:rPr>
        <w:t xml:space="preserve"> ই-টিন</w:t>
      </w:r>
      <w:r>
        <w:rPr>
          <w:color w:val="000000"/>
        </w:rPr>
        <w:t xml:space="preserve"> নাববার</w:t>
      </w:r>
      <w:r>
        <w:rPr>
          <w:color w:val="FF0000"/>
        </w:rPr>
        <w:t xml:space="preserve"> কি</w:t>
      </w:r>
      <w:r>
        <w:rPr>
          <w:color w:val="000000"/>
        </w:rPr>
        <w:t xml:space="preserve"> কেন</w:t>
      </w:r>
      <w:r>
        <w:rPr>
          <w:color w:val="00000B"/>
        </w:rPr>
        <w:t xml:space="preserve"> লাগবে</w:t>
      </w:r>
      <w:r>
        <w:br/>
      </w:r>
      <w:r>
        <w:rPr>
          <w:color w:val="00006E"/>
        </w:rPr>
        <w:t xml:space="preserve"> সেভিংস</w:t>
      </w:r>
      <w:r>
        <w:rPr>
          <w:color w:val="00002C"/>
        </w:rPr>
        <w:t xml:space="preserve"> একাউন্ট</w:t>
      </w:r>
      <w:r>
        <w:rPr>
          <w:color w:val="160000"/>
        </w:rPr>
        <w:t xml:space="preserve"> এ</w:t>
      </w:r>
      <w:r>
        <w:rPr>
          <w:color w:val="000090"/>
        </w:rPr>
        <w:t xml:space="preserve"> টিন</w:t>
      </w:r>
      <w:r>
        <w:rPr>
          <w:color w:val="000037"/>
        </w:rPr>
        <w:t xml:space="preserve"> নাম্বার</w:t>
      </w:r>
      <w:r>
        <w:rPr>
          <w:color w:val="370000"/>
        </w:rPr>
        <w:t xml:space="preserve"> দিলে</w:t>
      </w:r>
      <w:r>
        <w:rPr>
          <w:color w:val="FF0000"/>
        </w:rPr>
        <w:t xml:space="preserve"> কি</w:t>
      </w:r>
      <w:r>
        <w:rPr>
          <w:color w:val="000000"/>
        </w:rPr>
        <w:t xml:space="preserve"> লাভ</w:t>
      </w:r>
      <w:r>
        <w:rPr>
          <w:color w:val="000000"/>
        </w:rPr>
        <w:t xml:space="preserve"> বেশি</w:t>
      </w:r>
      <w:r>
        <w:br/>
      </w:r>
      <w:r>
        <w:rPr>
          <w:color w:val="00006E"/>
        </w:rPr>
        <w:t xml:space="preserve"> সেভিংস</w:t>
      </w:r>
      <w:r>
        <w:rPr>
          <w:color w:val="00002C"/>
        </w:rPr>
        <w:t xml:space="preserve"> একাউন্ট</w:t>
      </w:r>
      <w:r>
        <w:rPr>
          <w:color w:val="160000"/>
        </w:rPr>
        <w:t xml:space="preserve"> এ</w:t>
      </w:r>
      <w:r>
        <w:rPr>
          <w:color w:val="000090"/>
        </w:rPr>
        <w:t xml:space="preserve"> টিন</w:t>
      </w:r>
      <w:r>
        <w:rPr>
          <w:color w:val="000016"/>
        </w:rPr>
        <w:t xml:space="preserve"> সার্টিফিকেট</w:t>
      </w:r>
      <w:r>
        <w:rPr>
          <w:color w:val="370000"/>
        </w:rPr>
        <w:t xml:space="preserve"> দিলে</w:t>
      </w:r>
      <w:r>
        <w:rPr>
          <w:color w:val="FF0000"/>
        </w:rPr>
        <w:t xml:space="preserve"> কি</w:t>
      </w:r>
      <w:r>
        <w:rPr>
          <w:color w:val="000000"/>
        </w:rPr>
        <w:t xml:space="preserve"> লভ</w:t>
      </w:r>
      <w:r>
        <w:br/>
      </w:r>
      <w:r>
        <w:rPr>
          <w:color w:val="000037"/>
        </w:rPr>
        <w:t xml:space="preserve"> savings</w:t>
      </w:r>
      <w:r>
        <w:rPr>
          <w:color w:val="000037"/>
        </w:rPr>
        <w:t xml:space="preserve"> tin</w:t>
      </w:r>
      <w:r>
        <w:rPr>
          <w:color w:val="00002C"/>
        </w:rPr>
        <w:t xml:space="preserve"> number</w:t>
      </w:r>
      <w:r>
        <w:rPr>
          <w:color w:val="000000"/>
        </w:rPr>
        <w:t xml:space="preserve"> chara</w:t>
      </w:r>
      <w:r>
        <w:rPr>
          <w:color w:val="580000"/>
        </w:rPr>
        <w:t xml:space="preserve"> ki</w:t>
      </w:r>
      <w:r>
        <w:rPr>
          <w:color w:val="000000"/>
        </w:rPr>
        <w:t xml:space="preserve"> problem</w:t>
      </w:r>
      <w:r>
        <w:rPr>
          <w:color w:val="000000"/>
        </w:rPr>
        <w:t xml:space="preserve"> hove</w:t>
      </w:r>
      <w:r>
        <w:br/>
      </w:r>
      <w:r>
        <w:rPr>
          <w:color w:val="000000"/>
        </w:rPr>
        <w:t xml:space="preserve"> সেইভিং</w:t>
      </w:r>
      <w:r>
        <w:rPr>
          <w:color w:val="160000"/>
        </w:rPr>
        <w:t xml:space="preserve"> এ</w:t>
      </w:r>
      <w:r>
        <w:rPr>
          <w:color w:val="00004D"/>
        </w:rPr>
        <w:t xml:space="preserve"> ই</w:t>
      </w:r>
      <w:r>
        <w:rPr>
          <w:color w:val="000090"/>
        </w:rPr>
        <w:t xml:space="preserve"> টিন</w:t>
      </w:r>
      <w:r>
        <w:rPr>
          <w:color w:val="FF0000"/>
        </w:rPr>
        <w:t xml:space="preserve"> কি</w:t>
      </w:r>
      <w:r>
        <w:rPr>
          <w:color w:val="000000"/>
        </w:rPr>
        <w:t xml:space="preserve"> বুজিনাই</w:t>
      </w:r>
      <w:r>
        <w:br/>
      </w:r>
      <w:r>
        <w:rPr>
          <w:color w:val="000021"/>
        </w:rPr>
        <w:t xml:space="preserve"> bkash</w:t>
      </w:r>
      <w:r>
        <w:rPr>
          <w:color w:val="000000"/>
        </w:rPr>
        <w:t xml:space="preserve"> sevings</w:t>
      </w:r>
      <w:r>
        <w:rPr>
          <w:color w:val="000021"/>
        </w:rPr>
        <w:t xml:space="preserve"> e</w:t>
      </w:r>
      <w:r>
        <w:rPr>
          <w:color w:val="00004D"/>
        </w:rPr>
        <w:t xml:space="preserve"> etin</w:t>
      </w:r>
      <w:r>
        <w:rPr>
          <w:color w:val="000021"/>
        </w:rPr>
        <w:t xml:space="preserve"> na</w:t>
      </w:r>
      <w:r>
        <w:rPr>
          <w:color w:val="00000B"/>
        </w:rPr>
        <w:t xml:space="preserve"> dile</w:t>
      </w:r>
      <w:r>
        <w:rPr>
          <w:color w:val="580000"/>
        </w:rPr>
        <w:t xml:space="preserve"> ki</w:t>
      </w:r>
      <w:r>
        <w:rPr>
          <w:color w:val="000000"/>
        </w:rPr>
        <w:t xml:space="preserve"> meyader</w:t>
      </w:r>
      <w:r>
        <w:rPr>
          <w:color w:val="000000"/>
        </w:rPr>
        <w:t xml:space="preserve"> por</w:t>
      </w:r>
      <w:r>
        <w:rPr>
          <w:color w:val="000000"/>
        </w:rPr>
        <w:t xml:space="preserve"> beshi</w:t>
      </w:r>
      <w:r>
        <w:rPr>
          <w:color w:val="000000"/>
        </w:rPr>
        <w:t xml:space="preserve"> taka</w:t>
      </w:r>
      <w:r>
        <w:rPr>
          <w:color w:val="00000B"/>
        </w:rPr>
        <w:t xml:space="preserve"> katbe</w:t>
      </w:r>
      <w:r>
        <w:br/>
      </w:r>
      <w:r>
        <w:rPr>
          <w:color w:val="00006E"/>
        </w:rPr>
        <w:t xml:space="preserve"> সেভিংস</w:t>
      </w:r>
      <w:r>
        <w:rPr>
          <w:color w:val="000000"/>
        </w:rPr>
        <w:t xml:space="preserve"> করতত</w:t>
      </w:r>
      <w:r>
        <w:rPr>
          <w:color w:val="000000"/>
        </w:rPr>
        <w:t xml:space="preserve"> চাচ্ছি</w:t>
      </w:r>
      <w:r>
        <w:rPr>
          <w:color w:val="0B0000"/>
        </w:rPr>
        <w:t xml:space="preserve"> কিন্তু</w:t>
      </w:r>
      <w:r>
        <w:rPr>
          <w:color w:val="00004D"/>
        </w:rPr>
        <w:t xml:space="preserve"> ই</w:t>
      </w:r>
      <w:r>
        <w:rPr>
          <w:color w:val="000090"/>
        </w:rPr>
        <w:t xml:space="preserve"> টিন</w:t>
      </w:r>
      <w:r>
        <w:rPr>
          <w:color w:val="FF0000"/>
        </w:rPr>
        <w:t xml:space="preserve"> কি</w:t>
      </w:r>
      <w:r>
        <w:rPr>
          <w:color w:val="000000"/>
        </w:rPr>
        <w:t xml:space="preserve"> বুঝতে</w:t>
      </w:r>
      <w:r>
        <w:rPr>
          <w:color w:val="000000"/>
        </w:rPr>
        <w:t xml:space="preserve"> পারছি</w:t>
      </w:r>
      <w:r>
        <w:rPr>
          <w:color w:val="000042"/>
        </w:rPr>
        <w:t xml:space="preserve"> না</w:t>
      </w:r>
      <w:r>
        <w:br/>
      </w:r>
      <w:r>
        <w:rPr>
          <w:color w:val="00004D"/>
        </w:rPr>
        <w:t xml:space="preserve"> ই</w:t>
      </w:r>
      <w:r>
        <w:rPr>
          <w:color w:val="000090"/>
        </w:rPr>
        <w:t xml:space="preserve"> টিন</w:t>
      </w:r>
      <w:r>
        <w:rPr>
          <w:color w:val="0B0000"/>
        </w:rPr>
        <w:t xml:space="preserve"> কী</w:t>
      </w:r>
      <w:r>
        <w:br/>
      </w:r>
      <w:r>
        <w:rPr>
          <w:color w:val="00004D"/>
        </w:rPr>
        <w:t xml:space="preserve"> etin</w:t>
      </w:r>
      <w:r>
        <w:rPr>
          <w:color w:val="000000"/>
        </w:rPr>
        <w:t xml:space="preserve"> namber</w:t>
      </w:r>
      <w:r>
        <w:rPr>
          <w:color w:val="580000"/>
        </w:rPr>
        <w:t xml:space="preserve"> ki</w:t>
      </w:r>
      <w:r>
        <w:br/>
      </w:r>
      <w:r>
        <w:rPr>
          <w:color w:val="210000"/>
        </w:rPr>
        <w:t xml:space="preserve"> আমি</w:t>
      </w:r>
      <w:r>
        <w:rPr>
          <w:color w:val="00006E"/>
        </w:rPr>
        <w:t xml:space="preserve"> সেভিংস</w:t>
      </w:r>
      <w:r>
        <w:rPr>
          <w:color w:val="00004D"/>
        </w:rPr>
        <w:t xml:space="preserve"> ই</w:t>
      </w:r>
      <w:r>
        <w:rPr>
          <w:color w:val="000090"/>
        </w:rPr>
        <w:t xml:space="preserve"> টিন</w:t>
      </w:r>
      <w:r>
        <w:rPr>
          <w:color w:val="000016"/>
        </w:rPr>
        <w:t xml:space="preserve"> তথ্য</w:t>
      </w:r>
      <w:r>
        <w:rPr>
          <w:color w:val="000000"/>
        </w:rPr>
        <w:t xml:space="preserve"> সব</w:t>
      </w:r>
      <w:r>
        <w:rPr>
          <w:color w:val="000000"/>
        </w:rPr>
        <w:t xml:space="preserve"> গুলো</w:t>
      </w:r>
      <w:r>
        <w:rPr>
          <w:color w:val="000042"/>
        </w:rPr>
        <w:t xml:space="preserve"> না</w:t>
      </w:r>
      <w:r>
        <w:rPr>
          <w:color w:val="000000"/>
        </w:rPr>
        <w:t xml:space="preserve"> দিয়ে</w:t>
      </w:r>
      <w:r>
        <w:rPr>
          <w:color w:val="000000"/>
        </w:rPr>
        <w:t xml:space="preserve"> কোনসমস্যা</w:t>
      </w:r>
      <w:r>
        <w:rPr>
          <w:color w:val="420000"/>
        </w:rPr>
        <w:t xml:space="preserve"> হবে</w:t>
      </w:r>
      <w:r>
        <w:br/>
      </w:r>
      <w:r>
        <w:rPr>
          <w:color w:val="000037"/>
        </w:rPr>
        <w:t xml:space="preserve"> savings</w:t>
      </w:r>
      <w:r>
        <w:rPr>
          <w:color w:val="000000"/>
        </w:rPr>
        <w:t xml:space="preserve"> acaunt</w:t>
      </w:r>
      <w:r>
        <w:rPr>
          <w:color w:val="000021"/>
        </w:rPr>
        <w:t xml:space="preserve"> e</w:t>
      </w:r>
      <w:r>
        <w:rPr>
          <w:color w:val="000000"/>
        </w:rPr>
        <w:t xml:space="preserve"> ten</w:t>
      </w:r>
      <w:r>
        <w:rPr>
          <w:color w:val="000000"/>
        </w:rPr>
        <w:t xml:space="preserve"> ei</w:t>
      </w:r>
      <w:r>
        <w:rPr>
          <w:color w:val="000000"/>
        </w:rPr>
        <w:t xml:space="preserve"> ta</w:t>
      </w:r>
      <w:r>
        <w:rPr>
          <w:color w:val="000000"/>
        </w:rPr>
        <w:t xml:space="preserve"> bujinai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can</w:t>
      </w:r>
      <w:r>
        <w:rPr>
          <w:color w:val="000000"/>
        </w:rPr>
        <w:t xml:space="preserve"> i</w:t>
      </w:r>
      <w:r>
        <w:rPr>
          <w:color w:val="000000"/>
        </w:rPr>
        <w:t xml:space="preserve"> get</w:t>
      </w:r>
      <w:r>
        <w:rPr>
          <w:color w:val="00004D"/>
        </w:rPr>
        <w:t xml:space="preserve"> etin</w:t>
      </w:r>
      <w:r>
        <w:rPr>
          <w:color w:val="00002C"/>
        </w:rPr>
        <w:t xml:space="preserve"> number</w:t>
      </w:r>
      <w:r>
        <w:br/>
      </w:r>
      <w:r>
        <w:rPr>
          <w:color w:val="000000"/>
        </w:rPr>
        <w:t xml:space="preserve"> বিকাশ</w:t>
      </w:r>
      <w:r>
        <w:rPr>
          <w:color w:val="000000"/>
        </w:rPr>
        <w:t xml:space="preserve"> থেকে</w:t>
      </w:r>
      <w:r>
        <w:rPr>
          <w:color w:val="00006E"/>
        </w:rPr>
        <w:t xml:space="preserve"> সেভিংস</w:t>
      </w:r>
      <w:r>
        <w:rPr>
          <w:color w:val="000000"/>
        </w:rPr>
        <w:t xml:space="preserve"> খোলার</w:t>
      </w:r>
      <w:r>
        <w:rPr>
          <w:color w:val="000000"/>
        </w:rPr>
        <w:t xml:space="preserve"> সময়ে</w:t>
      </w:r>
      <w:r>
        <w:rPr>
          <w:color w:val="000000"/>
        </w:rPr>
        <w:t xml:space="preserve"> ইটিআই‌এন</w:t>
      </w:r>
      <w:r>
        <w:rPr>
          <w:color w:val="000000"/>
        </w:rPr>
        <w:t xml:space="preserve"> দেয়া</w:t>
      </w:r>
      <w:r>
        <w:rPr>
          <w:color w:val="FF0000"/>
        </w:rPr>
        <w:t xml:space="preserve"> কি</w:t>
      </w:r>
      <w:r>
        <w:rPr>
          <w:color w:val="000000"/>
        </w:rPr>
        <w:t xml:space="preserve"> জরুরী</w:t>
      </w:r>
      <w:r>
        <w:br/>
      </w:r>
      <w:r>
        <w:rPr>
          <w:color w:val="00004D"/>
        </w:rPr>
        <w:t xml:space="preserve"> etin</w:t>
      </w:r>
      <w:r>
        <w:rPr>
          <w:color w:val="000000"/>
        </w:rPr>
        <w:t xml:space="preserve"> mane</w:t>
      </w:r>
      <w:r>
        <w:rPr>
          <w:color w:val="000000"/>
        </w:rPr>
        <w:t xml:space="preserve"> bujlamna</w:t>
      </w:r>
      <w:r>
        <w:rPr>
          <w:color w:val="000000"/>
        </w:rPr>
        <w:t xml:space="preserve"> ami</w:t>
      </w:r>
      <w:r>
        <w:br/>
      </w:r>
      <w:r>
        <w:rPr>
          <w:color w:val="00000B"/>
        </w:rPr>
        <w:t xml:space="preserve"> idlc</w:t>
      </w:r>
      <w:r>
        <w:rPr>
          <w:color w:val="000000"/>
        </w:rPr>
        <w:t xml:space="preserve"> finance</w:t>
      </w:r>
      <w:r>
        <w:rPr>
          <w:color w:val="000016"/>
        </w:rPr>
        <w:t xml:space="preserve"> saving</w:t>
      </w:r>
      <w:r>
        <w:rPr>
          <w:color w:val="160000"/>
        </w:rPr>
        <w:t xml:space="preserve"> এর</w:t>
      </w:r>
      <w:r>
        <w:rPr>
          <w:color w:val="0B0000"/>
        </w:rPr>
        <w:t xml:space="preserve"> জন্য</w:t>
      </w:r>
      <w:r>
        <w:rPr>
          <w:color w:val="000042"/>
        </w:rPr>
        <w:t xml:space="preserve"> ই-টিন</w:t>
      </w:r>
      <w:r>
        <w:rPr>
          <w:color w:val="000000"/>
        </w:rPr>
        <w:t xml:space="preserve"> সংযুক্ত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সম্ভব</w:t>
      </w:r>
      <w:r>
        <w:rPr>
          <w:color w:val="000000"/>
        </w:rPr>
        <w:t xml:space="preserve"> হচ্ছে</w:t>
      </w:r>
      <w:r>
        <w:rPr>
          <w:color w:val="000042"/>
        </w:rPr>
        <w:t xml:space="preserve"> না</w:t>
      </w:r>
      <w:r>
        <w:rPr>
          <w:color w:val="000000"/>
        </w:rPr>
        <w:t xml:space="preserve"> কারণ</w:t>
      </w:r>
      <w:r>
        <w:rPr>
          <w:color w:val="210000"/>
        </w:rPr>
        <w:t xml:space="preserve"> আমি</w:t>
      </w:r>
      <w:r>
        <w:rPr>
          <w:color w:val="000000"/>
        </w:rPr>
        <w:t xml:space="preserve"> স্টুডেন্ট</w:t>
      </w:r>
      <w:r>
        <w:rPr>
          <w:color w:val="000000"/>
        </w:rPr>
        <w:t xml:space="preserve"> সেই</w:t>
      </w:r>
      <w:r>
        <w:rPr>
          <w:color w:val="000000"/>
        </w:rPr>
        <w:t xml:space="preserve"> ক্ষেত্রে</w:t>
      </w:r>
      <w:r>
        <w:rPr>
          <w:color w:val="0B0000"/>
        </w:rPr>
        <w:t xml:space="preserve"> কোন</w:t>
      </w:r>
      <w:r>
        <w:rPr>
          <w:color w:val="000021"/>
        </w:rPr>
        <w:t xml:space="preserve"> সমস্যা</w:t>
      </w:r>
      <w:r>
        <w:rPr>
          <w:color w:val="000000"/>
        </w:rPr>
        <w:t xml:space="preserve"> কিনা</w:t>
      </w:r>
      <w:r>
        <w:br/>
      </w:r>
      <w:r>
        <w:rPr>
          <w:color w:val="000042"/>
        </w:rPr>
        <w:t xml:space="preserve"> ইটিন</w:t>
      </w:r>
      <w:r>
        <w:rPr>
          <w:color w:val="000037"/>
        </w:rPr>
        <w:t xml:space="preserve"> নাম্বার</w:t>
      </w:r>
      <w:r>
        <w:rPr>
          <w:color w:val="000000"/>
        </w:rPr>
        <w:t xml:space="preserve"> কোথায়</w:t>
      </w:r>
      <w:r>
        <w:rPr>
          <w:color w:val="000000"/>
        </w:rPr>
        <w:t xml:space="preserve"> পাবো</w:t>
      </w:r>
      <w:r>
        <w:br/>
      </w:r>
      <w:r>
        <w:rPr>
          <w:color w:val="000042"/>
        </w:rPr>
        <w:t xml:space="preserve"> ইটিন</w:t>
      </w:r>
      <w:r>
        <w:rPr>
          <w:color w:val="FF0000"/>
        </w:rPr>
        <w:t xml:space="preserve"> কি</w:t>
      </w:r>
      <w:r>
        <w:rPr>
          <w:color w:val="000000"/>
        </w:rPr>
        <w:t xml:space="preserve"> বাতিল</w:t>
      </w:r>
      <w:r>
        <w:rPr>
          <w:color w:val="000000"/>
        </w:rPr>
        <w:t xml:space="preserve"> করলে</w:t>
      </w:r>
      <w:r>
        <w:rPr>
          <w:color w:val="0B0000"/>
        </w:rPr>
        <w:t xml:space="preserve"> কিছু</w:t>
      </w:r>
      <w:r>
        <w:rPr>
          <w:color w:val="420000"/>
        </w:rPr>
        <w:t xml:space="preserve"> হবে</w:t>
      </w:r>
      <w:r>
        <w:br/>
      </w:r>
      <w:r>
        <w:rPr>
          <w:color w:val="000042"/>
        </w:rPr>
        <w:t xml:space="preserve"> ই-টিন</w:t>
      </w:r>
      <w:r>
        <w:rPr>
          <w:color w:val="000037"/>
        </w:rPr>
        <w:t xml:space="preserve"> নাম্বার</w:t>
      </w:r>
      <w:r>
        <w:rPr>
          <w:color w:val="FF0000"/>
        </w:rPr>
        <w:t xml:space="preserve"> কি</w:t>
      </w:r>
      <w:r>
        <w:br/>
      </w:r>
      <w:r>
        <w:rPr>
          <w:color w:val="000000"/>
        </w:rPr>
        <w:t xml:space="preserve"> what</w:t>
      </w:r>
      <w:r>
        <w:rPr>
          <w:color w:val="000000"/>
        </w:rPr>
        <w:t xml:space="preserve"> is</w:t>
      </w:r>
      <w:r>
        <w:rPr>
          <w:color w:val="000042"/>
        </w:rPr>
        <w:t xml:space="preserve"> ই-টিন</w:t>
      </w:r>
      <w:r>
        <w:rPr>
          <w:color w:val="00002C"/>
        </w:rPr>
        <w:t xml:space="preserve"> number</w:t>
      </w:r>
      <w:r>
        <w:rPr>
          <w:color w:val="000000"/>
        </w:rPr>
        <w:t xml:space="preserve"> in</w:t>
      </w:r>
      <w:r>
        <w:rPr>
          <w:color w:val="000021"/>
        </w:rPr>
        <w:t xml:space="preserve"> bkash</w:t>
      </w:r>
      <w:r>
        <w:br/>
      </w:r>
      <w:r>
        <w:rPr>
          <w:color w:val="000021"/>
        </w:rPr>
        <w:t xml:space="preserve"> e</w:t>
      </w:r>
      <w:r>
        <w:rPr>
          <w:color w:val="000037"/>
        </w:rPr>
        <w:t xml:space="preserve"> tin</w:t>
      </w:r>
      <w:r>
        <w:rPr>
          <w:color w:val="000000"/>
        </w:rPr>
        <w:t xml:space="preserve"> mana</w:t>
      </w:r>
      <w:r>
        <w:rPr>
          <w:color w:val="0B0000"/>
        </w:rPr>
        <w:t xml:space="preserve"> ke</w:t>
      </w:r>
      <w:r>
        <w:rPr>
          <w:color w:val="000000"/>
        </w:rPr>
        <w:t xml:space="preserve"> jani</w:t>
      </w:r>
      <w:r>
        <w:rPr>
          <w:color w:val="000021"/>
        </w:rPr>
        <w:t xml:space="preserve"> na</w:t>
      </w:r>
      <w:r>
        <w:br/>
      </w:r>
      <w:r>
        <w:rPr>
          <w:color w:val="000037"/>
        </w:rPr>
        <w:t xml:space="preserve"> tin</w:t>
      </w:r>
      <w:r>
        <w:rPr>
          <w:color w:val="000000"/>
        </w:rPr>
        <w:t xml:space="preserve"> numer</w:t>
      </w:r>
      <w:r>
        <w:rPr>
          <w:color w:val="000021"/>
        </w:rPr>
        <w:t xml:space="preserve"> na</w:t>
      </w:r>
      <w:r>
        <w:rPr>
          <w:color w:val="000000"/>
        </w:rPr>
        <w:t xml:space="preserve"> dewa</w:t>
      </w:r>
      <w:r>
        <w:rPr>
          <w:color w:val="000000"/>
        </w:rPr>
        <w:t xml:space="preserve"> thakle</w:t>
      </w:r>
      <w:r>
        <w:rPr>
          <w:color w:val="160000"/>
        </w:rPr>
        <w:t xml:space="preserve"> vat</w:t>
      </w:r>
      <w:r>
        <w:rPr>
          <w:color w:val="00000B"/>
        </w:rPr>
        <w:t xml:space="preserve"> katbe</w:t>
      </w:r>
      <w:r>
        <w:rPr>
          <w:color w:val="000000"/>
        </w:rPr>
        <w:t xml:space="preserve"> koto</w:t>
      </w:r>
      <w:r>
        <w:br/>
      </w:r>
      <w:r>
        <w:rPr>
          <w:color w:val="000000"/>
        </w:rPr>
        <w:t xml:space="preserve"> আমার</w:t>
      </w:r>
      <w:r>
        <w:rPr>
          <w:color w:val="000021"/>
        </w:rPr>
        <w:t xml:space="preserve"> e-tin</w:t>
      </w:r>
      <w:r>
        <w:rPr>
          <w:color w:val="000000"/>
        </w:rPr>
        <w:t xml:space="preserve"> নেই</w:t>
      </w:r>
      <w:r>
        <w:rPr>
          <w:color w:val="000000"/>
        </w:rPr>
        <w:t xml:space="preserve"> তাহলে</w:t>
      </w:r>
      <w:r>
        <w:rPr>
          <w:color w:val="0B0000"/>
        </w:rPr>
        <w:t xml:space="preserve"> কী</w:t>
      </w:r>
      <w:r>
        <w:rPr>
          <w:color w:val="000000"/>
        </w:rPr>
        <w:t xml:space="preserve"> বাবে</w:t>
      </w:r>
      <w:r>
        <w:rPr>
          <w:color w:val="000000"/>
        </w:rPr>
        <w:t xml:space="preserve"> সেভিং</w:t>
      </w:r>
      <w:r>
        <w:rPr>
          <w:color w:val="000000"/>
        </w:rPr>
        <w:t xml:space="preserve"> করবো</w:t>
      </w:r>
      <w:r>
        <w:br/>
      </w:r>
      <w:r>
        <w:rPr>
          <w:color w:val="000021"/>
        </w:rPr>
        <w:t xml:space="preserve"> bkash</w:t>
      </w:r>
      <w:r>
        <w:rPr>
          <w:color w:val="0B0000"/>
        </w:rPr>
        <w:t xml:space="preserve"> er</w:t>
      </w:r>
      <w:r>
        <w:rPr>
          <w:color w:val="000037"/>
        </w:rPr>
        <w:t xml:space="preserve"> savings</w:t>
      </w:r>
      <w:r>
        <w:rPr>
          <w:color w:val="0B0000"/>
        </w:rPr>
        <w:t xml:space="preserve"> a</w:t>
      </w:r>
      <w:r>
        <w:rPr>
          <w:color w:val="000000"/>
        </w:rPr>
        <w:t xml:space="preserve"> electronic</w:t>
      </w:r>
      <w:r>
        <w:rPr>
          <w:color w:val="000000"/>
        </w:rPr>
        <w:t xml:space="preserve"> text</w:t>
      </w:r>
      <w:r>
        <w:rPr>
          <w:color w:val="000000"/>
        </w:rPr>
        <w:t xml:space="preserve"> identification</w:t>
      </w:r>
      <w:r>
        <w:rPr>
          <w:color w:val="00000B"/>
        </w:rPr>
        <w:t xml:space="preserve"> dile</w:t>
      </w:r>
      <w:r>
        <w:rPr>
          <w:color w:val="000000"/>
        </w:rPr>
        <w:t xml:space="preserve"> ba</w:t>
      </w:r>
      <w:r>
        <w:rPr>
          <w:color w:val="000000"/>
        </w:rPr>
        <w:t xml:space="preserve"> nadile</w:t>
      </w:r>
      <w:r>
        <w:rPr>
          <w:color w:val="580000"/>
        </w:rPr>
        <w:t xml:space="preserve"> ki</w:t>
      </w:r>
      <w:r>
        <w:rPr>
          <w:color w:val="000000"/>
        </w:rPr>
        <w:t xml:space="preserve"> hoibo</w:t>
      </w:r>
      <w:r>
        <w:br/>
      </w:r>
      <w:r>
        <w:rPr>
          <w:color w:val="000042"/>
        </w:rPr>
        <w:t xml:space="preserve"> ই-টিন</w:t>
      </w:r>
      <w:r>
        <w:rPr>
          <w:color w:val="000000"/>
        </w:rPr>
        <w:t xml:space="preserve"> এটা</w:t>
      </w:r>
      <w:r>
        <w:rPr>
          <w:color w:val="FF0000"/>
        </w:rPr>
        <w:t xml:space="preserve"> কি</w:t>
      </w:r>
      <w:r>
        <w:br/>
      </w:r>
      <w:r>
        <w:rPr>
          <w:color w:val="000042"/>
        </w:rPr>
        <w:t xml:space="preserve"> ই-টিন</w:t>
      </w:r>
      <w:r>
        <w:rPr>
          <w:color w:val="000021"/>
        </w:rPr>
        <w:t xml:space="preserve"> নাম্বারটা</w:t>
      </w:r>
      <w:r>
        <w:rPr>
          <w:color w:val="FF0000"/>
        </w:rPr>
        <w:t xml:space="preserve"> কি</w:t>
      </w:r>
      <w:r>
        <w:br/>
      </w:r>
      <w:r>
        <w:rPr>
          <w:color w:val="21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6E"/>
        </w:rPr>
        <w:t xml:space="preserve"> সেভিংস</w:t>
      </w:r>
      <w:r>
        <w:rPr>
          <w:color w:val="00002C"/>
        </w:rPr>
        <w:t xml:space="preserve"> একাউন্ট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FF0000"/>
        </w:rPr>
        <w:t xml:space="preserve"> কি</w:t>
      </w:r>
      <w:r>
        <w:rPr>
          <w:color w:val="000042"/>
        </w:rPr>
        <w:t xml:space="preserve"> ইটিন</w:t>
      </w:r>
      <w:r>
        <w:rPr>
          <w:color w:val="000021"/>
        </w:rPr>
        <w:t xml:space="preserve"> নাম্বারটা</w:t>
      </w:r>
      <w:r>
        <w:rPr>
          <w:color w:val="FF0000"/>
        </w:rPr>
        <w:t xml:space="preserve"> কি</w:t>
      </w:r>
      <w:r>
        <w:rPr>
          <w:color w:val="000042"/>
        </w:rPr>
        <w:t xml:space="preserve"> ইটিন</w:t>
      </w:r>
      <w:r>
        <w:rPr>
          <w:color w:val="000021"/>
        </w:rPr>
        <w:t xml:space="preserve"> নাম্বারটা</w:t>
      </w:r>
      <w:r>
        <w:rPr>
          <w:color w:val="FF0000"/>
        </w:rPr>
        <w:t xml:space="preserve"> কি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