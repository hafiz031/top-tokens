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3A"/>
        </w:rPr>
        <w:t xml:space="preserve"> e</w:t>
      </w:r>
      <w:r>
        <w:rPr>
          <w:color w:val="00000F"/>
        </w:rPr>
        <w:t xml:space="preserve"> login</w:t>
      </w:r>
      <w:r>
        <w:rPr>
          <w:color w:val="250000"/>
        </w:rPr>
        <w:t xml:space="preserve"> kora</w:t>
      </w:r>
      <w:r>
        <w:rPr>
          <w:color w:val="250000"/>
        </w:rPr>
        <w:t xml:space="preserve"> jacche</w:t>
      </w:r>
      <w:r>
        <w:rPr>
          <w:color w:val="00002F"/>
        </w:rPr>
        <w:t xml:space="preserve"> na</w:t>
      </w:r>
      <w:r>
        <w:rPr>
          <w:color w:val="000005"/>
        </w:rPr>
        <w:t xml:space="preserve"> kno</w:t>
      </w:r>
      <w:r>
        <w:rPr>
          <w:color w:val="000000"/>
        </w:rPr>
        <w:t xml:space="preserve"> pin</w:t>
      </w:r>
      <w:r>
        <w:rPr>
          <w:color w:val="000000"/>
        </w:rPr>
        <w:t xml:space="preserve"> dile</w:t>
      </w:r>
      <w:r>
        <w:rPr>
          <w:color w:val="000000"/>
        </w:rPr>
        <w:t xml:space="preserve"> likha</w:t>
      </w:r>
      <w:r>
        <w:rPr>
          <w:color w:val="000000"/>
        </w:rPr>
        <w:t xml:space="preserve"> ashe</w:t>
      </w:r>
      <w:r>
        <w:rPr>
          <w:color w:val="000015"/>
        </w:rPr>
        <w:t xml:space="preserve"> ekti</w:t>
      </w:r>
      <w:r>
        <w:rPr>
          <w:color w:val="000000"/>
        </w:rPr>
        <w:t xml:space="preserve"> somossha</w:t>
      </w:r>
      <w:r>
        <w:rPr>
          <w:color w:val="000000"/>
        </w:rPr>
        <w:t xml:space="preserve"> hoyeche</w:t>
      </w:r>
      <w:r>
        <w:br/>
      </w:r>
      <w:r>
        <w:rPr>
          <w:color w:val="1F0000"/>
        </w:rPr>
        <w:t xml:space="preserve"> ami</w:t>
      </w:r>
      <w:r>
        <w:rPr>
          <w:color w:val="00000F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3A"/>
        </w:rPr>
        <w:t xml:space="preserve"> e</w:t>
      </w:r>
      <w:r>
        <w:rPr>
          <w:color w:val="000015"/>
        </w:rPr>
        <w:t xml:space="preserve"> problem</w:t>
      </w:r>
      <w:r>
        <w:rPr>
          <w:color w:val="000000"/>
        </w:rPr>
        <w:t xml:space="preserve"> face</w:t>
      </w:r>
      <w:r>
        <w:rPr>
          <w:color w:val="000000"/>
        </w:rPr>
        <w:t xml:space="preserve"> korchhi</w:t>
      </w:r>
      <w:r>
        <w:br/>
      </w:r>
      <w:r>
        <w:rPr>
          <w:color w:val="1A0000"/>
        </w:rPr>
        <w:t xml:space="preserve"> আমি</w:t>
      </w:r>
      <w:r>
        <w:rPr>
          <w:color w:val="840000"/>
        </w:rPr>
        <w:t xml:space="preserve"> আমার</w:t>
      </w:r>
      <w:r>
        <w:rPr>
          <w:color w:val="000000"/>
        </w:rPr>
        <w:t xml:space="preserve"> পি</w:t>
      </w:r>
      <w:r>
        <w:rPr>
          <w:color w:val="000000"/>
        </w:rPr>
        <w:t xml:space="preserve"> আর</w:t>
      </w:r>
      <w:r>
        <w:rPr>
          <w:color w:val="0A0000"/>
        </w:rPr>
        <w:t xml:space="preserve"> এ</w:t>
      </w:r>
      <w:r>
        <w:rPr>
          <w:color w:val="00001A"/>
        </w:rPr>
        <w:t xml:space="preserve"> একাউন্টে</w:t>
      </w:r>
      <w:r>
        <w:rPr>
          <w:color w:val="000015"/>
        </w:rPr>
        <w:t xml:space="preserve"> লগইন</w:t>
      </w:r>
      <w:r>
        <w:rPr>
          <w:color w:val="6F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4F0000"/>
        </w:rPr>
        <w:t xml:space="preserve"> amar</w:t>
      </w:r>
      <w:r>
        <w:rPr>
          <w:color w:val="00000F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3A"/>
        </w:rPr>
        <w:t xml:space="preserve"> e</w:t>
      </w:r>
      <w:r>
        <w:rPr>
          <w:color w:val="000000"/>
        </w:rPr>
        <w:t xml:space="preserve"> dhukte</w:t>
      </w:r>
      <w:r>
        <w:rPr>
          <w:color w:val="00000A"/>
        </w:rPr>
        <w:t xml:space="preserve"> parchina</w:t>
      </w:r>
      <w:r>
        <w:br/>
      </w:r>
      <w:r>
        <w:rPr>
          <w:color w:val="4F0000"/>
        </w:rPr>
        <w:t xml:space="preserve"> amar</w:t>
      </w:r>
      <w:r>
        <w:rPr>
          <w:color w:val="00000F"/>
        </w:rPr>
        <w:t xml:space="preserve"> pra</w:t>
      </w:r>
      <w:r>
        <w:rPr>
          <w:color w:val="00003A"/>
        </w:rPr>
        <w:t xml:space="preserve"> e</w:t>
      </w:r>
      <w:r>
        <w:rPr>
          <w:color w:val="0000FF"/>
        </w:rPr>
        <w:t xml:space="preserve"> account</w:t>
      </w:r>
      <w:r>
        <w:rPr>
          <w:color w:val="00003A"/>
        </w:rPr>
        <w:t xml:space="preserve"> e</w:t>
      </w:r>
      <w:r>
        <w:rPr>
          <w:color w:val="250000"/>
        </w:rPr>
        <w:t xml:space="preserve"> ki</w:t>
      </w:r>
      <w:r>
        <w:rPr>
          <w:color w:val="000000"/>
        </w:rPr>
        <w:t xml:space="preserve"> somossa</w:t>
      </w:r>
      <w:r>
        <w:rPr>
          <w:color w:val="050000"/>
        </w:rPr>
        <w:t xml:space="preserve"> dekhen</w:t>
      </w:r>
      <w:r>
        <w:rPr>
          <w:color w:val="4A0000"/>
        </w:rPr>
        <w:t xml:space="preserve"> to</w:t>
      </w:r>
      <w:r>
        <w:br/>
      </w:r>
      <w:r>
        <w:rPr>
          <w:color w:val="1A0000"/>
        </w:rPr>
        <w:t xml:space="preserve"> why</w:t>
      </w:r>
      <w:r>
        <w:rPr>
          <w:color w:val="640000"/>
        </w:rPr>
        <w:t xml:space="preserve"> i</w:t>
      </w:r>
      <w:r>
        <w:rPr>
          <w:color w:val="000015"/>
        </w:rPr>
        <w:t xml:space="preserve"> can</w:t>
      </w:r>
      <w:r>
        <w:rPr>
          <w:color w:val="000005"/>
        </w:rPr>
        <w:t xml:space="preserve"> not</w:t>
      </w:r>
      <w:r>
        <w:rPr>
          <w:color w:val="000000"/>
        </w:rPr>
        <w:t xml:space="preserve"> access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what</w:t>
      </w:r>
      <w:r>
        <w:rPr>
          <w:color w:val="050000"/>
        </w:rPr>
        <w:t xml:space="preserve"> is</w:t>
      </w:r>
      <w:r>
        <w:rPr>
          <w:color w:val="250000"/>
        </w:rPr>
        <w:t xml:space="preserve"> the</w:t>
      </w:r>
      <w:r>
        <w:rPr>
          <w:color w:val="000015"/>
        </w:rPr>
        <w:t xml:space="preserve"> problem</w:t>
      </w:r>
      <w:r>
        <w:rPr>
          <w:color w:val="000000"/>
        </w:rPr>
        <w:t xml:space="preserve"> of</w:t>
      </w:r>
      <w:r>
        <w:rPr>
          <w:color w:val="00008F"/>
        </w:rPr>
        <w:t xml:space="preserve"> my</w:t>
      </w:r>
      <w:r>
        <w:rPr>
          <w:color w:val="00000F"/>
        </w:rPr>
        <w:t xml:space="preserve"> pra</w:t>
      </w:r>
      <w:r>
        <w:rPr>
          <w:color w:val="0000FF"/>
        </w:rPr>
        <w:t xml:space="preserve"> account</w:t>
      </w:r>
      <w:r>
        <w:rPr>
          <w:color w:val="150000"/>
        </w:rPr>
        <w:t xml:space="preserve"> please</w:t>
      </w:r>
      <w:r>
        <w:rPr>
          <w:color w:val="000015"/>
        </w:rPr>
        <w:t xml:space="preserve"> check</w:t>
      </w:r>
      <w:r>
        <w:br/>
      </w:r>
      <w:r>
        <w:rPr>
          <w:color w:val="840000"/>
        </w:rPr>
        <w:t xml:space="preserve"> আমার</w:t>
      </w:r>
      <w:r>
        <w:rPr>
          <w:color w:val="00002F"/>
        </w:rPr>
        <w:t xml:space="preserve"> পার্সোনাল</w:t>
      </w:r>
      <w:r>
        <w:rPr>
          <w:color w:val="000064"/>
        </w:rPr>
        <w:t xml:space="preserve"> রিটেইল</w:t>
      </w:r>
      <w:r>
        <w:rPr>
          <w:color w:val="00001A"/>
        </w:rPr>
        <w:t xml:space="preserve"> একাউন্টে</w:t>
      </w:r>
      <w:r>
        <w:rPr>
          <w:color w:val="550000"/>
        </w:rPr>
        <w:t xml:space="preserve"> কি</w:t>
      </w:r>
      <w:r>
        <w:rPr>
          <w:color w:val="00003F"/>
        </w:rPr>
        <w:t xml:space="preserve"> সমস্যা</w:t>
      </w:r>
      <w:r>
        <w:rPr>
          <w:color w:val="150000"/>
        </w:rPr>
        <w:t xml:space="preserve"> একটু</w:t>
      </w:r>
      <w:r>
        <w:rPr>
          <w:color w:val="150000"/>
        </w:rPr>
        <w:t xml:space="preserve"> দেখবেন</w:t>
      </w:r>
      <w:r>
        <w:br/>
      </w:r>
      <w:r>
        <w:rPr>
          <w:color w:val="1A0000"/>
        </w:rPr>
        <w:t xml:space="preserve"> আমি</w:t>
      </w:r>
      <w:r>
        <w:rPr>
          <w:color w:val="000005"/>
        </w:rPr>
        <w:t xml:space="preserve"> একটা</w:t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রেটেইল</w:t>
      </w:r>
      <w:r>
        <w:rPr>
          <w:color w:val="000000"/>
        </w:rPr>
        <w:t xml:space="preserve"> অ্যাকাউন্ট</w:t>
      </w:r>
      <w:r>
        <w:rPr>
          <w:color w:val="000000"/>
        </w:rPr>
        <w:t xml:space="preserve"> করেছি</w:t>
      </w:r>
      <w:r>
        <w:rPr>
          <w:color w:val="050000"/>
        </w:rPr>
        <w:t xml:space="preserve"> কিন্তু</w:t>
      </w:r>
      <w:r>
        <w:rPr>
          <w:color w:val="00000F"/>
        </w:rPr>
        <w:t xml:space="preserve"> login</w:t>
      </w:r>
      <w:r>
        <w:rPr>
          <w:color w:val="000000"/>
        </w:rPr>
        <w:t xml:space="preserve"> dashboard</w:t>
      </w:r>
      <w:r>
        <w:rPr>
          <w:color w:val="000000"/>
        </w:rPr>
        <w:t xml:space="preserve"> এর</w:t>
      </w:r>
      <w:r>
        <w:rPr>
          <w:color w:val="000000"/>
        </w:rPr>
        <w:t xml:space="preserve"> id</w:t>
      </w:r>
      <w:r>
        <w:rPr>
          <w:color w:val="000000"/>
        </w:rPr>
        <w:t xml:space="preserve"> pass</w:t>
      </w:r>
      <w:r>
        <w:rPr>
          <w:color w:val="000000"/>
        </w:rPr>
        <w:t xml:space="preserve"> পাইনি</w:t>
      </w:r>
      <w:r>
        <w:br/>
      </w:r>
      <w:r>
        <w:rPr>
          <w:color w:val="840000"/>
        </w:rPr>
        <w:t xml:space="preserve"> আমার</w:t>
      </w:r>
      <w:r>
        <w:rPr>
          <w:color w:val="00002F"/>
        </w:rPr>
        <w:t xml:space="preserve"> পার্সোনাল</w:t>
      </w:r>
      <w:r>
        <w:rPr>
          <w:color w:val="000064"/>
        </w:rPr>
        <w:t xml:space="preserve"> রিটেইল</w:t>
      </w:r>
      <w:r>
        <w:rPr>
          <w:color w:val="00004F"/>
        </w:rPr>
        <w:t xml:space="preserve"> একাউন্ট</w:t>
      </w:r>
      <w:r>
        <w:rPr>
          <w:color w:val="0A0000"/>
        </w:rPr>
        <w:t xml:space="preserve"> এ</w:t>
      </w:r>
      <w:r>
        <w:rPr>
          <w:color w:val="000005"/>
        </w:rPr>
        <w:t xml:space="preserve"> লগ</w:t>
      </w:r>
      <w:r>
        <w:rPr>
          <w:color w:val="000005"/>
        </w:rPr>
        <w:t xml:space="preserve"> ইন</w:t>
      </w:r>
      <w:r>
        <w:rPr>
          <w:color w:val="6F0000"/>
        </w:rPr>
        <w:t xml:space="preserve"> করতে</w:t>
      </w:r>
      <w:r>
        <w:rPr>
          <w:color w:val="000005"/>
        </w:rPr>
        <w:t xml:space="preserve"> পারছি</w:t>
      </w:r>
      <w:r>
        <w:rPr>
          <w:color w:val="00000F"/>
        </w:rPr>
        <w:t xml:space="preserve"> না</w:t>
      </w:r>
      <w:r>
        <w:rPr>
          <w:color w:val="550000"/>
        </w:rPr>
        <w:t xml:space="preserve"> কি</w:t>
      </w:r>
      <w:r>
        <w:rPr>
          <w:color w:val="00003F"/>
        </w:rPr>
        <w:t xml:space="preserve"> সমস্যা</w:t>
      </w:r>
      <w:r>
        <w:rPr>
          <w:color w:val="150000"/>
        </w:rPr>
        <w:t xml:space="preserve"> দেখবেন</w:t>
      </w:r>
      <w:r>
        <w:rPr>
          <w:color w:val="550000"/>
        </w:rPr>
        <w:t xml:space="preserve"> কি</w:t>
      </w:r>
      <w:r>
        <w:br/>
      </w:r>
      <w:r>
        <w:rPr>
          <w:color w:val="840000"/>
        </w:rPr>
        <w:t xml:space="preserve"> আমার</w:t>
      </w:r>
      <w:r>
        <w:rPr>
          <w:color w:val="000064"/>
        </w:rPr>
        <w:t xml:space="preserve"> রিটেইল</w:t>
      </w:r>
      <w:r>
        <w:rPr>
          <w:color w:val="00001A"/>
        </w:rPr>
        <w:t xml:space="preserve"> একাউন্টে</w:t>
      </w:r>
      <w:r>
        <w:rPr>
          <w:color w:val="550000"/>
        </w:rPr>
        <w:t xml:space="preserve"> কি</w:t>
      </w:r>
      <w:r>
        <w:rPr>
          <w:color w:val="00003F"/>
        </w:rPr>
        <w:t xml:space="preserve"> সমস্যা</w:t>
      </w:r>
      <w:r>
        <w:rPr>
          <w:color w:val="00001A"/>
        </w:rPr>
        <w:t xml:space="preserve"> হইসে</w:t>
      </w:r>
      <w:r>
        <w:br/>
      </w:r>
      <w:r>
        <w:rPr>
          <w:color w:val="1A0000"/>
        </w:rPr>
        <w:t xml:space="preserve"> আমি</w:t>
      </w:r>
      <w:r>
        <w:rPr>
          <w:color w:val="00000F"/>
        </w:rPr>
        <w:t xml:space="preserve"> লেনদেন</w:t>
      </w:r>
      <w:r>
        <w:rPr>
          <w:color w:val="6F0000"/>
        </w:rPr>
        <w:t xml:space="preserve"> করতে</w:t>
      </w:r>
      <w:r>
        <w:rPr>
          <w:color w:val="00001F"/>
        </w:rPr>
        <w:t xml:space="preserve"> পারছিনা</w:t>
      </w:r>
      <w:r>
        <w:rPr>
          <w:color w:val="000064"/>
        </w:rPr>
        <w:t xml:space="preserve"> রিটেইল</w:t>
      </w:r>
      <w:r>
        <w:rPr>
          <w:color w:val="00001A"/>
        </w:rPr>
        <w:t xml:space="preserve"> মার্চেন্ট</w:t>
      </w:r>
      <w:r>
        <w:rPr>
          <w:color w:val="00004F"/>
        </w:rPr>
        <w:t xml:space="preserve"> একাউন্ট</w:t>
      </w:r>
      <w:r>
        <w:rPr>
          <w:color w:val="050000"/>
        </w:rPr>
        <w:t xml:space="preserve"> দিয়ে</w:t>
      </w:r>
      <w:r>
        <w:br/>
      </w:r>
      <w:r>
        <w:rPr>
          <w:color w:val="000015"/>
        </w:rPr>
        <w:t xml:space="preserve"> লগইন</w:t>
      </w:r>
      <w:r>
        <w:rPr>
          <w:color w:val="6F0000"/>
        </w:rPr>
        <w:t xml:space="preserve"> করতে</w:t>
      </w:r>
      <w:r>
        <w:rPr>
          <w:color w:val="000005"/>
        </w:rPr>
        <w:t xml:space="preserve"> পারি</w:t>
      </w:r>
      <w:r>
        <w:rPr>
          <w:color w:val="00000F"/>
        </w:rPr>
        <w:t xml:space="preserve"> না</w:t>
      </w:r>
      <w:r>
        <w:rPr>
          <w:color w:val="00000F"/>
        </w:rPr>
        <w:t xml:space="preserve"> কেন</w:t>
      </w:r>
      <w:r>
        <w:rPr>
          <w:color w:val="840000"/>
        </w:rPr>
        <w:t xml:space="preserve"> আমার</w:t>
      </w:r>
      <w:r>
        <w:rPr>
          <w:color w:val="000005"/>
        </w:rPr>
        <w:t xml:space="preserve"> নাম্বারটি</w:t>
      </w:r>
      <w:r>
        <w:rPr>
          <w:color w:val="00000F"/>
        </w:rPr>
        <w:t xml:space="preserve"> রিতেল</w:t>
      </w:r>
      <w:r>
        <w:rPr>
          <w:color w:val="000005"/>
        </w:rPr>
        <w:t xml:space="preserve"> একাউন্ত</w:t>
      </w:r>
      <w:r>
        <w:br/>
      </w:r>
      <w:r>
        <w:rPr>
          <w:color w:val="840000"/>
        </w:rPr>
        <w:t xml:space="preserve"> আমার</w:t>
      </w:r>
      <w:r>
        <w:rPr>
          <w:color w:val="000005"/>
        </w:rPr>
        <w:t xml:space="preserve"> পারসনলা</w:t>
      </w:r>
      <w:r>
        <w:rPr>
          <w:color w:val="00001A"/>
        </w:rPr>
        <w:t xml:space="preserve"> রিটেল</w:t>
      </w:r>
      <w:r>
        <w:rPr>
          <w:color w:val="000005"/>
        </w:rPr>
        <w:t xml:space="preserve"> একাউন্টতি</w:t>
      </w:r>
      <w:r>
        <w:rPr>
          <w:color w:val="550000"/>
        </w:rPr>
        <w:t xml:space="preserve"> কি</w:t>
      </w:r>
      <w:r>
        <w:rPr>
          <w:color w:val="000005"/>
        </w:rPr>
        <w:t xml:space="preserve"> ব্লগ</w:t>
      </w:r>
      <w:r>
        <w:rPr>
          <w:color w:val="00001A"/>
        </w:rPr>
        <w:t xml:space="preserve"> হইসে</w:t>
      </w:r>
      <w:r>
        <w:rPr>
          <w:color w:val="1F0000"/>
        </w:rPr>
        <w:t xml:space="preserve"> ভাই</w:t>
      </w:r>
      <w:r>
        <w:br/>
      </w:r>
      <w:r>
        <w:rPr>
          <w:color w:val="1A0000"/>
        </w:rPr>
        <w:t xml:space="preserve"> আমি</w:t>
      </w:r>
      <w:r>
        <w:rPr>
          <w:color w:val="00000F"/>
        </w:rPr>
        <w:t xml:space="preserve"> লেনদেন</w:t>
      </w:r>
      <w:r>
        <w:rPr>
          <w:color w:val="6F0000"/>
        </w:rPr>
        <w:t xml:space="preserve"> করতে</w:t>
      </w:r>
      <w:r>
        <w:rPr>
          <w:color w:val="050000"/>
        </w:rPr>
        <w:t xml:space="preserve"> গেলে</w:t>
      </w:r>
      <w:r>
        <w:rPr>
          <w:color w:val="000005"/>
        </w:rPr>
        <w:t xml:space="preserve"> লিমিট</w:t>
      </w:r>
      <w:r>
        <w:rPr>
          <w:color w:val="000005"/>
        </w:rPr>
        <w:t xml:space="preserve"> দেখায়</w:t>
      </w:r>
      <w:r>
        <w:rPr>
          <w:color w:val="550000"/>
        </w:rPr>
        <w:t xml:space="preserve"> কি</w:t>
      </w:r>
      <w:r>
        <w:rPr>
          <w:color w:val="00003F"/>
        </w:rPr>
        <w:t xml:space="preserve"> সমস্যা</w:t>
      </w:r>
      <w:r>
        <w:rPr>
          <w:color w:val="1F0000"/>
        </w:rPr>
        <w:t xml:space="preserve"> ভাই</w:t>
      </w:r>
      <w:r>
        <w:br/>
      </w:r>
      <w:r>
        <w:rPr>
          <w:color w:val="840000"/>
        </w:rPr>
        <w:t xml:space="preserve"> আমার</w:t>
      </w:r>
      <w:r>
        <w:rPr>
          <w:color w:val="000005"/>
        </w:rPr>
        <w:t xml:space="preserve"> রীটেইল</w:t>
      </w:r>
      <w:r>
        <w:rPr>
          <w:color w:val="00001F"/>
        </w:rPr>
        <w:t xml:space="preserve"> একাউন্টটি</w:t>
      </w:r>
      <w:r>
        <w:rPr>
          <w:color w:val="150000"/>
        </w:rPr>
        <w:t xml:space="preserve"> একটু</w:t>
      </w:r>
      <w:r>
        <w:rPr>
          <w:color w:val="00000F"/>
        </w:rPr>
        <w:t xml:space="preserve"> চেক</w:t>
      </w:r>
      <w:r>
        <w:rPr>
          <w:color w:val="1F0000"/>
        </w:rPr>
        <w:t xml:space="preserve"> করে</w:t>
      </w:r>
      <w:r>
        <w:rPr>
          <w:color w:val="000005"/>
        </w:rPr>
        <w:t xml:space="preserve"> জানাবেন</w:t>
      </w:r>
      <w:r>
        <w:rPr>
          <w:color w:val="550000"/>
        </w:rPr>
        <w:t xml:space="preserve"> কি</w:t>
      </w:r>
      <w:r>
        <w:rPr>
          <w:color w:val="00003F"/>
        </w:rPr>
        <w:t xml:space="preserve"> সমস্যা</w:t>
      </w:r>
      <w:r>
        <w:rPr>
          <w:color w:val="00001A"/>
        </w:rPr>
        <w:t xml:space="preserve"> হইসে</w:t>
      </w:r>
      <w:r>
        <w:br/>
      </w:r>
      <w:r>
        <w:rPr>
          <w:color w:val="1F0000"/>
        </w:rPr>
        <w:t xml:space="preserve"> ভাই</w:t>
      </w:r>
      <w:r>
        <w:rPr>
          <w:color w:val="840000"/>
        </w:rPr>
        <w:t xml:space="preserve"> আমার</w:t>
      </w:r>
      <w:r>
        <w:rPr>
          <w:color w:val="000005"/>
        </w:rPr>
        <w:t xml:space="preserve"> একটা</w:t>
      </w:r>
      <w:r>
        <w:rPr>
          <w:color w:val="000064"/>
        </w:rPr>
        <w:t xml:space="preserve"> রিটেইল</w:t>
      </w:r>
      <w:r>
        <w:rPr>
          <w:color w:val="00001A"/>
        </w:rPr>
        <w:t xml:space="preserve"> মার্চেন্ট</w:t>
      </w:r>
      <w:r>
        <w:rPr>
          <w:color w:val="00004F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50000"/>
        </w:rPr>
        <w:t xml:space="preserve"> কিন্তু</w:t>
      </w:r>
      <w:r>
        <w:rPr>
          <w:color w:val="000000"/>
        </w:rPr>
        <w:t xml:space="preserve"> পেমেন্ট</w:t>
      </w:r>
      <w:r>
        <w:rPr>
          <w:color w:val="000000"/>
        </w:rPr>
        <w:t xml:space="preserve"> গ্রহণ</w:t>
      </w:r>
      <w:r>
        <w:rPr>
          <w:color w:val="6F0000"/>
        </w:rPr>
        <w:t xml:space="preserve"> করতে</w:t>
      </w:r>
      <w:r>
        <w:rPr>
          <w:color w:val="000000"/>
        </w:rPr>
        <w:t xml:space="preserve"> পারতেসিনা</w:t>
      </w:r>
      <w:r>
        <w:br/>
      </w:r>
      <w:r>
        <w:rPr>
          <w:color w:val="840000"/>
        </w:rPr>
        <w:t xml:space="preserve"> আমার</w:t>
      </w:r>
      <w:r>
        <w:rPr>
          <w:color w:val="000064"/>
        </w:rPr>
        <w:t xml:space="preserve"> রিটেইল</w:t>
      </w:r>
      <w:r>
        <w:rPr>
          <w:color w:val="00001A"/>
        </w:rPr>
        <w:t xml:space="preserve"> মার্চেন্ট</w:t>
      </w:r>
      <w:r>
        <w:rPr>
          <w:color w:val="00004F"/>
        </w:rPr>
        <w:t xml:space="preserve"> একাউন্ট</w:t>
      </w:r>
      <w:r>
        <w:rPr>
          <w:color w:val="000005"/>
        </w:rPr>
        <w:t xml:space="preserve"> ব্লক</w:t>
      </w:r>
      <w:r>
        <w:rPr>
          <w:color w:val="1F0000"/>
        </w:rPr>
        <w:t xml:space="preserve"> রয়েছে</w:t>
      </w:r>
      <w:r>
        <w:rPr>
          <w:color w:val="000015"/>
        </w:rPr>
        <w:t xml:space="preserve"> লগইন</w:t>
      </w:r>
      <w:r>
        <w:rPr>
          <w:color w:val="6F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000005"/>
        </w:rPr>
        <w:t xml:space="preserve"> রিতেইল</w:t>
      </w:r>
      <w:r>
        <w:rPr>
          <w:color w:val="00004F"/>
        </w:rPr>
        <w:t xml:space="preserve"> একাউন্ট</w:t>
      </w:r>
      <w:r>
        <w:rPr>
          <w:color w:val="00003F"/>
        </w:rPr>
        <w:t xml:space="preserve"> সমস্যা</w:t>
      </w:r>
      <w:r>
        <w:br/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3A"/>
        </w:rPr>
        <w:t xml:space="preserve"> e</w:t>
      </w:r>
      <w:r>
        <w:rPr>
          <w:color w:val="00001A"/>
        </w:rPr>
        <w:t xml:space="preserve"> log</w:t>
      </w:r>
      <w:r>
        <w:rPr>
          <w:color w:val="000025"/>
        </w:rPr>
        <w:t xml:space="preserve"> in</w:t>
      </w:r>
      <w:r>
        <w:rPr>
          <w:color w:val="00002A"/>
        </w:rPr>
        <w:t xml:space="preserve"> korte</w:t>
      </w:r>
      <w:r>
        <w:rPr>
          <w:color w:val="000000"/>
        </w:rPr>
        <w:t xml:space="preserve"> gele</w:t>
      </w:r>
      <w:r>
        <w:rPr>
          <w:color w:val="0A0000"/>
        </w:rPr>
        <w:t xml:space="preserve"> error</w:t>
      </w:r>
      <w:r>
        <w:rPr>
          <w:color w:val="00000A"/>
        </w:rPr>
        <w:t xml:space="preserve"> dekhay</w:t>
      </w:r>
      <w:r>
        <w:br/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blog</w:t>
      </w:r>
      <w:r>
        <w:rPr>
          <w:color w:val="000000"/>
        </w:rPr>
        <w:t xml:space="preserve"> thakay</w:t>
      </w:r>
      <w:r>
        <w:rPr>
          <w:color w:val="00000F"/>
        </w:rPr>
        <w:t xml:space="preserve"> login</w:t>
      </w:r>
      <w:r>
        <w:rPr>
          <w:color w:val="250000"/>
        </w:rPr>
        <w:t xml:space="preserve"> kora</w:t>
      </w:r>
      <w:r>
        <w:rPr>
          <w:color w:val="250000"/>
        </w:rPr>
        <w:t xml:space="preserve"> jacche</w:t>
      </w:r>
      <w:r>
        <w:rPr>
          <w:color w:val="00002F"/>
        </w:rPr>
        <w:t xml:space="preserve"> na</w:t>
      </w:r>
      <w:r>
        <w:br/>
      </w:r>
      <w:r>
        <w:rPr>
          <w:color w:val="4F0000"/>
        </w:rPr>
        <w:t xml:space="preserve"> amar</w:t>
      </w:r>
      <w:r>
        <w:rPr>
          <w:color w:val="00000A"/>
        </w:rPr>
        <w:t xml:space="preserve"> ritel</w:t>
      </w:r>
      <w:r>
        <w:rPr>
          <w:color w:val="0000FF"/>
        </w:rPr>
        <w:t xml:space="preserve"> account</w:t>
      </w:r>
      <w:r>
        <w:rPr>
          <w:color w:val="00003A"/>
        </w:rPr>
        <w:t xml:space="preserve"> e</w:t>
      </w:r>
      <w:r>
        <w:rPr>
          <w:color w:val="250000"/>
        </w:rPr>
        <w:t xml:space="preserve"> ki</w:t>
      </w:r>
      <w:r>
        <w:rPr>
          <w:color w:val="00000A"/>
        </w:rPr>
        <w:t xml:space="preserve"> shomossha</w:t>
      </w:r>
      <w:r>
        <w:rPr>
          <w:color w:val="000000"/>
        </w:rPr>
        <w:t xml:space="preserve"> bai</w:t>
      </w:r>
      <w:r>
        <w:rPr>
          <w:color w:val="000000"/>
        </w:rPr>
        <w:t xml:space="preserve"> bujhtesina</w:t>
      </w:r>
      <w:r>
        <w:br/>
      </w:r>
      <w:r>
        <w:rPr>
          <w:color w:val="00000A"/>
        </w:rPr>
        <w:t xml:space="preserve"> ritel</w:t>
      </w:r>
      <w:r>
        <w:rPr>
          <w:color w:val="0000FF"/>
        </w:rPr>
        <w:t xml:space="preserve"> account</w:t>
      </w:r>
      <w:r>
        <w:rPr>
          <w:color w:val="0F0000"/>
        </w:rPr>
        <w:t xml:space="preserve"> er</w:t>
      </w:r>
      <w:r>
        <w:rPr>
          <w:color w:val="000000"/>
        </w:rPr>
        <w:t xml:space="preserve"> shomosshati</w:t>
      </w:r>
      <w:r>
        <w:rPr>
          <w:color w:val="0A0000"/>
        </w:rPr>
        <w:t xml:space="preserve"> ektu</w:t>
      </w:r>
      <w:r>
        <w:rPr>
          <w:color w:val="050000"/>
        </w:rPr>
        <w:t xml:space="preserve"> dekhen</w:t>
      </w:r>
      <w:r>
        <w:rPr>
          <w:color w:val="0F0000"/>
        </w:rPr>
        <w:t xml:space="preserve"> vai</w:t>
      </w:r>
      <w:r>
        <w:br/>
      </w:r>
      <w:r>
        <w:rPr>
          <w:color w:val="1F0000"/>
        </w:rPr>
        <w:t xml:space="preserve"> ami</w:t>
      </w:r>
      <w:r>
        <w:rPr>
          <w:color w:val="00001F"/>
        </w:rPr>
        <w:t xml:space="preserve"> lenden</w:t>
      </w:r>
      <w:r>
        <w:rPr>
          <w:color w:val="00002A"/>
        </w:rPr>
        <w:t xml:space="preserve"> korte</w:t>
      </w:r>
      <w:r>
        <w:rPr>
          <w:color w:val="00000F"/>
        </w:rPr>
        <w:t xml:space="preserve"> partesina</w:t>
      </w:r>
      <w:r>
        <w:rPr>
          <w:color w:val="4F0000"/>
        </w:rPr>
        <w:t xml:space="preserve"> amar</w:t>
      </w:r>
      <w:r>
        <w:rPr>
          <w:color w:val="0000B4"/>
        </w:rPr>
        <w:t xml:space="preserve"> retail</w:t>
      </w:r>
      <w:r>
        <w:rPr>
          <w:color w:val="000015"/>
        </w:rPr>
        <w:t xml:space="preserve"> marchent</w:t>
      </w:r>
      <w:r>
        <w:rPr>
          <w:color w:val="000000"/>
        </w:rPr>
        <w:t xml:space="preserve"> diya</w:t>
      </w:r>
      <w:r>
        <w:br/>
      </w:r>
      <w:r>
        <w:rPr>
          <w:color w:val="0F0000"/>
        </w:rPr>
        <w:t xml:space="preserve"> vai</w:t>
      </w:r>
      <w:r>
        <w:rPr>
          <w:color w:val="4F0000"/>
        </w:rPr>
        <w:t xml:space="preserve"> amar</w:t>
      </w:r>
      <w:r>
        <w:rPr>
          <w:color w:val="0000FF"/>
        </w:rPr>
        <w:t xml:space="preserve"> account</w:t>
      </w:r>
      <w:r>
        <w:rPr>
          <w:color w:val="0F0000"/>
        </w:rPr>
        <w:t xml:space="preserve"> thik</w:t>
      </w:r>
      <w:r>
        <w:rPr>
          <w:color w:val="000000"/>
        </w:rPr>
        <w:t xml:space="preserve"> koira</w:t>
      </w:r>
      <w:r>
        <w:rPr>
          <w:color w:val="0A0000"/>
        </w:rPr>
        <w:t xml:space="preserve"> den</w:t>
      </w:r>
      <w:r>
        <w:rPr>
          <w:color w:val="0A0000"/>
        </w:rPr>
        <w:t xml:space="preserve"> plz</w:t>
      </w:r>
      <w:r>
        <w:rPr>
          <w:color w:val="000035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0003A"/>
        </w:rPr>
        <w:t xml:space="preserve"> e</w:t>
      </w:r>
      <w:r>
        <w:rPr>
          <w:color w:val="00000F"/>
        </w:rPr>
        <w:t xml:space="preserve"> taka</w:t>
      </w:r>
      <w:r>
        <w:rPr>
          <w:color w:val="00000A"/>
        </w:rPr>
        <w:t xml:space="preserve"> ase</w:t>
      </w:r>
      <w:r>
        <w:rPr>
          <w:color w:val="00000A"/>
        </w:rPr>
        <w:t xml:space="preserve"> tobe</w:t>
      </w:r>
      <w:r>
        <w:rPr>
          <w:color w:val="00000F"/>
        </w:rPr>
        <w:t xml:space="preserve"> taka</w:t>
      </w:r>
      <w:r>
        <w:rPr>
          <w:color w:val="000000"/>
        </w:rPr>
        <w:t xml:space="preserve"> tulte</w:t>
      </w:r>
      <w:r>
        <w:rPr>
          <w:color w:val="00000F"/>
        </w:rPr>
        <w:t xml:space="preserve"> partesina</w:t>
      </w:r>
      <w:r>
        <w:br/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F0000"/>
        </w:rPr>
        <w:t xml:space="preserve"> er</w:t>
      </w:r>
      <w:r>
        <w:rPr>
          <w:color w:val="000015"/>
        </w:rPr>
        <w:t xml:space="preserve"> problem</w:t>
      </w:r>
      <w:r>
        <w:rPr>
          <w:color w:val="0F0000"/>
        </w:rPr>
        <w:t xml:space="preserve"> thik</w:t>
      </w:r>
      <w:r>
        <w:rPr>
          <w:color w:val="000000"/>
        </w:rPr>
        <w:t xml:space="preserve"> koren</w:t>
      </w:r>
      <w:r>
        <w:rPr>
          <w:color w:val="000000"/>
        </w:rPr>
        <w:t xml:space="preserve"> joldi</w:t>
      </w:r>
      <w:r>
        <w:br/>
      </w:r>
      <w:r>
        <w:rPr>
          <w:color w:val="4F0000"/>
        </w:rPr>
        <w:t xml:space="preserve"> amar</w:t>
      </w:r>
      <w:r>
        <w:rPr>
          <w:color w:val="000035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0003A"/>
        </w:rPr>
        <w:t xml:space="preserve"> e</w:t>
      </w:r>
      <w:r>
        <w:rPr>
          <w:color w:val="00001F"/>
        </w:rPr>
        <w:t xml:space="preserve"> lenden</w:t>
      </w:r>
      <w:r>
        <w:rPr>
          <w:color w:val="00002A"/>
        </w:rPr>
        <w:t xml:space="preserve"> korte</w:t>
      </w:r>
      <w:r>
        <w:rPr>
          <w:color w:val="00000F"/>
        </w:rPr>
        <w:t xml:space="preserve"> partesina</w:t>
      </w:r>
      <w:r>
        <w:br/>
      </w:r>
      <w:r>
        <w:rPr>
          <w:color w:val="00001A"/>
        </w:rPr>
        <w:t xml:space="preserve"> log</w:t>
      </w:r>
      <w:r>
        <w:rPr>
          <w:color w:val="000025"/>
        </w:rPr>
        <w:t xml:space="preserve"> in</w:t>
      </w:r>
      <w:r>
        <w:rPr>
          <w:color w:val="250000"/>
        </w:rPr>
        <w:t xml:space="preserve"> kora</w:t>
      </w:r>
      <w:r>
        <w:rPr>
          <w:color w:val="250000"/>
        </w:rPr>
        <w:t xml:space="preserve"> jacche</w:t>
      </w:r>
      <w:r>
        <w:rPr>
          <w:color w:val="00002F"/>
        </w:rPr>
        <w:t xml:space="preserve"> na</w:t>
      </w:r>
      <w:r>
        <w:rPr>
          <w:color w:val="4F0000"/>
        </w:rPr>
        <w:t xml:space="preserve"> amar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50000"/>
        </w:rPr>
        <w:t xml:space="preserve"> die</w:t>
      </w:r>
      <w:r>
        <w:rPr>
          <w:color w:val="250000"/>
        </w:rPr>
        <w:t xml:space="preserve"> ki</w:t>
      </w:r>
      <w:r>
        <w:rPr>
          <w:color w:val="00000A"/>
        </w:rPr>
        <w:t xml:space="preserve"> shomossha</w:t>
      </w:r>
      <w:r>
        <w:rPr>
          <w:color w:val="0A0000"/>
        </w:rPr>
        <w:t xml:space="preserve"> ektu</w:t>
      </w:r>
      <w:r>
        <w:rPr>
          <w:color w:val="050000"/>
        </w:rPr>
        <w:t xml:space="preserve"> dekhben</w:t>
      </w:r>
      <w:r>
        <w:br/>
      </w:r>
      <w:r>
        <w:rPr>
          <w:color w:val="640000"/>
        </w:rPr>
        <w:t xml:space="preserve"> i</w:t>
      </w:r>
      <w:r>
        <w:rPr>
          <w:color w:val="00002A"/>
        </w:rPr>
        <w:t xml:space="preserve"> cant</w:t>
      </w:r>
      <w:r>
        <w:rPr>
          <w:color w:val="00001A"/>
        </w:rPr>
        <w:t xml:space="preserve"> log</w:t>
      </w:r>
      <w:r>
        <w:rPr>
          <w:color w:val="00000A"/>
        </w:rPr>
        <w:t xml:space="preserve"> into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5"/>
        </w:rPr>
        <w:t xml:space="preserve"> what's</w:t>
      </w:r>
      <w:r>
        <w:rPr>
          <w:color w:val="250000"/>
        </w:rPr>
        <w:t xml:space="preserve"> the</w:t>
      </w:r>
      <w:r>
        <w:rPr>
          <w:color w:val="00001F"/>
        </w:rPr>
        <w:t xml:space="preserve"> issue</w:t>
      </w:r>
      <w:r>
        <w:br/>
      </w:r>
      <w:r>
        <w:rPr>
          <w:color w:val="1A0000"/>
        </w:rPr>
        <w:t xml:space="preserve"> why</w:t>
      </w:r>
      <w:r>
        <w:rPr>
          <w:color w:val="0F0000"/>
        </w:rPr>
        <w:t xml:space="preserve"> am</w:t>
      </w:r>
      <w:r>
        <w:rPr>
          <w:color w:val="640000"/>
        </w:rPr>
        <w:t xml:space="preserve"> i</w:t>
      </w:r>
      <w:r>
        <w:rPr>
          <w:color w:val="00002A"/>
        </w:rPr>
        <w:t xml:space="preserve"> cant</w:t>
      </w:r>
      <w:r>
        <w:rPr>
          <w:color w:val="00000F"/>
        </w:rPr>
        <w:t xml:space="preserve"> enter</w:t>
      </w:r>
      <w:r>
        <w:rPr>
          <w:color w:val="00008F"/>
        </w:rPr>
        <w:t xml:space="preserve"> my</w:t>
      </w:r>
      <w:r>
        <w:rPr>
          <w:color w:val="0000B4"/>
        </w:rPr>
        <w:t xml:space="preserve"> retail</w:t>
      </w:r>
      <w:r>
        <w:rPr>
          <w:color w:val="00007A"/>
        </w:rPr>
        <w:t xml:space="preserve"> personal</w:t>
      </w:r>
      <w:r>
        <w:rPr>
          <w:color w:val="0000FF"/>
        </w:rPr>
        <w:t xml:space="preserve"> account</w:t>
      </w:r>
      <w:r>
        <w:br/>
      </w:r>
      <w:r>
        <w:rPr>
          <w:color w:val="000005"/>
        </w:rPr>
        <w:t xml:space="preserve"> it's</w:t>
      </w:r>
      <w:r>
        <w:rPr>
          <w:color w:val="000005"/>
        </w:rPr>
        <w:t xml:space="preserve"> saying</w:t>
      </w:r>
      <w:r>
        <w:rPr>
          <w:color w:val="0A0000"/>
        </w:rPr>
        <w:t xml:space="preserve"> error</w:t>
      </w:r>
      <w:r>
        <w:rPr>
          <w:color w:val="000005"/>
        </w:rPr>
        <w:t xml:space="preserve"> everytime</w:t>
      </w:r>
      <w:r>
        <w:rPr>
          <w:color w:val="000005"/>
        </w:rPr>
        <w:t xml:space="preserve"> while</w:t>
      </w:r>
      <w:r>
        <w:rPr>
          <w:color w:val="640000"/>
        </w:rPr>
        <w:t xml:space="preserve"> i</w:t>
      </w:r>
      <w:r>
        <w:rPr>
          <w:color w:val="0F0000"/>
        </w:rPr>
        <w:t xml:space="preserve"> am</w:t>
      </w:r>
      <w:r>
        <w:rPr>
          <w:color w:val="000005"/>
        </w:rPr>
        <w:t xml:space="preserve"> trying</w:t>
      </w:r>
      <w:r>
        <w:rPr>
          <w:color w:val="4A0000"/>
        </w:rPr>
        <w:t xml:space="preserve"> to</w:t>
      </w:r>
      <w:r>
        <w:rPr>
          <w:color w:val="00000F"/>
        </w:rPr>
        <w:t xml:space="preserve"> enter</w:t>
      </w:r>
      <w:r>
        <w:rPr>
          <w:color w:val="00008F"/>
        </w:rPr>
        <w:t xml:space="preserve"> my</w:t>
      </w:r>
      <w:r>
        <w:rPr>
          <w:color w:val="000035"/>
        </w:rPr>
        <w:t xml:space="preserve"> retial</w:t>
      </w:r>
      <w:r>
        <w:rPr>
          <w:color w:val="000015"/>
        </w:rPr>
        <w:t xml:space="preserve"> marchent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whts</w:t>
      </w:r>
      <w:r>
        <w:rPr>
          <w:color w:val="250000"/>
        </w:rPr>
        <w:t xml:space="preserve"> the</w:t>
      </w:r>
      <w:r>
        <w:rPr>
          <w:color w:val="000000"/>
        </w:rPr>
        <w:t xml:space="preserve"> isseu</w:t>
      </w:r>
      <w:r>
        <w:rPr>
          <w:color w:val="000025"/>
        </w:rPr>
        <w:t xml:space="preserve"> in</w:t>
      </w:r>
      <w:r>
        <w:rPr>
          <w:color w:val="00008F"/>
        </w:rPr>
        <w:t xml:space="preserve"> my</w:t>
      </w:r>
      <w:r>
        <w:rPr>
          <w:color w:val="000000"/>
        </w:rPr>
        <w:t xml:space="preserve"> rtail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plzz</w:t>
      </w:r>
      <w:r>
        <w:rPr>
          <w:color w:val="000000"/>
        </w:rPr>
        <w:t xml:space="preserve"> chek</w:t>
      </w:r>
      <w:r>
        <w:br/>
      </w:r>
      <w:r>
        <w:rPr>
          <w:color w:val="150000"/>
        </w:rPr>
        <w:t xml:space="preserve"> please</w:t>
      </w:r>
      <w:r>
        <w:rPr>
          <w:color w:val="000015"/>
        </w:rPr>
        <w:t xml:space="preserve"> check</w:t>
      </w:r>
      <w:r>
        <w:rPr>
          <w:color w:val="00008F"/>
        </w:rPr>
        <w:t xml:space="preserve"> my</w:t>
      </w:r>
      <w:r>
        <w:rPr>
          <w:color w:val="0000B4"/>
        </w:rPr>
        <w:t xml:space="preserve"> retail</w:t>
      </w:r>
      <w:r>
        <w:rPr>
          <w:color w:val="000005"/>
        </w:rPr>
        <w:t xml:space="preserve"> account's</w:t>
      </w:r>
      <w:r>
        <w:rPr>
          <w:color w:val="000005"/>
        </w:rPr>
        <w:t xml:space="preserve"> isue</w:t>
      </w:r>
      <w:r>
        <w:br/>
      </w:r>
      <w:r>
        <w:rPr>
          <w:color w:val="640000"/>
        </w:rPr>
        <w:t xml:space="preserve"> i</w:t>
      </w:r>
      <w:r>
        <w:rPr>
          <w:color w:val="00002A"/>
        </w:rPr>
        <w:t xml:space="preserve"> cant</w:t>
      </w:r>
      <w:r>
        <w:rPr>
          <w:color w:val="0A0000"/>
        </w:rPr>
        <w:t xml:space="preserve"> take</w:t>
      </w:r>
      <w:r>
        <w:rPr>
          <w:color w:val="000015"/>
        </w:rPr>
        <w:t xml:space="preserve"> payment</w:t>
      </w:r>
      <w:r>
        <w:rPr>
          <w:color w:val="000025"/>
        </w:rPr>
        <w:t xml:space="preserve"> in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0F"/>
        </w:rPr>
        <w:t xml:space="preserve"> merchant</w:t>
      </w:r>
      <w:r>
        <w:rPr>
          <w:color w:val="0000FF"/>
        </w:rPr>
        <w:t xml:space="preserve"> account</w:t>
      </w:r>
      <w:r>
        <w:rPr>
          <w:color w:val="000015"/>
        </w:rPr>
        <w:t xml:space="preserve"> can</w:t>
      </w:r>
      <w:r>
        <w:rPr>
          <w:color w:val="0A0000"/>
        </w:rPr>
        <w:t xml:space="preserve"> you</w:t>
      </w:r>
      <w:r>
        <w:rPr>
          <w:color w:val="000005"/>
        </w:rPr>
        <w:t xml:space="preserve"> identify</w:t>
      </w:r>
      <w:r>
        <w:rPr>
          <w:color w:val="250000"/>
        </w:rPr>
        <w:t xml:space="preserve"> the</w:t>
      </w:r>
      <w:r>
        <w:rPr>
          <w:color w:val="00001F"/>
        </w:rPr>
        <w:t xml:space="preserve"> issue</w:t>
      </w:r>
      <w:r>
        <w:br/>
      </w:r>
      <w:r>
        <w:rPr>
          <w:color w:val="640000"/>
        </w:rPr>
        <w:t xml:space="preserve"> i</w:t>
      </w:r>
      <w:r>
        <w:rPr>
          <w:color w:val="000000"/>
        </w:rPr>
        <w:t xml:space="preserve"> cannot</w:t>
      </w:r>
      <w:r>
        <w:rPr>
          <w:color w:val="000000"/>
        </w:rPr>
        <w:t xml:space="preserve"> cashout</w:t>
      </w:r>
      <w:r>
        <w:rPr>
          <w:color w:val="000005"/>
        </w:rPr>
        <w:t xml:space="preserve"> from</w:t>
      </w:r>
      <w:r>
        <w:rPr>
          <w:color w:val="00008F"/>
        </w:rPr>
        <w:t xml:space="preserve"> my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640000"/>
        </w:rPr>
        <w:t xml:space="preserve"> i</w:t>
      </w:r>
      <w:r>
        <w:rPr>
          <w:color w:val="000000"/>
        </w:rPr>
        <w:t xml:space="preserve"> no</w:t>
      </w:r>
      <w:r>
        <w:rPr>
          <w:color w:val="000015"/>
        </w:rPr>
        <w:t xml:space="preserve"> payment</w:t>
      </w:r>
      <w:r>
        <w:rPr>
          <w:color w:val="4A0000"/>
        </w:rPr>
        <w:t xml:space="preserve"> to</w:t>
      </w:r>
      <w:r>
        <w:rPr>
          <w:color w:val="000000"/>
        </w:rPr>
        <w:t xml:space="preserve"> other</w:t>
      </w:r>
      <w:r>
        <w:rPr>
          <w:color w:val="000000"/>
        </w:rPr>
        <w:t xml:space="preserve"> marchant</w:t>
      </w:r>
      <w:r>
        <w:rPr>
          <w:color w:val="1A0000"/>
        </w:rPr>
        <w:t xml:space="preserve"> why</w:t>
      </w:r>
      <w:r>
        <w:rPr>
          <w:color w:val="000000"/>
        </w:rPr>
        <w:t xml:space="preserve"> this</w:t>
      </w:r>
      <w:r>
        <w:rPr>
          <w:color w:val="00001F"/>
        </w:rPr>
        <w:t xml:space="preserve"> issue</w:t>
      </w:r>
      <w:r>
        <w:br/>
      </w:r>
      <w:r>
        <w:rPr>
          <w:color w:val="00002A"/>
        </w:rPr>
        <w:t xml:space="preserve"> cant</w:t>
      </w:r>
      <w:r>
        <w:rPr>
          <w:color w:val="00000F"/>
        </w:rPr>
        <w:t xml:space="preserve"> login</w:t>
      </w:r>
      <w:r>
        <w:rPr>
          <w:color w:val="4A0000"/>
        </w:rPr>
        <w:t xml:space="preserve"> to</w:t>
      </w:r>
      <w:r>
        <w:rPr>
          <w:color w:val="00008F"/>
        </w:rPr>
        <w:t xml:space="preserve"> my</w:t>
      </w:r>
      <w:r>
        <w:rPr>
          <w:color w:val="000035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A0000"/>
        </w:rPr>
        <w:t xml:space="preserve"> plz</w:t>
      </w:r>
      <w:r>
        <w:rPr>
          <w:color w:val="000015"/>
        </w:rPr>
        <w:t xml:space="preserve"> check</w:t>
      </w:r>
      <w:r>
        <w:br/>
      </w:r>
      <w:r>
        <w:rPr>
          <w:color w:val="000000"/>
        </w:rPr>
        <w:t xml:space="preserve"> customers</w:t>
      </w:r>
      <w:r>
        <w:rPr>
          <w:color w:val="00002A"/>
        </w:rPr>
        <w:t xml:space="preserve"> cant</w:t>
      </w:r>
      <w:r>
        <w:rPr>
          <w:color w:val="0A0000"/>
        </w:rPr>
        <w:t xml:space="preserve"> make</w:t>
      </w:r>
      <w:r>
        <w:rPr>
          <w:color w:val="000015"/>
        </w:rPr>
        <w:t xml:space="preserve"> payment</w:t>
      </w:r>
      <w:r>
        <w:rPr>
          <w:color w:val="4A0000"/>
        </w:rPr>
        <w:t xml:space="preserve"> to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35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would</w:t>
      </w:r>
      <w:r>
        <w:rPr>
          <w:color w:val="0A0000"/>
        </w:rPr>
        <w:t xml:space="preserve"> you</w:t>
      </w:r>
      <w:r>
        <w:rPr>
          <w:color w:val="0A0000"/>
        </w:rPr>
        <w:t xml:space="preserve"> plz</w:t>
      </w:r>
      <w:r>
        <w:rPr>
          <w:color w:val="000000"/>
        </w:rPr>
        <w:t xml:space="preserve"> solve</w:t>
      </w:r>
      <w:r>
        <w:rPr>
          <w:color w:val="250000"/>
        </w:rPr>
        <w:t xml:space="preserve"> the</w:t>
      </w:r>
      <w:r>
        <w:rPr>
          <w:color w:val="00001F"/>
        </w:rPr>
        <w:t xml:space="preserve"> issue</w:t>
      </w:r>
      <w:r>
        <w:br/>
      </w:r>
      <w:r>
        <w:rPr>
          <w:color w:val="150000"/>
        </w:rPr>
        <w:t xml:space="preserve"> please</w:t>
      </w:r>
      <w:r>
        <w:rPr>
          <w:color w:val="000015"/>
        </w:rPr>
        <w:t xml:space="preserve"> check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640000"/>
        </w:rPr>
        <w:t xml:space="preserve"> i</w:t>
      </w:r>
      <w:r>
        <w:rPr>
          <w:color w:val="000015"/>
        </w:rPr>
        <w:t xml:space="preserve"> can</w:t>
      </w:r>
      <w:r>
        <w:rPr>
          <w:color w:val="000005"/>
        </w:rPr>
        <w:t xml:space="preserve"> not</w:t>
      </w:r>
      <w:r>
        <w:rPr>
          <w:color w:val="000000"/>
        </w:rPr>
        <w:t xml:space="preserve"> do</w:t>
      </w:r>
      <w:r>
        <w:rPr>
          <w:color w:val="000000"/>
        </w:rPr>
        <w:t xml:space="preserve"> anything</w:t>
      </w:r>
      <w:r>
        <w:br/>
      </w:r>
      <w:r>
        <w:rPr>
          <w:color w:val="840000"/>
        </w:rPr>
        <w:t xml:space="preserve"> আমার</w:t>
      </w:r>
      <w:r>
        <w:rPr>
          <w:color w:val="00002F"/>
        </w:rPr>
        <w:t xml:space="preserve"> পার্সোনাল</w:t>
      </w:r>
      <w:r>
        <w:rPr>
          <w:color w:val="000064"/>
        </w:rPr>
        <w:t xml:space="preserve"> রিটেইল</w:t>
      </w:r>
      <w:r>
        <w:rPr>
          <w:color w:val="00001A"/>
        </w:rPr>
        <w:t xml:space="preserve"> একাউন্টে</w:t>
      </w:r>
      <w:r>
        <w:rPr>
          <w:color w:val="00003F"/>
        </w:rPr>
        <w:t xml:space="preserve"> সমস্যা</w:t>
      </w:r>
      <w:r>
        <w:rPr>
          <w:color w:val="000005"/>
        </w:rPr>
        <w:t xml:space="preserve"> হচ্ছে</w:t>
      </w:r>
      <w:r>
        <w:rPr>
          <w:color w:val="00000F"/>
        </w:rPr>
        <w:t xml:space="preserve"> কেন</w:t>
      </w:r>
      <w:r>
        <w:rPr>
          <w:color w:val="150000"/>
        </w:rPr>
        <w:t xml:space="preserve"> একটু</w:t>
      </w:r>
      <w:r>
        <w:rPr>
          <w:color w:val="00000F"/>
        </w:rPr>
        <w:t xml:space="preserve"> চেক</w:t>
      </w:r>
      <w:r>
        <w:rPr>
          <w:color w:val="1F0000"/>
        </w:rPr>
        <w:t xml:space="preserve"> করে</w:t>
      </w:r>
      <w:r>
        <w:rPr>
          <w:color w:val="150000"/>
        </w:rPr>
        <w:t xml:space="preserve"> দেখবেন</w:t>
      </w:r>
      <w:r>
        <w:br/>
      </w:r>
      <w:r>
        <w:rPr>
          <w:color w:val="000000"/>
        </w:rPr>
        <w:t xml:space="preserve"> শুভ</w:t>
      </w:r>
      <w:r>
        <w:rPr>
          <w:color w:val="000000"/>
        </w:rPr>
        <w:t xml:space="preserve"> সকাল</w:t>
      </w:r>
      <w:r>
        <w:rPr>
          <w:color w:val="840000"/>
        </w:rPr>
        <w:t xml:space="preserve"> আমার</w:t>
      </w:r>
      <w:r>
        <w:rPr>
          <w:color w:val="00002F"/>
        </w:rPr>
        <w:t xml:space="preserve"> পার্সোনাল</w:t>
      </w:r>
      <w:r>
        <w:rPr>
          <w:color w:val="000064"/>
        </w:rPr>
        <w:t xml:space="preserve"> রিটেইল</w:t>
      </w:r>
      <w:r>
        <w:rPr>
          <w:color w:val="00001A"/>
        </w:rPr>
        <w:t xml:space="preserve"> একাউন্টে</w:t>
      </w:r>
      <w:r>
        <w:rPr>
          <w:color w:val="00003F"/>
        </w:rPr>
        <w:t xml:space="preserve"> সমস্যা</w:t>
      </w:r>
      <w:r>
        <w:rPr>
          <w:color w:val="000005"/>
        </w:rPr>
        <w:t xml:space="preserve"> হচ্ছে</w:t>
      </w:r>
      <w:r>
        <w:rPr>
          <w:color w:val="00000F"/>
        </w:rPr>
        <w:t xml:space="preserve"> কেন</w:t>
      </w:r>
      <w:r>
        <w:rPr>
          <w:color w:val="150000"/>
        </w:rPr>
        <w:t xml:space="preserve"> একটু</w:t>
      </w:r>
      <w:r>
        <w:rPr>
          <w:color w:val="00000F"/>
        </w:rPr>
        <w:t xml:space="preserve"> চেক</w:t>
      </w:r>
      <w:r>
        <w:rPr>
          <w:color w:val="1F0000"/>
        </w:rPr>
        <w:t xml:space="preserve"> করে</w:t>
      </w:r>
      <w:r>
        <w:rPr>
          <w:color w:val="150000"/>
        </w:rPr>
        <w:t xml:space="preserve"> দেখবেন</w:t>
      </w:r>
      <w:r>
        <w:br/>
      </w:r>
      <w:r>
        <w:rPr>
          <w:color w:val="840000"/>
        </w:rPr>
        <w:t xml:space="preserve"> আমার</w:t>
      </w:r>
      <w:r>
        <w:rPr>
          <w:color w:val="00002F"/>
        </w:rPr>
        <w:t xml:space="preserve"> পার্সোনাল</w:t>
      </w:r>
      <w:r>
        <w:rPr>
          <w:color w:val="000064"/>
        </w:rPr>
        <w:t xml:space="preserve"> রিটেইল</w:t>
      </w:r>
      <w:r>
        <w:rPr>
          <w:color w:val="00004F"/>
        </w:rPr>
        <w:t xml:space="preserve"> একাউন্ট</w:t>
      </w:r>
      <w:r>
        <w:rPr>
          <w:color w:val="0A0000"/>
        </w:rPr>
        <w:t xml:space="preserve"> এ</w:t>
      </w:r>
      <w:r>
        <w:rPr>
          <w:color w:val="000005"/>
        </w:rPr>
        <w:t xml:space="preserve"> লগ</w:t>
      </w:r>
      <w:r>
        <w:rPr>
          <w:color w:val="000005"/>
        </w:rPr>
        <w:t xml:space="preserve"> ইন</w:t>
      </w:r>
      <w:r>
        <w:rPr>
          <w:color w:val="6F0000"/>
        </w:rPr>
        <w:t xml:space="preserve"> করতে</w:t>
      </w:r>
      <w:r>
        <w:rPr>
          <w:color w:val="000005"/>
        </w:rPr>
        <w:t xml:space="preserve"> পারছি</w:t>
      </w:r>
      <w:r>
        <w:rPr>
          <w:color w:val="00000F"/>
        </w:rPr>
        <w:t xml:space="preserve"> না</w:t>
      </w:r>
      <w:r>
        <w:rPr>
          <w:color w:val="550000"/>
        </w:rPr>
        <w:t xml:space="preserve"> কি</w:t>
      </w:r>
      <w:r>
        <w:rPr>
          <w:color w:val="00003F"/>
        </w:rPr>
        <w:t xml:space="preserve"> সমস্যা</w:t>
      </w:r>
      <w:r>
        <w:rPr>
          <w:color w:val="150000"/>
        </w:rPr>
        <w:t xml:space="preserve"> দেখবেন</w:t>
      </w:r>
      <w:r>
        <w:rPr>
          <w:color w:val="550000"/>
        </w:rPr>
        <w:t xml:space="preserve"> কি</w:t>
      </w:r>
      <w:r>
        <w:br/>
      </w:r>
      <w:r>
        <w:rPr>
          <w:color w:val="840000"/>
        </w:rPr>
        <w:t xml:space="preserve"> আমার</w:t>
      </w:r>
      <w:r>
        <w:rPr>
          <w:color w:val="000064"/>
        </w:rPr>
        <w:t xml:space="preserve"> রিটেইল</w:t>
      </w:r>
      <w:r>
        <w:rPr>
          <w:color w:val="00001A"/>
        </w:rPr>
        <w:t xml:space="preserve"> একাউন্টে</w:t>
      </w:r>
      <w:r>
        <w:rPr>
          <w:color w:val="550000"/>
        </w:rPr>
        <w:t xml:space="preserve"> কি</w:t>
      </w:r>
      <w:r>
        <w:rPr>
          <w:color w:val="00003F"/>
        </w:rPr>
        <w:t xml:space="preserve"> সমস্যা</w:t>
      </w:r>
      <w:r>
        <w:rPr>
          <w:color w:val="00001A"/>
        </w:rPr>
        <w:t xml:space="preserve"> হইসে</w:t>
      </w:r>
      <w:r>
        <w:br/>
      </w:r>
      <w:r>
        <w:rPr>
          <w:color w:val="1A0000"/>
        </w:rPr>
        <w:t xml:space="preserve"> আমি</w:t>
      </w:r>
      <w:r>
        <w:rPr>
          <w:color w:val="00000F"/>
        </w:rPr>
        <w:t xml:space="preserve"> লেনদেন</w:t>
      </w:r>
      <w:r>
        <w:rPr>
          <w:color w:val="6F0000"/>
        </w:rPr>
        <w:t xml:space="preserve"> করতে</w:t>
      </w:r>
      <w:r>
        <w:rPr>
          <w:color w:val="00001F"/>
        </w:rPr>
        <w:t xml:space="preserve"> পারছিনা</w:t>
      </w:r>
      <w:r>
        <w:rPr>
          <w:color w:val="000064"/>
        </w:rPr>
        <w:t xml:space="preserve"> রিটেইল</w:t>
      </w:r>
      <w:r>
        <w:rPr>
          <w:color w:val="00001A"/>
        </w:rPr>
        <w:t xml:space="preserve"> মার্চেন্ট</w:t>
      </w:r>
      <w:r>
        <w:rPr>
          <w:color w:val="00004F"/>
        </w:rPr>
        <w:t xml:space="preserve"> একাউন্ট</w:t>
      </w:r>
      <w:r>
        <w:rPr>
          <w:color w:val="050000"/>
        </w:rPr>
        <w:t xml:space="preserve"> দিয়ে</w:t>
      </w:r>
      <w:r>
        <w:br/>
      </w:r>
      <w:r>
        <w:rPr>
          <w:color w:val="000015"/>
        </w:rPr>
        <w:t xml:space="preserve"> লগইন</w:t>
      </w:r>
      <w:r>
        <w:rPr>
          <w:color w:val="6F0000"/>
        </w:rPr>
        <w:t xml:space="preserve"> করতে</w:t>
      </w:r>
      <w:r>
        <w:rPr>
          <w:color w:val="000005"/>
        </w:rPr>
        <w:t xml:space="preserve"> পারি</w:t>
      </w:r>
      <w:r>
        <w:rPr>
          <w:color w:val="00000F"/>
        </w:rPr>
        <w:t xml:space="preserve"> না</w:t>
      </w:r>
      <w:r>
        <w:rPr>
          <w:color w:val="00000F"/>
        </w:rPr>
        <w:t xml:space="preserve"> কেন</w:t>
      </w:r>
      <w:r>
        <w:rPr>
          <w:color w:val="840000"/>
        </w:rPr>
        <w:t xml:space="preserve"> আমার</w:t>
      </w:r>
      <w:r>
        <w:rPr>
          <w:color w:val="000005"/>
        </w:rPr>
        <w:t xml:space="preserve"> নাম্বারটি</w:t>
      </w:r>
      <w:r>
        <w:rPr>
          <w:color w:val="00000F"/>
        </w:rPr>
        <w:t xml:space="preserve"> রিতেল</w:t>
      </w:r>
      <w:r>
        <w:rPr>
          <w:color w:val="000005"/>
        </w:rPr>
        <w:t xml:space="preserve"> একাউন্ত</w:t>
      </w:r>
      <w:r>
        <w:br/>
      </w:r>
      <w:r>
        <w:rPr>
          <w:color w:val="840000"/>
        </w:rPr>
        <w:t xml:space="preserve"> আমার</w:t>
      </w:r>
      <w:r>
        <w:rPr>
          <w:color w:val="000005"/>
        </w:rPr>
        <w:t xml:space="preserve"> পারসনলা</w:t>
      </w:r>
      <w:r>
        <w:rPr>
          <w:color w:val="00001A"/>
        </w:rPr>
        <w:t xml:space="preserve"> রিটেল</w:t>
      </w:r>
      <w:r>
        <w:rPr>
          <w:color w:val="000005"/>
        </w:rPr>
        <w:t xml:space="preserve"> একাউন্টতি</w:t>
      </w:r>
      <w:r>
        <w:rPr>
          <w:color w:val="550000"/>
        </w:rPr>
        <w:t xml:space="preserve"> কি</w:t>
      </w:r>
      <w:r>
        <w:rPr>
          <w:color w:val="000005"/>
        </w:rPr>
        <w:t xml:space="preserve"> ব্লগ</w:t>
      </w:r>
      <w:r>
        <w:rPr>
          <w:color w:val="00001A"/>
        </w:rPr>
        <w:t xml:space="preserve"> হইসে</w:t>
      </w:r>
      <w:r>
        <w:rPr>
          <w:color w:val="1F0000"/>
        </w:rPr>
        <w:t xml:space="preserve"> ভাই</w:t>
      </w:r>
      <w:r>
        <w:br/>
      </w:r>
      <w:r>
        <w:rPr>
          <w:color w:val="1A0000"/>
        </w:rPr>
        <w:t xml:space="preserve"> আমি</w:t>
      </w:r>
      <w:r>
        <w:rPr>
          <w:color w:val="00000F"/>
        </w:rPr>
        <w:t xml:space="preserve"> লেনদেন</w:t>
      </w:r>
      <w:r>
        <w:rPr>
          <w:color w:val="6F0000"/>
        </w:rPr>
        <w:t xml:space="preserve"> করতে</w:t>
      </w:r>
      <w:r>
        <w:rPr>
          <w:color w:val="050000"/>
        </w:rPr>
        <w:t xml:space="preserve"> গেলে</w:t>
      </w:r>
      <w:r>
        <w:rPr>
          <w:color w:val="000005"/>
        </w:rPr>
        <w:t xml:space="preserve"> লিমিট</w:t>
      </w:r>
      <w:r>
        <w:rPr>
          <w:color w:val="000005"/>
        </w:rPr>
        <w:t xml:space="preserve"> দেখায়</w:t>
      </w:r>
      <w:r>
        <w:rPr>
          <w:color w:val="550000"/>
        </w:rPr>
        <w:t xml:space="preserve"> কি</w:t>
      </w:r>
      <w:r>
        <w:rPr>
          <w:color w:val="00003F"/>
        </w:rPr>
        <w:t xml:space="preserve"> সমস্যা</w:t>
      </w:r>
      <w:r>
        <w:rPr>
          <w:color w:val="1F0000"/>
        </w:rPr>
        <w:t xml:space="preserve"> ভাই</w:t>
      </w:r>
      <w:r>
        <w:br/>
      </w:r>
      <w:r>
        <w:rPr>
          <w:color w:val="840000"/>
        </w:rPr>
        <w:t xml:space="preserve"> আমার</w:t>
      </w:r>
      <w:r>
        <w:rPr>
          <w:color w:val="000005"/>
        </w:rPr>
        <w:t xml:space="preserve"> রীটেইল</w:t>
      </w:r>
      <w:r>
        <w:rPr>
          <w:color w:val="00001F"/>
        </w:rPr>
        <w:t xml:space="preserve"> একাউন্টটি</w:t>
      </w:r>
      <w:r>
        <w:rPr>
          <w:color w:val="150000"/>
        </w:rPr>
        <w:t xml:space="preserve"> একটু</w:t>
      </w:r>
      <w:r>
        <w:rPr>
          <w:color w:val="00000F"/>
        </w:rPr>
        <w:t xml:space="preserve"> চেক</w:t>
      </w:r>
      <w:r>
        <w:rPr>
          <w:color w:val="1F0000"/>
        </w:rPr>
        <w:t xml:space="preserve"> করে</w:t>
      </w:r>
      <w:r>
        <w:rPr>
          <w:color w:val="000005"/>
        </w:rPr>
        <w:t xml:space="preserve"> জানাবেন</w:t>
      </w:r>
      <w:r>
        <w:rPr>
          <w:color w:val="550000"/>
        </w:rPr>
        <w:t xml:space="preserve"> কি</w:t>
      </w:r>
      <w:r>
        <w:rPr>
          <w:color w:val="00003F"/>
        </w:rPr>
        <w:t xml:space="preserve"> সমস্যা</w:t>
      </w:r>
      <w:r>
        <w:rPr>
          <w:color w:val="00001A"/>
        </w:rPr>
        <w:t xml:space="preserve"> হইসে</w:t>
      </w:r>
      <w:r>
        <w:br/>
      </w:r>
      <w:r>
        <w:rPr>
          <w:color w:val="840000"/>
        </w:rPr>
        <w:t xml:space="preserve"> আমার</w:t>
      </w:r>
      <w:r>
        <w:rPr>
          <w:color w:val="000064"/>
        </w:rPr>
        <w:t xml:space="preserve"> রিটেইল</w:t>
      </w:r>
      <w:r>
        <w:rPr>
          <w:color w:val="00001A"/>
        </w:rPr>
        <w:t xml:space="preserve"> মার্চেন্ট</w:t>
      </w:r>
      <w:r>
        <w:rPr>
          <w:color w:val="00004F"/>
        </w:rPr>
        <w:t xml:space="preserve"> একাউন্ট</w:t>
      </w:r>
      <w:r>
        <w:rPr>
          <w:color w:val="000005"/>
        </w:rPr>
        <w:t xml:space="preserve"> ব্লক</w:t>
      </w:r>
      <w:r>
        <w:rPr>
          <w:color w:val="1F0000"/>
        </w:rPr>
        <w:t xml:space="preserve"> রয়েছে</w:t>
      </w:r>
      <w:r>
        <w:rPr>
          <w:color w:val="000015"/>
        </w:rPr>
        <w:t xml:space="preserve"> লগইন</w:t>
      </w:r>
      <w:r>
        <w:rPr>
          <w:color w:val="6F0000"/>
        </w:rPr>
        <w:t xml:space="preserve"> করতে</w:t>
      </w:r>
      <w:r>
        <w:rPr>
          <w:color w:val="00001F"/>
        </w:rPr>
        <w:t xml:space="preserve"> পারছিনা</w:t>
      </w:r>
      <w:r>
        <w:br/>
      </w:r>
      <w:r>
        <w:rPr>
          <w:color w:val="000005"/>
        </w:rPr>
        <w:t xml:space="preserve"> রিতেইল</w:t>
      </w:r>
      <w:r>
        <w:rPr>
          <w:color w:val="00004F"/>
        </w:rPr>
        <w:t xml:space="preserve"> একাউন্ট</w:t>
      </w:r>
      <w:r>
        <w:rPr>
          <w:color w:val="00003F"/>
        </w:rPr>
        <w:t xml:space="preserve"> সমস্যা</w:t>
      </w:r>
      <w:r>
        <w:br/>
      </w:r>
      <w:r>
        <w:rPr>
          <w:color w:val="00001A"/>
        </w:rPr>
        <w:t xml:space="preserve"> log</w:t>
      </w:r>
      <w:r>
        <w:rPr>
          <w:color w:val="000025"/>
        </w:rPr>
        <w:t xml:space="preserve"> in</w:t>
      </w:r>
      <w:r>
        <w:rPr>
          <w:color w:val="250000"/>
        </w:rPr>
        <w:t xml:space="preserve"> kora</w:t>
      </w:r>
      <w:r>
        <w:rPr>
          <w:color w:val="250000"/>
        </w:rPr>
        <w:t xml:space="preserve"> jacche</w:t>
      </w:r>
      <w:r>
        <w:rPr>
          <w:color w:val="00002F"/>
        </w:rPr>
        <w:t xml:space="preserve"> na</w:t>
      </w:r>
      <w:r>
        <w:rPr>
          <w:color w:val="4F0000"/>
        </w:rPr>
        <w:t xml:space="preserve"> amar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50000"/>
        </w:rPr>
        <w:t xml:space="preserve"> die</w:t>
      </w:r>
      <w:r>
        <w:rPr>
          <w:color w:val="250000"/>
        </w:rPr>
        <w:t xml:space="preserve"> ki</w:t>
      </w:r>
      <w:r>
        <w:rPr>
          <w:color w:val="00000A"/>
        </w:rPr>
        <w:t xml:space="preserve"> shomossha</w:t>
      </w:r>
      <w:r>
        <w:rPr>
          <w:color w:val="0A0000"/>
        </w:rPr>
        <w:t xml:space="preserve"> ektu</w:t>
      </w:r>
      <w:r>
        <w:rPr>
          <w:color w:val="050000"/>
        </w:rPr>
        <w:t xml:space="preserve"> dekhben</w:t>
      </w:r>
      <w:r>
        <w:br/>
      </w:r>
      <w:r>
        <w:rPr>
          <w:color w:val="640000"/>
        </w:rPr>
        <w:t xml:space="preserve"> i</w:t>
      </w:r>
      <w:r>
        <w:rPr>
          <w:color w:val="00002A"/>
        </w:rPr>
        <w:t xml:space="preserve"> cant</w:t>
      </w:r>
      <w:r>
        <w:rPr>
          <w:color w:val="00001A"/>
        </w:rPr>
        <w:t xml:space="preserve"> log</w:t>
      </w:r>
      <w:r>
        <w:rPr>
          <w:color w:val="00000A"/>
        </w:rPr>
        <w:t xml:space="preserve"> into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5"/>
        </w:rPr>
        <w:t xml:space="preserve"> what's</w:t>
      </w:r>
      <w:r>
        <w:rPr>
          <w:color w:val="250000"/>
        </w:rPr>
        <w:t xml:space="preserve"> the</w:t>
      </w:r>
      <w:r>
        <w:rPr>
          <w:color w:val="00001F"/>
        </w:rPr>
        <w:t xml:space="preserve"> issue</w:t>
      </w:r>
      <w:r>
        <w:br/>
      </w:r>
      <w:r>
        <w:rPr>
          <w:color w:val="1A0000"/>
        </w:rPr>
        <w:t xml:space="preserve"> why</w:t>
      </w:r>
      <w:r>
        <w:rPr>
          <w:color w:val="0F0000"/>
        </w:rPr>
        <w:t xml:space="preserve"> am</w:t>
      </w:r>
      <w:r>
        <w:rPr>
          <w:color w:val="640000"/>
        </w:rPr>
        <w:t xml:space="preserve"> i</w:t>
      </w:r>
      <w:r>
        <w:rPr>
          <w:color w:val="00002A"/>
        </w:rPr>
        <w:t xml:space="preserve"> cant</w:t>
      </w:r>
      <w:r>
        <w:rPr>
          <w:color w:val="00000F"/>
        </w:rPr>
        <w:t xml:space="preserve"> enter</w:t>
      </w:r>
      <w:r>
        <w:rPr>
          <w:color w:val="00008F"/>
        </w:rPr>
        <w:t xml:space="preserve"> my</w:t>
      </w:r>
      <w:r>
        <w:rPr>
          <w:color w:val="0000B4"/>
        </w:rPr>
        <w:t xml:space="preserve"> retail</w:t>
      </w:r>
      <w:r>
        <w:rPr>
          <w:color w:val="00007A"/>
        </w:rPr>
        <w:t xml:space="preserve"> personal</w:t>
      </w:r>
      <w:r>
        <w:rPr>
          <w:color w:val="0000FF"/>
        </w:rPr>
        <w:t xml:space="preserve"> account</w:t>
      </w:r>
      <w:r>
        <w:br/>
      </w:r>
      <w:r>
        <w:rPr>
          <w:color w:val="000005"/>
        </w:rPr>
        <w:t xml:space="preserve"> it's</w:t>
      </w:r>
      <w:r>
        <w:rPr>
          <w:color w:val="000005"/>
        </w:rPr>
        <w:t xml:space="preserve"> saying</w:t>
      </w:r>
      <w:r>
        <w:rPr>
          <w:color w:val="0A0000"/>
        </w:rPr>
        <w:t xml:space="preserve"> error</w:t>
      </w:r>
      <w:r>
        <w:rPr>
          <w:color w:val="000005"/>
        </w:rPr>
        <w:t xml:space="preserve"> everytime</w:t>
      </w:r>
      <w:r>
        <w:rPr>
          <w:color w:val="000005"/>
        </w:rPr>
        <w:t xml:space="preserve"> while</w:t>
      </w:r>
      <w:r>
        <w:rPr>
          <w:color w:val="640000"/>
        </w:rPr>
        <w:t xml:space="preserve"> i</w:t>
      </w:r>
      <w:r>
        <w:rPr>
          <w:color w:val="0F0000"/>
        </w:rPr>
        <w:t xml:space="preserve"> am</w:t>
      </w:r>
      <w:r>
        <w:rPr>
          <w:color w:val="000005"/>
        </w:rPr>
        <w:t xml:space="preserve"> trying</w:t>
      </w:r>
      <w:r>
        <w:rPr>
          <w:color w:val="4A0000"/>
        </w:rPr>
        <w:t xml:space="preserve"> to</w:t>
      </w:r>
      <w:r>
        <w:rPr>
          <w:color w:val="00000F"/>
        </w:rPr>
        <w:t xml:space="preserve"> enter</w:t>
      </w:r>
      <w:r>
        <w:rPr>
          <w:color w:val="00008F"/>
        </w:rPr>
        <w:t xml:space="preserve"> my</w:t>
      </w:r>
      <w:r>
        <w:rPr>
          <w:color w:val="000035"/>
        </w:rPr>
        <w:t xml:space="preserve"> retial</w:t>
      </w:r>
      <w:r>
        <w:rPr>
          <w:color w:val="000015"/>
        </w:rPr>
        <w:t xml:space="preserve"> marchent</w:t>
      </w:r>
      <w:r>
        <w:rPr>
          <w:color w:val="0000FF"/>
        </w:rPr>
        <w:t xml:space="preserve"> account</w:t>
      </w:r>
      <w:r>
        <w:br/>
      </w:r>
      <w:r>
        <w:rPr>
          <w:color w:val="150000"/>
        </w:rPr>
        <w:t xml:space="preserve"> please</w:t>
      </w:r>
      <w:r>
        <w:rPr>
          <w:color w:val="000015"/>
        </w:rPr>
        <w:t xml:space="preserve"> check</w:t>
      </w:r>
      <w:r>
        <w:rPr>
          <w:color w:val="00008F"/>
        </w:rPr>
        <w:t xml:space="preserve"> my</w:t>
      </w:r>
      <w:r>
        <w:rPr>
          <w:color w:val="0000B4"/>
        </w:rPr>
        <w:t xml:space="preserve"> retail</w:t>
      </w:r>
      <w:r>
        <w:rPr>
          <w:color w:val="000005"/>
        </w:rPr>
        <w:t xml:space="preserve"> account's</w:t>
      </w:r>
      <w:r>
        <w:rPr>
          <w:color w:val="000005"/>
        </w:rPr>
        <w:t xml:space="preserve"> isue</w:t>
      </w:r>
      <w:r>
        <w:br/>
      </w:r>
      <w:r>
        <w:rPr>
          <w:color w:val="640000"/>
        </w:rPr>
        <w:t xml:space="preserve"> i</w:t>
      </w:r>
      <w:r>
        <w:rPr>
          <w:color w:val="00002A"/>
        </w:rPr>
        <w:t xml:space="preserve"> cant</w:t>
      </w:r>
      <w:r>
        <w:rPr>
          <w:color w:val="0A0000"/>
        </w:rPr>
        <w:t xml:space="preserve"> take</w:t>
      </w:r>
      <w:r>
        <w:rPr>
          <w:color w:val="000015"/>
        </w:rPr>
        <w:t xml:space="preserve"> payment</w:t>
      </w:r>
      <w:r>
        <w:rPr>
          <w:color w:val="000025"/>
        </w:rPr>
        <w:t xml:space="preserve"> in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0F"/>
        </w:rPr>
        <w:t xml:space="preserve"> merchant</w:t>
      </w:r>
      <w:r>
        <w:rPr>
          <w:color w:val="0000FF"/>
        </w:rPr>
        <w:t xml:space="preserve"> account</w:t>
      </w:r>
      <w:r>
        <w:rPr>
          <w:color w:val="000015"/>
        </w:rPr>
        <w:t xml:space="preserve"> can</w:t>
      </w:r>
      <w:r>
        <w:rPr>
          <w:color w:val="0A0000"/>
        </w:rPr>
        <w:t xml:space="preserve"> you</w:t>
      </w:r>
      <w:r>
        <w:rPr>
          <w:color w:val="000005"/>
        </w:rPr>
        <w:t xml:space="preserve"> identify</w:t>
      </w:r>
      <w:r>
        <w:rPr>
          <w:color w:val="250000"/>
        </w:rPr>
        <w:t xml:space="preserve"> the</w:t>
      </w:r>
      <w:r>
        <w:rPr>
          <w:color w:val="00001F"/>
        </w:rPr>
        <w:t xml:space="preserve"> issue</w:t>
      </w:r>
      <w:r>
        <w:br/>
      </w:r>
      <w:r>
        <w:rPr>
          <w:color w:val="000000"/>
        </w:rPr>
        <w:t xml:space="preserve"> amr</w:t>
      </w:r>
      <w:r>
        <w:rPr>
          <w:color w:val="00007A"/>
        </w:rPr>
        <w:t xml:space="preserve"> personal</w:t>
      </w:r>
      <w:r>
        <w:rPr>
          <w:color w:val="00000A"/>
        </w:rPr>
        <w:t xml:space="preserve"> retailer</w:t>
      </w:r>
      <w:r>
        <w:rPr>
          <w:color w:val="000000"/>
        </w:rPr>
        <w:t xml:space="preserve"> number</w:t>
      </w:r>
      <w:r>
        <w:rPr>
          <w:color w:val="000000"/>
        </w:rPr>
        <w:t xml:space="preserve"> inactive</w:t>
      </w:r>
      <w:r>
        <w:rPr>
          <w:color w:val="0A0000"/>
        </w:rPr>
        <w:t xml:space="preserve"> hoye</w:t>
      </w:r>
      <w:r>
        <w:rPr>
          <w:color w:val="000000"/>
        </w:rPr>
        <w:t xml:space="preserve"> gece</w:t>
      </w:r>
      <w:r>
        <w:rPr>
          <w:color w:val="000000"/>
        </w:rPr>
        <w:t xml:space="preserve"> akhno</w:t>
      </w:r>
      <w:r>
        <w:rPr>
          <w:color w:val="00000F"/>
        </w:rPr>
        <w:t xml:space="preserve"> activate</w:t>
      </w:r>
      <w:r>
        <w:rPr>
          <w:color w:val="000000"/>
        </w:rPr>
        <w:t xml:space="preserve"> hoi</w:t>
      </w:r>
      <w:r>
        <w:rPr>
          <w:color w:val="000000"/>
        </w:rPr>
        <w:t xml:space="preserve"> nai</w:t>
      </w:r>
      <w:r>
        <w:br/>
      </w:r>
      <w:r>
        <w:rPr>
          <w:color w:val="840000"/>
        </w:rPr>
        <w:t xml:space="preserve"> আমার</w:t>
      </w:r>
      <w:r>
        <w:rPr>
          <w:color w:val="000000"/>
        </w:rPr>
        <w:t xml:space="preserve"> পারসোনাল</w:t>
      </w:r>
      <w:r>
        <w:rPr>
          <w:color w:val="00001A"/>
        </w:rPr>
        <w:t xml:space="preserve"> মার্চেন্ট</w:t>
      </w:r>
      <w:r>
        <w:rPr>
          <w:color w:val="00001F"/>
        </w:rPr>
        <w:t xml:space="preserve"> একাউন্টটি</w:t>
      </w:r>
      <w:r>
        <w:rPr>
          <w:color w:val="00001F"/>
        </w:rPr>
        <w:t xml:space="preserve"> বন্ধ</w:t>
      </w:r>
      <w:r>
        <w:rPr>
          <w:color w:val="1F0000"/>
        </w:rPr>
        <w:t xml:space="preserve"> রয়েছে</w:t>
      </w:r>
      <w:r>
        <w:rPr>
          <w:color w:val="00003A"/>
        </w:rPr>
        <w:t xml:space="preserve"> চালু</w:t>
      </w:r>
      <w:r>
        <w:rPr>
          <w:color w:val="6F0000"/>
        </w:rPr>
        <w:t xml:space="preserve"> করতে</w:t>
      </w:r>
      <w:r>
        <w:rPr>
          <w:color w:val="00000F"/>
        </w:rPr>
        <w:t xml:space="preserve"> চাই</w:t>
      </w:r>
      <w:r>
        <w:br/>
      </w:r>
      <w:r>
        <w:rPr>
          <w:color w:val="050000"/>
        </w:rPr>
        <w:t xml:space="preserve"> অনেক</w:t>
      </w:r>
      <w:r>
        <w:rPr>
          <w:color w:val="000005"/>
        </w:rPr>
        <w:t xml:space="preserve"> দিন</w:t>
      </w:r>
      <w:r>
        <w:rPr>
          <w:color w:val="000005"/>
        </w:rPr>
        <w:t xml:space="preserve"> ধরে</w:t>
      </w:r>
      <w:r>
        <w:rPr>
          <w:color w:val="840000"/>
        </w:rPr>
        <w:t xml:space="preserve"> আমার</w:t>
      </w:r>
      <w:r>
        <w:rPr>
          <w:color w:val="000064"/>
        </w:rPr>
        <w:t xml:space="preserve"> রিটেইল</w:t>
      </w:r>
      <w:r>
        <w:rPr>
          <w:color w:val="00004F"/>
        </w:rPr>
        <w:t xml:space="preserve"> একাউন্ট</w:t>
      </w:r>
      <w:r>
        <w:rPr>
          <w:color w:val="00001F"/>
        </w:rPr>
        <w:t xml:space="preserve"> বন্ধ</w:t>
      </w:r>
      <w:r>
        <w:rPr>
          <w:color w:val="1F0000"/>
        </w:rPr>
        <w:t xml:space="preserve"> রয়েছে</w:t>
      </w:r>
      <w:r>
        <w:rPr>
          <w:color w:val="000005"/>
        </w:rPr>
        <w:t xml:space="preserve"> কিভাবে</w:t>
      </w:r>
      <w:r>
        <w:rPr>
          <w:color w:val="00003A"/>
        </w:rPr>
        <w:t xml:space="preserve"> চালু</w:t>
      </w:r>
      <w:r>
        <w:rPr>
          <w:color w:val="000005"/>
        </w:rPr>
        <w:t xml:space="preserve"> করব</w:t>
      </w:r>
      <w:r>
        <w:br/>
      </w:r>
      <w:r>
        <w:rPr>
          <w:color w:val="1F0000"/>
        </w:rPr>
        <w:t xml:space="preserve"> ভাই</w:t>
      </w:r>
      <w:r>
        <w:rPr>
          <w:color w:val="840000"/>
        </w:rPr>
        <w:t xml:space="preserve"> আমার</w:t>
      </w:r>
      <w:r>
        <w:rPr>
          <w:color w:val="00002F"/>
        </w:rPr>
        <w:t xml:space="preserve"> পার্সোনাল</w:t>
      </w:r>
      <w:r>
        <w:rPr>
          <w:color w:val="00000F"/>
        </w:rPr>
        <w:t xml:space="preserve"> রিতেল</w:t>
      </w:r>
      <w:r>
        <w:rPr>
          <w:color w:val="00004F"/>
        </w:rPr>
        <w:t xml:space="preserve"> একাউন্ট</w:t>
      </w:r>
      <w:r>
        <w:rPr>
          <w:color w:val="00003A"/>
        </w:rPr>
        <w:t xml:space="preserve"> চালু</w:t>
      </w:r>
      <w:r>
        <w:rPr>
          <w:color w:val="6F0000"/>
        </w:rPr>
        <w:t xml:space="preserve"> করতে</w:t>
      </w:r>
      <w:r>
        <w:rPr>
          <w:color w:val="050000"/>
        </w:rPr>
        <w:t xml:space="preserve"> হবে</w:t>
      </w:r>
      <w:r>
        <w:br/>
      </w:r>
      <w:r>
        <w:rPr>
          <w:color w:val="840000"/>
        </w:rPr>
        <w:t xml:space="preserve"> আমার</w:t>
      </w:r>
      <w:r>
        <w:rPr>
          <w:color w:val="00002F"/>
        </w:rPr>
        <w:t xml:space="preserve"> পার্সোনাল</w:t>
      </w:r>
      <w:r>
        <w:rPr>
          <w:color w:val="000064"/>
        </w:rPr>
        <w:t xml:space="preserve"> রিটেইল</w:t>
      </w:r>
      <w:r>
        <w:rPr>
          <w:color w:val="000005"/>
        </w:rPr>
        <w:t xml:space="preserve"> একাউন্টি</w:t>
      </w:r>
      <w:r>
        <w:rPr>
          <w:color w:val="550000"/>
        </w:rPr>
        <w:t xml:space="preserve"> কি</w:t>
      </w:r>
      <w:r>
        <w:rPr>
          <w:color w:val="00003A"/>
        </w:rPr>
        <w:t xml:space="preserve"> চালু</w:t>
      </w:r>
      <w:r>
        <w:rPr>
          <w:color w:val="1F0000"/>
        </w:rPr>
        <w:t xml:space="preserve"> রয়েছে</w:t>
      </w:r>
      <w:r>
        <w:br/>
      </w:r>
      <w:r>
        <w:rPr>
          <w:color w:val="00002F"/>
        </w:rPr>
        <w:t xml:space="preserve"> পার্সোনাল</w:t>
      </w:r>
      <w:r>
        <w:rPr>
          <w:color w:val="000064"/>
        </w:rPr>
        <w:t xml:space="preserve"> রিটেইল</w:t>
      </w:r>
      <w:r>
        <w:rPr>
          <w:color w:val="00004F"/>
        </w:rPr>
        <w:t xml:space="preserve"> একাউন্ট</w:t>
      </w:r>
      <w:r>
        <w:rPr>
          <w:color w:val="00001F"/>
        </w:rPr>
        <w:t xml:space="preserve"> বন্ধ</w:t>
      </w:r>
      <w:r>
        <w:rPr>
          <w:color w:val="00000A"/>
        </w:rPr>
        <w:t xml:space="preserve"> পুনরায়</w:t>
      </w:r>
      <w:r>
        <w:rPr>
          <w:color w:val="00003A"/>
        </w:rPr>
        <w:t xml:space="preserve"> চালু</w:t>
      </w:r>
      <w:r>
        <w:rPr>
          <w:color w:val="6F0000"/>
        </w:rPr>
        <w:t xml:space="preserve"> করতে</w:t>
      </w:r>
      <w:r>
        <w:rPr>
          <w:color w:val="00000F"/>
        </w:rPr>
        <w:t xml:space="preserve"> চাই</w:t>
      </w:r>
      <w:r>
        <w:br/>
      </w:r>
      <w:r>
        <w:rPr>
          <w:color w:val="000005"/>
        </w:rPr>
        <w:t xml:space="preserve"> সিমটি</w:t>
      </w:r>
      <w:r>
        <w:rPr>
          <w:color w:val="000005"/>
        </w:rPr>
        <w:t xml:space="preserve"> হারিয়ে</w:t>
      </w:r>
      <w:r>
        <w:rPr>
          <w:color w:val="000000"/>
        </w:rPr>
        <w:t xml:space="preserve"> গিয়েছিল</w:t>
      </w:r>
      <w:r>
        <w:rPr>
          <w:color w:val="000005"/>
        </w:rPr>
        <w:t xml:space="preserve"> এখন</w:t>
      </w:r>
      <w:r>
        <w:rPr>
          <w:color w:val="000005"/>
        </w:rPr>
        <w:t xml:space="preserve"> আবার</w:t>
      </w:r>
      <w:r>
        <w:rPr>
          <w:color w:val="00003A"/>
        </w:rPr>
        <w:t xml:space="preserve"> চালু</w:t>
      </w:r>
      <w:r>
        <w:rPr>
          <w:color w:val="6F0000"/>
        </w:rPr>
        <w:t xml:space="preserve"> করতে</w:t>
      </w:r>
      <w:r>
        <w:rPr>
          <w:color w:val="00000F"/>
        </w:rPr>
        <w:t xml:space="preserve"> চাই</w:t>
      </w:r>
      <w:r>
        <w:rPr>
          <w:color w:val="840000"/>
        </w:rPr>
        <w:t xml:space="preserve"> আমার</w:t>
      </w:r>
      <w:r>
        <w:rPr>
          <w:color w:val="00001A"/>
        </w:rPr>
        <w:t xml:space="preserve"> রিটেল</w:t>
      </w:r>
      <w:r>
        <w:rPr>
          <w:color w:val="00001F"/>
        </w:rPr>
        <w:t xml:space="preserve"> একাউন্টটি</w:t>
      </w:r>
      <w:r>
        <w:br/>
      </w:r>
      <w:r>
        <w:rPr>
          <w:color w:val="000005"/>
        </w:rPr>
        <w:t xml:space="preserve"> পেরসনাল</w:t>
      </w:r>
      <w:r>
        <w:rPr>
          <w:color w:val="00001A"/>
        </w:rPr>
        <w:t xml:space="preserve"> রিটেল</w:t>
      </w:r>
      <w:r>
        <w:rPr>
          <w:color w:val="00001F"/>
        </w:rPr>
        <w:t xml:space="preserve"> একাউন্টটি</w:t>
      </w:r>
      <w:r>
        <w:rPr>
          <w:color w:val="00000A"/>
        </w:rPr>
        <w:t xml:space="preserve"> পুনরায়</w:t>
      </w:r>
      <w:r>
        <w:rPr>
          <w:color w:val="00003A"/>
        </w:rPr>
        <w:t xml:space="preserve"> চালু</w:t>
      </w:r>
      <w:r>
        <w:rPr>
          <w:color w:val="6F0000"/>
        </w:rPr>
        <w:t xml:space="preserve"> করতে</w:t>
      </w:r>
      <w:r>
        <w:rPr>
          <w:color w:val="550000"/>
        </w:rPr>
        <w:t xml:space="preserve"> কি</w:t>
      </w:r>
      <w:r>
        <w:rPr>
          <w:color w:val="050000"/>
        </w:rPr>
        <w:t xml:space="preserve"> করা</w:t>
      </w:r>
      <w:r>
        <w:rPr>
          <w:color w:val="000005"/>
        </w:rPr>
        <w:t xml:space="preserve"> লাগবে</w:t>
      </w:r>
      <w:r>
        <w:br/>
      </w:r>
      <w:r>
        <w:rPr>
          <w:color w:val="000064"/>
        </w:rPr>
        <w:t xml:space="preserve"> রিটেইল</w:t>
      </w:r>
      <w:r>
        <w:rPr>
          <w:color w:val="00004F"/>
        </w:rPr>
        <w:t xml:space="preserve"> একাউন্ট</w:t>
      </w:r>
      <w:r>
        <w:rPr>
          <w:color w:val="00001F"/>
        </w:rPr>
        <w:t xml:space="preserve"> বন্ধ</w:t>
      </w:r>
      <w:r>
        <w:rPr>
          <w:color w:val="050000"/>
        </w:rPr>
        <w:t xml:space="preserve"> থাকায়</w:t>
      </w:r>
      <w:r>
        <w:rPr>
          <w:color w:val="000005"/>
        </w:rPr>
        <w:t xml:space="preserve"> ব্যাবহার</w:t>
      </w:r>
      <w:r>
        <w:rPr>
          <w:color w:val="6F0000"/>
        </w:rPr>
        <w:t xml:space="preserve"> করতে</w:t>
      </w:r>
      <w:r>
        <w:rPr>
          <w:color w:val="00001F"/>
        </w:rPr>
        <w:t xml:space="preserve"> পারছিনা</w:t>
      </w:r>
      <w:r>
        <w:rPr>
          <w:color w:val="00000A"/>
        </w:rPr>
        <w:t xml:space="preserve"> ঠিক</w:t>
      </w:r>
      <w:r>
        <w:rPr>
          <w:color w:val="1F0000"/>
        </w:rPr>
        <w:t xml:space="preserve"> করে</w:t>
      </w:r>
      <w:r>
        <w:rPr>
          <w:color w:val="00000A"/>
        </w:rPr>
        <w:t xml:space="preserve"> দেন</w:t>
      </w:r>
      <w:r>
        <w:br/>
      </w:r>
      <w:r>
        <w:rPr>
          <w:color w:val="000064"/>
        </w:rPr>
        <w:t xml:space="preserve"> রিটেইল</w:t>
      </w:r>
      <w:r>
        <w:rPr>
          <w:color w:val="000000"/>
        </w:rPr>
        <w:t xml:space="preserve"> সিম</w:t>
      </w:r>
      <w:r>
        <w:rPr>
          <w:color w:val="00001F"/>
        </w:rPr>
        <w:t xml:space="preserve"> বন্ধ</w:t>
      </w:r>
      <w:r>
        <w:rPr>
          <w:color w:val="000000"/>
        </w:rPr>
        <w:t xml:space="preserve"> ছিল</w:t>
      </w:r>
      <w:r>
        <w:rPr>
          <w:color w:val="00000A"/>
        </w:rPr>
        <w:t xml:space="preserve"> ঠিক</w:t>
      </w:r>
      <w:r>
        <w:rPr>
          <w:color w:val="1F0000"/>
        </w:rPr>
        <w:t xml:space="preserve"> করে</w:t>
      </w:r>
      <w:r>
        <w:rPr>
          <w:color w:val="00000A"/>
        </w:rPr>
        <w:t xml:space="preserve"> দেন</w:t>
      </w:r>
      <w:r>
        <w:br/>
      </w:r>
      <w:r>
        <w:rPr>
          <w:color w:val="0000B4"/>
        </w:rPr>
        <w:t xml:space="preserve"> retail</w:t>
      </w:r>
      <w:r>
        <w:rPr>
          <w:color w:val="00003F"/>
        </w:rPr>
        <w:t xml:space="preserve"> sim</w:t>
      </w:r>
      <w:r>
        <w:rPr>
          <w:color w:val="000015"/>
        </w:rPr>
        <w:t xml:space="preserve"> chalu</w:t>
      </w:r>
      <w:r>
        <w:rPr>
          <w:color w:val="00002A"/>
        </w:rPr>
        <w:t xml:space="preserve"> korte</w:t>
      </w:r>
      <w:r>
        <w:rPr>
          <w:color w:val="000005"/>
        </w:rPr>
        <w:t xml:space="preserve"> chai</w:t>
      </w:r>
      <w:r>
        <w:rPr>
          <w:color w:val="250000"/>
        </w:rPr>
        <w:t xml:space="preserve"> ki</w:t>
      </w:r>
      <w:r>
        <w:rPr>
          <w:color w:val="00000A"/>
        </w:rPr>
        <w:t xml:space="preserve"> korbo</w:t>
      </w:r>
      <w:r>
        <w:br/>
      </w:r>
      <w:r>
        <w:rPr>
          <w:color w:val="00000A"/>
        </w:rPr>
        <w:t xml:space="preserve"> retailer</w:t>
      </w:r>
      <w:r>
        <w:rPr>
          <w:color w:val="00003F"/>
        </w:rPr>
        <w:t xml:space="preserve"> sim</w:t>
      </w:r>
      <w:r>
        <w:rPr>
          <w:color w:val="000005"/>
        </w:rPr>
        <w:t xml:space="preserve"> bondh</w:t>
      </w:r>
      <w:r>
        <w:rPr>
          <w:color w:val="050000"/>
        </w:rPr>
        <w:t xml:space="preserve"> holo</w:t>
      </w:r>
      <w:r>
        <w:rPr>
          <w:color w:val="050000"/>
        </w:rPr>
        <w:t xml:space="preserve"> kn</w:t>
      </w:r>
      <w:r>
        <w:rPr>
          <w:color w:val="000015"/>
        </w:rPr>
        <w:t xml:space="preserve"> chalu</w:t>
      </w:r>
      <w:r>
        <w:rPr>
          <w:color w:val="050000"/>
        </w:rPr>
        <w:t xml:space="preserve"> kobo</w:t>
      </w:r>
      <w:r>
        <w:rPr>
          <w:color w:val="00000A"/>
        </w:rPr>
        <w:t xml:space="preserve"> kmne</w:t>
      </w:r>
      <w:r>
        <w:br/>
      </w:r>
      <w:r>
        <w:rPr>
          <w:color w:val="4F0000"/>
        </w:rPr>
        <w:t xml:space="preserve"> amar</w:t>
      </w:r>
      <w:r>
        <w:rPr>
          <w:color w:val="000015"/>
        </w:rPr>
        <w:t xml:space="preserve"> ekti</w:t>
      </w:r>
      <w:r>
        <w:rPr>
          <w:color w:val="000015"/>
        </w:rPr>
        <w:t xml:space="preserve"> marchent</w:t>
      </w:r>
      <w:r>
        <w:rPr>
          <w:color w:val="000005"/>
        </w:rPr>
        <w:t xml:space="preserve"> parsonal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ase</w:t>
      </w:r>
      <w:r>
        <w:rPr>
          <w:color w:val="000005"/>
        </w:rPr>
        <w:t xml:space="preserve"> hotath</w:t>
      </w:r>
      <w:r>
        <w:rPr>
          <w:color w:val="00001A"/>
        </w:rPr>
        <w:t xml:space="preserve"> kore</w:t>
      </w:r>
      <w:r>
        <w:rPr>
          <w:color w:val="00000A"/>
        </w:rPr>
        <w:t xml:space="preserve"> off</w:t>
      </w:r>
      <w:r>
        <w:rPr>
          <w:color w:val="0A0000"/>
        </w:rPr>
        <w:t xml:space="preserve"> hoye</w:t>
      </w:r>
      <w:r>
        <w:rPr>
          <w:color w:val="050000"/>
        </w:rPr>
        <w:t xml:space="preserve"> gese</w:t>
      </w:r>
      <w:r>
        <w:rPr>
          <w:color w:val="0F0000"/>
        </w:rPr>
        <w:t xml:space="preserve"> karon</w:t>
      </w:r>
      <w:r>
        <w:rPr>
          <w:color w:val="250000"/>
        </w:rPr>
        <w:t xml:space="preserve"> ki</w:t>
      </w:r>
      <w:r>
        <w:br/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3F"/>
        </w:rPr>
        <w:t xml:space="preserve"> sim</w:t>
      </w:r>
      <w:r>
        <w:rPr>
          <w:color w:val="000005"/>
        </w:rPr>
        <w:t xml:space="preserve"> bebohar</w:t>
      </w:r>
      <w:r>
        <w:rPr>
          <w:color w:val="250000"/>
        </w:rPr>
        <w:t xml:space="preserve"> kora</w:t>
      </w:r>
      <w:r>
        <w:rPr>
          <w:color w:val="250000"/>
        </w:rPr>
        <w:t xml:space="preserve"> jacche</w:t>
      </w:r>
      <w:r>
        <w:rPr>
          <w:color w:val="00002F"/>
        </w:rPr>
        <w:t xml:space="preserve"> na</w:t>
      </w:r>
      <w:r>
        <w:rPr>
          <w:color w:val="0F0000"/>
        </w:rPr>
        <w:t xml:space="preserve"> thik</w:t>
      </w:r>
      <w:r>
        <w:rPr>
          <w:color w:val="00001A"/>
        </w:rPr>
        <w:t xml:space="preserve"> kore</w:t>
      </w:r>
      <w:r>
        <w:rPr>
          <w:color w:val="0A0000"/>
        </w:rPr>
        <w:t xml:space="preserve"> den</w:t>
      </w:r>
      <w:r>
        <w:br/>
      </w:r>
      <w:r>
        <w:rPr>
          <w:color w:val="4F0000"/>
        </w:rPr>
        <w:t xml:space="preserve"> amar</w:t>
      </w:r>
      <w:r>
        <w:rPr>
          <w:color w:val="000015"/>
        </w:rPr>
        <w:t xml:space="preserve"> ekti</w:t>
      </w:r>
      <w:r>
        <w:rPr>
          <w:color w:val="000005"/>
        </w:rPr>
        <w:t xml:space="preserve"> ritail</w:t>
      </w:r>
      <w:r>
        <w:rPr>
          <w:color w:val="00003F"/>
        </w:rPr>
        <w:t xml:space="preserve"> sim</w:t>
      </w:r>
      <w:r>
        <w:rPr>
          <w:color w:val="050000"/>
        </w:rPr>
        <w:t xml:space="preserve"> royeche</w:t>
      </w:r>
      <w:r>
        <w:rPr>
          <w:color w:val="00000A"/>
        </w:rPr>
        <w:t xml:space="preserve"> tobe</w:t>
      </w:r>
      <w:r>
        <w:rPr>
          <w:color w:val="00001F"/>
        </w:rPr>
        <w:t xml:space="preserve"> lenden</w:t>
      </w:r>
      <w:r>
        <w:rPr>
          <w:color w:val="250000"/>
        </w:rPr>
        <w:t xml:space="preserve"> kora</w:t>
      </w:r>
      <w:r>
        <w:rPr>
          <w:color w:val="250000"/>
        </w:rPr>
        <w:t xml:space="preserve"> jacche</w:t>
      </w:r>
      <w:r>
        <w:rPr>
          <w:color w:val="00002F"/>
        </w:rPr>
        <w:t xml:space="preserve"> na</w:t>
      </w:r>
      <w:r>
        <w:rPr>
          <w:color w:val="000015"/>
        </w:rPr>
        <w:t xml:space="preserve"> problem</w:t>
      </w:r>
      <w:r>
        <w:rPr>
          <w:color w:val="000005"/>
        </w:rPr>
        <w:t xml:space="preserve"> kothay</w:t>
      </w:r>
      <w:r>
        <w:br/>
      </w:r>
      <w:r>
        <w:rPr>
          <w:color w:val="4F0000"/>
        </w:rPr>
        <w:t xml:space="preserve"> amar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3F"/>
        </w:rPr>
        <w:t xml:space="preserve"> sim</w:t>
      </w:r>
      <w:r>
        <w:rPr>
          <w:color w:val="00003A"/>
        </w:rPr>
        <w:t xml:space="preserve"> e</w:t>
      </w:r>
      <w:r>
        <w:rPr>
          <w:color w:val="00000F"/>
        </w:rPr>
        <w:t xml:space="preserve"> taka</w:t>
      </w:r>
      <w:r>
        <w:rPr>
          <w:color w:val="000005"/>
        </w:rPr>
        <w:t xml:space="preserve"> dhukche</w:t>
      </w:r>
      <w:r>
        <w:rPr>
          <w:color w:val="00002F"/>
        </w:rPr>
        <w:t xml:space="preserve"> na</w:t>
      </w:r>
      <w:r>
        <w:rPr>
          <w:color w:val="0F0000"/>
        </w:rPr>
        <w:t xml:space="preserve"> karon</w:t>
      </w:r>
      <w:r>
        <w:rPr>
          <w:color w:val="050000"/>
        </w:rPr>
        <w:t xml:space="preserve"> bolun</w:t>
      </w:r>
      <w:r>
        <w:br/>
      </w:r>
      <w:r>
        <w:rPr>
          <w:color w:val="0F0000"/>
        </w:rPr>
        <w:t xml:space="preserve"> vai</w:t>
      </w:r>
      <w:r>
        <w:rPr>
          <w:color w:val="1F0000"/>
        </w:rPr>
        <w:t xml:space="preserve"> ami</w:t>
      </w:r>
      <w:r>
        <w:rPr>
          <w:color w:val="4F0000"/>
        </w:rPr>
        <w:t xml:space="preserve"> amar</w:t>
      </w:r>
      <w:r>
        <w:rPr>
          <w:color w:val="000035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F0000"/>
        </w:rPr>
        <w:t xml:space="preserve"> er</w:t>
      </w:r>
      <w:r>
        <w:rPr>
          <w:color w:val="00003F"/>
        </w:rPr>
        <w:t xml:space="preserve"> sim</w:t>
      </w:r>
      <w:r>
        <w:rPr>
          <w:color w:val="0A0000"/>
        </w:rPr>
        <w:t xml:space="preserve"> diye</w:t>
      </w:r>
      <w:r>
        <w:rPr>
          <w:color w:val="00001F"/>
        </w:rPr>
        <w:t xml:space="preserve"> lenden</w:t>
      </w:r>
      <w:r>
        <w:rPr>
          <w:color w:val="00002A"/>
        </w:rPr>
        <w:t xml:space="preserve"> korte</w:t>
      </w:r>
      <w:r>
        <w:rPr>
          <w:color w:val="00000A"/>
        </w:rPr>
        <w:t xml:space="preserve"> parchina</w:t>
      </w:r>
      <w:r>
        <w:rPr>
          <w:color w:val="000005"/>
        </w:rPr>
        <w:t xml:space="preserve"> doya</w:t>
      </w:r>
      <w:r>
        <w:rPr>
          <w:color w:val="00001A"/>
        </w:rPr>
        <w:t xml:space="preserve"> kore</w:t>
      </w:r>
      <w:r>
        <w:rPr>
          <w:color w:val="000005"/>
        </w:rPr>
        <w:t xml:space="preserve"> shomosshatir</w:t>
      </w:r>
      <w:r>
        <w:rPr>
          <w:color w:val="000005"/>
        </w:rPr>
        <w:t xml:space="preserve"> shomadhan</w:t>
      </w:r>
      <w:r>
        <w:rPr>
          <w:color w:val="050000"/>
        </w:rPr>
        <w:t xml:space="preserve"> korun</w:t>
      </w:r>
      <w:r>
        <w:br/>
      </w:r>
      <w:r>
        <w:rPr>
          <w:color w:val="1A0000"/>
        </w:rPr>
        <w:t xml:space="preserve"> why</w:t>
      </w:r>
      <w:r>
        <w:rPr>
          <w:color w:val="000005"/>
        </w:rPr>
        <w:t xml:space="preserve"> can't</w:t>
      </w:r>
      <w:r>
        <w:rPr>
          <w:color w:val="640000"/>
        </w:rPr>
        <w:t xml:space="preserve"> i</w:t>
      </w:r>
      <w:r>
        <w:rPr>
          <w:color w:val="0A0000"/>
        </w:rPr>
        <w:t xml:space="preserve"> make</w:t>
      </w:r>
      <w:r>
        <w:rPr>
          <w:color w:val="000005"/>
        </w:rPr>
        <w:t xml:space="preserve"> transaction</w:t>
      </w:r>
      <w:r>
        <w:rPr>
          <w:color w:val="000025"/>
        </w:rPr>
        <w:t xml:space="preserve"> in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00"/>
        </w:rPr>
        <w:t xml:space="preserve"> was</w:t>
      </w:r>
      <w:r>
        <w:rPr>
          <w:color w:val="00000A"/>
        </w:rPr>
        <w:t xml:space="preserve"> off</w:t>
      </w:r>
      <w:r>
        <w:rPr>
          <w:color w:val="00000A"/>
        </w:rPr>
        <w:t xml:space="preserve"> need</w:t>
      </w:r>
      <w:r>
        <w:rPr>
          <w:color w:val="4A0000"/>
        </w:rPr>
        <w:t xml:space="preserve"> to</w:t>
      </w:r>
      <w:r>
        <w:rPr>
          <w:color w:val="00000F"/>
        </w:rPr>
        <w:t xml:space="preserve"> activate</w:t>
      </w:r>
      <w:r>
        <w:rPr>
          <w:color w:val="000000"/>
        </w:rPr>
        <w:t xml:space="preserve"> right</w:t>
      </w:r>
      <w:r>
        <w:rPr>
          <w:color w:val="000000"/>
        </w:rPr>
        <w:t xml:space="preserve"> now</w:t>
      </w:r>
      <w:r>
        <w:br/>
      </w:r>
      <w:r>
        <w:rPr>
          <w:color w:val="000000"/>
        </w:rPr>
        <w:t xml:space="preserve"> hw</w:t>
      </w:r>
      <w:r>
        <w:rPr>
          <w:color w:val="000015"/>
        </w:rPr>
        <w:t xml:space="preserve"> can</w:t>
      </w:r>
      <w:r>
        <w:rPr>
          <w:color w:val="640000"/>
        </w:rPr>
        <w:t xml:space="preserve"> i</w:t>
      </w:r>
      <w:r>
        <w:rPr>
          <w:color w:val="000000"/>
        </w:rPr>
        <w:t xml:space="preserve"> on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35"/>
        </w:rPr>
        <w:t xml:space="preserve"> retial</w:t>
      </w:r>
      <w:r>
        <w:rPr>
          <w:color w:val="0000FF"/>
        </w:rPr>
        <w:t xml:space="preserve"> account</w:t>
      </w:r>
      <w:r>
        <w:br/>
      </w:r>
      <w:r>
        <w:rPr>
          <w:color w:val="00000A"/>
        </w:rPr>
        <w:t xml:space="preserve"> need</w:t>
      </w:r>
      <w:r>
        <w:rPr>
          <w:color w:val="4A0000"/>
        </w:rPr>
        <w:t xml:space="preserve"> to</w:t>
      </w:r>
      <w:r>
        <w:rPr>
          <w:color w:val="00000F"/>
        </w:rPr>
        <w:t xml:space="preserve"> activate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hello</w:t>
      </w:r>
      <w:r>
        <w:rPr>
          <w:color w:val="640000"/>
        </w:rPr>
        <w:t xml:space="preserve"> i</w:t>
      </w:r>
      <w:r>
        <w:rPr>
          <w:color w:val="0F0000"/>
        </w:rPr>
        <w:t xml:space="preserve"> want</w:t>
      </w:r>
      <w:r>
        <w:rPr>
          <w:color w:val="4A0000"/>
        </w:rPr>
        <w:t xml:space="preserve"> to</w:t>
      </w:r>
      <w:r>
        <w:rPr>
          <w:color w:val="000000"/>
        </w:rPr>
        <w:t xml:space="preserve"> reactive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640000"/>
        </w:rPr>
        <w:t xml:space="preserve"> i</w:t>
      </w:r>
      <w:r>
        <w:rPr>
          <w:color w:val="0F0000"/>
        </w:rPr>
        <w:t xml:space="preserve"> want</w:t>
      </w:r>
      <w:r>
        <w:rPr>
          <w:color w:val="4A0000"/>
        </w:rPr>
        <w:t xml:space="preserve"> to</w:t>
      </w:r>
      <w:r>
        <w:rPr>
          <w:color w:val="000005"/>
        </w:rPr>
        <w:t xml:space="preserve"> reopen</w:t>
      </w:r>
      <w:r>
        <w:rPr>
          <w:color w:val="00008F"/>
        </w:rPr>
        <w:t xml:space="preserve"> my</w:t>
      </w:r>
      <w:r>
        <w:rPr>
          <w:color w:val="000035"/>
        </w:rPr>
        <w:t xml:space="preserve"> retial</w:t>
      </w:r>
      <w:r>
        <w:rPr>
          <w:color w:val="0000FF"/>
        </w:rPr>
        <w:t xml:space="preserve"> account</w:t>
      </w:r>
      <w:r>
        <w:br/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5"/>
        </w:rPr>
        <w:t xml:space="preserve"> unblock</w:t>
      </w:r>
      <w:r>
        <w:rPr>
          <w:color w:val="150000"/>
        </w:rPr>
        <w:t xml:space="preserve"> please</w:t>
      </w:r>
      <w:r>
        <w:br/>
      </w:r>
      <w:r>
        <w:rPr>
          <w:color w:val="050000"/>
        </w:rPr>
        <w:t xml:space="preserve"> অনেক</w:t>
      </w:r>
      <w:r>
        <w:rPr>
          <w:color w:val="000005"/>
        </w:rPr>
        <w:t xml:space="preserve"> দিন</w:t>
      </w:r>
      <w:r>
        <w:rPr>
          <w:color w:val="000005"/>
        </w:rPr>
        <w:t xml:space="preserve"> ধরে</w:t>
      </w:r>
      <w:r>
        <w:rPr>
          <w:color w:val="840000"/>
        </w:rPr>
        <w:t xml:space="preserve"> আমার</w:t>
      </w:r>
      <w:r>
        <w:rPr>
          <w:color w:val="000064"/>
        </w:rPr>
        <w:t xml:space="preserve"> রিটেইল</w:t>
      </w:r>
      <w:r>
        <w:rPr>
          <w:color w:val="00004F"/>
        </w:rPr>
        <w:t xml:space="preserve"> একাউন্ট</w:t>
      </w:r>
      <w:r>
        <w:rPr>
          <w:color w:val="00001F"/>
        </w:rPr>
        <w:t xml:space="preserve"> বন্ধ</w:t>
      </w:r>
      <w:r>
        <w:rPr>
          <w:color w:val="1F0000"/>
        </w:rPr>
        <w:t xml:space="preserve"> রয়েছে</w:t>
      </w:r>
      <w:r>
        <w:rPr>
          <w:color w:val="000005"/>
        </w:rPr>
        <w:t xml:space="preserve"> কিভাবে</w:t>
      </w:r>
      <w:r>
        <w:rPr>
          <w:color w:val="00003A"/>
        </w:rPr>
        <w:t xml:space="preserve"> চালু</w:t>
      </w:r>
      <w:r>
        <w:rPr>
          <w:color w:val="000005"/>
        </w:rPr>
        <w:t xml:space="preserve"> করব</w:t>
      </w:r>
      <w:r>
        <w:br/>
      </w:r>
      <w:r>
        <w:rPr>
          <w:color w:val="1F0000"/>
        </w:rPr>
        <w:t xml:space="preserve"> ভাই</w:t>
      </w:r>
      <w:r>
        <w:rPr>
          <w:color w:val="840000"/>
        </w:rPr>
        <w:t xml:space="preserve"> আমার</w:t>
      </w:r>
      <w:r>
        <w:rPr>
          <w:color w:val="00002F"/>
        </w:rPr>
        <w:t xml:space="preserve"> পার্সোনাল</w:t>
      </w:r>
      <w:r>
        <w:rPr>
          <w:color w:val="00000F"/>
        </w:rPr>
        <w:t xml:space="preserve"> রিতেল</w:t>
      </w:r>
      <w:r>
        <w:rPr>
          <w:color w:val="00004F"/>
        </w:rPr>
        <w:t xml:space="preserve"> একাউন্ট</w:t>
      </w:r>
      <w:r>
        <w:rPr>
          <w:color w:val="00003A"/>
        </w:rPr>
        <w:t xml:space="preserve"> চালু</w:t>
      </w:r>
      <w:r>
        <w:rPr>
          <w:color w:val="6F0000"/>
        </w:rPr>
        <w:t xml:space="preserve"> করতে</w:t>
      </w:r>
      <w:r>
        <w:rPr>
          <w:color w:val="050000"/>
        </w:rPr>
        <w:t xml:space="preserve"> হবে</w:t>
      </w:r>
      <w:r>
        <w:br/>
      </w:r>
      <w:r>
        <w:rPr>
          <w:color w:val="840000"/>
        </w:rPr>
        <w:t xml:space="preserve"> আমার</w:t>
      </w:r>
      <w:r>
        <w:rPr>
          <w:color w:val="00002F"/>
        </w:rPr>
        <w:t xml:space="preserve"> পার্সোনাল</w:t>
      </w:r>
      <w:r>
        <w:rPr>
          <w:color w:val="000064"/>
        </w:rPr>
        <w:t xml:space="preserve"> রিটেইল</w:t>
      </w:r>
      <w:r>
        <w:rPr>
          <w:color w:val="000005"/>
        </w:rPr>
        <w:t xml:space="preserve"> একাউন্টি</w:t>
      </w:r>
      <w:r>
        <w:rPr>
          <w:color w:val="550000"/>
        </w:rPr>
        <w:t xml:space="preserve"> কি</w:t>
      </w:r>
      <w:r>
        <w:rPr>
          <w:color w:val="00003A"/>
        </w:rPr>
        <w:t xml:space="preserve"> চালু</w:t>
      </w:r>
      <w:r>
        <w:rPr>
          <w:color w:val="1F0000"/>
        </w:rPr>
        <w:t xml:space="preserve"> রয়েছে</w:t>
      </w:r>
      <w:r>
        <w:br/>
      </w:r>
      <w:r>
        <w:rPr>
          <w:color w:val="000005"/>
        </w:rPr>
        <w:t xml:space="preserve"> সিমটি</w:t>
      </w:r>
      <w:r>
        <w:rPr>
          <w:color w:val="000005"/>
        </w:rPr>
        <w:t xml:space="preserve"> হারিয়ে</w:t>
      </w:r>
      <w:r>
        <w:rPr>
          <w:color w:val="000000"/>
        </w:rPr>
        <w:t xml:space="preserve"> গেছে</w:t>
      </w:r>
      <w:r>
        <w:rPr>
          <w:color w:val="000005"/>
        </w:rPr>
        <w:t xml:space="preserve"> এখন</w:t>
      </w:r>
      <w:r>
        <w:rPr>
          <w:color w:val="000005"/>
        </w:rPr>
        <w:t xml:space="preserve"> আবার</w:t>
      </w:r>
      <w:r>
        <w:rPr>
          <w:color w:val="00003A"/>
        </w:rPr>
        <w:t xml:space="preserve"> চালু</w:t>
      </w:r>
      <w:r>
        <w:rPr>
          <w:color w:val="6F0000"/>
        </w:rPr>
        <w:t xml:space="preserve"> করতে</w:t>
      </w:r>
      <w:r>
        <w:rPr>
          <w:color w:val="00000F"/>
        </w:rPr>
        <w:t xml:space="preserve"> চাই</w:t>
      </w:r>
      <w:r>
        <w:rPr>
          <w:color w:val="840000"/>
        </w:rPr>
        <w:t xml:space="preserve"> আমার</w:t>
      </w:r>
      <w:r>
        <w:rPr>
          <w:color w:val="00001A"/>
        </w:rPr>
        <w:t xml:space="preserve"> রিটেল</w:t>
      </w:r>
      <w:r>
        <w:rPr>
          <w:color w:val="00001F"/>
        </w:rPr>
        <w:t xml:space="preserve"> একাউন্টটি</w:t>
      </w:r>
      <w:r>
        <w:br/>
      </w:r>
      <w:r>
        <w:rPr>
          <w:color w:val="000005"/>
        </w:rPr>
        <w:t xml:space="preserve"> পেরসনাল</w:t>
      </w:r>
      <w:r>
        <w:rPr>
          <w:color w:val="00001A"/>
        </w:rPr>
        <w:t xml:space="preserve"> রিটেল</w:t>
      </w:r>
      <w:r>
        <w:rPr>
          <w:color w:val="00001F"/>
        </w:rPr>
        <w:t xml:space="preserve"> একাউন্টটি</w:t>
      </w:r>
      <w:r>
        <w:rPr>
          <w:color w:val="00000A"/>
        </w:rPr>
        <w:t xml:space="preserve"> পুনরায়</w:t>
      </w:r>
      <w:r>
        <w:rPr>
          <w:color w:val="00003A"/>
        </w:rPr>
        <w:t xml:space="preserve"> চালু</w:t>
      </w:r>
      <w:r>
        <w:rPr>
          <w:color w:val="6F0000"/>
        </w:rPr>
        <w:t xml:space="preserve"> করতে</w:t>
      </w:r>
      <w:r>
        <w:rPr>
          <w:color w:val="550000"/>
        </w:rPr>
        <w:t xml:space="preserve"> কি</w:t>
      </w:r>
      <w:r>
        <w:rPr>
          <w:color w:val="050000"/>
        </w:rPr>
        <w:t xml:space="preserve"> করা</w:t>
      </w:r>
      <w:r>
        <w:rPr>
          <w:color w:val="000005"/>
        </w:rPr>
        <w:t xml:space="preserve"> লাগবে</w:t>
      </w:r>
      <w:r>
        <w:br/>
      </w:r>
      <w:r>
        <w:rPr>
          <w:color w:val="000064"/>
        </w:rPr>
        <w:t xml:space="preserve"> রিটেইল</w:t>
      </w:r>
      <w:r>
        <w:rPr>
          <w:color w:val="00004F"/>
        </w:rPr>
        <w:t xml:space="preserve"> একাউন্ট</w:t>
      </w:r>
      <w:r>
        <w:rPr>
          <w:color w:val="00001F"/>
        </w:rPr>
        <w:t xml:space="preserve"> বন্ধ</w:t>
      </w:r>
      <w:r>
        <w:rPr>
          <w:color w:val="050000"/>
        </w:rPr>
        <w:t xml:space="preserve"> থাকায়</w:t>
      </w:r>
      <w:r>
        <w:rPr>
          <w:color w:val="000005"/>
        </w:rPr>
        <w:t xml:space="preserve"> ব্যাবহার</w:t>
      </w:r>
      <w:r>
        <w:rPr>
          <w:color w:val="6F0000"/>
        </w:rPr>
        <w:t xml:space="preserve"> করতে</w:t>
      </w:r>
      <w:r>
        <w:rPr>
          <w:color w:val="00001F"/>
        </w:rPr>
        <w:t xml:space="preserve"> পারছিনা</w:t>
      </w:r>
      <w:r>
        <w:rPr>
          <w:color w:val="00000A"/>
        </w:rPr>
        <w:t xml:space="preserve"> ঠিক</w:t>
      </w:r>
      <w:r>
        <w:rPr>
          <w:color w:val="1F0000"/>
        </w:rPr>
        <w:t xml:space="preserve"> করে</w:t>
      </w:r>
      <w:r>
        <w:rPr>
          <w:color w:val="00000A"/>
        </w:rPr>
        <w:t xml:space="preserve"> দেন</w:t>
      </w:r>
      <w:r>
        <w:br/>
      </w:r>
      <w:r>
        <w:rPr>
          <w:color w:val="0000B4"/>
        </w:rPr>
        <w:t xml:space="preserve"> retail</w:t>
      </w:r>
      <w:r>
        <w:rPr>
          <w:color w:val="00003F"/>
        </w:rPr>
        <w:t xml:space="preserve"> sim</w:t>
      </w:r>
      <w:r>
        <w:rPr>
          <w:color w:val="000015"/>
        </w:rPr>
        <w:t xml:space="preserve"> chalu</w:t>
      </w:r>
      <w:r>
        <w:rPr>
          <w:color w:val="00002A"/>
        </w:rPr>
        <w:t xml:space="preserve"> korte</w:t>
      </w:r>
      <w:r>
        <w:rPr>
          <w:color w:val="000005"/>
        </w:rPr>
        <w:t xml:space="preserve"> chai</w:t>
      </w:r>
      <w:r>
        <w:rPr>
          <w:color w:val="250000"/>
        </w:rPr>
        <w:t xml:space="preserve"> ki</w:t>
      </w:r>
      <w:r>
        <w:rPr>
          <w:color w:val="00000A"/>
        </w:rPr>
        <w:t xml:space="preserve"> korbo</w:t>
      </w:r>
      <w:r>
        <w:br/>
      </w:r>
      <w:r>
        <w:rPr>
          <w:color w:val="00000A"/>
        </w:rPr>
        <w:t xml:space="preserve"> ritel</w:t>
      </w:r>
      <w:r>
        <w:rPr>
          <w:color w:val="00003F"/>
        </w:rPr>
        <w:t xml:space="preserve"> sim</w:t>
      </w:r>
      <w:r>
        <w:rPr>
          <w:color w:val="000015"/>
        </w:rPr>
        <w:t xml:space="preserve"> chalu</w:t>
      </w:r>
      <w:r>
        <w:rPr>
          <w:color w:val="00000A"/>
        </w:rPr>
        <w:t xml:space="preserve"> korbo</w:t>
      </w:r>
      <w:r>
        <w:rPr>
          <w:color w:val="00000A"/>
        </w:rPr>
        <w:t xml:space="preserve"> kmne</w:t>
      </w:r>
      <w:r>
        <w:br/>
      </w:r>
      <w:r>
        <w:rPr>
          <w:color w:val="00000A"/>
        </w:rPr>
        <w:t xml:space="preserve"> retailer</w:t>
      </w:r>
      <w:r>
        <w:rPr>
          <w:color w:val="00003F"/>
        </w:rPr>
        <w:t xml:space="preserve"> sim</w:t>
      </w:r>
      <w:r>
        <w:rPr>
          <w:color w:val="000005"/>
        </w:rPr>
        <w:t xml:space="preserve"> bondh</w:t>
      </w:r>
      <w:r>
        <w:rPr>
          <w:color w:val="050000"/>
        </w:rPr>
        <w:t xml:space="preserve"> holo</w:t>
      </w:r>
      <w:r>
        <w:rPr>
          <w:color w:val="050000"/>
        </w:rPr>
        <w:t xml:space="preserve"> kn</w:t>
      </w:r>
      <w:r>
        <w:rPr>
          <w:color w:val="000015"/>
        </w:rPr>
        <w:t xml:space="preserve"> chalu</w:t>
      </w:r>
      <w:r>
        <w:rPr>
          <w:color w:val="050000"/>
        </w:rPr>
        <w:t xml:space="preserve"> kobo</w:t>
      </w:r>
      <w:r>
        <w:rPr>
          <w:color w:val="00000A"/>
        </w:rPr>
        <w:t xml:space="preserve"> kmne</w:t>
      </w:r>
      <w:r>
        <w:br/>
      </w:r>
      <w:r>
        <w:rPr>
          <w:color w:val="4F0000"/>
        </w:rPr>
        <w:t xml:space="preserve"> amar</w:t>
      </w:r>
      <w:r>
        <w:rPr>
          <w:color w:val="000015"/>
        </w:rPr>
        <w:t xml:space="preserve"> ekti</w:t>
      </w:r>
      <w:r>
        <w:rPr>
          <w:color w:val="000015"/>
        </w:rPr>
        <w:t xml:space="preserve"> marchent</w:t>
      </w:r>
      <w:r>
        <w:rPr>
          <w:color w:val="000005"/>
        </w:rPr>
        <w:t xml:space="preserve"> parsonal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ase</w:t>
      </w:r>
      <w:r>
        <w:rPr>
          <w:color w:val="000005"/>
        </w:rPr>
        <w:t xml:space="preserve"> hotath</w:t>
      </w:r>
      <w:r>
        <w:rPr>
          <w:color w:val="00001A"/>
        </w:rPr>
        <w:t xml:space="preserve"> kore</w:t>
      </w:r>
      <w:r>
        <w:rPr>
          <w:color w:val="00000A"/>
        </w:rPr>
        <w:t xml:space="preserve"> off</w:t>
      </w:r>
      <w:r>
        <w:rPr>
          <w:color w:val="0A0000"/>
        </w:rPr>
        <w:t xml:space="preserve"> hoye</w:t>
      </w:r>
      <w:r>
        <w:rPr>
          <w:color w:val="050000"/>
        </w:rPr>
        <w:t xml:space="preserve"> gese</w:t>
      </w:r>
      <w:r>
        <w:rPr>
          <w:color w:val="0F0000"/>
        </w:rPr>
        <w:t xml:space="preserve"> karon</w:t>
      </w:r>
      <w:r>
        <w:rPr>
          <w:color w:val="250000"/>
        </w:rPr>
        <w:t xml:space="preserve"> ki</w:t>
      </w:r>
      <w:r>
        <w:br/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3F"/>
        </w:rPr>
        <w:t xml:space="preserve"> sim</w:t>
      </w:r>
      <w:r>
        <w:rPr>
          <w:color w:val="000005"/>
        </w:rPr>
        <w:t xml:space="preserve"> bebohar</w:t>
      </w:r>
      <w:r>
        <w:rPr>
          <w:color w:val="250000"/>
        </w:rPr>
        <w:t xml:space="preserve"> kora</w:t>
      </w:r>
      <w:r>
        <w:rPr>
          <w:color w:val="250000"/>
        </w:rPr>
        <w:t xml:space="preserve"> jacche</w:t>
      </w:r>
      <w:r>
        <w:rPr>
          <w:color w:val="00002F"/>
        </w:rPr>
        <w:t xml:space="preserve"> na</w:t>
      </w:r>
      <w:r>
        <w:rPr>
          <w:color w:val="0F0000"/>
        </w:rPr>
        <w:t xml:space="preserve"> thik</w:t>
      </w:r>
      <w:r>
        <w:rPr>
          <w:color w:val="00001A"/>
        </w:rPr>
        <w:t xml:space="preserve"> kore</w:t>
      </w:r>
      <w:r>
        <w:rPr>
          <w:color w:val="0A0000"/>
        </w:rPr>
        <w:t xml:space="preserve"> den</w:t>
      </w:r>
      <w:r>
        <w:br/>
      </w:r>
      <w:r>
        <w:rPr>
          <w:color w:val="4F0000"/>
        </w:rPr>
        <w:t xml:space="preserve"> amar</w:t>
      </w:r>
      <w:r>
        <w:rPr>
          <w:color w:val="000015"/>
        </w:rPr>
        <w:t xml:space="preserve"> ekti</w:t>
      </w:r>
      <w:r>
        <w:rPr>
          <w:color w:val="000005"/>
        </w:rPr>
        <w:t xml:space="preserve"> ritail</w:t>
      </w:r>
      <w:r>
        <w:rPr>
          <w:color w:val="00003F"/>
        </w:rPr>
        <w:t xml:space="preserve"> sim</w:t>
      </w:r>
      <w:r>
        <w:rPr>
          <w:color w:val="050000"/>
        </w:rPr>
        <w:t xml:space="preserve"> royeche</w:t>
      </w:r>
      <w:r>
        <w:rPr>
          <w:color w:val="00000A"/>
        </w:rPr>
        <w:t xml:space="preserve"> tobe</w:t>
      </w:r>
      <w:r>
        <w:rPr>
          <w:color w:val="00001F"/>
        </w:rPr>
        <w:t xml:space="preserve"> lenden</w:t>
      </w:r>
      <w:r>
        <w:rPr>
          <w:color w:val="250000"/>
        </w:rPr>
        <w:t xml:space="preserve"> kora</w:t>
      </w:r>
      <w:r>
        <w:rPr>
          <w:color w:val="250000"/>
        </w:rPr>
        <w:t xml:space="preserve"> jacche</w:t>
      </w:r>
      <w:r>
        <w:rPr>
          <w:color w:val="00002F"/>
        </w:rPr>
        <w:t xml:space="preserve"> na</w:t>
      </w:r>
      <w:r>
        <w:rPr>
          <w:color w:val="000015"/>
        </w:rPr>
        <w:t xml:space="preserve"> problem</w:t>
      </w:r>
      <w:r>
        <w:rPr>
          <w:color w:val="000005"/>
        </w:rPr>
        <w:t xml:space="preserve"> kothay</w:t>
      </w:r>
      <w:r>
        <w:br/>
      </w:r>
      <w:r>
        <w:rPr>
          <w:color w:val="4F0000"/>
        </w:rPr>
        <w:t xml:space="preserve"> amar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3F"/>
        </w:rPr>
        <w:t xml:space="preserve"> sim</w:t>
      </w:r>
      <w:r>
        <w:rPr>
          <w:color w:val="00003A"/>
        </w:rPr>
        <w:t xml:space="preserve"> e</w:t>
      </w:r>
      <w:r>
        <w:rPr>
          <w:color w:val="00000F"/>
        </w:rPr>
        <w:t xml:space="preserve"> taka</w:t>
      </w:r>
      <w:r>
        <w:rPr>
          <w:color w:val="000005"/>
        </w:rPr>
        <w:t xml:space="preserve"> dhukche</w:t>
      </w:r>
      <w:r>
        <w:rPr>
          <w:color w:val="00002F"/>
        </w:rPr>
        <w:t xml:space="preserve"> na</w:t>
      </w:r>
      <w:r>
        <w:rPr>
          <w:color w:val="0F0000"/>
        </w:rPr>
        <w:t xml:space="preserve"> karon</w:t>
      </w:r>
      <w:r>
        <w:rPr>
          <w:color w:val="050000"/>
        </w:rPr>
        <w:t xml:space="preserve"> bolun</w:t>
      </w:r>
      <w:r>
        <w:br/>
      </w:r>
      <w:r>
        <w:rPr>
          <w:color w:val="0F0000"/>
        </w:rPr>
        <w:t xml:space="preserve"> vai</w:t>
      </w:r>
      <w:r>
        <w:rPr>
          <w:color w:val="1F0000"/>
        </w:rPr>
        <w:t xml:space="preserve"> ami</w:t>
      </w:r>
      <w:r>
        <w:rPr>
          <w:color w:val="4F0000"/>
        </w:rPr>
        <w:t xml:space="preserve"> amar</w:t>
      </w:r>
      <w:r>
        <w:rPr>
          <w:color w:val="000035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F0000"/>
        </w:rPr>
        <w:t xml:space="preserve"> er</w:t>
      </w:r>
      <w:r>
        <w:rPr>
          <w:color w:val="00003F"/>
        </w:rPr>
        <w:t xml:space="preserve"> sim</w:t>
      </w:r>
      <w:r>
        <w:rPr>
          <w:color w:val="0A0000"/>
        </w:rPr>
        <w:t xml:space="preserve"> diye</w:t>
      </w:r>
      <w:r>
        <w:rPr>
          <w:color w:val="00001F"/>
        </w:rPr>
        <w:t xml:space="preserve"> lenden</w:t>
      </w:r>
      <w:r>
        <w:rPr>
          <w:color w:val="00002A"/>
        </w:rPr>
        <w:t xml:space="preserve"> korte</w:t>
      </w:r>
      <w:r>
        <w:rPr>
          <w:color w:val="00000A"/>
        </w:rPr>
        <w:t xml:space="preserve"> parchina</w:t>
      </w:r>
      <w:r>
        <w:rPr>
          <w:color w:val="000005"/>
        </w:rPr>
        <w:t xml:space="preserve"> doya</w:t>
      </w:r>
      <w:r>
        <w:rPr>
          <w:color w:val="00001A"/>
        </w:rPr>
        <w:t xml:space="preserve"> kore</w:t>
      </w:r>
      <w:r>
        <w:rPr>
          <w:color w:val="000005"/>
        </w:rPr>
        <w:t xml:space="preserve"> shomosshatir</w:t>
      </w:r>
      <w:r>
        <w:rPr>
          <w:color w:val="000005"/>
        </w:rPr>
        <w:t xml:space="preserve"> shomadhan</w:t>
      </w:r>
      <w:r>
        <w:rPr>
          <w:color w:val="050000"/>
        </w:rPr>
        <w:t xml:space="preserve"> korun</w:t>
      </w:r>
      <w:r>
        <w:br/>
      </w:r>
      <w:r>
        <w:rPr>
          <w:color w:val="1A0000"/>
        </w:rPr>
        <w:t xml:space="preserve"> why</w:t>
      </w:r>
      <w:r>
        <w:rPr>
          <w:color w:val="000005"/>
        </w:rPr>
        <w:t xml:space="preserve"> can't</w:t>
      </w:r>
      <w:r>
        <w:rPr>
          <w:color w:val="640000"/>
        </w:rPr>
        <w:t xml:space="preserve"> i</w:t>
      </w:r>
      <w:r>
        <w:rPr>
          <w:color w:val="0A0000"/>
        </w:rPr>
        <w:t xml:space="preserve"> make</w:t>
      </w:r>
      <w:r>
        <w:rPr>
          <w:color w:val="000005"/>
        </w:rPr>
        <w:t xml:space="preserve"> transaction</w:t>
      </w:r>
      <w:r>
        <w:rPr>
          <w:color w:val="000025"/>
        </w:rPr>
        <w:t xml:space="preserve"> in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0A"/>
        </w:rPr>
        <w:t xml:space="preserve"> need</w:t>
      </w:r>
      <w:r>
        <w:rPr>
          <w:color w:val="4A0000"/>
        </w:rPr>
        <w:t xml:space="preserve"> to</w:t>
      </w:r>
      <w:r>
        <w:rPr>
          <w:color w:val="00000F"/>
        </w:rPr>
        <w:t xml:space="preserve"> activate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640000"/>
        </w:rPr>
        <w:t xml:space="preserve"> i</w:t>
      </w:r>
      <w:r>
        <w:rPr>
          <w:color w:val="0F0000"/>
        </w:rPr>
        <w:t xml:space="preserve"> want</w:t>
      </w:r>
      <w:r>
        <w:rPr>
          <w:color w:val="4A0000"/>
        </w:rPr>
        <w:t xml:space="preserve"> to</w:t>
      </w:r>
      <w:r>
        <w:rPr>
          <w:color w:val="000005"/>
        </w:rPr>
        <w:t xml:space="preserve"> reopen</w:t>
      </w:r>
      <w:r>
        <w:rPr>
          <w:color w:val="00008F"/>
        </w:rPr>
        <w:t xml:space="preserve"> my</w:t>
      </w:r>
      <w:r>
        <w:rPr>
          <w:color w:val="000035"/>
        </w:rPr>
        <w:t xml:space="preserve"> retial</w:t>
      </w:r>
      <w:r>
        <w:rPr>
          <w:color w:val="0000FF"/>
        </w:rPr>
        <w:t xml:space="preserve"> account</w:t>
      </w:r>
      <w:r>
        <w:br/>
      </w:r>
      <w:r>
        <w:rPr>
          <w:color w:val="640000"/>
        </w:rPr>
        <w:t xml:space="preserve"> i</w:t>
      </w:r>
      <w:r>
        <w:rPr>
          <w:color w:val="0F0000"/>
        </w:rPr>
        <w:t xml:space="preserve"> want</w:t>
      </w:r>
      <w:r>
        <w:rPr>
          <w:color w:val="4A0000"/>
        </w:rPr>
        <w:t xml:space="preserve"> to</w:t>
      </w:r>
      <w:r>
        <w:rPr>
          <w:color w:val="000005"/>
        </w:rPr>
        <w:t xml:space="preserve"> unblock</w:t>
      </w:r>
      <w:r>
        <w:rPr>
          <w:color w:val="00008F"/>
        </w:rPr>
        <w:t xml:space="preserve"> my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1F0000"/>
        </w:rPr>
        <w:t xml:space="preserve"> ami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A0000"/>
        </w:rPr>
        <w:t xml:space="preserve"> diye</w:t>
      </w:r>
      <w:r>
        <w:rPr>
          <w:color w:val="00001F"/>
        </w:rPr>
        <w:t xml:space="preserve"> lenden</w:t>
      </w:r>
      <w:r>
        <w:rPr>
          <w:color w:val="00002A"/>
        </w:rPr>
        <w:t xml:space="preserve"> korte</w:t>
      </w:r>
      <w:r>
        <w:rPr>
          <w:color w:val="00000F"/>
        </w:rPr>
        <w:t xml:space="preserve"> partesina</w:t>
      </w:r>
      <w:r>
        <w:br/>
      </w:r>
      <w:r>
        <w:rPr>
          <w:color w:val="000000"/>
        </w:rPr>
        <w:t xml:space="preserve"> vaya</w:t>
      </w:r>
      <w:r>
        <w:rPr>
          <w:color w:val="1F0000"/>
        </w:rPr>
        <w:t xml:space="preserve"> ami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korechi</w:t>
      </w:r>
      <w:r>
        <w:rPr>
          <w:color w:val="050000"/>
        </w:rPr>
        <w:t xml:space="preserve"> kinto</w:t>
      </w:r>
      <w:r>
        <w:rPr>
          <w:color w:val="000005"/>
        </w:rPr>
        <w:t xml:space="preserve"> address</w:t>
      </w:r>
      <w:r>
        <w:rPr>
          <w:color w:val="000005"/>
        </w:rPr>
        <w:t xml:space="preserve"> verification</w:t>
      </w:r>
      <w:r>
        <w:rPr>
          <w:color w:val="000005"/>
        </w:rPr>
        <w:t xml:space="preserve"> code</w:t>
      </w:r>
      <w:r>
        <w:rPr>
          <w:color w:val="000000"/>
        </w:rPr>
        <w:t xml:space="preserve"> vul</w:t>
      </w:r>
      <w:r>
        <w:rPr>
          <w:color w:val="00000A"/>
        </w:rPr>
        <w:t xml:space="preserve"> dekhay</w:t>
      </w:r>
      <w:r>
        <w:br/>
      </w:r>
      <w:r>
        <w:rPr>
          <w:color w:val="1F0000"/>
        </w:rPr>
        <w:t xml:space="preserve"> ami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khulechi</w:t>
      </w:r>
      <w:r>
        <w:rPr>
          <w:color w:val="000005"/>
        </w:rPr>
        <w:t xml:space="preserve"> address</w:t>
      </w:r>
      <w:r>
        <w:rPr>
          <w:color w:val="000005"/>
        </w:rPr>
        <w:t xml:space="preserve"> verification</w:t>
      </w:r>
      <w:r>
        <w:rPr>
          <w:color w:val="000005"/>
        </w:rPr>
        <w:t xml:space="preserve"> code</w:t>
      </w:r>
      <w:r>
        <w:rPr>
          <w:color w:val="000000"/>
        </w:rPr>
        <w:t xml:space="preserve"> payechi</w:t>
      </w:r>
      <w:r>
        <w:rPr>
          <w:color w:val="050000"/>
        </w:rPr>
        <w:t xml:space="preserve"> kinto</w:t>
      </w:r>
      <w:r>
        <w:rPr>
          <w:color w:val="000000"/>
        </w:rPr>
        <w:t xml:space="preserve"> invalid</w:t>
      </w:r>
      <w:r>
        <w:rPr>
          <w:color w:val="00000A"/>
        </w:rPr>
        <w:t xml:space="preserve"> dekhay</w:t>
      </w:r>
      <w:r>
        <w:br/>
      </w:r>
      <w:r>
        <w:rPr>
          <w:color w:val="000000"/>
        </w:rPr>
        <w:t xml:space="preserve"> ei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3A"/>
        </w:rPr>
        <w:t xml:space="preserve"> e</w:t>
      </w:r>
      <w:r>
        <w:rPr>
          <w:color w:val="000000"/>
        </w:rPr>
        <w:t xml:space="preserve"> online</w:t>
      </w:r>
      <w:r>
        <w:rPr>
          <w:color w:val="000000"/>
        </w:rPr>
        <w:t xml:space="preserve"> reg</w:t>
      </w:r>
      <w:r>
        <w:rPr>
          <w:color w:val="000000"/>
        </w:rPr>
        <w:t xml:space="preserve"> korci</w:t>
      </w:r>
      <w:r>
        <w:rPr>
          <w:color w:val="000000"/>
        </w:rPr>
        <w:t xml:space="preserve"> but</w:t>
      </w:r>
      <w:r>
        <w:rPr>
          <w:color w:val="000000"/>
        </w:rPr>
        <w:t xml:space="preserve"> ekhon</w:t>
      </w:r>
      <w:r>
        <w:rPr>
          <w:color w:val="000000"/>
        </w:rPr>
        <w:t xml:space="preserve"> sing</w:t>
      </w:r>
      <w:r>
        <w:rPr>
          <w:color w:val="000000"/>
        </w:rPr>
        <w:t xml:space="preserve"> up</w:t>
      </w:r>
      <w:r>
        <w:rPr>
          <w:color w:val="00002A"/>
        </w:rPr>
        <w:t xml:space="preserve"> korte</w:t>
      </w:r>
      <w:r>
        <w:rPr>
          <w:color w:val="000000"/>
        </w:rPr>
        <w:t xml:space="preserve"> parcina</w:t>
      </w:r>
      <w:r>
        <w:rPr>
          <w:color w:val="000005"/>
        </w:rPr>
        <w:t xml:space="preserve"> kno</w:t>
      </w:r>
      <w:r>
        <w:br/>
      </w:r>
      <w:r>
        <w:rPr>
          <w:color w:val="050000"/>
        </w:rPr>
        <w:t xml:space="preserve"> is</w:t>
      </w:r>
      <w:r>
        <w:rPr>
          <w:color w:val="000000"/>
        </w:rPr>
        <w:t xml:space="preserve"> there</w:t>
      </w:r>
      <w:r>
        <w:rPr>
          <w:color w:val="050000"/>
        </w:rPr>
        <w:t xml:space="preserve"> any</w:t>
      </w:r>
      <w:r>
        <w:rPr>
          <w:color w:val="00001F"/>
        </w:rPr>
        <w:t xml:space="preserve"> issue</w:t>
      </w:r>
      <w:r>
        <w:rPr>
          <w:color w:val="4A0000"/>
        </w:rPr>
        <w:t xml:space="preserve"> to</w:t>
      </w:r>
      <w:r>
        <w:rPr>
          <w:color w:val="0A0000"/>
        </w:rPr>
        <w:t xml:space="preserve"> take</w:t>
      </w:r>
      <w:r>
        <w:rPr>
          <w:color w:val="250000"/>
        </w:rPr>
        <w:t xml:space="preserve"> the</w:t>
      </w:r>
      <w:r>
        <w:rPr>
          <w:color w:val="000015"/>
        </w:rPr>
        <w:t xml:space="preserve"> payment</w:t>
      </w:r>
      <w:r>
        <w:rPr>
          <w:color w:val="000005"/>
        </w:rPr>
        <w:t xml:space="preserve"> from</w:t>
      </w:r>
      <w:r>
        <w:rPr>
          <w:color w:val="050000"/>
        </w:rPr>
        <w:t xml:space="preserve"> any</w:t>
      </w:r>
      <w:r>
        <w:rPr>
          <w:color w:val="00000F"/>
        </w:rPr>
        <w:t xml:space="preserve"> merchant</w:t>
      </w:r>
      <w:r>
        <w:rPr>
          <w:color w:val="4A0000"/>
        </w:rPr>
        <w:t xml:space="preserve"> to</w:t>
      </w:r>
      <w:r>
        <w:rPr>
          <w:color w:val="00007A"/>
        </w:rPr>
        <w:t xml:space="preserve"> personal</w:t>
      </w:r>
      <w:r>
        <w:rPr>
          <w:color w:val="0000B4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640000"/>
        </w:rPr>
        <w:t xml:space="preserve"> i</w:t>
      </w:r>
      <w:r>
        <w:rPr>
          <w:color w:val="00002A"/>
        </w:rPr>
        <w:t xml:space="preserve"> cant</w:t>
      </w:r>
      <w:r>
        <w:rPr>
          <w:color w:val="00001A"/>
        </w:rPr>
        <w:t xml:space="preserve"> log</w:t>
      </w:r>
      <w:r>
        <w:rPr>
          <w:color w:val="00000A"/>
        </w:rPr>
        <w:t xml:space="preserve"> into</w:t>
      </w:r>
      <w:r>
        <w:rPr>
          <w:color w:val="00008F"/>
        </w:rPr>
        <w:t xml:space="preserve"> my</w:t>
      </w:r>
      <w:r>
        <w:rPr>
          <w:color w:val="00007A"/>
        </w:rPr>
        <w:t xml:space="preserve"> personal</w:t>
      </w:r>
      <w:r>
        <w:rPr>
          <w:color w:val="00000F"/>
        </w:rPr>
        <w:t xml:space="preserve"> merchant</w:t>
      </w:r>
      <w:r>
        <w:rPr>
          <w:color w:val="0000FF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