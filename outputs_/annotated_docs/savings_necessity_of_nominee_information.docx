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1"/>
        </w:rPr>
        <w:t xml:space="preserve"> বিকাশে</w:t>
      </w:r>
      <w:r>
        <w:rPr>
          <w:color w:val="0000CC"/>
        </w:rPr>
        <w:t xml:space="preserve"> সেভিংস</w:t>
      </w:r>
      <w:r>
        <w:rPr>
          <w:color w:val="000011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22"/>
        </w:rPr>
        <w:t xml:space="preserve"> সময়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এন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কার্ড</w:t>
      </w:r>
      <w:r>
        <w:rPr>
          <w:color w:val="000011"/>
        </w:rPr>
        <w:t xml:space="preserve"> না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তাঁকে</w:t>
      </w:r>
      <w:r>
        <w:rPr>
          <w:color w:val="000000"/>
        </w:rPr>
        <w:t xml:space="preserve"> নমীনি</w:t>
      </w:r>
      <w:r>
        <w:rPr>
          <w:color w:val="11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00"/>
        </w:rPr>
        <w:t xml:space="preserve"> কিনা</w:t>
      </w:r>
      <w:r>
        <w:br/>
      </w:r>
      <w:r>
        <w:rPr>
          <w:color w:val="0000CC"/>
        </w:rPr>
        <w:t xml:space="preserve"> সেভিংস</w:t>
      </w:r>
      <w:r>
        <w:rPr>
          <w:color w:val="000000"/>
        </w:rPr>
        <w:t xml:space="preserve"> নমনি</w:t>
      </w:r>
      <w:r>
        <w:rPr>
          <w:color w:val="000033"/>
        </w:rPr>
        <w:t xml:space="preserve"> দেওয়া</w:t>
      </w:r>
      <w:r>
        <w:rPr>
          <w:color w:val="000000"/>
        </w:rPr>
        <w:t xml:space="preserve"> লাগেকি</w:t>
      </w:r>
      <w:r>
        <w:br/>
      </w:r>
      <w:r>
        <w:rPr>
          <w:color w:val="000011"/>
        </w:rPr>
        <w:t xml:space="preserve"> সেভিংসে</w:t>
      </w:r>
      <w:r>
        <w:rPr>
          <w:color w:val="0000AA"/>
        </w:rPr>
        <w:t xml:space="preserve"> নমিনি</w:t>
      </w:r>
      <w:r>
        <w:rPr>
          <w:color w:val="110000"/>
        </w:rPr>
        <w:t xml:space="preserve"> দিয়ে</w:t>
      </w:r>
      <w:r>
        <w:rPr>
          <w:color w:val="DD0000"/>
        </w:rPr>
        <w:t xml:space="preserve"> কি</w:t>
      </w:r>
      <w:r>
        <w:rPr>
          <w:color w:val="110000"/>
        </w:rPr>
        <w:t xml:space="preserve"> হবে</w:t>
      </w:r>
      <w:r>
        <w:br/>
      </w:r>
      <w:r>
        <w:rPr>
          <w:color w:val="110000"/>
        </w:rPr>
        <w:t xml:space="preserve"> please</w:t>
      </w:r>
      <w:r>
        <w:rPr>
          <w:color w:val="110000"/>
        </w:rPr>
        <w:t xml:space="preserve"> tell</w:t>
      </w:r>
      <w:r>
        <w:rPr>
          <w:color w:val="110000"/>
        </w:rPr>
        <w:t xml:space="preserve"> me</w:t>
      </w:r>
      <w:r>
        <w:rPr>
          <w:color w:val="000000"/>
        </w:rPr>
        <w:t xml:space="preserve"> about</w:t>
      </w:r>
      <w:r>
        <w:rPr>
          <w:color w:val="000099"/>
        </w:rPr>
        <w:t xml:space="preserve"> nominee</w:t>
      </w:r>
      <w:r>
        <w:rPr>
          <w:color w:val="440000"/>
        </w:rPr>
        <w:t xml:space="preserve"> for</w:t>
      </w:r>
      <w:r>
        <w:rPr>
          <w:color w:val="000022"/>
        </w:rPr>
        <w:t xml:space="preserve"> saving</w:t>
      </w:r>
      <w:r>
        <w:br/>
      </w:r>
      <w:r>
        <w:rPr>
          <w:color w:val="330000"/>
        </w:rPr>
        <w:t xml:space="preserve"> what</w:t>
      </w:r>
      <w:r>
        <w:rPr>
          <w:color w:val="440000"/>
        </w:rPr>
        <w:t xml:space="preserve"> is</w:t>
      </w:r>
      <w:r>
        <w:rPr>
          <w:color w:val="330000"/>
        </w:rPr>
        <w:t xml:space="preserve"> the</w:t>
      </w:r>
      <w:r>
        <w:rPr>
          <w:color w:val="000000"/>
        </w:rPr>
        <w:t xml:space="preserve"> benefit</w:t>
      </w:r>
      <w:r>
        <w:rPr>
          <w:color w:val="440000"/>
        </w:rPr>
        <w:t xml:space="preserve"> of</w:t>
      </w:r>
      <w:r>
        <w:rPr>
          <w:color w:val="000099"/>
        </w:rPr>
        <w:t xml:space="preserve"> nominee</w:t>
      </w:r>
      <w:r>
        <w:rPr>
          <w:color w:val="000022"/>
        </w:rPr>
        <w:t xml:space="preserve"> in</w:t>
      </w:r>
      <w:r>
        <w:rPr>
          <w:color w:val="0000FF"/>
        </w:rPr>
        <w:t xml:space="preserve"> savings</w:t>
      </w:r>
      <w:r>
        <w:br/>
      </w:r>
      <w:r>
        <w:rPr>
          <w:color w:val="330000"/>
        </w:rPr>
        <w:t xml:space="preserve"> ame</w:t>
      </w:r>
      <w:r>
        <w:rPr>
          <w:color w:val="000022"/>
        </w:rPr>
        <w:t xml:space="preserve"> saving</w:t>
      </w:r>
      <w:r>
        <w:rPr>
          <w:color w:val="110000"/>
        </w:rPr>
        <w:t xml:space="preserve"> korer</w:t>
      </w:r>
      <w:r>
        <w:rPr>
          <w:color w:val="220000"/>
        </w:rPr>
        <w:t xml:space="preserve"> somoi</w:t>
      </w:r>
      <w:r>
        <w:rPr>
          <w:color w:val="000066"/>
        </w:rPr>
        <w:t xml:space="preserve"> nomini</w:t>
      </w:r>
      <w:r>
        <w:rPr>
          <w:color w:val="000033"/>
        </w:rPr>
        <w:t xml:space="preserve"> tottho</w:t>
      </w:r>
      <w:r>
        <w:rPr>
          <w:color w:val="000000"/>
        </w:rPr>
        <w:t xml:space="preserve"> dawar</w:t>
      </w:r>
      <w:r>
        <w:rPr>
          <w:color w:val="000000"/>
        </w:rPr>
        <w:t xml:space="preserve"> karon</w:t>
      </w:r>
      <w:r>
        <w:rPr>
          <w:color w:val="760000"/>
        </w:rPr>
        <w:t xml:space="preserve"> ki</w:t>
      </w:r>
      <w:r>
        <w:rPr>
          <w:color w:val="000000"/>
        </w:rPr>
        <w:t xml:space="preserve"> jante</w:t>
      </w:r>
      <w:r>
        <w:rPr>
          <w:color w:val="000000"/>
        </w:rPr>
        <w:t xml:space="preserve"> pari</w:t>
      </w:r>
      <w:r>
        <w:br/>
      </w:r>
      <w:r>
        <w:rPr>
          <w:color w:val="000066"/>
        </w:rPr>
        <w:t xml:space="preserve"> nomini</w:t>
      </w:r>
      <w:r>
        <w:rPr>
          <w:color w:val="000033"/>
        </w:rPr>
        <w:t xml:space="preserve"> tottho</w:t>
      </w:r>
      <w:r>
        <w:rPr>
          <w:color w:val="000000"/>
        </w:rPr>
        <w:t xml:space="preserve"> dawa</w:t>
      </w:r>
      <w:r>
        <w:rPr>
          <w:color w:val="0000FF"/>
        </w:rPr>
        <w:t xml:space="preserve"> savings</w:t>
      </w:r>
      <w:r>
        <w:rPr>
          <w:color w:val="000011"/>
        </w:rPr>
        <w:t xml:space="preserve"> e</w:t>
      </w:r>
      <w:r>
        <w:rPr>
          <w:color w:val="760000"/>
        </w:rPr>
        <w:t xml:space="preserve"> ki</w:t>
      </w:r>
      <w:r>
        <w:rPr>
          <w:color w:val="000000"/>
        </w:rPr>
        <w:t xml:space="preserve"> important</w:t>
      </w:r>
      <w:r>
        <w:br/>
      </w:r>
      <w:r>
        <w:rPr>
          <w:color w:val="0000CC"/>
        </w:rPr>
        <w:t xml:space="preserve"> সেভিংস</w:t>
      </w:r>
      <w:r>
        <w:rPr>
          <w:color w:val="000011"/>
        </w:rPr>
        <w:t xml:space="preserve"> একাউন্ট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লমিনি</w:t>
      </w:r>
      <w:r>
        <w:rPr>
          <w:color w:val="000033"/>
        </w:rPr>
        <w:t xml:space="preserve"> তথ্য</w:t>
      </w:r>
      <w:r>
        <w:rPr>
          <w:color w:val="DD0000"/>
        </w:rPr>
        <w:t xml:space="preserve"> কি</w:t>
      </w:r>
      <w:r>
        <w:rPr>
          <w:color w:val="000033"/>
        </w:rPr>
        <w:t xml:space="preserve"> দেওয়া</w:t>
      </w:r>
      <w:r>
        <w:rPr>
          <w:color w:val="000000"/>
        </w:rPr>
        <w:t xml:space="preserve"> জরুরি</w:t>
      </w:r>
      <w:r>
        <w:br/>
      </w:r>
      <w:r>
        <w:rPr>
          <w:color w:val="000022"/>
        </w:rPr>
        <w:t xml:space="preserve"> saving</w:t>
      </w:r>
      <w:r>
        <w:rPr>
          <w:color w:val="000055"/>
        </w:rPr>
        <w:t xml:space="preserve"> account</w:t>
      </w:r>
      <w:r>
        <w:rPr>
          <w:color w:val="000011"/>
        </w:rPr>
        <w:t xml:space="preserve"> khulbo</w:t>
      </w:r>
      <w:r>
        <w:rPr>
          <w:color w:val="000000"/>
        </w:rPr>
        <w:t xml:space="preserve"> but</w:t>
      </w:r>
      <w:r>
        <w:rPr>
          <w:color w:val="000066"/>
        </w:rPr>
        <w:t xml:space="preserve"> nomini</w:t>
      </w:r>
      <w:r>
        <w:rPr>
          <w:color w:val="220000"/>
        </w:rPr>
        <w:t xml:space="preserve"> kano</w:t>
      </w:r>
      <w:r>
        <w:rPr>
          <w:color w:val="330000"/>
        </w:rPr>
        <w:t xml:space="preserve"> ame</w:t>
      </w:r>
      <w:r>
        <w:rPr>
          <w:color w:val="000000"/>
        </w:rPr>
        <w:t xml:space="preserve"> dibo</w:t>
      </w:r>
      <w:r>
        <w:br/>
      </w:r>
      <w:r>
        <w:rPr>
          <w:color w:val="330000"/>
        </w:rPr>
        <w:t xml:space="preserve"> what</w:t>
      </w:r>
      <w:r>
        <w:rPr>
          <w:color w:val="440000"/>
        </w:rPr>
        <w:t xml:space="preserve"> is</w:t>
      </w:r>
      <w:r>
        <w:rPr>
          <w:color w:val="330000"/>
        </w:rPr>
        <w:t xml:space="preserve"> the</w:t>
      </w:r>
      <w:r>
        <w:rPr>
          <w:color w:val="000000"/>
        </w:rPr>
        <w:t xml:space="preserve"> importance</w:t>
      </w:r>
      <w:r>
        <w:rPr>
          <w:color w:val="440000"/>
        </w:rPr>
        <w:t xml:space="preserve"> of</w:t>
      </w:r>
      <w:r>
        <w:rPr>
          <w:color w:val="000011"/>
        </w:rPr>
        <w:t xml:space="preserve"> providing</w:t>
      </w:r>
      <w:r>
        <w:rPr>
          <w:color w:val="000099"/>
        </w:rPr>
        <w:t xml:space="preserve"> nominee</w:t>
      </w:r>
      <w:r>
        <w:rPr>
          <w:color w:val="000000"/>
        </w:rPr>
        <w:t xml:space="preserve"> informaton</w:t>
      </w:r>
      <w:r>
        <w:rPr>
          <w:color w:val="000022"/>
        </w:rPr>
        <w:t xml:space="preserve"> in</w:t>
      </w:r>
      <w:r>
        <w:rPr>
          <w:color w:val="0000FF"/>
        </w:rPr>
        <w:t xml:space="preserve"> savings</w:t>
      </w:r>
      <w:r>
        <w:br/>
      </w:r>
      <w:r>
        <w:rPr>
          <w:color w:val="000000"/>
        </w:rPr>
        <w:t xml:space="preserve"> sabing</w:t>
      </w:r>
      <w:r>
        <w:rPr>
          <w:color w:val="000011"/>
        </w:rPr>
        <w:t xml:space="preserve"> korbo</w:t>
      </w:r>
      <w:r>
        <w:rPr>
          <w:color w:val="000099"/>
        </w:rPr>
        <w:t xml:space="preserve"> nominee</w:t>
      </w:r>
      <w:r>
        <w:rPr>
          <w:color w:val="220000"/>
        </w:rPr>
        <w:t xml:space="preserve"> kano</w:t>
      </w:r>
      <w:r>
        <w:rPr>
          <w:color w:val="000000"/>
        </w:rPr>
        <w:t xml:space="preserve"> dite</w:t>
      </w:r>
      <w:r>
        <w:rPr>
          <w:color w:val="110000"/>
        </w:rPr>
        <w:t xml:space="preserve"> hobe</w:t>
      </w:r>
      <w:r>
        <w:br/>
      </w:r>
      <w:r>
        <w:rPr>
          <w:color w:val="000000"/>
        </w:rPr>
        <w:t xml:space="preserve"> ডিপোজিট</w:t>
      </w:r>
      <w:r>
        <w:rPr>
          <w:color w:val="000000"/>
        </w:rPr>
        <w:t xml:space="preserve"> করার</w:t>
      </w:r>
      <w:r>
        <w:rPr>
          <w:color w:val="110000"/>
        </w:rPr>
        <w:t xml:space="preserve"> জন্য</w:t>
      </w:r>
      <w:r>
        <w:rPr>
          <w:color w:val="110000"/>
        </w:rPr>
        <w:t xml:space="preserve"> যে</w:t>
      </w:r>
      <w:r>
        <w:rPr>
          <w:color w:val="000000"/>
        </w:rPr>
        <w:t xml:space="preserve"> মাধ্যম</w:t>
      </w:r>
      <w:r>
        <w:rPr>
          <w:color w:val="000000"/>
        </w:rPr>
        <w:t xml:space="preserve"> এখানে</w:t>
      </w:r>
      <w:r>
        <w:rPr>
          <w:color w:val="000033"/>
        </w:rPr>
        <w:t xml:space="preserve"> নমিনির</w:t>
      </w:r>
      <w:r>
        <w:rPr>
          <w:color w:val="000011"/>
        </w:rPr>
        <w:t xml:space="preserve"> দরকার</w:t>
      </w:r>
      <w:r>
        <w:rPr>
          <w:color w:val="000022"/>
        </w:rPr>
        <w:t xml:space="preserve"> কেন</w:t>
      </w:r>
      <w:r>
        <w:br/>
      </w:r>
      <w:r>
        <w:rPr>
          <w:color w:val="0000CC"/>
        </w:rPr>
        <w:t xml:space="preserve"> সেভিংস</w:t>
      </w:r>
      <w:r>
        <w:rPr>
          <w:color w:val="000011"/>
        </w:rPr>
        <w:t xml:space="preserve"> খুলার</w:t>
      </w:r>
      <w:r>
        <w:rPr>
          <w:color w:val="000022"/>
        </w:rPr>
        <w:t xml:space="preserve"> সময়</w:t>
      </w:r>
      <w:r>
        <w:rPr>
          <w:color w:val="0000AA"/>
        </w:rPr>
        <w:t xml:space="preserve"> নমিনি</w:t>
      </w:r>
      <w:r>
        <w:rPr>
          <w:color w:val="000033"/>
        </w:rPr>
        <w:t xml:space="preserve"> তথ্য</w:t>
      </w:r>
      <w:r>
        <w:rPr>
          <w:color w:val="110000"/>
        </w:rPr>
        <w:t xml:space="preserve"> দিয়ে</w:t>
      </w:r>
      <w:r>
        <w:rPr>
          <w:color w:val="DD0000"/>
        </w:rPr>
        <w:t xml:space="preserve"> কি</w:t>
      </w:r>
      <w:r>
        <w:rPr>
          <w:color w:val="000000"/>
        </w:rPr>
        <w:t xml:space="preserve"> লাভ</w:t>
      </w:r>
      <w:r>
        <w:br/>
      </w:r>
      <w:r>
        <w:rPr>
          <w:color w:val="000000"/>
        </w:rPr>
        <w:t xml:space="preserve"> ami</w:t>
      </w:r>
      <w:r>
        <w:rPr>
          <w:color w:val="0000FF"/>
        </w:rPr>
        <w:t xml:space="preserve"> savings</w:t>
      </w:r>
      <w:r>
        <w:rPr>
          <w:color w:val="000000"/>
        </w:rPr>
        <w:t xml:space="preserve"> khular</w:t>
      </w:r>
      <w:r>
        <w:rPr>
          <w:color w:val="220000"/>
        </w:rPr>
        <w:t xml:space="preserve"> somoi</w:t>
      </w:r>
      <w:r>
        <w:rPr>
          <w:color w:val="000000"/>
        </w:rPr>
        <w:t xml:space="preserve"> dekhlam</w:t>
      </w:r>
      <w:r>
        <w:rPr>
          <w:color w:val="000000"/>
        </w:rPr>
        <w:t xml:space="preserve"> noomini</w:t>
      </w:r>
      <w:r>
        <w:rPr>
          <w:color w:val="000000"/>
        </w:rPr>
        <w:t xml:space="preserve"> chai</w:t>
      </w:r>
      <w:r>
        <w:rPr>
          <w:color w:val="110000"/>
        </w:rPr>
        <w:t xml:space="preserve"> etar</w:t>
      </w:r>
      <w:r>
        <w:rPr>
          <w:color w:val="000022"/>
        </w:rPr>
        <w:t xml:space="preserve"> kaj</w:t>
      </w:r>
      <w:r>
        <w:rPr>
          <w:color w:val="760000"/>
        </w:rPr>
        <w:t xml:space="preserve"> ki</w:t>
      </w:r>
      <w:r>
        <w:br/>
      </w:r>
      <w:r>
        <w:rPr>
          <w:color w:val="0000FF"/>
        </w:rPr>
        <w:t xml:space="preserve"> savings</w:t>
      </w:r>
      <w:r>
        <w:rPr>
          <w:color w:val="000055"/>
        </w:rPr>
        <w:t xml:space="preserve"> account</w:t>
      </w:r>
      <w:r>
        <w:rPr>
          <w:color w:val="000011"/>
        </w:rPr>
        <w:t xml:space="preserve"> khulbo</w:t>
      </w:r>
      <w:r>
        <w:rPr>
          <w:color w:val="000066"/>
        </w:rPr>
        <w:t xml:space="preserve"> nomini</w:t>
      </w:r>
      <w:r>
        <w:rPr>
          <w:color w:val="000033"/>
        </w:rPr>
        <w:t xml:space="preserve"> tottho</w:t>
      </w:r>
      <w:r>
        <w:rPr>
          <w:color w:val="000000"/>
        </w:rPr>
        <w:t xml:space="preserve"> amar</w:t>
      </w:r>
      <w:r>
        <w:rPr>
          <w:color w:val="760000"/>
        </w:rPr>
        <w:t xml:space="preserve"> ki</w:t>
      </w:r>
      <w:r>
        <w:rPr>
          <w:color w:val="000000"/>
        </w:rPr>
        <w:t xml:space="preserve"> kaje</w:t>
      </w:r>
      <w:r>
        <w:rPr>
          <w:color w:val="000000"/>
        </w:rPr>
        <w:t xml:space="preserve"> asbe</w:t>
      </w:r>
      <w:r>
        <w:br/>
      </w:r>
      <w:r>
        <w:rPr>
          <w:color w:val="000011"/>
        </w:rPr>
        <w:t xml:space="preserve"> nominne</w:t>
      </w:r>
      <w:r>
        <w:rPr>
          <w:color w:val="000011"/>
        </w:rPr>
        <w:t xml:space="preserve"> information</w:t>
      </w:r>
      <w:r>
        <w:rPr>
          <w:color w:val="000011"/>
        </w:rPr>
        <w:t xml:space="preserve"> providing</w:t>
      </w:r>
      <w:r>
        <w:rPr>
          <w:color w:val="000011"/>
        </w:rPr>
        <w:t xml:space="preserve"> mandatory</w:t>
      </w:r>
      <w:r>
        <w:rPr>
          <w:color w:val="440000"/>
        </w:rPr>
        <w:t xml:space="preserve"> for</w:t>
      </w:r>
      <w:r>
        <w:rPr>
          <w:color w:val="0000FF"/>
        </w:rPr>
        <w:t xml:space="preserve"> savings</w:t>
      </w:r>
      <w:r>
        <w:br/>
      </w:r>
      <w:r>
        <w:rPr>
          <w:color w:val="0000CC"/>
        </w:rPr>
        <w:t xml:space="preserve"> সেভিংস</w:t>
      </w:r>
      <w:r>
        <w:rPr>
          <w:color w:val="000011"/>
        </w:rPr>
        <w:t xml:space="preserve"> খুলার</w:t>
      </w:r>
      <w:r>
        <w:rPr>
          <w:color w:val="000022"/>
        </w:rPr>
        <w:t xml:space="preserve"> সময়</w:t>
      </w:r>
      <w:r>
        <w:rPr>
          <w:color w:val="110000"/>
        </w:rPr>
        <w:t xml:space="preserve"> আপনারা</w:t>
      </w:r>
      <w:r>
        <w:rPr>
          <w:color w:val="0000AA"/>
        </w:rPr>
        <w:t xml:space="preserve"> নমিনি</w:t>
      </w:r>
      <w:r>
        <w:rPr>
          <w:color w:val="000000"/>
        </w:rPr>
        <w:t xml:space="preserve"> ছান</w:t>
      </w:r>
      <w:r>
        <w:rPr>
          <w:color w:val="000000"/>
        </w:rPr>
        <w:t xml:space="preserve"> এটার</w:t>
      </w:r>
      <w:r>
        <w:rPr>
          <w:color w:val="000011"/>
        </w:rPr>
        <w:t xml:space="preserve"> আবার</w:t>
      </w:r>
      <w:r>
        <w:rPr>
          <w:color w:val="000000"/>
        </w:rPr>
        <w:t xml:space="preserve"> কাজ</w:t>
      </w:r>
      <w:r>
        <w:rPr>
          <w:color w:val="DD0000"/>
        </w:rPr>
        <w:t xml:space="preserve"> কি</w:t>
      </w:r>
      <w:r>
        <w:br/>
      </w:r>
      <w:r>
        <w:rPr>
          <w:color w:val="0000CC"/>
        </w:rPr>
        <w:t xml:space="preserve"> সেভিংস</w:t>
      </w:r>
      <w:r>
        <w:rPr>
          <w:color w:val="220000"/>
        </w:rPr>
        <w:t xml:space="preserve"> এ</w:t>
      </w:r>
      <w:r>
        <w:rPr>
          <w:color w:val="000011"/>
        </w:rPr>
        <w:t xml:space="preserve"> আবার</w:t>
      </w:r>
      <w:r>
        <w:rPr>
          <w:color w:val="0000AA"/>
        </w:rPr>
        <w:t xml:space="preserve"> নমিনি</w:t>
      </w:r>
      <w:r>
        <w:rPr>
          <w:color w:val="000000"/>
        </w:rPr>
        <w:t xml:space="preserve"> কিসের</w:t>
      </w:r>
      <w:r>
        <w:rPr>
          <w:color w:val="110000"/>
        </w:rPr>
        <w:t xml:space="preserve"> স্যার</w:t>
      </w:r>
      <w:r>
        <w:br/>
      </w:r>
      <w:r>
        <w:rPr>
          <w:color w:val="0000FF"/>
        </w:rPr>
        <w:t xml:space="preserve"> savings</w:t>
      </w:r>
      <w:r>
        <w:rPr>
          <w:color w:val="000000"/>
        </w:rPr>
        <w:t xml:space="preserve"> khullam</w:t>
      </w:r>
      <w:r>
        <w:rPr>
          <w:color w:val="330000"/>
        </w:rPr>
        <w:t xml:space="preserve"> ame</w:t>
      </w:r>
      <w:r>
        <w:rPr>
          <w:color w:val="000000"/>
        </w:rPr>
        <w:t xml:space="preserve"> je</w:t>
      </w:r>
      <w:r>
        <w:rPr>
          <w:color w:val="000066"/>
        </w:rPr>
        <w:t xml:space="preserve"> nomini</w:t>
      </w:r>
      <w:r>
        <w:rPr>
          <w:color w:val="000033"/>
        </w:rPr>
        <w:t xml:space="preserve"> tottho</w:t>
      </w:r>
      <w:r>
        <w:rPr>
          <w:color w:val="000000"/>
        </w:rPr>
        <w:t xml:space="preserve"> dilam</w:t>
      </w:r>
      <w:r>
        <w:rPr>
          <w:color w:val="000000"/>
        </w:rPr>
        <w:t xml:space="preserve"> eta</w:t>
      </w:r>
      <w:r>
        <w:rPr>
          <w:color w:val="000000"/>
        </w:rPr>
        <w:t xml:space="preserve"> diye</w:t>
      </w:r>
      <w:r>
        <w:rPr>
          <w:color w:val="760000"/>
        </w:rPr>
        <w:t xml:space="preserve"> ki</w:t>
      </w:r>
      <w:r>
        <w:rPr>
          <w:color w:val="000000"/>
        </w:rPr>
        <w:t xml:space="preserve"> korben</w:t>
      </w:r>
      <w:r>
        <w:rPr>
          <w:color w:val="000000"/>
        </w:rPr>
        <w:t xml:space="preserve"> ektu</w:t>
      </w:r>
      <w:r>
        <w:rPr>
          <w:color w:val="000000"/>
        </w:rPr>
        <w:t xml:space="preserve"> bolben</w:t>
      </w:r>
      <w:r>
        <w:rPr>
          <w:color w:val="110000"/>
        </w:rPr>
        <w:t xml:space="preserve"> sir</w:t>
      </w:r>
      <w:r>
        <w:br/>
      </w:r>
      <w:r>
        <w:rPr>
          <w:color w:val="0000FF"/>
        </w:rPr>
        <w:t xml:space="preserve"> savings</w:t>
      </w:r>
      <w:r>
        <w:rPr>
          <w:color w:val="000000"/>
        </w:rPr>
        <w:t xml:space="preserve"> chalu</w:t>
      </w:r>
      <w:r>
        <w:rPr>
          <w:color w:val="110000"/>
        </w:rPr>
        <w:t xml:space="preserve"> korer</w:t>
      </w:r>
      <w:r>
        <w:rPr>
          <w:color w:val="220000"/>
        </w:rPr>
        <w:t xml:space="preserve"> somoi</w:t>
      </w:r>
      <w:r>
        <w:rPr>
          <w:color w:val="000099"/>
        </w:rPr>
        <w:t xml:space="preserve"> nominee</w:t>
      </w:r>
      <w:r>
        <w:rPr>
          <w:color w:val="000000"/>
        </w:rPr>
        <w:t xml:space="preserve"> ditei</w:t>
      </w:r>
      <w:r>
        <w:rPr>
          <w:color w:val="110000"/>
        </w:rPr>
        <w:t xml:space="preserve"> hobe</w:t>
      </w:r>
      <w:r>
        <w:rPr>
          <w:color w:val="110000"/>
        </w:rPr>
        <w:t xml:space="preserve"> amake</w:t>
      </w:r>
      <w:r>
        <w:br/>
      </w:r>
      <w:r>
        <w:rPr>
          <w:color w:val="330000"/>
        </w:rPr>
        <w:t xml:space="preserve"> what</w:t>
      </w:r>
      <w:r>
        <w:rPr>
          <w:color w:val="440000"/>
        </w:rPr>
        <w:t xml:space="preserve"> is</w:t>
      </w:r>
      <w:r>
        <w:rPr>
          <w:color w:val="330000"/>
        </w:rPr>
        <w:t xml:space="preserve"> the</w:t>
      </w:r>
      <w:r>
        <w:rPr>
          <w:color w:val="000000"/>
        </w:rPr>
        <w:t xml:space="preserve"> neccesity</w:t>
      </w:r>
      <w:r>
        <w:rPr>
          <w:color w:val="440000"/>
        </w:rPr>
        <w:t xml:space="preserve"> of</w:t>
      </w:r>
      <w:r>
        <w:rPr>
          <w:color w:val="000099"/>
        </w:rPr>
        <w:t xml:space="preserve"> nominee</w:t>
      </w:r>
      <w:r>
        <w:rPr>
          <w:color w:val="000022"/>
        </w:rPr>
        <w:t xml:space="preserve"> in</w:t>
      </w:r>
      <w:r>
        <w:rPr>
          <w:color w:val="0000FF"/>
        </w:rPr>
        <w:t xml:space="preserve"> savings</w:t>
      </w:r>
      <w:r>
        <w:br/>
      </w:r>
      <w:r>
        <w:rPr>
          <w:color w:val="0000CC"/>
        </w:rPr>
        <w:t xml:space="preserve"> সেভিংস</w:t>
      </w:r>
      <w:r>
        <w:rPr>
          <w:color w:val="220000"/>
        </w:rPr>
        <w:t xml:space="preserve"> এ</w:t>
      </w:r>
      <w:r>
        <w:rPr>
          <w:color w:val="000033"/>
        </w:rPr>
        <w:t xml:space="preserve"> নমিনির</w:t>
      </w:r>
      <w:r>
        <w:rPr>
          <w:color w:val="000033"/>
        </w:rPr>
        <w:t xml:space="preserve"> তথ্য</w:t>
      </w:r>
      <w:r>
        <w:rPr>
          <w:color w:val="000033"/>
        </w:rPr>
        <w:t xml:space="preserve"> দেওয়া</w:t>
      </w:r>
      <w:r>
        <w:rPr>
          <w:color w:val="DD0000"/>
        </w:rPr>
        <w:t xml:space="preserve"> কি</w:t>
      </w:r>
      <w:r>
        <w:rPr>
          <w:color w:val="000000"/>
        </w:rPr>
        <w:t xml:space="preserve"> অনেক</w:t>
      </w:r>
      <w:r>
        <w:rPr>
          <w:color w:val="000011"/>
        </w:rPr>
        <w:t xml:space="preserve"> দরকার</w:t>
      </w:r>
      <w:r>
        <w:br/>
      </w:r>
      <w:r>
        <w:rPr>
          <w:color w:val="000011"/>
        </w:rPr>
        <w:t xml:space="preserve"> সেভিংসে</w:t>
      </w:r>
      <w:r>
        <w:rPr>
          <w:color w:val="0000AA"/>
        </w:rPr>
        <w:t xml:space="preserve"> নমিনি</w:t>
      </w:r>
      <w:r>
        <w:rPr>
          <w:color w:val="000033"/>
        </w:rPr>
        <w:t xml:space="preserve"> তথ্য</w:t>
      </w:r>
      <w:r>
        <w:rPr>
          <w:color w:val="000033"/>
        </w:rPr>
        <w:t xml:space="preserve"> দেওয়া</w:t>
      </w:r>
      <w:r>
        <w:rPr>
          <w:color w:val="DD0000"/>
        </w:rPr>
        <w:t xml:space="preserve"> কি</w:t>
      </w:r>
      <w:r>
        <w:rPr>
          <w:color w:val="000000"/>
        </w:rPr>
        <w:t xml:space="preserve"> বাধ্যতামূলক</w:t>
      </w:r>
      <w:r>
        <w:br/>
      </w:r>
      <w:r>
        <w:rPr>
          <w:color w:val="0000FF"/>
        </w:rPr>
        <w:t xml:space="preserve"> savings</w:t>
      </w:r>
      <w:r>
        <w:rPr>
          <w:color w:val="220000"/>
        </w:rPr>
        <w:t xml:space="preserve"> er</w:t>
      </w:r>
      <w:r>
        <w:rPr>
          <w:color w:val="000099"/>
        </w:rPr>
        <w:t xml:space="preserve"> nominee</w:t>
      </w:r>
      <w:r>
        <w:rPr>
          <w:color w:val="760000"/>
        </w:rPr>
        <w:t xml:space="preserve"> ki</w:t>
      </w:r>
      <w:r>
        <w:rPr>
          <w:color w:val="110000"/>
        </w:rPr>
        <w:t xml:space="preserve"> etar</w:t>
      </w:r>
      <w:r>
        <w:rPr>
          <w:color w:val="000022"/>
        </w:rPr>
        <w:t xml:space="preserve"> kaj</w:t>
      </w:r>
      <w:r>
        <w:rPr>
          <w:color w:val="760000"/>
        </w:rPr>
        <w:t xml:space="preserve"> ki</w:t>
      </w:r>
      <w:r>
        <w:br/>
      </w:r>
      <w:r>
        <w:rPr>
          <w:color w:val="0000CC"/>
        </w:rPr>
        <w:t xml:space="preserve"> সেভিংস</w:t>
      </w:r>
      <w:r>
        <w:rPr>
          <w:color w:val="000000"/>
        </w:rPr>
        <w:t xml:space="preserve"> খুললাম</w:t>
      </w:r>
      <w:r>
        <w:rPr>
          <w:color w:val="0000AA"/>
        </w:rPr>
        <w:t xml:space="preserve"> নমিনি</w:t>
      </w:r>
      <w:r>
        <w:rPr>
          <w:color w:val="000000"/>
        </w:rPr>
        <w:t xml:space="preserve"> ও</w:t>
      </w:r>
      <w:r>
        <w:rPr>
          <w:color w:val="000011"/>
        </w:rPr>
        <w:t xml:space="preserve"> দিলাম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এই</w:t>
      </w:r>
      <w:r>
        <w:rPr>
          <w:color w:val="000033"/>
        </w:rPr>
        <w:t xml:space="preserve"> নমিনির</w:t>
      </w:r>
      <w:r>
        <w:rPr>
          <w:color w:val="000000"/>
        </w:rPr>
        <w:t xml:space="preserve"> উপকারিতা</w:t>
      </w:r>
      <w:r>
        <w:rPr>
          <w:color w:val="DD0000"/>
        </w:rPr>
        <w:t xml:space="preserve"> কি</w:t>
      </w:r>
      <w:r>
        <w:rPr>
          <w:color w:val="DD0000"/>
        </w:rPr>
        <w:t xml:space="preserve"> কি</w:t>
      </w:r>
      <w:r>
        <w:br/>
      </w:r>
      <w:r>
        <w:rPr>
          <w:color w:val="330000"/>
        </w:rPr>
        <w:t xml:space="preserve"> what</w:t>
      </w:r>
      <w:r>
        <w:rPr>
          <w:color w:val="440000"/>
        </w:rPr>
        <w:t xml:space="preserve"> is</w:t>
      </w:r>
      <w:r>
        <w:rPr>
          <w:color w:val="330000"/>
        </w:rPr>
        <w:t xml:space="preserve"> the</w:t>
      </w:r>
      <w:r>
        <w:rPr>
          <w:color w:val="000000"/>
        </w:rPr>
        <w:t xml:space="preserve"> benefits</w:t>
      </w:r>
      <w:r>
        <w:rPr>
          <w:color w:val="440000"/>
        </w:rPr>
        <w:t xml:space="preserve"> of</w:t>
      </w:r>
      <w:r>
        <w:rPr>
          <w:color w:val="000099"/>
        </w:rPr>
        <w:t xml:space="preserve"> nominee</w:t>
      </w:r>
      <w:r>
        <w:rPr>
          <w:color w:val="440000"/>
        </w:rPr>
        <w:t xml:space="preserve"> of</w:t>
      </w:r>
      <w:r>
        <w:rPr>
          <w:color w:val="000000"/>
        </w:rPr>
        <w:t xml:space="preserve"> a</w:t>
      </w:r>
      <w:r>
        <w:rPr>
          <w:color w:val="0000FF"/>
        </w:rPr>
        <w:t xml:space="preserve"> savings</w:t>
      </w:r>
      <w:r>
        <w:rPr>
          <w:color w:val="000055"/>
        </w:rPr>
        <w:t xml:space="preserve"> account</w:t>
      </w:r>
      <w:r>
        <w:br/>
      </w:r>
      <w:r>
        <w:rPr>
          <w:color w:val="0000CC"/>
        </w:rPr>
        <w:t xml:space="preserve"> সেভিংস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দেখি</w:t>
      </w:r>
      <w:r>
        <w:rPr>
          <w:color w:val="0000AA"/>
        </w:rPr>
        <w:t xml:space="preserve"> নমিনি</w:t>
      </w:r>
      <w:r>
        <w:rPr>
          <w:color w:val="000011"/>
        </w:rPr>
        <w:t xml:space="preserve"> না</w:t>
      </w:r>
      <w:r>
        <w:rPr>
          <w:color w:val="DD0000"/>
        </w:rPr>
        <w:t xml:space="preserve"> কি</w:t>
      </w:r>
      <w:r>
        <w:rPr>
          <w:color w:val="000000"/>
        </w:rPr>
        <w:t xml:space="preserve"> যেন</w:t>
      </w:r>
      <w:r>
        <w:rPr>
          <w:color w:val="000000"/>
        </w:rPr>
        <w:t xml:space="preserve"> চাইল</w:t>
      </w:r>
      <w:r>
        <w:rPr>
          <w:color w:val="000000"/>
        </w:rPr>
        <w:t xml:space="preserve"> আসলে</w:t>
      </w:r>
      <w:r>
        <w:rPr>
          <w:color w:val="110000"/>
        </w:rPr>
        <w:t xml:space="preserve"> এটা</w:t>
      </w:r>
      <w:r>
        <w:rPr>
          <w:color w:val="DD0000"/>
        </w:rPr>
        <w:t xml:space="preserve"> কি</w:t>
      </w:r>
      <w:r>
        <w:rPr>
          <w:color w:val="110000"/>
        </w:rPr>
        <w:t xml:space="preserve"> হবে</w:t>
      </w:r>
      <w:r>
        <w:br/>
      </w:r>
      <w:r>
        <w:rPr>
          <w:color w:val="000000"/>
        </w:rPr>
        <w:t xml:space="preserve"> sevings</w:t>
      </w:r>
      <w:r>
        <w:rPr>
          <w:color w:val="000055"/>
        </w:rPr>
        <w:t xml:space="preserve"> account</w:t>
      </w:r>
      <w:r>
        <w:rPr>
          <w:color w:val="000011"/>
        </w:rPr>
        <w:t xml:space="preserve"> e</w:t>
      </w:r>
      <w:r>
        <w:rPr>
          <w:color w:val="000066"/>
        </w:rPr>
        <w:t xml:space="preserve"> nomini</w:t>
      </w:r>
      <w:r>
        <w:rPr>
          <w:color w:val="220000"/>
        </w:rPr>
        <w:t xml:space="preserve"> kano</w:t>
      </w:r>
      <w:r>
        <w:rPr>
          <w:color w:val="000000"/>
        </w:rPr>
        <w:t xml:space="preserve"> lage</w:t>
      </w:r>
      <w:r>
        <w:br/>
      </w:r>
      <w:r>
        <w:rPr>
          <w:color w:val="330000"/>
        </w:rPr>
        <w:t xml:space="preserve"> আমি</w:t>
      </w:r>
      <w:r>
        <w:rPr>
          <w:color w:val="0000CC"/>
        </w:rPr>
        <w:t xml:space="preserve"> সেভিংস</w:t>
      </w:r>
      <w:r>
        <w:rPr>
          <w:color w:val="000011"/>
        </w:rPr>
        <w:t xml:space="preserve"> করব</w:t>
      </w:r>
      <w:r>
        <w:rPr>
          <w:color w:val="000011"/>
        </w:rPr>
        <w:t xml:space="preserve"> বিকাশে</w:t>
      </w:r>
      <w:r>
        <w:rPr>
          <w:color w:val="110000"/>
        </w:rPr>
        <w:t xml:space="preserve"> কিন্তু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যেয়ে</w:t>
      </w:r>
      <w:r>
        <w:rPr>
          <w:color w:val="000000"/>
        </w:rPr>
        <w:t xml:space="preserve"> দেখিই</w:t>
      </w:r>
      <w:r>
        <w:rPr>
          <w:color w:val="0000AA"/>
        </w:rPr>
        <w:t xml:space="preserve"> নমিনি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এতা</w:t>
      </w:r>
      <w:r>
        <w:rPr>
          <w:color w:val="DD0000"/>
        </w:rPr>
        <w:t xml:space="preserve"> কি</w:t>
      </w:r>
      <w:r>
        <w:rPr>
          <w:color w:val="330000"/>
        </w:rPr>
        <w:t xml:space="preserve"> আমি</w:t>
      </w:r>
      <w:r>
        <w:rPr>
          <w:color w:val="DD0000"/>
        </w:rPr>
        <w:t xml:space="preserve"> কি</w:t>
      </w:r>
      <w:r>
        <w:rPr>
          <w:color w:val="000011"/>
        </w:rPr>
        <w:t xml:space="preserve"> করব</w:t>
      </w:r>
      <w:r>
        <w:br/>
      </w:r>
      <w:r>
        <w:rPr>
          <w:color w:val="110000"/>
        </w:rPr>
        <w:t xml:space="preserve"> please</w:t>
      </w:r>
      <w:r>
        <w:rPr>
          <w:color w:val="110000"/>
        </w:rPr>
        <w:t xml:space="preserve"> tell</w:t>
      </w:r>
      <w:r>
        <w:rPr>
          <w:color w:val="110000"/>
        </w:rPr>
        <w:t xml:space="preserve"> me</w:t>
      </w:r>
      <w:r>
        <w:rPr>
          <w:color w:val="110000"/>
        </w:rPr>
        <w:t xml:space="preserve"> sir</w:t>
      </w:r>
      <w:r>
        <w:rPr>
          <w:color w:val="000000"/>
        </w:rPr>
        <w:t xml:space="preserve"> why</w:t>
      </w:r>
      <w:r>
        <w:rPr>
          <w:color w:val="000000"/>
        </w:rPr>
        <w:t xml:space="preserve"> i</w:t>
      </w:r>
      <w:r>
        <w:rPr>
          <w:color w:val="000000"/>
        </w:rPr>
        <w:t xml:space="preserve"> have</w:t>
      </w:r>
      <w:r>
        <w:rPr>
          <w:color w:val="110000"/>
        </w:rPr>
        <w:t xml:space="preserve"> to</w:t>
      </w:r>
      <w:r>
        <w:rPr>
          <w:color w:val="000011"/>
        </w:rPr>
        <w:t xml:space="preserve"> provide</w:t>
      </w:r>
      <w:r>
        <w:rPr>
          <w:color w:val="000011"/>
        </w:rPr>
        <w:t xml:space="preserve"> nominne</w:t>
      </w:r>
      <w:r>
        <w:rPr>
          <w:color w:val="440000"/>
        </w:rPr>
        <w:t xml:space="preserve"> for</w:t>
      </w:r>
      <w:r>
        <w:rPr>
          <w:color w:val="0000FF"/>
        </w:rPr>
        <w:t xml:space="preserve"> savings</w:t>
      </w:r>
      <w:r>
        <w:br/>
      </w:r>
      <w:r>
        <w:rPr>
          <w:color w:val="110000"/>
        </w:rPr>
        <w:t xml:space="preserve"> স্যার</w:t>
      </w:r>
      <w:r>
        <w:rPr>
          <w:color w:val="000011"/>
        </w:rPr>
        <w:t xml:space="preserve"> একটা</w:t>
      </w:r>
      <w:r>
        <w:rPr>
          <w:color w:val="000011"/>
        </w:rPr>
        <w:t xml:space="preserve"> কথা</w:t>
      </w:r>
      <w:r>
        <w:rPr>
          <w:color w:val="0000CC"/>
        </w:rPr>
        <w:t xml:space="preserve"> সেভিংস</w:t>
      </w:r>
      <w:r>
        <w:rPr>
          <w:color w:val="220000"/>
        </w:rPr>
        <w:t xml:space="preserve"> এ</w:t>
      </w:r>
      <w:r>
        <w:rPr>
          <w:color w:val="0000AA"/>
        </w:rPr>
        <w:t xml:space="preserve"> নমিনি</w:t>
      </w:r>
      <w:r>
        <w:rPr>
          <w:color w:val="DD0000"/>
        </w:rPr>
        <w:t xml:space="preserve"> কি</w:t>
      </w:r>
      <w:r>
        <w:rPr>
          <w:color w:val="000000"/>
        </w:rPr>
        <w:t xml:space="preserve"> লাগবেই</w:t>
      </w:r>
      <w:r>
        <w:br/>
      </w:r>
      <w:r>
        <w:rPr>
          <w:color w:val="000000"/>
        </w:rPr>
        <w:t xml:space="preserve"> আচ্ছা</w:t>
      </w:r>
      <w:r>
        <w:rPr>
          <w:color w:val="000011"/>
        </w:rPr>
        <w:t xml:space="preserve"> বস</w:t>
      </w:r>
      <w:r>
        <w:rPr>
          <w:color w:val="000011"/>
        </w:rPr>
        <w:t xml:space="preserve"> একটা</w:t>
      </w:r>
      <w:r>
        <w:rPr>
          <w:color w:val="000011"/>
        </w:rPr>
        <w:t xml:space="preserve"> কথা</w:t>
      </w:r>
      <w:r>
        <w:rPr>
          <w:color w:val="0000CC"/>
        </w:rPr>
        <w:t xml:space="preserve"> সেভিংস</w:t>
      </w:r>
      <w:r>
        <w:rPr>
          <w:color w:val="330000"/>
        </w:rPr>
        <w:t xml:space="preserve"> আমি</w:t>
      </w:r>
      <w:r>
        <w:rPr>
          <w:color w:val="000033"/>
        </w:rPr>
        <w:t xml:space="preserve"> খুলতে</w:t>
      </w:r>
      <w:r>
        <w:rPr>
          <w:color w:val="000000"/>
        </w:rPr>
        <w:t xml:space="preserve"> ছাছচি</w:t>
      </w:r>
      <w:r>
        <w:rPr>
          <w:color w:val="110000"/>
        </w:rPr>
        <w:t xml:space="preserve"> কিন্তু</w:t>
      </w:r>
      <w:r>
        <w:rPr>
          <w:color w:val="000011"/>
        </w:rPr>
        <w:t xml:space="preserve"> বস</w:t>
      </w:r>
      <w:r>
        <w:rPr>
          <w:color w:val="110000"/>
        </w:rPr>
        <w:t xml:space="preserve"> আপনারা</w:t>
      </w:r>
      <w:r>
        <w:rPr>
          <w:color w:val="0000AA"/>
        </w:rPr>
        <w:t xml:space="preserve"> নমিনি</w:t>
      </w:r>
      <w:r>
        <w:rPr>
          <w:color w:val="000000"/>
        </w:rPr>
        <w:t xml:space="preserve"> নিতেছেন</w:t>
      </w:r>
      <w:r>
        <w:rPr>
          <w:color w:val="000022"/>
        </w:rPr>
        <w:t xml:space="preserve"> কেন</w:t>
      </w:r>
      <w:r>
        <w:br/>
      </w:r>
      <w:r>
        <w:rPr>
          <w:color w:val="440000"/>
        </w:rPr>
        <w:t xml:space="preserve"> is</w:t>
      </w:r>
      <w:r>
        <w:rPr>
          <w:color w:val="110000"/>
        </w:rPr>
        <w:t xml:space="preserve"> it</w:t>
      </w:r>
      <w:r>
        <w:rPr>
          <w:color w:val="000011"/>
        </w:rPr>
        <w:t xml:space="preserve"> mandatory</w:t>
      </w:r>
      <w:r>
        <w:rPr>
          <w:color w:val="110000"/>
        </w:rPr>
        <w:t xml:space="preserve"> to</w:t>
      </w:r>
      <w:r>
        <w:rPr>
          <w:color w:val="000011"/>
        </w:rPr>
        <w:t xml:space="preserve"> provide</w:t>
      </w:r>
      <w:r>
        <w:rPr>
          <w:color w:val="000099"/>
        </w:rPr>
        <w:t xml:space="preserve"> nominee</w:t>
      </w:r>
      <w:r>
        <w:rPr>
          <w:color w:val="000011"/>
        </w:rPr>
        <w:t xml:space="preserve"> information</w:t>
      </w:r>
      <w:r>
        <w:rPr>
          <w:color w:val="440000"/>
        </w:rPr>
        <w:t xml:space="preserve"> for</w:t>
      </w:r>
      <w:r>
        <w:rPr>
          <w:color w:val="0000FF"/>
        </w:rPr>
        <w:t xml:space="preserve"> savings</w:t>
      </w:r>
      <w:r>
        <w:rPr>
          <w:color w:val="000055"/>
        </w:rPr>
        <w:t xml:space="preserve"> account</w:t>
      </w:r>
      <w:r>
        <w:br/>
      </w:r>
      <w:r>
        <w:rPr>
          <w:color w:val="0000FF"/>
        </w:rPr>
        <w:t xml:space="preserve"> savings</w:t>
      </w:r>
      <w:r>
        <w:rPr>
          <w:color w:val="000011"/>
        </w:rPr>
        <w:t xml:space="preserve"> korbo</w:t>
      </w:r>
      <w:r>
        <w:rPr>
          <w:color w:val="330000"/>
        </w:rPr>
        <w:t xml:space="preserve"> ame</w:t>
      </w:r>
      <w:r>
        <w:rPr>
          <w:color w:val="000000"/>
        </w:rPr>
        <w:t xml:space="preserve"> niminiee</w:t>
      </w:r>
      <w:r>
        <w:rPr>
          <w:color w:val="220000"/>
        </w:rPr>
        <w:t xml:space="preserve"> er</w:t>
      </w:r>
      <w:r>
        <w:rPr>
          <w:color w:val="000022"/>
        </w:rPr>
        <w:t xml:space="preserve"> kaj</w:t>
      </w:r>
      <w:r>
        <w:rPr>
          <w:color w:val="000000"/>
        </w:rPr>
        <w:t xml:space="preserve"> kirokom</w:t>
      </w:r>
      <w:r>
        <w:rPr>
          <w:color w:val="000000"/>
        </w:rPr>
        <w:t xml:space="preserve"> dorkari</w:t>
      </w:r>
      <w:r>
        <w:rPr>
          <w:color w:val="110000"/>
        </w:rPr>
        <w:t xml:space="preserve"> amake</w:t>
      </w:r>
      <w:r>
        <w:rPr>
          <w:color w:val="000000"/>
        </w:rPr>
        <w:t xml:space="preserve"> bolen</w:t>
      </w:r>
      <w:r>
        <w:br/>
      </w:r>
      <w:r>
        <w:rPr>
          <w:color w:val="0000CC"/>
        </w:rPr>
        <w:t xml:space="preserve"> সেভিংস</w:t>
      </w:r>
      <w:r>
        <w:rPr>
          <w:color w:val="000000"/>
        </w:rPr>
        <w:t xml:space="preserve"> একাউন্টের</w:t>
      </w:r>
      <w:r>
        <w:rPr>
          <w:color w:val="110000"/>
        </w:rPr>
        <w:t xml:space="preserve"> জন্য</w:t>
      </w:r>
      <w:r>
        <w:rPr>
          <w:color w:val="330000"/>
        </w:rPr>
        <w:t xml:space="preserve"> আমি</w:t>
      </w:r>
      <w:r>
        <w:rPr>
          <w:color w:val="0000AA"/>
        </w:rPr>
        <w:t xml:space="preserve"> নমিনি</w:t>
      </w:r>
      <w:r>
        <w:rPr>
          <w:color w:val="000011"/>
        </w:rPr>
        <w:t xml:space="preserve"> দিলাম</w:t>
      </w:r>
      <w:r>
        <w:rPr>
          <w:color w:val="110000"/>
        </w:rPr>
        <w:t xml:space="preserve"> এটা</w:t>
      </w:r>
      <w:r>
        <w:rPr>
          <w:color w:val="DD0000"/>
        </w:rPr>
        <w:t xml:space="preserve"> কি</w:t>
      </w:r>
      <w:r>
        <w:rPr>
          <w:color w:val="000000"/>
        </w:rPr>
        <w:t xml:space="preserve"> ভবিষ্যতে</w:t>
      </w:r>
      <w:r>
        <w:rPr>
          <w:color w:val="110000"/>
        </w:rPr>
        <w:t xml:space="preserve"> আমার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দ্ররকার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পারে</w:t>
      </w:r>
      <w:r>
        <w:br/>
      </w:r>
      <w:r>
        <w:rPr>
          <w:color w:val="000099"/>
        </w:rPr>
        <w:t xml:space="preserve"> nominee</w:t>
      </w:r>
      <w:r>
        <w:rPr>
          <w:color w:val="440000"/>
        </w:rPr>
        <w:t xml:space="preserve"> for</w:t>
      </w:r>
      <w:r>
        <w:rPr>
          <w:color w:val="0000FF"/>
        </w:rPr>
        <w:t xml:space="preserve"> savings</w:t>
      </w:r>
      <w:r>
        <w:rPr>
          <w:color w:val="000000"/>
        </w:rPr>
        <w:t xml:space="preserve"> how</w:t>
      </w:r>
      <w:r>
        <w:rPr>
          <w:color w:val="110000"/>
        </w:rPr>
        <w:t xml:space="preserve"> it</w:t>
      </w:r>
      <w:r>
        <w:rPr>
          <w:color w:val="000000"/>
        </w:rPr>
        <w:t xml:space="preserve"> works</w:t>
      </w:r>
      <w:r>
        <w:br/>
      </w:r>
      <w:r>
        <w:rPr>
          <w:color w:val="000066"/>
        </w:rPr>
        <w:t xml:space="preserve"> nomini</w:t>
      </w:r>
      <w:r>
        <w:rPr>
          <w:color w:val="760000"/>
        </w:rPr>
        <w:t xml:space="preserve"> ki</w:t>
      </w:r>
      <w:r>
        <w:rPr>
          <w:color w:val="000000"/>
        </w:rPr>
        <w:t xml:space="preserve"> khub</w:t>
      </w:r>
      <w:r>
        <w:rPr>
          <w:color w:val="000000"/>
        </w:rPr>
        <w:t xml:space="preserve"> besi</w:t>
      </w:r>
      <w:r>
        <w:rPr>
          <w:color w:val="000000"/>
        </w:rPr>
        <w:t xml:space="preserve"> guruttopurno</w:t>
      </w:r>
      <w:r>
        <w:rPr>
          <w:color w:val="0000FF"/>
        </w:rPr>
        <w:t xml:space="preserve"> savings</w:t>
      </w:r>
      <w:r>
        <w:rPr>
          <w:color w:val="000055"/>
        </w:rPr>
        <w:t xml:space="preserve"> account</w:t>
      </w:r>
      <w:r>
        <w:rPr>
          <w:color w:val="22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11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আসছে</w:t>
      </w:r>
      <w:r>
        <w:rPr>
          <w:color w:val="110000"/>
        </w:rPr>
        <w:t xml:space="preserve"> যে</w:t>
      </w:r>
      <w:r>
        <w:rPr>
          <w:color w:val="000033"/>
        </w:rPr>
        <w:t xml:space="preserve"> নমিনির</w:t>
      </w:r>
      <w:r>
        <w:rPr>
          <w:color w:val="000000"/>
        </w:rPr>
        <w:t xml:space="preserve"> এনআইডি</w:t>
      </w:r>
      <w:r>
        <w:rPr>
          <w:color w:val="000000"/>
        </w:rPr>
        <w:t xml:space="preserve"> রিজেক্ট</w:t>
      </w:r>
      <w:r>
        <w:rPr>
          <w:color w:val="11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000022"/>
        </w:rPr>
        <w:t xml:space="preserve"> কেন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