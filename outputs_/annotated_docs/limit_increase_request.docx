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 xml:space="preserve"> বিকাশে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টার</w:t>
      </w:r>
      <w:r>
        <w:rPr>
          <w:color w:val="000000"/>
        </w:rPr>
        <w:t xml:space="preserve"> বেসি</w:t>
      </w:r>
      <w:r>
        <w:rPr>
          <w:color w:val="070000"/>
        </w:rPr>
        <w:t xml:space="preserve"> করা</w:t>
      </w:r>
      <w:r>
        <w:rPr>
          <w:color w:val="000000"/>
        </w:rPr>
        <w:t xml:space="preserve"> জাবে</w:t>
      </w:r>
      <w:r>
        <w:rPr>
          <w:color w:val="00000E"/>
        </w:rPr>
        <w:t xml:space="preserve"> না</w:t>
      </w:r>
      <w:r>
        <w:rPr>
          <w:color w:val="00000E"/>
        </w:rPr>
        <w:t xml:space="preserve"> টা</w:t>
      </w:r>
      <w:r>
        <w:rPr>
          <w:color w:val="000000"/>
        </w:rPr>
        <w:t xml:space="preserve"> দিয়ে</w:t>
      </w:r>
      <w:r>
        <w:rPr>
          <w:color w:val="000000"/>
        </w:rPr>
        <w:t xml:space="preserve"> হই</w:t>
      </w:r>
      <w:r>
        <w:rPr>
          <w:color w:val="00000E"/>
        </w:rPr>
        <w:t xml:space="preserve"> না</w:t>
      </w:r>
      <w:r>
        <w:br/>
      </w:r>
      <w:r>
        <w:rPr>
          <w:color w:val="74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0E"/>
        </w:rPr>
        <w:t xml:space="preserve"> থেকে</w:t>
      </w:r>
      <w:r>
        <w:rPr>
          <w:color w:val="00000E"/>
        </w:rPr>
        <w:t xml:space="preserve"> দৈনিক</w:t>
      </w:r>
      <w:r>
        <w:rPr>
          <w:color w:val="000015"/>
        </w:rPr>
        <w:t xml:space="preserve"> হাজার</w:t>
      </w:r>
      <w:r>
        <w:rPr>
          <w:color w:val="00000E"/>
        </w:rPr>
        <w:t xml:space="preserve"> টাকা</w:t>
      </w:r>
      <w:r>
        <w:rPr>
          <w:color w:val="000000"/>
        </w:rPr>
        <w:t xml:space="preserve"> ওপরে</w:t>
      </w:r>
      <w:r>
        <w:rPr>
          <w:color w:val="410000"/>
        </w:rPr>
        <w:t xml:space="preserve"> কি</w:t>
      </w:r>
      <w:r>
        <w:rPr>
          <w:color w:val="000015"/>
        </w:rPr>
        <w:t xml:space="preserve"> সেন্ড</w:t>
      </w:r>
      <w:r>
        <w:rPr>
          <w:color w:val="000015"/>
        </w:rPr>
        <w:t xml:space="preserve"> মানি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পারবো</w:t>
      </w:r>
      <w:r>
        <w:br/>
      </w:r>
      <w:r>
        <w:rPr>
          <w:color w:val="00002B"/>
        </w:rPr>
        <w:t xml:space="preserve"> বিকাশ</w:t>
      </w:r>
      <w:r>
        <w:rPr>
          <w:color w:val="000000"/>
        </w:rPr>
        <w:t xml:space="preserve"> ক্যশ</w:t>
      </w:r>
      <w:r>
        <w:rPr>
          <w:color w:val="000032"/>
        </w:rPr>
        <w:t xml:space="preserve"> আউট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এবং</w:t>
      </w:r>
      <w:r>
        <w:rPr>
          <w:color w:val="000015"/>
        </w:rPr>
        <w:t xml:space="preserve"> সেন্ড</w:t>
      </w:r>
      <w:r>
        <w:rPr>
          <w:color w:val="000015"/>
        </w:rPr>
        <w:t xml:space="preserve"> মানি</w:t>
      </w:r>
      <w:r>
        <w:rPr>
          <w:color w:val="000007"/>
        </w:rPr>
        <w:t xml:space="preserve"> বাড়ানোর</w:t>
      </w:r>
      <w:r>
        <w:rPr>
          <w:color w:val="000000"/>
        </w:rPr>
        <w:t xml:space="preserve"> উপায</w:t>
      </w:r>
      <w:r>
        <w:rPr>
          <w:color w:val="070000"/>
        </w:rPr>
        <w:t xml:space="preserve"> কী</w:t>
      </w:r>
      <w:r>
        <w:br/>
      </w:r>
      <w:r>
        <w:rPr>
          <w:color w:val="320000"/>
        </w:rPr>
        <w:t xml:space="preserve"> আমি</w:t>
      </w:r>
      <w:r>
        <w:rPr>
          <w:color w:val="00002B"/>
        </w:rPr>
        <w:t xml:space="preserve"> বিকাশ</w:t>
      </w:r>
      <w:r>
        <w:rPr>
          <w:color w:val="000024"/>
        </w:rPr>
        <w:t xml:space="preserve"> ক্যাশ</w:t>
      </w:r>
      <w:r>
        <w:rPr>
          <w:color w:val="000032"/>
        </w:rPr>
        <w:t xml:space="preserve"> আউট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বাড়িতে</w:t>
      </w:r>
      <w:r>
        <w:rPr>
          <w:color w:val="000000"/>
        </w:rPr>
        <w:t xml:space="preserve"> নিতে</w:t>
      </w:r>
      <w:r>
        <w:rPr>
          <w:color w:val="000015"/>
        </w:rPr>
        <w:t xml:space="preserve"> চাচ্ছি</w:t>
      </w:r>
      <w:r>
        <w:rPr>
          <w:color w:val="740000"/>
        </w:rPr>
        <w:t xml:space="preserve"> আমার</w:t>
      </w:r>
      <w:r>
        <w:rPr>
          <w:color w:val="000000"/>
        </w:rPr>
        <w:t xml:space="preserve"> করনিও</w:t>
      </w:r>
      <w:r>
        <w:rPr>
          <w:color w:val="410000"/>
        </w:rPr>
        <w:t xml:space="preserve"> কি</w:t>
      </w:r>
      <w:r>
        <w:br/>
      </w:r>
      <w:r>
        <w:rPr>
          <w:color w:val="2B0000"/>
        </w:rPr>
        <w:t xml:space="preserve"> amr</w:t>
      </w:r>
      <w:r>
        <w:rPr>
          <w:color w:val="00001D"/>
        </w:rPr>
        <w:t xml:space="preserve"> bkash</w:t>
      </w:r>
      <w:r>
        <w:rPr>
          <w:color w:val="15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48"/>
        </w:rPr>
        <w:t xml:space="preserve"> barano</w:t>
      </w:r>
      <w:r>
        <w:rPr>
          <w:color w:val="1D0000"/>
        </w:rPr>
        <w:t xml:space="preserve"> jabe</w:t>
      </w:r>
      <w:r>
        <w:br/>
      </w:r>
      <w:r>
        <w:rPr>
          <w:color w:val="2B0000"/>
        </w:rPr>
        <w:t xml:space="preserve"> amr</w:t>
      </w:r>
      <w:r>
        <w:rPr>
          <w:color w:val="00001D"/>
        </w:rPr>
        <w:t xml:space="preserve"> bkash</w:t>
      </w:r>
      <w:r>
        <w:rPr>
          <w:color w:val="150000"/>
        </w:rPr>
        <w:t xml:space="preserve"> er</w:t>
      </w:r>
      <w:r>
        <w:rPr>
          <w:color w:val="0000FF"/>
        </w:rPr>
        <w:t xml:space="preserve"> limit</w:t>
      </w:r>
      <w:r>
        <w:rPr>
          <w:color w:val="000048"/>
        </w:rPr>
        <w:t xml:space="preserve"> barano</w:t>
      </w:r>
      <w:r>
        <w:rPr>
          <w:color w:val="1D0000"/>
        </w:rPr>
        <w:t xml:space="preserve"> jabe</w:t>
      </w:r>
      <w:r>
        <w:rPr>
          <w:color w:val="000083"/>
        </w:rPr>
        <w:t xml:space="preserve"> cash</w:t>
      </w:r>
      <w:r>
        <w:rPr>
          <w:color w:val="070000"/>
        </w:rPr>
        <w:t xml:space="preserve"> hoy</w:t>
      </w:r>
      <w:r>
        <w:rPr>
          <w:color w:val="00002B"/>
        </w:rPr>
        <w:t xml:space="preserve"> na</w:t>
      </w:r>
      <w:r>
        <w:rPr>
          <w:color w:val="000083"/>
        </w:rPr>
        <w:t xml:space="preserve"> cash</w:t>
      </w:r>
      <w:r>
        <w:rPr>
          <w:color w:val="00000E"/>
        </w:rPr>
        <w:t xml:space="preserve"> in</w:t>
      </w:r>
      <w:r>
        <w:rPr>
          <w:color w:val="070000"/>
        </w:rPr>
        <w:t xml:space="preserve"> hoy</w:t>
      </w:r>
      <w:r>
        <w:rPr>
          <w:color w:val="00002B"/>
        </w:rPr>
        <w:t xml:space="preserve"> na</w:t>
      </w:r>
      <w:r>
        <w:br/>
      </w:r>
      <w:r>
        <w:rPr>
          <w:color w:val="740000"/>
        </w:rPr>
        <w:t xml:space="preserve"> আমার</w:t>
      </w:r>
      <w:r>
        <w:rPr>
          <w:color w:val="000024"/>
        </w:rPr>
        <w:t xml:space="preserve"> ক্যাশ</w:t>
      </w:r>
      <w:r>
        <w:rPr>
          <w:color w:val="000032"/>
        </w:rPr>
        <w:t xml:space="preserve"> আউট</w:t>
      </w:r>
      <w:r>
        <w:rPr>
          <w:color w:val="0000E1"/>
        </w:rPr>
        <w:t xml:space="preserve"> লিমিট</w:t>
      </w:r>
      <w:r>
        <w:rPr>
          <w:color w:val="000007"/>
        </w:rPr>
        <w:t xml:space="preserve"> বারানোর</w:t>
      </w:r>
      <w:r>
        <w:rPr>
          <w:color w:val="000000"/>
        </w:rPr>
        <w:t xml:space="preserve"> জন্য</w:t>
      </w:r>
      <w:r>
        <w:rPr>
          <w:color w:val="410000"/>
        </w:rPr>
        <w:t xml:space="preserve"> কি</w:t>
      </w:r>
      <w:r>
        <w:rPr>
          <w:color w:val="1D0000"/>
        </w:rPr>
        <w:t xml:space="preserve"> করতে</w:t>
      </w:r>
      <w:r>
        <w:rPr>
          <w:color w:val="070000"/>
        </w:rPr>
        <w:t xml:space="preserve"> হবে</w:t>
      </w:r>
      <w:r>
        <w:br/>
      </w:r>
      <w:r>
        <w:rPr>
          <w:color w:val="740000"/>
        </w:rPr>
        <w:t xml:space="preserve"> আমার</w:t>
      </w:r>
      <w:r>
        <w:rPr>
          <w:color w:val="000007"/>
        </w:rPr>
        <w:t xml:space="preserve"> মাসে</w:t>
      </w:r>
      <w:r>
        <w:rPr>
          <w:color w:val="00000E"/>
        </w:rPr>
        <w:t xml:space="preserve"> টাকা</w:t>
      </w:r>
      <w:r>
        <w:rPr>
          <w:color w:val="000024"/>
        </w:rPr>
        <w:t xml:space="preserve"> ক্যাশ</w:t>
      </w:r>
      <w:r>
        <w:rPr>
          <w:color w:val="000032"/>
        </w:rPr>
        <w:t xml:space="preserve"> আউট</w:t>
      </w:r>
      <w:r>
        <w:rPr>
          <w:color w:val="0000E1"/>
        </w:rPr>
        <w:t xml:space="preserve"> লিমিট</w:t>
      </w:r>
      <w:r>
        <w:rPr>
          <w:color w:val="00001D"/>
        </w:rPr>
        <w:t xml:space="preserve"> আছে</w:t>
      </w:r>
      <w:r>
        <w:rPr>
          <w:color w:val="000000"/>
        </w:rPr>
        <w:t xml:space="preserve"> কিন্তু</w:t>
      </w:r>
      <w:r>
        <w:rPr>
          <w:color w:val="000007"/>
        </w:rPr>
        <w:t xml:space="preserve"> মাসে</w:t>
      </w:r>
      <w:r>
        <w:rPr>
          <w:color w:val="000007"/>
        </w:rPr>
        <w:t xml:space="preserve"> বার</w:t>
      </w:r>
      <w:r>
        <w:rPr>
          <w:color w:val="000024"/>
        </w:rPr>
        <w:t xml:space="preserve"> ক্যাশ</w:t>
      </w:r>
      <w:r>
        <w:rPr>
          <w:color w:val="000032"/>
        </w:rPr>
        <w:t xml:space="preserve"> আউট</w:t>
      </w:r>
      <w:r>
        <w:rPr>
          <w:color w:val="0000E1"/>
        </w:rPr>
        <w:t xml:space="preserve"> লিমিট</w:t>
      </w:r>
      <w:r>
        <w:rPr>
          <w:color w:val="000007"/>
        </w:rPr>
        <w:t xml:space="preserve"> শেষ</w:t>
      </w:r>
      <w:r>
        <w:rPr>
          <w:color w:val="000000"/>
        </w:rPr>
        <w:t xml:space="preserve"> হয়ে</w:t>
      </w:r>
      <w:r>
        <w:rPr>
          <w:color w:val="000000"/>
        </w:rPr>
        <w:t xml:space="preserve"> গেছে</w:t>
      </w:r>
      <w:r>
        <w:rPr>
          <w:color w:val="00000E"/>
        </w:rPr>
        <w:t xml:space="preserve"> এখন</w:t>
      </w:r>
      <w:r>
        <w:rPr>
          <w:color w:val="00000E"/>
        </w:rPr>
        <w:t xml:space="preserve"> কিভাবে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বারান</w:t>
      </w:r>
      <w:r>
        <w:br/>
      </w:r>
      <w:r>
        <w:rPr>
          <w:color w:val="00001D"/>
        </w:rPr>
        <w:t xml:space="preserve"> can</w:t>
      </w:r>
      <w:r>
        <w:rPr>
          <w:color w:val="410000"/>
        </w:rPr>
        <w:t xml:space="preserve"> i</w:t>
      </w:r>
      <w:r>
        <w:rPr>
          <w:color w:val="000000"/>
        </w:rPr>
        <w:t xml:space="preserve"> increse</w:t>
      </w:r>
      <w:r>
        <w:rPr>
          <w:color w:val="000015"/>
        </w:rPr>
        <w:t xml:space="preserve"> my</w:t>
      </w:r>
      <w:r>
        <w:rPr>
          <w:color w:val="000007"/>
        </w:rPr>
        <w:t xml:space="preserve"> monthly</w:t>
      </w:r>
      <w:r>
        <w:rPr>
          <w:color w:val="000000"/>
        </w:rPr>
        <w:t xml:space="preserve"> limits</w:t>
      </w:r>
      <w:r>
        <w:rPr>
          <w:color w:val="000000"/>
        </w:rPr>
        <w:t xml:space="preserve"> of</w:t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br/>
      </w:r>
      <w:r>
        <w:rPr>
          <w:color w:val="3A0000"/>
        </w:rPr>
        <w:t xml:space="preserve"> amar</w:t>
      </w:r>
      <w:r>
        <w:rPr>
          <w:color w:val="000083"/>
        </w:rPr>
        <w:t xml:space="preserve"> cash</w:t>
      </w:r>
      <w:r>
        <w:rPr>
          <w:color w:val="000007"/>
        </w:rPr>
        <w:t xml:space="preserve"> auot</w:t>
      </w:r>
      <w:r>
        <w:rPr>
          <w:color w:val="0000FF"/>
        </w:rPr>
        <w:t xml:space="preserve"> limit</w:t>
      </w:r>
      <w:r>
        <w:rPr>
          <w:color w:val="070000"/>
        </w:rPr>
        <w:t xml:space="preserve"> and</w:t>
      </w:r>
      <w:r>
        <w:rPr>
          <w:color w:val="000000"/>
        </w:rPr>
        <w:t xml:space="preserve"> sand</w:t>
      </w:r>
      <w:r>
        <w:rPr>
          <w:color w:val="000000"/>
        </w:rPr>
        <w:t xml:space="preserve"> mony</w:t>
      </w:r>
      <w:r>
        <w:rPr>
          <w:color w:val="0000FF"/>
        </w:rPr>
        <w:t xml:space="preserve"> limit</w:t>
      </w:r>
      <w:r>
        <w:rPr>
          <w:color w:val="000000"/>
        </w:rPr>
        <w:t xml:space="preserve"> tai</w:t>
      </w:r>
      <w:r>
        <w:rPr>
          <w:color w:val="000007"/>
        </w:rPr>
        <w:t xml:space="preserve"> sesh</w:t>
      </w:r>
      <w:r>
        <w:rPr>
          <w:color w:val="000000"/>
        </w:rPr>
        <w:t xml:space="preserve"> hoiche</w:t>
      </w:r>
      <w:r>
        <w:rPr>
          <w:color w:val="00000E"/>
        </w:rPr>
        <w:t xml:space="preserve"> akhon</w:t>
      </w:r>
      <w:r>
        <w:rPr>
          <w:color w:val="3A0000"/>
        </w:rPr>
        <w:t xml:space="preserve"> amar</w:t>
      </w:r>
      <w:r>
        <w:rPr>
          <w:color w:val="000000"/>
        </w:rPr>
        <w:t xml:space="preserve"> emergancy</w:t>
      </w:r>
      <w:r>
        <w:rPr>
          <w:color w:val="000000"/>
        </w:rPr>
        <w:t xml:space="preserve"> tk</w:t>
      </w:r>
      <w:r>
        <w:rPr>
          <w:color w:val="000083"/>
        </w:rPr>
        <w:t xml:space="preserve"> cash</w:t>
      </w:r>
      <w:r>
        <w:rPr>
          <w:color w:val="000007"/>
        </w:rPr>
        <w:t xml:space="preserve"> auot</w:t>
      </w:r>
      <w:r>
        <w:rPr>
          <w:color w:val="00001D"/>
        </w:rPr>
        <w:t xml:space="preserve"> korte</w:t>
      </w:r>
      <w:r>
        <w:rPr>
          <w:color w:val="070000"/>
        </w:rPr>
        <w:t xml:space="preserve"> hobe</w:t>
      </w:r>
      <w:r>
        <w:rPr>
          <w:color w:val="000000"/>
        </w:rPr>
        <w:t xml:space="preserve"> onek</w:t>
      </w:r>
      <w:r>
        <w:rPr>
          <w:color w:val="000000"/>
        </w:rPr>
        <w:t xml:space="preserve"> amergancy</w:t>
      </w:r>
      <w:r>
        <w:rPr>
          <w:color w:val="000000"/>
        </w:rPr>
        <w:t xml:space="preserve"> plz</w:t>
      </w:r>
      <w:r>
        <w:rPr>
          <w:color w:val="070000"/>
        </w:rPr>
        <w:t xml:space="preserve"> help</w:t>
      </w:r>
      <w:r>
        <w:rPr>
          <w:color w:val="0E0000"/>
        </w:rPr>
        <w:t xml:space="preserve"> me</w:t>
      </w:r>
      <w:r>
        <w:br/>
      </w:r>
      <w:r>
        <w:rPr>
          <w:color w:val="3A0000"/>
        </w:rPr>
        <w:t xml:space="preserve"> amar</w:t>
      </w:r>
      <w:r>
        <w:rPr>
          <w:color w:val="0000FF"/>
        </w:rPr>
        <w:t xml:space="preserve"> limit</w:t>
      </w:r>
      <w:r>
        <w:rPr>
          <w:color w:val="000007"/>
        </w:rPr>
        <w:t xml:space="preserve"> nai</w:t>
      </w:r>
      <w:r>
        <w:rPr>
          <w:color w:val="150000"/>
        </w:rPr>
        <w:t xml:space="preserve"> ami</w:t>
      </w:r>
      <w:r>
        <w:rPr>
          <w:color w:val="0000FF"/>
        </w:rPr>
        <w:t xml:space="preserve"> limit</w:t>
      </w:r>
      <w:r>
        <w:rPr>
          <w:color w:val="000000"/>
        </w:rPr>
        <w:t xml:space="preserve"> pabo</w:t>
      </w:r>
      <w:r>
        <w:rPr>
          <w:color w:val="0E0000"/>
        </w:rPr>
        <w:t xml:space="preserve"> sir</w:t>
      </w:r>
      <w:r>
        <w:rPr>
          <w:color w:val="320000"/>
        </w:rPr>
        <w:t xml:space="preserve"> আমি</w:t>
      </w:r>
      <w:r>
        <w:rPr>
          <w:color w:val="000000"/>
        </w:rPr>
        <w:t xml:space="preserve"> কেস</w:t>
      </w:r>
      <w:r>
        <w:rPr>
          <w:color w:val="000032"/>
        </w:rPr>
        <w:t xml:space="preserve"> আউট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পারছিনা</w:t>
      </w:r>
      <w:r>
        <w:rPr>
          <w:color w:val="000000"/>
        </w:rPr>
        <w:t xml:space="preserve"> মেম</w:t>
      </w:r>
      <w:r>
        <w:br/>
      </w:r>
      <w:r>
        <w:rPr>
          <w:color w:val="2B0000"/>
        </w:rPr>
        <w:t xml:space="preserve"> amr</w:t>
      </w:r>
      <w:r>
        <w:rPr>
          <w:color w:val="000000"/>
        </w:rPr>
        <w:t xml:space="preserve"> ekane</w:t>
      </w:r>
      <w:r>
        <w:rPr>
          <w:color w:val="000000"/>
        </w:rPr>
        <w:t xml:space="preserve"> ekono</w:t>
      </w:r>
      <w:r>
        <w:rPr>
          <w:color w:val="00001D"/>
        </w:rPr>
        <w:t xml:space="preserve"> ta</w:t>
      </w:r>
      <w:r>
        <w:rPr>
          <w:color w:val="0000FF"/>
        </w:rPr>
        <w:t xml:space="preserve"> limit</w:t>
      </w:r>
      <w:r>
        <w:rPr>
          <w:color w:val="000000"/>
        </w:rPr>
        <w:t xml:space="preserve"> baki</w:t>
      </w:r>
      <w:r>
        <w:rPr>
          <w:color w:val="000007"/>
        </w:rPr>
        <w:t xml:space="preserve"> ase</w:t>
      </w:r>
      <w:r>
        <w:rPr>
          <w:color w:val="070000"/>
        </w:rPr>
        <w:t xml:space="preserve"> but</w:t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parcina</w:t>
      </w:r>
      <w:r>
        <w:rPr>
          <w:color w:val="070000"/>
        </w:rPr>
        <w:t xml:space="preserve"> kn</w:t>
      </w:r>
      <w:r>
        <w:rPr>
          <w:color w:val="000000"/>
        </w:rPr>
        <w:t xml:space="preserve"> ar</w:t>
      </w:r>
      <w:r>
        <w:rPr>
          <w:color w:val="000000"/>
        </w:rPr>
        <w:t xml:space="preserve"> eto</w:t>
      </w:r>
      <w:r>
        <w:rPr>
          <w:color w:val="070000"/>
        </w:rPr>
        <w:t xml:space="preserve"> kn</w:t>
      </w:r>
      <w:r>
        <w:rPr>
          <w:color w:val="0000FF"/>
        </w:rPr>
        <w:t xml:space="preserve"> limit</w:t>
      </w:r>
      <w:r>
        <w:rPr>
          <w:color w:val="000000"/>
        </w:rPr>
        <w:t xml:space="preserve"> kom</w:t>
      </w:r>
      <w:r>
        <w:rPr>
          <w:color w:val="0000FF"/>
        </w:rPr>
        <w:t xml:space="preserve"> limit</w:t>
      </w:r>
      <w:r>
        <w:rPr>
          <w:color w:val="5E0000"/>
        </w:rPr>
        <w:t xml:space="preserve"> ki</w:t>
      </w:r>
      <w:r>
        <w:rPr>
          <w:color w:val="000048"/>
        </w:rPr>
        <w:t xml:space="preserve"> barano</w:t>
      </w:r>
      <w:r>
        <w:rPr>
          <w:color w:val="000000"/>
        </w:rPr>
        <w:t xml:space="preserve"> jaina</w:t>
      </w:r>
      <w:r>
        <w:br/>
      </w:r>
      <w:r>
        <w:rPr>
          <w:color w:val="740000"/>
        </w:rPr>
        <w:t xml:space="preserve"> আমার</w:t>
      </w:r>
      <w:r>
        <w:rPr>
          <w:color w:val="0000E1"/>
        </w:rPr>
        <w:t xml:space="preserve"> লিমিট</w:t>
      </w:r>
      <w:r>
        <w:rPr>
          <w:color w:val="410000"/>
        </w:rPr>
        <w:t xml:space="preserve"> কি</w:t>
      </w:r>
      <w:r>
        <w:rPr>
          <w:color w:val="000000"/>
        </w:rPr>
        <w:t xml:space="preserve"> পরিবর্তন</w:t>
      </w:r>
      <w:r>
        <w:rPr>
          <w:color w:val="070000"/>
        </w:rPr>
        <w:t xml:space="preserve"> করা</w:t>
      </w:r>
      <w:r>
        <w:rPr>
          <w:color w:val="000024"/>
        </w:rPr>
        <w:t xml:space="preserve"> যাবে</w:t>
      </w:r>
      <w:r>
        <w:rPr>
          <w:color w:val="740000"/>
        </w:rPr>
        <w:t xml:space="preserve"> আমার</w:t>
      </w:r>
      <w:r>
        <w:rPr>
          <w:color w:val="000007"/>
        </w:rPr>
        <w:t xml:space="preserve"> মাসিক</w:t>
      </w:r>
      <w:r>
        <w:rPr>
          <w:color w:val="0000E1"/>
        </w:rPr>
        <w:t xml:space="preserve"> লিমিট</w:t>
      </w:r>
      <w:r>
        <w:rPr>
          <w:color w:val="070000"/>
        </w:rPr>
        <w:t xml:space="preserve"> অনেক</w:t>
      </w:r>
      <w:r>
        <w:rPr>
          <w:color w:val="000000"/>
        </w:rPr>
        <w:t xml:space="preserve"> কম</w:t>
      </w:r>
      <w:r>
        <w:br/>
      </w:r>
      <w:r>
        <w:rPr>
          <w:color w:val="00001D"/>
        </w:rPr>
        <w:t xml:space="preserve"> bkash</w:t>
      </w:r>
      <w:r>
        <w:rPr>
          <w:color w:val="000015"/>
        </w:rPr>
        <w:t xml:space="preserve"> limet</w:t>
      </w:r>
      <w:r>
        <w:rPr>
          <w:color w:val="5E0000"/>
        </w:rPr>
        <w:t xml:space="preserve"> ki</w:t>
      </w:r>
      <w:r>
        <w:rPr>
          <w:color w:val="000000"/>
        </w:rPr>
        <w:t xml:space="preserve"> baraty</w:t>
      </w:r>
      <w:r>
        <w:rPr>
          <w:color w:val="000000"/>
        </w:rPr>
        <w:t xml:space="preserve"> parbo</w:t>
      </w:r>
      <w:r>
        <w:br/>
      </w:r>
      <w:r>
        <w:rPr>
          <w:color w:val="000000"/>
        </w:rPr>
        <w:t xml:space="preserve"> aami</w:t>
      </w:r>
      <w:r>
        <w:rPr>
          <w:color w:val="0000FF"/>
        </w:rPr>
        <w:t xml:space="preserve"> limit</w:t>
      </w:r>
      <w:r>
        <w:rPr>
          <w:color w:val="00000E"/>
        </w:rPr>
        <w:t xml:space="preserve"> barabo</w:t>
      </w:r>
      <w:r>
        <w:rPr>
          <w:color w:val="000007"/>
        </w:rPr>
        <w:t xml:space="preserve"> kibabe</w:t>
      </w:r>
      <w:r>
        <w:rPr>
          <w:color w:val="000007"/>
        </w:rPr>
        <w:t xml:space="preserve"> lakh</w:t>
      </w:r>
      <w:r>
        <w:rPr>
          <w:color w:val="000000"/>
        </w:rPr>
        <w:t xml:space="preserve"> teke</w:t>
      </w:r>
      <w:r>
        <w:rPr>
          <w:color w:val="000007"/>
        </w:rPr>
        <w:t xml:space="preserve"> lakh</w:t>
      </w:r>
      <w:r>
        <w:rPr>
          <w:color w:val="0000FF"/>
        </w:rPr>
        <w:t xml:space="preserve"> limit</w:t>
      </w:r>
      <w:r>
        <w:rPr>
          <w:color w:val="00000E"/>
        </w:rPr>
        <w:t xml:space="preserve"> barabo</w:t>
      </w:r>
      <w:r>
        <w:rPr>
          <w:color w:val="000007"/>
        </w:rPr>
        <w:t xml:space="preserve"> kibabe</w:t>
      </w:r>
      <w:r>
        <w:br/>
      </w:r>
      <w:r>
        <w:rPr>
          <w:color w:val="000000"/>
        </w:rPr>
        <w:t xml:space="preserve"> ক্যাশআউট</w:t>
      </w:r>
      <w:r>
        <w:rPr>
          <w:color w:val="0000E1"/>
        </w:rPr>
        <w:t xml:space="preserve"> লিমিট</w:t>
      </w:r>
      <w:r>
        <w:rPr>
          <w:color w:val="00002B"/>
        </w:rPr>
        <w:t xml:space="preserve"> বাড়ানো</w:t>
      </w:r>
      <w:r>
        <w:rPr>
          <w:color w:val="000024"/>
        </w:rPr>
        <w:t xml:space="preserve"> যাবে</w:t>
      </w:r>
      <w:r>
        <w:br/>
      </w:r>
      <w:r>
        <w:rPr>
          <w:color w:val="2B0000"/>
        </w:rPr>
        <w:t xml:space="preserve"> amr</w:t>
      </w:r>
      <w:r>
        <w:rPr>
          <w:color w:val="000000"/>
        </w:rPr>
        <w:t xml:space="preserve"> account</w:t>
      </w:r>
      <w:r>
        <w:rPr>
          <w:color w:val="000000"/>
        </w:rPr>
        <w:t xml:space="preserve"> transection</w:t>
      </w:r>
      <w:r>
        <w:rPr>
          <w:color w:val="0000FF"/>
        </w:rPr>
        <w:t xml:space="preserve"> limit</w:t>
      </w:r>
      <w:r>
        <w:rPr>
          <w:color w:val="00000E"/>
        </w:rPr>
        <w:t xml:space="preserve"> barate</w:t>
      </w:r>
      <w:r>
        <w:rPr>
          <w:color w:val="000000"/>
        </w:rPr>
        <w:t xml:space="preserve"> cai</w:t>
      </w:r>
      <w:r>
        <w:br/>
      </w:r>
      <w:r>
        <w:rPr>
          <w:color w:val="1D0000"/>
        </w:rPr>
        <w:t xml:space="preserve"> how</w:t>
      </w:r>
      <w:r>
        <w:rPr>
          <w:color w:val="00001D"/>
        </w:rPr>
        <w:t xml:space="preserve"> can</w:t>
      </w:r>
      <w:r>
        <w:rPr>
          <w:color w:val="410000"/>
        </w:rPr>
        <w:t xml:space="preserve"> i</w:t>
      </w:r>
      <w:r>
        <w:rPr>
          <w:color w:val="00000E"/>
        </w:rPr>
        <w:t xml:space="preserve"> increase</w:t>
      </w:r>
      <w:r>
        <w:rPr>
          <w:color w:val="000015"/>
        </w:rPr>
        <w:t xml:space="preserve"> my</w:t>
      </w:r>
      <w:r>
        <w:rPr>
          <w:color w:val="000007"/>
        </w:rPr>
        <w:t xml:space="preserve"> daily</w:t>
      </w:r>
      <w:r>
        <w:rPr>
          <w:color w:val="000083"/>
        </w:rPr>
        <w:t xml:space="preserve"> cash</w:t>
      </w:r>
      <w:r>
        <w:rPr>
          <w:color w:val="000000"/>
        </w:rPr>
        <w:t xml:space="preserve"> withdrawl</w:t>
      </w:r>
      <w:r>
        <w:rPr>
          <w:color w:val="0000FF"/>
        </w:rPr>
        <w:t xml:space="preserve"> limit</w:t>
      </w:r>
      <w:r>
        <w:br/>
      </w:r>
      <w:r>
        <w:rPr>
          <w:color w:val="320000"/>
        </w:rPr>
        <w:t xml:space="preserve"> আমি</w:t>
      </w:r>
      <w:r>
        <w:rPr>
          <w:color w:val="00000E"/>
        </w:rPr>
        <w:t xml:space="preserve"> টাকা</w:t>
      </w:r>
      <w:r>
        <w:rPr>
          <w:color w:val="000000"/>
        </w:rPr>
        <w:t xml:space="preserve"> পেমেন্ট</w:t>
      </w:r>
      <w:r>
        <w:rPr>
          <w:color w:val="00000E"/>
        </w:rPr>
        <w:t xml:space="preserve"> করব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ইস্যু</w:t>
      </w:r>
      <w:r>
        <w:rPr>
          <w:color w:val="000000"/>
        </w:rPr>
        <w:t xml:space="preserve"> দেখাইতেছে</w:t>
      </w:r>
      <w:r>
        <w:rPr>
          <w:color w:val="0000E1"/>
        </w:rPr>
        <w:t xml:space="preserve"> লিমিট</w:t>
      </w:r>
      <w:r>
        <w:rPr>
          <w:color w:val="00002B"/>
        </w:rPr>
        <w:t xml:space="preserve"> বাড়ানো</w:t>
      </w:r>
      <w:r>
        <w:rPr>
          <w:color w:val="000024"/>
        </w:rPr>
        <w:t xml:space="preserve"> যাবে</w:t>
      </w:r>
      <w:r>
        <w:br/>
      </w:r>
      <w:r>
        <w:rPr>
          <w:color w:val="00002B"/>
        </w:rPr>
        <w:t xml:space="preserve"> বিকাশ</w:t>
      </w:r>
      <w:r>
        <w:rPr>
          <w:color w:val="1D0000"/>
        </w:rPr>
        <w:t xml:space="preserve"> এর</w:t>
      </w:r>
      <w:r>
        <w:rPr>
          <w:color w:val="000015"/>
        </w:rPr>
        <w:t xml:space="preserve"> সেন্ড</w:t>
      </w:r>
      <w:r>
        <w:rPr>
          <w:color w:val="000015"/>
        </w:rPr>
        <w:t xml:space="preserve"> মানি</w:t>
      </w:r>
      <w:r>
        <w:rPr>
          <w:color w:val="0000E1"/>
        </w:rPr>
        <w:t xml:space="preserve"> লিমিট</w:t>
      </w:r>
      <w:r>
        <w:rPr>
          <w:color w:val="000007"/>
        </w:rPr>
        <w:t xml:space="preserve"> বাড়ানোর</w:t>
      </w:r>
      <w:r>
        <w:rPr>
          <w:color w:val="000000"/>
        </w:rPr>
        <w:t xml:space="preserve"> সুযোগ</w:t>
      </w:r>
      <w:r>
        <w:rPr>
          <w:color w:val="00001D"/>
        </w:rPr>
        <w:t xml:space="preserve"> আছে</w:t>
      </w:r>
      <w:r>
        <w:br/>
      </w:r>
      <w:r>
        <w:rPr>
          <w:color w:val="0E0000"/>
        </w:rPr>
        <w:t xml:space="preserve"> sir</w:t>
      </w:r>
      <w:r>
        <w:rPr>
          <w:color w:val="150000"/>
        </w:rPr>
        <w:t xml:space="preserve"> ami</w:t>
      </w:r>
      <w:r>
        <w:rPr>
          <w:color w:val="00001D"/>
        </w:rPr>
        <w:t xml:space="preserve"> bkash</w:t>
      </w:r>
      <w:r>
        <w:rPr>
          <w:color w:val="000000"/>
        </w:rPr>
        <w:t xml:space="preserve"> cash-out</w:t>
      </w:r>
      <w:r>
        <w:rPr>
          <w:color w:val="000000"/>
        </w:rPr>
        <w:t xml:space="preserve"> limt</w:t>
      </w:r>
      <w:r>
        <w:rPr>
          <w:color w:val="000048"/>
        </w:rPr>
        <w:t xml:space="preserve"> barano</w:t>
      </w:r>
      <w:r>
        <w:rPr>
          <w:color w:val="000007"/>
        </w:rPr>
        <w:t xml:space="preserve"> jaba</w:t>
      </w:r>
      <w:r>
        <w:rPr>
          <w:color w:val="00002B"/>
        </w:rPr>
        <w:t xml:space="preserve"> na</w:t>
      </w:r>
      <w:r>
        <w:br/>
      </w:r>
      <w:r>
        <w:rPr>
          <w:color w:val="3A0000"/>
        </w:rPr>
        <w:t xml:space="preserve"> amar</w:t>
      </w:r>
      <w:r>
        <w:rPr>
          <w:color w:val="000000"/>
        </w:rPr>
        <w:t xml:space="preserve"> limite</w:t>
      </w:r>
      <w:r>
        <w:rPr>
          <w:color w:val="000000"/>
        </w:rPr>
        <w:t xml:space="preserve"> ses</w:t>
      </w:r>
      <w:r>
        <w:rPr>
          <w:color w:val="000000"/>
        </w:rPr>
        <w:t xml:space="preserve"> hoye</w:t>
      </w:r>
      <w:r>
        <w:rPr>
          <w:color w:val="000000"/>
        </w:rPr>
        <w:t xml:space="preserve"> geche</w:t>
      </w:r>
      <w:r>
        <w:rPr>
          <w:color w:val="150000"/>
        </w:rPr>
        <w:t xml:space="preserve"> ami</w:t>
      </w:r>
      <w:r>
        <w:rPr>
          <w:color w:val="00000E"/>
        </w:rPr>
        <w:t xml:space="preserve"> akhon</w:t>
      </w:r>
      <w:r>
        <w:rPr>
          <w:color w:val="000000"/>
        </w:rPr>
        <w:t xml:space="preserve"> casout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partechi</w:t>
      </w:r>
      <w:r>
        <w:rPr>
          <w:color w:val="00002B"/>
        </w:rPr>
        <w:t xml:space="preserve"> na</w:t>
      </w:r>
      <w:r>
        <w:rPr>
          <w:color w:val="3A0000"/>
        </w:rPr>
        <w:t xml:space="preserve"> amar</w:t>
      </w:r>
      <w:r>
        <w:rPr>
          <w:color w:val="0000FF"/>
        </w:rPr>
        <w:t xml:space="preserve"> limit</w:t>
      </w:r>
      <w:r>
        <w:rPr>
          <w:color w:val="5E0000"/>
        </w:rPr>
        <w:t xml:space="preserve"> ki</w:t>
      </w:r>
      <w:r>
        <w:rPr>
          <w:color w:val="000000"/>
        </w:rPr>
        <w:t xml:space="preserve"> bariye</w:t>
      </w:r>
      <w:r>
        <w:rPr>
          <w:color w:val="000007"/>
        </w:rPr>
        <w:t xml:space="preserve"> dewa</w:t>
      </w:r>
      <w:r>
        <w:rPr>
          <w:color w:val="0E0000"/>
        </w:rPr>
        <w:t xml:space="preserve"> jai</w:t>
      </w:r>
      <w:r>
        <w:br/>
      </w:r>
      <w:r>
        <w:rPr>
          <w:color w:val="740000"/>
        </w:rPr>
        <w:t xml:space="preserve"> আমার</w:t>
      </w:r>
      <w:r>
        <w:rPr>
          <w:color w:val="000000"/>
        </w:rPr>
        <w:t xml:space="preserve"> ক্যাস</w:t>
      </w:r>
      <w:r>
        <w:rPr>
          <w:color w:val="000032"/>
        </w:rPr>
        <w:t xml:space="preserve"> আউট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শেষের</w:t>
      </w:r>
      <w:r>
        <w:rPr>
          <w:color w:val="000000"/>
        </w:rPr>
        <w:t xml:space="preserve"> দিকে</w:t>
      </w:r>
      <w:r>
        <w:rPr>
          <w:color w:val="320000"/>
        </w:rPr>
        <w:t xml:space="preserve"> আমি</w:t>
      </w:r>
      <w:r>
        <w:rPr>
          <w:color w:val="000000"/>
        </w:rPr>
        <w:t xml:space="preserve"> অতিরিক্ত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যোগ</w:t>
      </w:r>
      <w:r>
        <w:rPr>
          <w:color w:val="1D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3A0000"/>
        </w:rPr>
        <w:t xml:space="preserve"> amar</w:t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000007"/>
        </w:rPr>
        <w:t xml:space="preserve"> sesh</w:t>
      </w:r>
      <w:r>
        <w:rPr>
          <w:color w:val="150000"/>
        </w:rPr>
        <w:t xml:space="preserve"> to</w:t>
      </w:r>
      <w:r>
        <w:rPr>
          <w:color w:val="00000E"/>
        </w:rPr>
        <w:t xml:space="preserve"> akhon</w:t>
      </w:r>
      <w:r>
        <w:rPr>
          <w:color w:val="5E0000"/>
        </w:rPr>
        <w:t xml:space="preserve"> ki</w:t>
      </w:r>
      <w:r>
        <w:rPr>
          <w:color w:val="000000"/>
        </w:rPr>
        <w:t xml:space="preserve"> abar</w:t>
      </w:r>
      <w:r>
        <w:rPr>
          <w:color w:val="0000FF"/>
        </w:rPr>
        <w:t xml:space="preserve"> limit</w:t>
      </w:r>
      <w:r>
        <w:rPr>
          <w:color w:val="000007"/>
        </w:rPr>
        <w:t xml:space="preserve"> kore</w:t>
      </w:r>
      <w:r>
        <w:rPr>
          <w:color w:val="000000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740000"/>
        </w:rPr>
        <w:t xml:space="preserve"> আমার</w:t>
      </w:r>
      <w:r>
        <w:rPr>
          <w:color w:val="000000"/>
        </w:rPr>
        <w:t xml:space="preserve"> একাউন্টের</w:t>
      </w:r>
      <w:r>
        <w:rPr>
          <w:color w:val="000024"/>
        </w:rPr>
        <w:t xml:space="preserve"> ক্যাশ</w:t>
      </w:r>
      <w:r>
        <w:rPr>
          <w:color w:val="000000"/>
        </w:rPr>
        <w:t xml:space="preserve"> ইন</w:t>
      </w:r>
      <w:r>
        <w:rPr>
          <w:color w:val="1D0000"/>
        </w:rPr>
        <w:t xml:space="preserve"> এর</w:t>
      </w:r>
      <w:r>
        <w:rPr>
          <w:color w:val="0000E1"/>
        </w:rPr>
        <w:t xml:space="preserve"> লিমিট</w:t>
      </w:r>
      <w:r>
        <w:rPr>
          <w:color w:val="00002B"/>
        </w:rPr>
        <w:t xml:space="preserve"> বাড়ানো</w:t>
      </w:r>
      <w:r>
        <w:rPr>
          <w:color w:val="000024"/>
        </w:rPr>
        <w:t xml:space="preserve"> যাবে</w:t>
      </w:r>
      <w:r>
        <w:br/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5E0000"/>
        </w:rPr>
        <w:t xml:space="preserve"> ki</w:t>
      </w:r>
      <w:r>
        <w:rPr>
          <w:color w:val="000048"/>
        </w:rPr>
        <w:t xml:space="preserve"> barano</w:t>
      </w:r>
      <w:r>
        <w:rPr>
          <w:color w:val="1D0000"/>
        </w:rPr>
        <w:t xml:space="preserve"> jabe</w:t>
      </w:r>
      <w:r>
        <w:br/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00002B"/>
        </w:rPr>
        <w:t xml:space="preserve"> বাড়ানো</w:t>
      </w:r>
      <w:r>
        <w:rPr>
          <w:color w:val="000000"/>
        </w:rPr>
        <w:t xml:space="preserve"> যায়</w:t>
      </w:r>
      <w:r>
        <w:rPr>
          <w:color w:val="00000E"/>
        </w:rPr>
        <w:t xml:space="preserve"> না</w:t>
      </w:r>
      <w:r>
        <w:br/>
      </w:r>
      <w:r>
        <w:rPr>
          <w:color w:val="1D0000"/>
        </w:rPr>
        <w:t xml:space="preserve"> how</w:t>
      </w:r>
      <w:r>
        <w:rPr>
          <w:color w:val="070000"/>
        </w:rPr>
        <w:t xml:space="preserve"> do</w:t>
      </w:r>
      <w:r>
        <w:rPr>
          <w:color w:val="410000"/>
        </w:rPr>
        <w:t xml:space="preserve"> i</w:t>
      </w:r>
      <w:r>
        <w:rPr>
          <w:color w:val="00000E"/>
        </w:rPr>
        <w:t xml:space="preserve"> change</w:t>
      </w:r>
      <w:r>
        <w:rPr>
          <w:color w:val="000015"/>
        </w:rPr>
        <w:t xml:space="preserve"> my</w:t>
      </w:r>
      <w:r>
        <w:rPr>
          <w:color w:val="0000FF"/>
        </w:rPr>
        <w:t xml:space="preserve"> limit</w:t>
      </w:r>
      <w:r>
        <w:br/>
      </w:r>
      <w:r>
        <w:rPr>
          <w:color w:val="000000"/>
        </w:rPr>
        <w:t xml:space="preserve"> পার্সোনাল</w:t>
      </w:r>
      <w:r>
        <w:rPr>
          <w:color w:val="000000"/>
        </w:rPr>
        <w:t xml:space="preserve"> বিকাশের</w:t>
      </w:r>
      <w:r>
        <w:rPr>
          <w:color w:val="000000"/>
        </w:rPr>
        <w:t xml:space="preserve"> ক্যাশইন</w:t>
      </w:r>
      <w:r>
        <w:rPr>
          <w:color w:val="0000E1"/>
        </w:rPr>
        <w:t xml:space="preserve"> লিমিট</w:t>
      </w:r>
      <w:r>
        <w:rPr>
          <w:color w:val="00001D"/>
        </w:rPr>
        <w:t xml:space="preserve"> আছে</w:t>
      </w:r>
      <w:r>
        <w:rPr>
          <w:color w:val="00000E"/>
        </w:rPr>
        <w:t xml:space="preserve"> টা</w:t>
      </w:r>
      <w:r>
        <w:rPr>
          <w:color w:val="0E0000"/>
        </w:rPr>
        <w:t xml:space="preserve"> এটা</w:t>
      </w:r>
      <w:r>
        <w:rPr>
          <w:color w:val="000000"/>
        </w:rPr>
        <w:t xml:space="preserve"> বারালে</w:t>
      </w:r>
      <w:r>
        <w:rPr>
          <w:color w:val="000000"/>
        </w:rPr>
        <w:t xml:space="preserve"> আমরা</w:t>
      </w:r>
      <w:r>
        <w:rPr>
          <w:color w:val="070000"/>
        </w:rPr>
        <w:t xml:space="preserve"> অনেক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হতাম</w:t>
      </w:r>
      <w:r>
        <w:rPr>
          <w:color w:val="0E0000"/>
        </w:rPr>
        <w:t xml:space="preserve"> এটা</w:t>
      </w:r>
      <w:r>
        <w:rPr>
          <w:color w:val="070000"/>
        </w:rPr>
        <w:t xml:space="preserve"> কী</w:t>
      </w:r>
      <w:r>
        <w:rPr>
          <w:color w:val="000007"/>
        </w:rPr>
        <w:t xml:space="preserve"> সম্ভব</w:t>
      </w:r>
      <w:r>
        <w:br/>
      </w:r>
      <w:r>
        <w:rPr>
          <w:color w:val="000000"/>
        </w:rPr>
        <w:t xml:space="preserve"> dada</w:t>
      </w:r>
      <w:r>
        <w:rPr>
          <w:color w:val="3A0000"/>
        </w:rPr>
        <w:t xml:space="preserve"> amar</w:t>
      </w:r>
      <w:r>
        <w:rPr>
          <w:color w:val="000015"/>
        </w:rPr>
        <w:t xml:space="preserve"> limet</w:t>
      </w:r>
      <w:r>
        <w:rPr>
          <w:color w:val="00001D"/>
        </w:rPr>
        <w:t xml:space="preserve"> ta</w:t>
      </w:r>
      <w:r>
        <w:rPr>
          <w:color w:val="000000"/>
        </w:rPr>
        <w:t xml:space="preserve"> aktu</w:t>
      </w:r>
      <w:r>
        <w:rPr>
          <w:color w:val="000000"/>
        </w:rPr>
        <w:t xml:space="preserve"> bariya</w:t>
      </w:r>
      <w:r>
        <w:rPr>
          <w:color w:val="000000"/>
        </w:rPr>
        <w:t xml:space="preserve"> daya</w:t>
      </w:r>
      <w:r>
        <w:rPr>
          <w:color w:val="000007"/>
        </w:rPr>
        <w:t xml:space="preserve"> jaba</w:t>
      </w:r>
      <w:r>
        <w:br/>
      </w:r>
      <w:r>
        <w:rPr>
          <w:color w:val="000000"/>
        </w:rPr>
        <w:t xml:space="preserve"> আমাট</w:t>
      </w:r>
      <w:r>
        <w:rPr>
          <w:color w:val="00002B"/>
        </w:rPr>
        <w:t xml:space="preserve"> বিকাশ</w:t>
      </w:r>
      <w:r>
        <w:rPr>
          <w:color w:val="000000"/>
        </w:rPr>
        <w:t xml:space="preserve"> মসে</w:t>
      </w:r>
      <w:r>
        <w:rPr>
          <w:color w:val="000000"/>
        </w:rPr>
        <w:t xml:space="preserve"> ক্যাশউট</w:t>
      </w:r>
      <w:r>
        <w:rPr>
          <w:color w:val="0000E1"/>
        </w:rPr>
        <w:t xml:space="preserve"> লিমিট</w:t>
      </w:r>
      <w:r>
        <w:rPr>
          <w:color w:val="00001D"/>
        </w:rPr>
        <w:t xml:space="preserve"> আছে</w:t>
      </w:r>
      <w:r>
        <w:rPr>
          <w:color w:val="000007"/>
        </w:rPr>
        <w:t xml:space="preserve"> বার</w:t>
      </w:r>
      <w:r>
        <w:rPr>
          <w:color w:val="0000E1"/>
        </w:rPr>
        <w:t xml:space="preserve"> লিমিট</w:t>
      </w:r>
      <w:r>
        <w:rPr>
          <w:color w:val="00000E"/>
        </w:rPr>
        <w:t xml:space="preserve"> কিভাবে</w:t>
      </w:r>
      <w:r>
        <w:rPr>
          <w:color w:val="000000"/>
        </w:rPr>
        <w:t xml:space="preserve"> বারাবো</w:t>
      </w:r>
      <w:r>
        <w:br/>
      </w:r>
      <w:r>
        <w:rPr>
          <w:color w:val="1D0000"/>
        </w:rPr>
        <w:t xml:space="preserve"> how</w:t>
      </w:r>
      <w:r>
        <w:rPr>
          <w:color w:val="000000"/>
        </w:rPr>
        <w:t xml:space="preserve"> could</w:t>
      </w:r>
      <w:r>
        <w:rPr>
          <w:color w:val="410000"/>
        </w:rPr>
        <w:t xml:space="preserve"> i</w:t>
      </w:r>
      <w:r>
        <w:rPr>
          <w:color w:val="00000E"/>
        </w:rPr>
        <w:t xml:space="preserve"> change</w:t>
      </w:r>
      <w:r>
        <w:rPr>
          <w:color w:val="000015"/>
        </w:rPr>
        <w:t xml:space="preserve"> my</w:t>
      </w:r>
      <w:r>
        <w:rPr>
          <w:color w:val="000000"/>
        </w:rPr>
        <w:t xml:space="preserve"> transfer</w:t>
      </w:r>
      <w:r>
        <w:rPr>
          <w:color w:val="000000"/>
        </w:rPr>
        <w:t xml:space="preserve"> transaction</w:t>
      </w:r>
      <w:r>
        <w:rPr>
          <w:color w:val="0000FF"/>
        </w:rPr>
        <w:t xml:space="preserve"> limit</w:t>
      </w:r>
      <w:r>
        <w:br/>
      </w:r>
      <w:r>
        <w:rPr>
          <w:color w:val="000000"/>
        </w:rPr>
        <w:t xml:space="preserve"> hi</w:t>
      </w:r>
      <w:r>
        <w:rPr>
          <w:color w:val="1D0000"/>
        </w:rPr>
        <w:t xml:space="preserve"> how</w:t>
      </w:r>
      <w:r>
        <w:rPr>
          <w:color w:val="00001D"/>
        </w:rPr>
        <w:t xml:space="preserve"> can</w:t>
      </w:r>
      <w:r>
        <w:rPr>
          <w:color w:val="410000"/>
        </w:rPr>
        <w:t xml:space="preserve"> i</w:t>
      </w:r>
      <w:r>
        <w:rPr>
          <w:color w:val="00000E"/>
        </w:rPr>
        <w:t xml:space="preserve"> change</w:t>
      </w:r>
      <w:r>
        <w:rPr>
          <w:color w:val="0E0000"/>
        </w:rPr>
        <w:t xml:space="preserve"> me</w:t>
      </w:r>
      <w:r>
        <w:rPr>
          <w:color w:val="000007"/>
        </w:rPr>
        <w:t xml:space="preserve"> daily</w:t>
      </w:r>
      <w:r>
        <w:rPr>
          <w:color w:val="00000E"/>
        </w:rPr>
        <w:t xml:space="preserve"> send</w:t>
      </w:r>
      <w:r>
        <w:rPr>
          <w:color w:val="00000E"/>
        </w:rPr>
        <w:t xml:space="preserve"> money</w:t>
      </w:r>
      <w:r>
        <w:rPr>
          <w:color w:val="0000FF"/>
        </w:rPr>
        <w:t xml:space="preserve"> limit</w:t>
      </w:r>
      <w:r>
        <w:br/>
      </w:r>
      <w:r>
        <w:rPr>
          <w:color w:val="3A0000"/>
        </w:rPr>
        <w:t xml:space="preserve"> amar</w:t>
      </w:r>
      <w:r>
        <w:rPr>
          <w:color w:val="000000"/>
        </w:rPr>
        <w:t xml:space="preserve"> balance</w:t>
      </w:r>
      <w:r>
        <w:rPr>
          <w:color w:val="0000FF"/>
        </w:rPr>
        <w:t xml:space="preserve"> limit</w:t>
      </w:r>
      <w:r>
        <w:rPr>
          <w:color w:val="00000E"/>
        </w:rPr>
        <w:t xml:space="preserve"> barate</w:t>
      </w:r>
      <w:r>
        <w:rPr>
          <w:color w:val="000000"/>
        </w:rPr>
        <w:t xml:space="preserve"> chacci</w:t>
      </w:r>
      <w:r>
        <w:rPr>
          <w:color w:val="000007"/>
        </w:rPr>
        <w:t xml:space="preserve"> kivabe</w:t>
      </w:r>
      <w:r>
        <w:rPr>
          <w:color w:val="00000E"/>
        </w:rPr>
        <w:t xml:space="preserve"> barate</w:t>
      </w:r>
      <w:r>
        <w:rPr>
          <w:color w:val="000000"/>
        </w:rPr>
        <w:t xml:space="preserve"> pari</w:t>
      </w:r>
      <w:r>
        <w:br/>
      </w:r>
      <w:r>
        <w:rPr>
          <w:color w:val="000000"/>
        </w:rPr>
        <w:t xml:space="preserve"> আামার</w:t>
      </w:r>
      <w:r>
        <w:rPr>
          <w:color w:val="00002B"/>
        </w:rPr>
        <w:t xml:space="preserve"> বিকাশ</w:t>
      </w:r>
      <w:r>
        <w:rPr>
          <w:color w:val="1D0000"/>
        </w:rPr>
        <w:t xml:space="preserve"> এর</w:t>
      </w:r>
      <w:r>
        <w:rPr>
          <w:color w:val="000000"/>
        </w:rPr>
        <w:t xml:space="preserve"> মোবাইল</w:t>
      </w:r>
      <w:r>
        <w:rPr>
          <w:color w:val="000000"/>
        </w:rPr>
        <w:t xml:space="preserve"> রিচাজ</w:t>
      </w:r>
      <w:r>
        <w:rPr>
          <w:color w:val="0000E1"/>
        </w:rPr>
        <w:t xml:space="preserve"> লিমিট</w:t>
      </w:r>
      <w:r>
        <w:rPr>
          <w:color w:val="000007"/>
        </w:rPr>
        <w:t xml:space="preserve"> শেষ</w:t>
      </w:r>
      <w:r>
        <w:rPr>
          <w:color w:val="00000E"/>
        </w:rPr>
        <w:t xml:space="preserve"> এখন</w:t>
      </w:r>
      <w:r>
        <w:rPr>
          <w:color w:val="410000"/>
        </w:rPr>
        <w:t xml:space="preserve"> কি</w:t>
      </w:r>
      <w:r>
        <w:rPr>
          <w:color w:val="00000E"/>
        </w:rPr>
        <w:t xml:space="preserve"> করব</w:t>
      </w:r>
      <w:r>
        <w:br/>
      </w:r>
      <w:r>
        <w:rPr>
          <w:color w:val="00001D"/>
        </w:rPr>
        <w:t xml:space="preserve"> can</w:t>
      </w:r>
      <w:r>
        <w:rPr>
          <w:color w:val="410000"/>
        </w:rPr>
        <w:t xml:space="preserve"> i</w:t>
      </w:r>
      <w:r>
        <w:rPr>
          <w:color w:val="000000"/>
        </w:rPr>
        <w:t xml:space="preserve"> get</w:t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000007"/>
        </w:rPr>
        <w:t xml:space="preserve"> more</w:t>
      </w:r>
      <w:r>
        <w:rPr>
          <w:color w:val="070000"/>
        </w:rPr>
        <w:t xml:space="preserve"> than</w:t>
      </w:r>
      <w:r>
        <w:rPr>
          <w:color w:val="000015"/>
        </w:rPr>
        <w:t xml:space="preserve"> times</w:t>
      </w:r>
      <w:r>
        <w:br/>
      </w:r>
      <w:r>
        <w:rPr>
          <w:color w:val="000000"/>
        </w:rPr>
        <w:t xml:space="preserve"> if</w:t>
      </w:r>
      <w:r>
        <w:rPr>
          <w:color w:val="000000"/>
        </w:rPr>
        <w:t xml:space="preserve"> posible</w:t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000007"/>
        </w:rPr>
        <w:t xml:space="preserve"> more</w:t>
      </w:r>
      <w:r>
        <w:rPr>
          <w:color w:val="070000"/>
        </w:rPr>
        <w:t xml:space="preserve"> than</w:t>
      </w:r>
      <w:r>
        <w:rPr>
          <w:color w:val="000015"/>
        </w:rPr>
        <w:t xml:space="preserve"> times</w:t>
      </w:r>
      <w:r>
        <w:rPr>
          <w:color w:val="000000"/>
        </w:rPr>
        <w:t xml:space="preserve"> need</w:t>
      </w:r>
      <w:r>
        <w:rPr>
          <w:color w:val="150000"/>
        </w:rPr>
        <w:t xml:space="preserve"> to</w:t>
      </w:r>
      <w:r>
        <w:rPr>
          <w:color w:val="000015"/>
        </w:rPr>
        <w:t xml:space="preserve"> times</w:t>
      </w:r>
      <w:r>
        <w:br/>
      </w:r>
      <w:r>
        <w:rPr>
          <w:color w:val="00001D"/>
        </w:rPr>
        <w:t xml:space="preserve"> bkash</w:t>
      </w:r>
      <w:r>
        <w:rPr>
          <w:color w:val="0000FF"/>
        </w:rPr>
        <w:t xml:space="preserve"> limit</w:t>
      </w:r>
      <w:r>
        <w:rPr>
          <w:color w:val="5E0000"/>
        </w:rPr>
        <w:t xml:space="preserve"> ki</w:t>
      </w:r>
      <w:r>
        <w:rPr>
          <w:color w:val="000048"/>
        </w:rPr>
        <w:t xml:space="preserve"> barano</w:t>
      </w:r>
      <w:r>
        <w:rPr>
          <w:color w:val="0E0000"/>
        </w:rPr>
        <w:t xml:space="preserve"> jai</w:t>
      </w:r>
      <w:r>
        <w:rPr>
          <w:color w:val="00002B"/>
        </w:rPr>
        <w:t xml:space="preserve"> na</w:t>
      </w:r>
      <w:r>
        <w:rPr>
          <w:color w:val="000000"/>
        </w:rPr>
        <w:t xml:space="preserve"> bar</w:t>
      </w:r>
      <w:r>
        <w:rPr>
          <w:color w:val="000007"/>
        </w:rPr>
        <w:t xml:space="preserve"> dewa</w:t>
      </w:r>
      <w:r>
        <w:rPr>
          <w:color w:val="0E0000"/>
        </w:rPr>
        <w:t xml:space="preserve"> jai</w:t>
      </w:r>
      <w:r>
        <w:rPr>
          <w:color w:val="070000"/>
        </w:rPr>
        <w:t xml:space="preserve"> but</w:t>
      </w:r>
      <w:r>
        <w:rPr>
          <w:color w:val="2B0000"/>
        </w:rPr>
        <w:t xml:space="preserve"> amr</w:t>
      </w:r>
      <w:r>
        <w:rPr>
          <w:color w:val="150000"/>
        </w:rPr>
        <w:t xml:space="preserve"> to</w:t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1D"/>
        </w:rPr>
        <w:t xml:space="preserve"> korte</w:t>
      </w:r>
      <w:r>
        <w:rPr>
          <w:color w:val="070000"/>
        </w:rPr>
        <w:t xml:space="preserve"> hobe</w:t>
      </w:r>
      <w:r>
        <w:rPr>
          <w:color w:val="000007"/>
        </w:rPr>
        <w:t xml:space="preserve"> kivabe</w:t>
      </w:r>
      <w:r>
        <w:rPr>
          <w:color w:val="000000"/>
        </w:rPr>
        <w:t xml:space="preserve"> korbo</w:t>
      </w:r>
      <w:r>
        <w:br/>
      </w:r>
      <w:r>
        <w:rPr>
          <w:color w:val="000000"/>
        </w:rPr>
        <w:t xml:space="preserve"> হ্যালো</w:t>
      </w:r>
      <w:r>
        <w:rPr>
          <w:color w:val="000000"/>
        </w:rPr>
        <w:t xml:space="preserve"> ভাই</w:t>
      </w:r>
      <w:r>
        <w:rPr>
          <w:color w:val="740000"/>
        </w:rPr>
        <w:t xml:space="preserve"> আমার</w:t>
      </w:r>
      <w:r>
        <w:rPr>
          <w:color w:val="000024"/>
        </w:rPr>
        <w:t xml:space="preserve"> ক্যাশ</w:t>
      </w:r>
      <w:r>
        <w:rPr>
          <w:color w:val="000032"/>
        </w:rPr>
        <w:t xml:space="preserve"> আউট</w:t>
      </w:r>
      <w:r>
        <w:rPr>
          <w:color w:val="0000E1"/>
        </w:rPr>
        <w:t xml:space="preserve"> লিমিট</w:t>
      </w:r>
      <w:r>
        <w:rPr>
          <w:color w:val="00000E"/>
        </w:rPr>
        <w:t xml:space="preserve"> টা</w:t>
      </w:r>
      <w:r>
        <w:rPr>
          <w:color w:val="410000"/>
        </w:rPr>
        <w:t xml:space="preserve"> কি</w:t>
      </w:r>
      <w:r>
        <w:rPr>
          <w:color w:val="00002B"/>
        </w:rPr>
        <w:t xml:space="preserve"> বাড়ানো</w:t>
      </w:r>
      <w:r>
        <w:rPr>
          <w:color w:val="000024"/>
        </w:rPr>
        <w:t xml:space="preserve"> যাবে</w:t>
      </w:r>
      <w:r>
        <w:br/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00000E"/>
        </w:rPr>
        <w:t xml:space="preserve"> barabo</w:t>
      </w:r>
      <w:r>
        <w:rPr>
          <w:color w:val="5E0000"/>
        </w:rPr>
        <w:t xml:space="preserve"> ki</w:t>
      </w:r>
      <w:r>
        <w:rPr>
          <w:color w:val="000000"/>
        </w:rPr>
        <w:t xml:space="preserve"> vebe</w:t>
      </w:r>
      <w:r>
        <w:br/>
      </w:r>
      <w:r>
        <w:rPr>
          <w:color w:val="000007"/>
        </w:rPr>
        <w:t xml:space="preserve"> bikash</w:t>
      </w:r>
      <w:r>
        <w:rPr>
          <w:color w:val="000000"/>
        </w:rPr>
        <w:t xml:space="preserve"> limitaion</w:t>
      </w:r>
      <w:r>
        <w:rPr>
          <w:color w:val="00000E"/>
        </w:rPr>
        <w:t xml:space="preserve"> baranor</w:t>
      </w:r>
      <w:r>
        <w:rPr>
          <w:color w:val="00000E"/>
        </w:rPr>
        <w:t xml:space="preserve"> kono</w:t>
      </w:r>
      <w:r>
        <w:rPr>
          <w:color w:val="000000"/>
        </w:rPr>
        <w:t xml:space="preserve"> upai</w:t>
      </w:r>
      <w:r>
        <w:rPr>
          <w:color w:val="000000"/>
        </w:rPr>
        <w:t xml:space="preserve"> ache</w:t>
      </w:r>
      <w:r>
        <w:br/>
      </w:r>
      <w:r>
        <w:rPr>
          <w:color w:val="740000"/>
        </w:rPr>
        <w:t xml:space="preserve"> আমার</w:t>
      </w:r>
      <w:r>
        <w:rPr>
          <w:color w:val="000007"/>
        </w:rPr>
        <w:t xml:space="preserve"> মাসিক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আরো</w:t>
      </w:r>
      <w:r>
        <w:rPr>
          <w:color w:val="000007"/>
        </w:rPr>
        <w:t xml:space="preserve"> বেশি</w:t>
      </w:r>
      <w:r>
        <w:rPr>
          <w:color w:val="000000"/>
        </w:rPr>
        <w:t xml:space="preserve"> দরকার৷</w:t>
      </w:r>
      <w:r>
        <w:br/>
      </w:r>
      <w:r>
        <w:rPr>
          <w:color w:val="320000"/>
        </w:rPr>
        <w:t xml:space="preserve"> আমি</w:t>
      </w:r>
      <w:r>
        <w:rPr>
          <w:color w:val="740000"/>
        </w:rPr>
        <w:t xml:space="preserve"> আমার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বারাতে</w:t>
      </w:r>
      <w:r>
        <w:rPr>
          <w:color w:val="000015"/>
        </w:rPr>
        <w:t xml:space="preserve"> চাচ্ছি</w:t>
      </w:r>
      <w:r>
        <w:br/>
      </w:r>
      <w:r>
        <w:rPr>
          <w:color w:val="000000"/>
        </w:rPr>
        <w:t xml:space="preserve"> ভাইয়া</w:t>
      </w:r>
      <w:r>
        <w:rPr>
          <w:color w:val="320000"/>
        </w:rPr>
        <w:t xml:space="preserve"> আমি</w:t>
      </w:r>
      <w:r>
        <w:rPr>
          <w:color w:val="000000"/>
        </w:rPr>
        <w:t xml:space="preserve"> ব‍্যবসা</w:t>
      </w:r>
      <w:r>
        <w:rPr>
          <w:color w:val="000000"/>
        </w:rPr>
        <w:t xml:space="preserve"> করি</w:t>
      </w:r>
      <w:r>
        <w:rPr>
          <w:color w:val="740000"/>
        </w:rPr>
        <w:t xml:space="preserve"> আমার</w:t>
      </w:r>
      <w:r>
        <w:rPr>
          <w:color w:val="000000"/>
        </w:rPr>
        <w:t xml:space="preserve"> লেনদেন</w:t>
      </w:r>
      <w:r>
        <w:rPr>
          <w:color w:val="1D0000"/>
        </w:rPr>
        <w:t xml:space="preserve"> এর</w:t>
      </w:r>
      <w:r>
        <w:rPr>
          <w:color w:val="0000E1"/>
        </w:rPr>
        <w:t xml:space="preserve"> লিমিট</w:t>
      </w:r>
      <w:r>
        <w:rPr>
          <w:color w:val="00002B"/>
        </w:rPr>
        <w:t xml:space="preserve"> বাড়ানো</w:t>
      </w:r>
      <w:r>
        <w:rPr>
          <w:color w:val="000000"/>
        </w:rPr>
        <w:t xml:space="preserve"> দরকার</w:t>
      </w:r>
      <w:r>
        <w:br/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00000E"/>
        </w:rPr>
        <w:t xml:space="preserve"> baranor</w:t>
      </w:r>
      <w:r>
        <w:rPr>
          <w:color w:val="5E0000"/>
        </w:rPr>
        <w:t xml:space="preserve"> ki</w:t>
      </w:r>
      <w:r>
        <w:rPr>
          <w:color w:val="00000E"/>
        </w:rPr>
        <w:t xml:space="preserve"> kono</w:t>
      </w:r>
      <w:r>
        <w:rPr>
          <w:color w:val="000000"/>
        </w:rPr>
        <w:t xml:space="preserve"> upay</w:t>
      </w:r>
      <w:r>
        <w:rPr>
          <w:color w:val="000007"/>
        </w:rPr>
        <w:t xml:space="preserve"> ase</w:t>
      </w:r>
      <w:r>
        <w:br/>
      </w:r>
      <w:r>
        <w:rPr>
          <w:color w:val="74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E1"/>
        </w:rPr>
        <w:t xml:space="preserve"> লিমিট</w:t>
      </w:r>
      <w:r>
        <w:rPr>
          <w:color w:val="000000"/>
        </w:rPr>
        <w:t xml:space="preserve"> বারাবো</w:t>
      </w:r>
      <w:r>
        <w:br/>
      </w:r>
      <w:r>
        <w:rPr>
          <w:color w:val="000000"/>
        </w:rPr>
        <w:t xml:space="preserve"> vai</w:t>
      </w:r>
      <w:r>
        <w:rPr>
          <w:color w:val="000000"/>
        </w:rPr>
        <w:t xml:space="preserve"> amer</w:t>
      </w:r>
      <w:r>
        <w:rPr>
          <w:color w:val="000007"/>
        </w:rPr>
        <w:t xml:space="preserve"> bikash</w:t>
      </w:r>
      <w:r>
        <w:rPr>
          <w:color w:val="0000FF"/>
        </w:rPr>
        <w:t xml:space="preserve"> limit</w:t>
      </w:r>
      <w:r>
        <w:rPr>
          <w:color w:val="000048"/>
        </w:rPr>
        <w:t xml:space="preserve"> barano</w:t>
      </w:r>
      <w:r>
        <w:rPr>
          <w:color w:val="1D0000"/>
        </w:rPr>
        <w:t xml:space="preserve"> jabe</w:t>
      </w:r>
      <w:r>
        <w:rPr>
          <w:color w:val="5E0000"/>
        </w:rPr>
        <w:t xml:space="preserve"> ki</w:t>
      </w:r>
      <w:r>
        <w:rPr>
          <w:color w:val="00002B"/>
        </w:rPr>
        <w:t xml:space="preserve"> na</w:t>
      </w:r>
      <w:r>
        <w:br/>
      </w:r>
      <w:r>
        <w:rPr>
          <w:color w:val="0E0000"/>
        </w:rPr>
        <w:t xml:space="preserve"> sir</w:t>
      </w:r>
      <w:r>
        <w:rPr>
          <w:color w:val="3A0000"/>
        </w:rPr>
        <w:t xml:space="preserve"> amar</w:t>
      </w:r>
      <w:r>
        <w:rPr>
          <w:color w:val="0000FF"/>
        </w:rPr>
        <w:t xml:space="preserve"> limit</w:t>
      </w:r>
      <w:r>
        <w:rPr>
          <w:color w:val="00001D"/>
        </w:rPr>
        <w:t xml:space="preserve"> ta</w:t>
      </w:r>
      <w:r>
        <w:rPr>
          <w:color w:val="000000"/>
        </w:rPr>
        <w:t xml:space="preserve"> kete</w:t>
      </w:r>
      <w:r>
        <w:rPr>
          <w:color w:val="000000"/>
        </w:rPr>
        <w:t xml:space="preserve"> den</w:t>
      </w:r>
      <w:r>
        <w:rPr>
          <w:color w:val="150000"/>
        </w:rPr>
        <w:t xml:space="preserve"> ami</w:t>
      </w:r>
      <w:r>
        <w:rPr>
          <w:color w:val="000000"/>
        </w:rPr>
        <w:t xml:space="preserve"> taka</w:t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1D"/>
        </w:rPr>
        <w:t xml:space="preserve"> korte</w:t>
      </w:r>
      <w:r>
        <w:rPr>
          <w:color w:val="000000"/>
        </w:rPr>
        <w:t xml:space="preserve"> parchi</w:t>
      </w:r>
      <w:r>
        <w:rPr>
          <w:color w:val="00002B"/>
        </w:rPr>
        <w:t xml:space="preserve"> na</w:t>
      </w:r>
      <w:r>
        <w:rPr>
          <w:color w:val="000000"/>
        </w:rPr>
        <w:t xml:space="preserve"> please</w:t>
      </w:r>
      <w:r>
        <w:rPr>
          <w:color w:val="070000"/>
        </w:rPr>
        <w:t xml:space="preserve"> help</w:t>
      </w:r>
      <w:r>
        <w:rPr>
          <w:color w:val="0E0000"/>
        </w:rPr>
        <w:t xml:space="preserve"> me</w:t>
      </w:r>
      <w:r>
        <w:br/>
      </w:r>
      <w:r>
        <w:rPr>
          <w:color w:val="00000E"/>
        </w:rPr>
        <w:t xml:space="preserve"> এখন</w:t>
      </w:r>
      <w:r>
        <w:rPr>
          <w:color w:val="320000"/>
        </w:rPr>
        <w:t xml:space="preserve"> আমি</w:t>
      </w:r>
      <w:r>
        <w:rPr>
          <w:color w:val="41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0000E1"/>
        </w:rPr>
        <w:t xml:space="preserve"> লিমিট</w:t>
      </w:r>
      <w:r>
        <w:rPr>
          <w:color w:val="000015"/>
        </w:rPr>
        <w:t xml:space="preserve"> বাড়াতে</w:t>
      </w:r>
      <w:r>
        <w:rPr>
          <w:color w:val="000007"/>
        </w:rPr>
        <w:t xml:space="preserve"> পারি</w:t>
      </w:r>
      <w:r>
        <w:br/>
      </w:r>
      <w:r>
        <w:rPr>
          <w:color w:val="000000"/>
        </w:rPr>
        <w:t xml:space="preserve"> accha</w:t>
      </w:r>
      <w:r>
        <w:rPr>
          <w:color w:val="0000FF"/>
        </w:rPr>
        <w:t xml:space="preserve"> limit</w:t>
      </w:r>
      <w:r>
        <w:rPr>
          <w:color w:val="00000E"/>
        </w:rPr>
        <w:t xml:space="preserve"> baranor</w:t>
      </w:r>
      <w:r>
        <w:rPr>
          <w:color w:val="00000E"/>
        </w:rPr>
        <w:t xml:space="preserve"> kono</w:t>
      </w:r>
      <w:r>
        <w:rPr>
          <w:color w:val="000000"/>
        </w:rPr>
        <w:t xml:space="preserve"> way</w:t>
      </w:r>
      <w:r>
        <w:rPr>
          <w:color w:val="000007"/>
        </w:rPr>
        <w:t xml:space="preserve"> nai</w:t>
      </w:r>
      <w:r>
        <w:rPr>
          <w:color w:val="000000"/>
        </w:rPr>
        <w:t xml:space="preserve"> cahs</w:t>
      </w:r>
      <w:r>
        <w:rPr>
          <w:color w:val="00005E"/>
        </w:rPr>
        <w:t xml:space="preserve"> out</w:t>
      </w:r>
      <w:r>
        <w:rPr>
          <w:color w:val="150000"/>
        </w:rPr>
        <w:t xml:space="preserve"> er</w:t>
      </w:r>
      <w:r>
        <w:br/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410000"/>
        </w:rPr>
        <w:t xml:space="preserve"> i</w:t>
      </w:r>
      <w:r>
        <w:rPr>
          <w:color w:val="000000"/>
        </w:rPr>
        <w:t xml:space="preserve"> mean</w:t>
      </w:r>
      <w:r>
        <w:rPr>
          <w:color w:val="000007"/>
        </w:rPr>
        <w:t xml:space="preserve"> monthly</w:t>
      </w:r>
      <w:r>
        <w:rPr>
          <w:color w:val="000015"/>
        </w:rPr>
        <w:t xml:space="preserve"> times</w:t>
      </w:r>
      <w:r>
        <w:rPr>
          <w:color w:val="000000"/>
        </w:rPr>
        <w:t xml:space="preserve"> eita</w:t>
      </w:r>
      <w:r>
        <w:rPr>
          <w:color w:val="5E0000"/>
        </w:rPr>
        <w:t xml:space="preserve"> ki</w:t>
      </w:r>
      <w:r>
        <w:rPr>
          <w:color w:val="000048"/>
        </w:rPr>
        <w:t xml:space="preserve"> barano</w:t>
      </w:r>
      <w:r>
        <w:rPr>
          <w:color w:val="150000"/>
        </w:rPr>
        <w:t xml:space="preserve"> jay</w:t>
      </w:r>
      <w:r>
        <w:br/>
      </w:r>
      <w:r>
        <w:rPr>
          <w:color w:val="000000"/>
        </w:rPr>
        <w:t xml:space="preserve"> vaia</w:t>
      </w:r>
      <w:r>
        <w:rPr>
          <w:color w:val="2B0000"/>
        </w:rPr>
        <w:t xml:space="preserve"> amr</w:t>
      </w:r>
      <w:r>
        <w:rPr>
          <w:color w:val="000083"/>
        </w:rPr>
        <w:t xml:space="preserve"> cash</w:t>
      </w:r>
      <w:r>
        <w:rPr>
          <w:color w:val="00005E"/>
        </w:rPr>
        <w:t xml:space="preserve"> out</w:t>
      </w:r>
      <w:r>
        <w:rPr>
          <w:color w:val="0000FF"/>
        </w:rPr>
        <w:t xml:space="preserve"> limit</w:t>
      </w:r>
      <w:r>
        <w:rPr>
          <w:color w:val="00001D"/>
        </w:rPr>
        <w:t xml:space="preserve"> ta</w:t>
      </w:r>
      <w:r>
        <w:rPr>
          <w:color w:val="5E0000"/>
        </w:rPr>
        <w:t xml:space="preserve"> ki</w:t>
      </w:r>
      <w:r>
        <w:rPr>
          <w:color w:val="000000"/>
        </w:rPr>
        <w:t xml:space="preserve"> off</w:t>
      </w:r>
      <w:r>
        <w:rPr>
          <w:color w:val="000000"/>
        </w:rPr>
        <w:t xml:space="preserve"> korar</w:t>
      </w:r>
      <w:r>
        <w:rPr>
          <w:color w:val="000000"/>
        </w:rPr>
        <w:t xml:space="preserve"> kuno</w:t>
      </w:r>
      <w:r>
        <w:rPr>
          <w:color w:val="000000"/>
        </w:rPr>
        <w:t xml:space="preserve"> option</w:t>
      </w:r>
      <w:r>
        <w:rPr>
          <w:color w:val="000000"/>
        </w:rPr>
        <w:t xml:space="preserve"> acge</w:t>
      </w:r>
      <w:r>
        <w:br/>
      </w:r>
      <w:r>
        <w:rPr>
          <w:color w:val="0000E1"/>
        </w:rPr>
        <w:t xml:space="preserve"> লিমিট</w:t>
      </w:r>
      <w:r>
        <w:rPr>
          <w:color w:val="000015"/>
        </w:rPr>
        <w:t xml:space="preserve"> বাড়াতে</w:t>
      </w:r>
      <w:r>
        <w:rPr>
          <w:color w:val="000015"/>
        </w:rPr>
        <w:t xml:space="preserve"> চাচ্ছি</w:t>
      </w:r>
      <w:r>
        <w:br/>
      </w:r>
      <w:r>
        <w:rPr>
          <w:color w:val="740000"/>
        </w:rPr>
        <w:t xml:space="preserve"> আমার</w:t>
      </w:r>
      <w:r>
        <w:rPr>
          <w:color w:val="000000"/>
        </w:rPr>
        <w:t xml:space="preserve"> পে</w:t>
      </w:r>
      <w:r>
        <w:rPr>
          <w:color w:val="000000"/>
        </w:rPr>
        <w:t xml:space="preserve"> বিলের</w:t>
      </w:r>
      <w:r>
        <w:rPr>
          <w:color w:val="0000E1"/>
        </w:rPr>
        <w:t xml:space="preserve"> লিমিট</w:t>
      </w:r>
      <w:r>
        <w:rPr>
          <w:color w:val="000015"/>
        </w:rPr>
        <w:t xml:space="preserve"> বাড়াতে</w:t>
      </w:r>
      <w:r>
        <w:rPr>
          <w:color w:val="070000"/>
        </w:rPr>
        <w:t xml:space="preserve"> হবে</w:t>
      </w:r>
      <w:r>
        <w:br/>
      </w:r>
      <w:r>
        <w:rPr>
          <w:color w:val="410000"/>
        </w:rPr>
        <w:t xml:space="preserve"> i</w:t>
      </w:r>
      <w:r>
        <w:rPr>
          <w:color w:val="070000"/>
        </w:rPr>
        <w:t xml:space="preserve"> want</w:t>
      </w:r>
      <w:r>
        <w:rPr>
          <w:color w:val="150000"/>
        </w:rPr>
        <w:t xml:space="preserve"> to</w:t>
      </w:r>
      <w:r>
        <w:rPr>
          <w:color w:val="00000E"/>
        </w:rPr>
        <w:t xml:space="preserve"> increase</w:t>
      </w:r>
      <w:r>
        <w:rPr>
          <w:color w:val="0000FF"/>
        </w:rPr>
        <w:t xml:space="preserve"> limit</w:t>
      </w:r>
      <w:r>
        <w:rPr>
          <w:color w:val="00000E"/>
        </w:rPr>
        <w:t xml:space="preserve"> in</w:t>
      </w:r>
      <w:r>
        <w:rPr>
          <w:color w:val="000000"/>
        </w:rPr>
        <w:t xml:space="preserve"> payment</w:t>
      </w:r>
      <w:r>
        <w:rPr>
          <w:color w:val="070000"/>
        </w:rPr>
        <w:t xml:space="preserve"> and</w:t>
      </w:r>
      <w:r>
        <w:rPr>
          <w:color w:val="000000"/>
        </w:rPr>
        <w:t xml:space="preserve"> pay</w:t>
      </w:r>
      <w:r>
        <w:rPr>
          <w:color w:val="000000"/>
        </w:rPr>
        <w:t xml:space="preserve"> bill</w:t>
      </w:r>
      <w:r>
        <w:rPr>
          <w:color w:val="1D0000"/>
        </w:rPr>
        <w:t xml:space="preserve"> how</w:t>
      </w:r>
      <w:r>
        <w:rPr>
          <w:color w:val="00001D"/>
        </w:rPr>
        <w:t xml:space="preserve"> can</w:t>
      </w:r>
      <w:r>
        <w:rPr>
          <w:color w:val="410000"/>
        </w:rPr>
        <w:t xml:space="preserve"> i</w:t>
      </w:r>
      <w:r>
        <w:rPr>
          <w:color w:val="070000"/>
        </w:rPr>
        <w:t xml:space="preserve"> do</w:t>
      </w:r>
      <w:r>
        <w:rPr>
          <w:color w:val="000000"/>
        </w:rPr>
        <w:t xml:space="preserve"> that</w:t>
      </w:r>
      <w:r>
        <w:rPr>
          <w:color w:val="000000"/>
        </w:rPr>
        <w:t xml:space="preserve"> pls</w:t>
      </w:r>
      <w:r>
        <w:rPr>
          <w:color w:val="000000"/>
        </w:rPr>
        <w:t xml:space="preserve"> inform</w:t>
      </w:r>
      <w:r>
        <w:br/>
      </w:r>
      <w:r>
        <w:rPr>
          <w:color w:val="000000"/>
        </w:rPr>
        <w:t xml:space="preserve"> cassin</w:t>
      </w:r>
      <w:r>
        <w:rPr>
          <w:color w:val="000015"/>
        </w:rPr>
        <w:t xml:space="preserve"> limet</w:t>
      </w:r>
      <w:r>
        <w:rPr>
          <w:color w:val="000048"/>
        </w:rPr>
        <w:t xml:space="preserve"> barano</w:t>
      </w:r>
      <w:r>
        <w:rPr>
          <w:color w:val="150000"/>
        </w:rPr>
        <w:t xml:space="preserve"> jay</w:t>
      </w:r>
      <w:r>
        <w:rPr>
          <w:color w:val="5E0000"/>
        </w:rPr>
        <w:t xml:space="preserve"> ki</w:t>
      </w:r>
      <w:r>
        <w:br/>
      </w:r>
      <w:r>
        <w:rPr>
          <w:color w:val="000083"/>
        </w:rPr>
        <w:t xml:space="preserve"> cash</w:t>
      </w:r>
      <w:r>
        <w:rPr>
          <w:color w:val="00000E"/>
        </w:rPr>
        <w:t xml:space="preserve"> in</w:t>
      </w:r>
      <w:r>
        <w:rPr>
          <w:color w:val="000015"/>
        </w:rPr>
        <w:t xml:space="preserve"> limet</w:t>
      </w:r>
      <w:r>
        <w:rPr>
          <w:color w:val="000048"/>
        </w:rPr>
        <w:t xml:space="preserve"> barano</w:t>
      </w:r>
      <w:r>
        <w:rPr>
          <w:color w:val="150000"/>
        </w:rPr>
        <w:t xml:space="preserve"> jay</w:t>
      </w:r>
      <w:r>
        <w:rPr>
          <w:color w:val="5E0000"/>
        </w:rPr>
        <w:t xml:space="preserve"> ki</w:t>
      </w:r>
      <w:r>
        <w:br/>
      </w:r>
      <w:r>
        <w:rPr>
          <w:color w:val="740000"/>
        </w:rPr>
        <w:t xml:space="preserve"> আমার</w:t>
      </w:r>
      <w:r>
        <w:rPr>
          <w:color w:val="000000"/>
        </w:rPr>
        <w:t xml:space="preserve"> এই</w:t>
      </w:r>
      <w:r>
        <w:rPr>
          <w:color w:val="000007"/>
        </w:rPr>
        <w:t xml:space="preserve"> একাউন্ট</w:t>
      </w:r>
      <w:r>
        <w:rPr>
          <w:color w:val="1D0000"/>
        </w:rPr>
        <w:t xml:space="preserve"> এর</w:t>
      </w:r>
      <w:r>
        <w:rPr>
          <w:color w:val="00000E"/>
        </w:rPr>
        <w:t xml:space="preserve"> দৈনিক</w:t>
      </w:r>
      <w:r>
        <w:rPr>
          <w:color w:val="000000"/>
        </w:rPr>
        <w:t xml:space="preserve"> সেন্ডমানির</w:t>
      </w:r>
      <w:r>
        <w:rPr>
          <w:color w:val="0000E1"/>
        </w:rPr>
        <w:t xml:space="preserve"> লিমিট</w:t>
      </w:r>
      <w:r>
        <w:rPr>
          <w:color w:val="00002B"/>
        </w:rPr>
        <w:t xml:space="preserve"> বাড়ানো</w:t>
      </w:r>
      <w:r>
        <w:rPr>
          <w:color w:val="000024"/>
        </w:rPr>
        <w:t xml:space="preserve"> যাবে</w:t>
      </w:r>
      <w:r>
        <w:rPr>
          <w:color w:val="00000E"/>
        </w:rPr>
        <w:t xml:space="preserve"> দৈনিক</w:t>
      </w:r>
      <w:r>
        <w:rPr>
          <w:color w:val="000000"/>
        </w:rPr>
        <w:t xml:space="preserve"> +মাসিক</w:t>
      </w:r>
      <w:r>
        <w:rPr>
          <w:color w:val="0000E1"/>
        </w:rPr>
        <w:t xml:space="preserve"> লিমিট</w:t>
      </w:r>
      <w:r>
        <w:rPr>
          <w:color w:val="000015"/>
        </w:rPr>
        <w:t xml:space="preserve"> বাড়াতে</w:t>
      </w:r>
      <w:r>
        <w:rPr>
          <w:color w:val="000015"/>
        </w:rPr>
        <w:t xml:space="preserve"> চাচ্ছি</w:t>
      </w:r>
      <w:r>
        <w:rPr>
          <w:color w:val="0E0000"/>
        </w:rPr>
        <w:t xml:space="preserve"> এটা</w:t>
      </w:r>
      <w:r>
        <w:rPr>
          <w:color w:val="410000"/>
        </w:rPr>
        <w:t xml:space="preserve"> কি</w:t>
      </w:r>
      <w:r>
        <w:rPr>
          <w:color w:val="000007"/>
        </w:rPr>
        <w:t xml:space="preserve"> সম্ভব</w:t>
      </w:r>
      <w:r>
        <w:rPr>
          <w:color w:val="000000"/>
        </w:rPr>
        <w:t xml:space="preserve"> মেডাম</w:t>
      </w:r>
      <w:r>
        <w:br/>
      </w:r>
      <w:r>
        <w:rPr>
          <w:color w:val="00000E"/>
        </w:rPr>
        <w:t xml:space="preserve"> send</w:t>
      </w:r>
      <w:r>
        <w:rPr>
          <w:color w:val="00000E"/>
        </w:rPr>
        <w:t xml:space="preserve"> money</w:t>
      </w:r>
      <w:r>
        <w:rPr>
          <w:color w:val="0000FF"/>
        </w:rPr>
        <w:t xml:space="preserve"> limit</w:t>
      </w:r>
      <w:r>
        <w:rPr>
          <w:color w:val="000048"/>
        </w:rPr>
        <w:t xml:space="preserve"> barano</w:t>
      </w:r>
      <w:r>
        <w:rPr>
          <w:color w:val="150000"/>
        </w:rPr>
        <w:t xml:space="preserve"> jay</w:t>
      </w:r>
      <w:r>
        <w:rPr>
          <w:color w:val="5E0000"/>
        </w:rPr>
        <w:t xml:space="preserve"> ki</w:t>
      </w:r>
      <w:r>
        <w:rPr>
          <w:color w:val="000007"/>
        </w:rPr>
        <w:t xml:space="preserve"> kore</w:t>
      </w:r>
      <w:r>
        <w:br/>
      </w:r>
      <w:r>
        <w:rPr>
          <w:color w:val="410000"/>
        </w:rPr>
        <w:t xml:space="preserve"> i</w:t>
      </w:r>
      <w:r>
        <w:rPr>
          <w:color w:val="070000"/>
        </w:rPr>
        <w:t xml:space="preserve"> want</w:t>
      </w:r>
      <w:r>
        <w:rPr>
          <w:color w:val="00000E"/>
        </w:rPr>
        <w:t xml:space="preserve"> send</w:t>
      </w:r>
      <w:r>
        <w:rPr>
          <w:color w:val="00000E"/>
        </w:rPr>
        <w:t xml:space="preserve"> money</w:t>
      </w:r>
      <w:r>
        <w:rPr>
          <w:color w:val="0000FF"/>
        </w:rPr>
        <w:t xml:space="preserve"> limit</w:t>
      </w:r>
      <w:r>
        <w:rPr>
          <w:color w:val="00000E"/>
        </w:rPr>
        <w:t xml:space="preserve"> increase</w:t>
      </w:r>
      <w:r>
        <w:br/>
      </w:r>
      <w:r>
        <w:rPr>
          <w:color w:val="740000"/>
        </w:rPr>
        <w:t xml:space="preserve"> আমার</w:t>
      </w:r>
      <w:r>
        <w:rPr>
          <w:color w:val="0000E1"/>
        </w:rPr>
        <w:t xml:space="preserve"> লিমিট</w:t>
      </w:r>
      <w:r>
        <w:rPr>
          <w:color w:val="000015"/>
        </w:rPr>
        <w:t xml:space="preserve"> হাজার</w:t>
      </w:r>
      <w:r>
        <w:rPr>
          <w:color w:val="00000E"/>
        </w:rPr>
        <w:t xml:space="preserve"> থেকে</w:t>
      </w:r>
      <w:r>
        <w:rPr>
          <w:color w:val="000015"/>
        </w:rPr>
        <w:t xml:space="preserve"> হাজার</w:t>
      </w:r>
      <w:r>
        <w:rPr>
          <w:color w:val="00000E"/>
        </w:rPr>
        <w:t xml:space="preserve"> কিভাবে</w:t>
      </w:r>
      <w:r>
        <w:rPr>
          <w:color w:val="00000E"/>
        </w:rPr>
        <w:t xml:space="preserve"> করব</w:t>
      </w:r>
      <w:r>
        <w:br/>
      </w:r>
      <w:r>
        <w:rPr>
          <w:color w:val="320000"/>
        </w:rPr>
        <w:t xml:space="preserve"> আমি</w:t>
      </w:r>
      <w:r>
        <w:rPr>
          <w:color w:val="000000"/>
        </w:rPr>
        <w:t xml:space="preserve"> পারসনাল</w:t>
      </w:r>
      <w:r>
        <w:rPr>
          <w:color w:val="000007"/>
        </w:rPr>
        <w:t xml:space="preserve"> একাউন্ট</w:t>
      </w:r>
      <w:r>
        <w:rPr>
          <w:color w:val="00000E"/>
        </w:rPr>
        <w:t xml:space="preserve"> থেকে</w:t>
      </w:r>
      <w:r>
        <w:rPr>
          <w:color w:val="000000"/>
        </w:rPr>
        <w:t xml:space="preserve"> প্রতিদিন</w:t>
      </w:r>
      <w:r>
        <w:rPr>
          <w:color w:val="000015"/>
        </w:rPr>
        <w:t xml:space="preserve"> হাজার</w:t>
      </w:r>
      <w:r>
        <w:rPr>
          <w:color w:val="000000"/>
        </w:rPr>
        <w:t xml:space="preserve"> টাকার</w:t>
      </w:r>
      <w:r>
        <w:rPr>
          <w:color w:val="000007"/>
        </w:rPr>
        <w:t xml:space="preserve"> বেশি</w:t>
      </w:r>
      <w:r>
        <w:rPr>
          <w:color w:val="410000"/>
        </w:rPr>
        <w:t xml:space="preserve"> কি</w:t>
      </w:r>
      <w:r>
        <w:rPr>
          <w:color w:val="000007"/>
        </w:rPr>
        <w:t xml:space="preserve"> ভাবে</w:t>
      </w:r>
      <w:r>
        <w:rPr>
          <w:color w:val="000015"/>
        </w:rPr>
        <w:t xml:space="preserve"> সেন্ড</w:t>
      </w:r>
      <w:r>
        <w:rPr>
          <w:color w:val="000015"/>
        </w:rPr>
        <w:t xml:space="preserve"> মানি</w:t>
      </w:r>
      <w:r>
        <w:rPr>
          <w:color w:val="1D0000"/>
        </w:rPr>
        <w:t xml:space="preserve"> করতে</w:t>
      </w:r>
      <w:r>
        <w:rPr>
          <w:color w:val="000007"/>
        </w:rPr>
        <w:t xml:space="preserve"> পারি</w:t>
      </w:r>
      <w:r>
        <w:br/>
      </w:r>
      <w:r>
        <w:rPr>
          <w:color w:val="2B0000"/>
        </w:rPr>
        <w:t xml:space="preserve"> amr</w:t>
      </w:r>
      <w:r>
        <w:rPr>
          <w:color w:val="0000FF"/>
        </w:rPr>
        <w:t xml:space="preserve"> limit</w:t>
      </w:r>
      <w:r>
        <w:rPr>
          <w:color w:val="00001D"/>
        </w:rPr>
        <w:t xml:space="preserve"> ta</w:t>
      </w:r>
      <w:r>
        <w:rPr>
          <w:color w:val="000000"/>
        </w:rPr>
        <w:t xml:space="preserve"> barai</w:t>
      </w:r>
      <w:r>
        <w:rPr>
          <w:color w:val="000000"/>
        </w:rPr>
        <w:t xml:space="preserve"> deya</w:t>
      </w:r>
      <w:r>
        <w:rPr>
          <w:color w:val="1D0000"/>
        </w:rPr>
        <w:t xml:space="preserve"> jabe</w:t>
      </w:r>
      <w:r>
        <w:rPr>
          <w:color w:val="000000"/>
        </w:rPr>
        <w:t xml:space="preserve"> hajar</w:t>
      </w:r>
      <w:r>
        <w:rPr>
          <w:color w:val="150000"/>
        </w:rPr>
        <w:t xml:space="preserve"> er</w:t>
      </w:r>
      <w:r>
        <w:rPr>
          <w:color w:val="000000"/>
        </w:rPr>
        <w:t xml:space="preserve"> beshi</w:t>
      </w:r>
      <w:r>
        <w:rPr>
          <w:color w:val="000000"/>
        </w:rPr>
        <w:t xml:space="preserve"> jachena😔😔</w:t>
      </w:r>
      <w:r>
        <w:br/>
      </w:r>
      <w:r>
        <w:rPr>
          <w:color w:val="740000"/>
        </w:rPr>
        <w:t xml:space="preserve"> আমার</w:t>
      </w:r>
      <w:r>
        <w:rPr>
          <w:color w:val="0000E1"/>
        </w:rPr>
        <w:t xml:space="preserve"> লিমিট</w:t>
      </w:r>
      <w:r>
        <w:rPr>
          <w:color w:val="000007"/>
        </w:rPr>
        <w:t xml:space="preserve"> বারানোর</w:t>
      </w:r>
      <w:r>
        <w:rPr>
          <w:color w:val="000000"/>
        </w:rPr>
        <w:t xml:space="preserve"> সুবিধা</w:t>
      </w:r>
      <w:r>
        <w:rPr>
          <w:color w:val="00001D"/>
        </w:rPr>
        <w:t xml:space="preserve"> আছে</w:t>
      </w:r>
      <w:r>
        <w:rPr>
          <w:color w:val="000000"/>
        </w:rPr>
        <w:t xml:space="preserve"> নি</w:t>
      </w:r>
      <w:r>
        <w:rPr>
          <w:color w:val="410000"/>
        </w:rPr>
        <w:t xml:space="preserve"> কি</w:t>
      </w:r>
      <w:r>
        <w:rPr>
          <w:color w:val="000000"/>
        </w:rPr>
        <w:t xml:space="preserve"> হল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