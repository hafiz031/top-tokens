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78"/>
        </w:rPr>
        <w:t xml:space="preserve"> রিচার্জ</w:t>
      </w:r>
      <w:r>
        <w:rPr>
          <w:color w:val="00000D"/>
        </w:rPr>
        <w:t xml:space="preserve"> হচ্ছে</w:t>
      </w:r>
      <w:r>
        <w:rPr>
          <w:color w:val="000031"/>
        </w:rPr>
        <w:t xml:space="preserve"> না</w:t>
      </w:r>
      <w:r>
        <w:rPr>
          <w:color w:val="000020"/>
        </w:rPr>
        <w:t xml:space="preserve"> কেন</w:t>
      </w:r>
      <w:r>
        <w:rPr>
          <w:color w:val="000000"/>
        </w:rPr>
        <w:t xml:space="preserve"> গ্রামীনে</w:t>
      </w:r>
      <w:r>
        <w:br/>
      </w:r>
      <w:r>
        <w:rPr>
          <w:color w:val="7D0000"/>
        </w:rPr>
        <w:t xml:space="preserve"> আমি</w:t>
      </w:r>
      <w:r>
        <w:rPr>
          <w:color w:val="000003"/>
        </w:rPr>
        <w:t xml:space="preserve"> ফ্লেক্সিলোড</w:t>
      </w:r>
      <w:r>
        <w:rPr>
          <w:color w:val="090000"/>
        </w:rPr>
        <w:t xml:space="preserve"> করলাম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7F0000"/>
        </w:rPr>
        <w:t xml:space="preserve"> কিন্তু</w:t>
      </w:r>
      <w:r>
        <w:rPr>
          <w:color w:val="000003"/>
        </w:rPr>
        <w:t xml:space="preserve"> ফ্লেক্সিলোড</w:t>
      </w:r>
      <w:r>
        <w:rPr>
          <w:color w:val="08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E0000"/>
        </w:rPr>
        <w:t xml:space="preserve"> যায়</w:t>
      </w:r>
      <w:r>
        <w:rPr>
          <w:color w:val="000028"/>
        </w:rPr>
        <w:t xml:space="preserve"> নাই</w:t>
      </w:r>
      <w:r>
        <w:rPr>
          <w:color w:val="000000"/>
        </w:rPr>
        <w:t xml:space="preserve"> যেই</w:t>
      </w:r>
      <w:r>
        <w:rPr>
          <w:color w:val="000036"/>
        </w:rPr>
        <w:t xml:space="preserve"> নাম্বারে</w:t>
      </w:r>
      <w:r>
        <w:rPr>
          <w:color w:val="000002"/>
        </w:rPr>
        <w:t xml:space="preserve"> দিলাম</w:t>
      </w:r>
      <w:r>
        <w:rPr>
          <w:color w:val="010000"/>
        </w:rPr>
        <w:t xml:space="preserve"> তবে</w:t>
      </w:r>
      <w:r>
        <w:rPr>
          <w:color w:val="6F0000"/>
        </w:rPr>
        <w:t xml:space="preserve"> আমার</w:t>
      </w:r>
      <w:r>
        <w:rPr>
          <w:color w:val="000016"/>
        </w:rPr>
        <w:t xml:space="preserve"> একাউন্ট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0"/>
        </w:rPr>
        <w:t xml:space="preserve"> গেল</w:t>
      </w:r>
      <w:r>
        <w:br/>
      </w:r>
      <w:r>
        <w:rPr>
          <w:color w:val="7D0000"/>
        </w:rPr>
        <w:t xml:space="preserve"> আমি</w:t>
      </w:r>
      <w:r>
        <w:rPr>
          <w:color w:val="030000"/>
        </w:rPr>
        <w:t xml:space="preserve"> মাত্র</w:t>
      </w:r>
      <w:r>
        <w:rPr>
          <w:color w:val="00000B"/>
        </w:rPr>
        <w:t xml:space="preserve"> জিপি</w:t>
      </w:r>
      <w:r>
        <w:rPr>
          <w:color w:val="02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1B0000"/>
        </w:rPr>
        <w:t xml:space="preserve"> করছি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B"/>
        </w:rPr>
        <w:t xml:space="preserve"> টা</w:t>
      </w:r>
      <w:r>
        <w:rPr>
          <w:color w:val="00000B"/>
        </w:rPr>
        <w:t xml:space="preserve"> জিপি</w:t>
      </w:r>
      <w:r>
        <w:rPr>
          <w:color w:val="020000"/>
        </w:rPr>
        <w:t xml:space="preserve"> তে</w:t>
      </w:r>
      <w:r>
        <w:rPr>
          <w:color w:val="000005"/>
        </w:rPr>
        <w:t xml:space="preserve"> এড</w:t>
      </w:r>
      <w:r>
        <w:rPr>
          <w:color w:val="000012"/>
        </w:rPr>
        <w:t xml:space="preserve"> হয়নি</w:t>
      </w:r>
      <w:r>
        <w:rPr>
          <w:color w:val="7F0000"/>
        </w:rPr>
        <w:t xml:space="preserve"> কিন্তু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0"/>
        </w:rPr>
        <w:t xml:space="preserve"> নেয়া</w:t>
      </w:r>
      <w:r>
        <w:rPr>
          <w:color w:val="00000C"/>
        </w:rPr>
        <w:t xml:space="preserve"> হয়েছে</w:t>
      </w:r>
      <w:r>
        <w:br/>
      </w:r>
      <w:r>
        <w:rPr>
          <w:color w:val="030000"/>
        </w:rPr>
        <w:t xml:space="preserve"> sir</w:t>
      </w:r>
      <w:r>
        <w:rPr>
          <w:color w:val="490000"/>
        </w:rPr>
        <w:t xml:space="preserve"> ami</w:t>
      </w:r>
      <w:r>
        <w:rPr>
          <w:color w:val="1A0000"/>
        </w:rPr>
        <w:t xml:space="preserve"> amr</w:t>
      </w:r>
      <w:r>
        <w:rPr>
          <w:color w:val="00004B"/>
        </w:rPr>
        <w:t xml:space="preserve"> bkash</w:t>
      </w:r>
      <w:r>
        <w:rPr>
          <w:color w:val="000002"/>
        </w:rPr>
        <w:t xml:space="preserve"> nambar</w:t>
      </w:r>
      <w:r>
        <w:rPr>
          <w:color w:val="010000"/>
        </w:rPr>
        <w:t xml:space="preserve"> ou</w:t>
      </w:r>
      <w:r>
        <w:rPr>
          <w:color w:val="000002"/>
        </w:rPr>
        <w:t xml:space="preserve"> nambar</w:t>
      </w:r>
      <w:r>
        <w:rPr>
          <w:color w:val="000000"/>
        </w:rPr>
        <w:t xml:space="preserve"> taki</w:t>
      </w:r>
      <w:r>
        <w:rPr>
          <w:color w:val="010000"/>
        </w:rPr>
        <w:t xml:space="preserve"> ou</w:t>
      </w:r>
      <w:r>
        <w:rPr>
          <w:color w:val="000001"/>
        </w:rPr>
        <w:t xml:space="preserve"> nambare</w:t>
      </w:r>
      <w:r>
        <w:rPr>
          <w:color w:val="000069"/>
        </w:rPr>
        <w:t xml:space="preserve"> recharge</w:t>
      </w:r>
      <w:r>
        <w:rPr>
          <w:color w:val="050000"/>
        </w:rPr>
        <w:t xml:space="preserve"> korci</w:t>
      </w:r>
      <w:r>
        <w:rPr>
          <w:color w:val="000000"/>
        </w:rPr>
        <w:t xml:space="preserve"> okhn</w:t>
      </w:r>
      <w:r>
        <w:rPr>
          <w:color w:val="000058"/>
        </w:rPr>
        <w:t xml:space="preserve"> taka</w:t>
      </w:r>
      <w:r>
        <w:rPr>
          <w:color w:val="010000"/>
        </w:rPr>
        <w:t xml:space="preserve"> paici</w:t>
      </w:r>
      <w:r>
        <w:rPr>
          <w:color w:val="00002C"/>
        </w:rPr>
        <w:t xml:space="preserve"> na</w:t>
      </w:r>
      <w:r>
        <w:rPr>
          <w:color w:val="000059"/>
        </w:rPr>
        <w:t xml:space="preserve"> tk</w:t>
      </w:r>
      <w:r>
        <w:rPr>
          <w:color w:val="000000"/>
        </w:rPr>
        <w:t xml:space="preserve"> okhno</w:t>
      </w:r>
      <w:r>
        <w:rPr>
          <w:color w:val="010000"/>
        </w:rPr>
        <w:t xml:space="preserve"> paici</w:t>
      </w:r>
      <w:r>
        <w:rPr>
          <w:color w:val="00002C"/>
        </w:rPr>
        <w:t xml:space="preserve"> na</w:t>
      </w:r>
      <w:r>
        <w:br/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5"/>
        </w:rPr>
        <w:t xml:space="preserve"> নিয়েছে</w:t>
      </w:r>
      <w:r>
        <w:rPr>
          <w:color w:val="7F0000"/>
        </w:rPr>
        <w:t xml:space="preserve"> কিন্তু</w:t>
      </w:r>
      <w:r>
        <w:rPr>
          <w:color w:val="000078"/>
        </w:rPr>
        <w:t xml:space="preserve"> রিচার্জ</w:t>
      </w:r>
      <w:r>
        <w:rPr>
          <w:color w:val="000000"/>
        </w:rPr>
        <w:t xml:space="preserve"> টি</w:t>
      </w:r>
      <w:r>
        <w:rPr>
          <w:color w:val="000000"/>
        </w:rPr>
        <w:t xml:space="preserve"> সম্পূর্ণ</w:t>
      </w:r>
      <w:r>
        <w:rPr>
          <w:color w:val="000005"/>
        </w:rPr>
        <w:t xml:space="preserve"> হয়নি</w:t>
      </w:r>
      <w:r>
        <w:br/>
      </w:r>
      <w:r>
        <w:rPr>
          <w:color w:val="1C0000"/>
        </w:rPr>
        <w:t xml:space="preserve"> i</w:t>
      </w:r>
      <w:r>
        <w:rPr>
          <w:color w:val="020000"/>
        </w:rPr>
        <w:t xml:space="preserve"> just</w:t>
      </w:r>
      <w:r>
        <w:rPr>
          <w:color w:val="000000"/>
        </w:rPr>
        <w:t xml:space="preserve"> bought</w:t>
      </w:r>
      <w:r>
        <w:rPr>
          <w:color w:val="000005"/>
        </w:rPr>
        <w:t xml:space="preserve"> airtel</w:t>
      </w:r>
      <w:r>
        <w:rPr>
          <w:color w:val="00001A"/>
        </w:rPr>
        <w:t xml:space="preserve"> gb</w:t>
      </w:r>
      <w:r>
        <w:rPr>
          <w:color w:val="000000"/>
        </w:rPr>
        <w:t xml:space="preserve"> internet</w:t>
      </w:r>
      <w:r>
        <w:rPr>
          <w:color w:val="000004"/>
        </w:rPr>
        <w:t xml:space="preserve"> pack</w:t>
      </w:r>
      <w:r>
        <w:rPr>
          <w:color w:val="470000"/>
        </w:rPr>
        <w:t xml:space="preserve"> but</w:t>
      </w:r>
      <w:r>
        <w:rPr>
          <w:color w:val="1C0000"/>
        </w:rPr>
        <w:t xml:space="preserve"> i</w:t>
      </w:r>
      <w:r>
        <w:rPr>
          <w:color w:val="000000"/>
        </w:rPr>
        <w:t xml:space="preserve"> recived</w:t>
      </w:r>
      <w:r>
        <w:rPr>
          <w:color w:val="00001A"/>
        </w:rPr>
        <w:t xml:space="preserve"> gb</w:t>
      </w:r>
      <w:r>
        <w:rPr>
          <w:color w:val="000000"/>
        </w:rPr>
        <w:t xml:space="preserve"> internet</w:t>
      </w:r>
      <w:r>
        <w:rPr>
          <w:color w:val="000004"/>
        </w:rPr>
        <w:t xml:space="preserve"> pack</w:t>
      </w:r>
      <w:r>
        <w:rPr>
          <w:color w:val="000003"/>
        </w:rPr>
        <w:t xml:space="preserve"> can</w:t>
      </w:r>
      <w:r>
        <w:rPr>
          <w:color w:val="000000"/>
        </w:rPr>
        <w:t xml:space="preserve"> yoi</w:t>
      </w:r>
      <w:r>
        <w:rPr>
          <w:color w:val="000001"/>
        </w:rPr>
        <w:t xml:space="preserve"> check</w:t>
      </w:r>
      <w:r>
        <w:rPr>
          <w:color w:val="040000"/>
        </w:rPr>
        <w:t xml:space="preserve"> why</w:t>
      </w:r>
      <w:r>
        <w:rPr>
          <w:color w:val="040000"/>
        </w:rPr>
        <w:t xml:space="preserve"> this</w:t>
      </w:r>
      <w:r>
        <w:rPr>
          <w:color w:val="000000"/>
        </w:rPr>
        <w:t xml:space="preserve"> happened</w:t>
      </w:r>
      <w:r>
        <w:br/>
      </w:r>
      <w:r>
        <w:rPr>
          <w:color w:val="070000"/>
        </w:rPr>
        <w:t xml:space="preserve"> একটু</w:t>
      </w:r>
      <w:r>
        <w:rPr>
          <w:color w:val="0F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B0000"/>
        </w:rPr>
        <w:t xml:space="preserve"> করেছিলাম</w:t>
      </w:r>
      <w:r>
        <w:rPr>
          <w:color w:val="00001A"/>
        </w:rPr>
        <w:t xml:space="preserve"> gb</w:t>
      </w:r>
      <w:r>
        <w:rPr>
          <w:color w:val="000000"/>
        </w:rPr>
        <w:t xml:space="preserve"> day</w:t>
      </w:r>
      <w:r>
        <w:rPr>
          <w:color w:val="000000"/>
        </w:rPr>
        <w:t xml:space="preserve"> ঐখানে</w:t>
      </w:r>
      <w:r>
        <w:rPr>
          <w:color w:val="00001A"/>
        </w:rPr>
        <w:t xml:space="preserve"> gb</w:t>
      </w:r>
      <w:r>
        <w:rPr>
          <w:color w:val="000000"/>
        </w:rPr>
        <w:t xml:space="preserve"> আসার</w:t>
      </w:r>
      <w:r>
        <w:rPr>
          <w:color w:val="090000"/>
        </w:rPr>
        <w:t xml:space="preserve"> পর</w:t>
      </w:r>
      <w:r>
        <w:rPr>
          <w:color w:val="040000"/>
        </w:rPr>
        <w:t xml:space="preserve"> আর</w:t>
      </w:r>
      <w:r>
        <w:rPr>
          <w:color w:val="000000"/>
        </w:rPr>
        <w:t xml:space="preserve"> বাকিটা</w:t>
      </w:r>
      <w:r>
        <w:rPr>
          <w:color w:val="000005"/>
        </w:rPr>
        <w:t xml:space="preserve"> আসলো</w:t>
      </w:r>
      <w:r>
        <w:rPr>
          <w:color w:val="000000"/>
        </w:rPr>
        <w:t xml:space="preserve"> মা</w:t>
      </w:r>
      <w:r>
        <w:rPr>
          <w:color w:val="000009"/>
        </w:rPr>
        <w:t xml:space="preserve"> কেনো</w:t>
      </w:r>
      <w:r>
        <w:rPr>
          <w:color w:val="000031"/>
        </w:rPr>
        <w:t xml:space="preserve"> না</w:t>
      </w:r>
      <w:r>
        <w:rPr>
          <w:color w:val="000009"/>
        </w:rPr>
        <w:t xml:space="preserve"> কেনো</w:t>
      </w:r>
      <w:r>
        <w:br/>
      </w:r>
      <w:r>
        <w:rPr>
          <w:color w:val="020000"/>
        </w:rPr>
        <w:t xml:space="preserve"> এক</w:t>
      </w:r>
      <w:r>
        <w:rPr>
          <w:color w:val="000036"/>
        </w:rPr>
        <w:t xml:space="preserve"> নাম্বারে</w:t>
      </w:r>
      <w:r>
        <w:rPr>
          <w:color w:val="000004"/>
        </w:rPr>
        <w:t xml:space="preserve"> একবার</w:t>
      </w:r>
      <w:r>
        <w:rPr>
          <w:color w:val="000078"/>
        </w:rPr>
        <w:t xml:space="preserve"> রিচার্জ</w:t>
      </w:r>
      <w:r>
        <w:rPr>
          <w:color w:val="0B0000"/>
        </w:rPr>
        <w:t xml:space="preserve"> করার</w:t>
      </w:r>
      <w:r>
        <w:rPr>
          <w:color w:val="090000"/>
        </w:rPr>
        <w:t xml:space="preserve"> পর</w:t>
      </w:r>
      <w:r>
        <w:rPr>
          <w:color w:val="000000"/>
        </w:rPr>
        <w:t xml:space="preserve"> দ্বিতীয়</w:t>
      </w:r>
      <w:r>
        <w:rPr>
          <w:color w:val="000007"/>
        </w:rPr>
        <w:t xml:space="preserve"> বার</w:t>
      </w:r>
      <w:r>
        <w:rPr>
          <w:color w:val="000078"/>
        </w:rPr>
        <w:t xml:space="preserve"> রিচার্জ</w:t>
      </w:r>
      <w:r>
        <w:rPr>
          <w:color w:val="140000"/>
        </w:rPr>
        <w:t xml:space="preserve"> করতে</w:t>
      </w:r>
      <w:r>
        <w:rPr>
          <w:color w:val="000009"/>
        </w:rPr>
        <w:t xml:space="preserve"> পারছি</w:t>
      </w:r>
      <w:r>
        <w:rPr>
          <w:color w:val="000031"/>
        </w:rPr>
        <w:t xml:space="preserve"> না</w:t>
      </w:r>
      <w:r>
        <w:rPr>
          <w:color w:val="000020"/>
        </w:rPr>
        <w:t xml:space="preserve"> কেন</w:t>
      </w:r>
      <w:r>
        <w:br/>
      </w:r>
      <w:r>
        <w:rPr>
          <w:color w:val="000059"/>
        </w:rPr>
        <w:t xml:space="preserve"> tk</w:t>
      </w:r>
      <w:r>
        <w:rPr>
          <w:color w:val="000002"/>
        </w:rPr>
        <w:t xml:space="preserve"> aseni</w:t>
      </w:r>
      <w:r>
        <w:rPr>
          <w:color w:val="000008"/>
        </w:rPr>
        <w:t xml:space="preserve"> kno</w:t>
      </w:r>
      <w:r>
        <w:rPr>
          <w:color w:val="000059"/>
        </w:rPr>
        <w:t xml:space="preserve"> tk</w:t>
      </w:r>
      <w:r>
        <w:rPr>
          <w:color w:val="000069"/>
        </w:rPr>
        <w:t xml:space="preserve"> recharge</w:t>
      </w:r>
      <w:r>
        <w:rPr>
          <w:color w:val="360000"/>
        </w:rPr>
        <w:t xml:space="preserve"> a</w:t>
      </w:r>
      <w:r>
        <w:rPr>
          <w:color w:val="000059"/>
        </w:rPr>
        <w:t xml:space="preserve"> tk</w:t>
      </w:r>
      <w:r>
        <w:rPr>
          <w:color w:val="000001"/>
        </w:rPr>
        <w:t xml:space="preserve"> cashback</w:t>
      </w:r>
      <w:r>
        <w:rPr>
          <w:color w:val="000059"/>
        </w:rPr>
        <w:t xml:space="preserve"> tk</w:t>
      </w:r>
      <w:r>
        <w:rPr>
          <w:color w:val="000003"/>
        </w:rPr>
        <w:t xml:space="preserve"> back</w:t>
      </w:r>
      <w:r>
        <w:rPr>
          <w:color w:val="000000"/>
        </w:rPr>
        <w:t xml:space="preserve"> korese</w:t>
      </w:r>
      <w:r>
        <w:rPr>
          <w:color w:val="260000"/>
        </w:rPr>
        <w:t xml:space="preserve"> kintu</w:t>
      </w:r>
      <w:r>
        <w:rPr>
          <w:color w:val="000059"/>
        </w:rPr>
        <w:t xml:space="preserve"> tk</w:t>
      </w:r>
      <w:r>
        <w:rPr>
          <w:color w:val="010000"/>
        </w:rPr>
        <w:t xml:space="preserve"> koi</w:t>
      </w:r>
      <w:r>
        <w:rPr>
          <w:color w:val="000002"/>
        </w:rPr>
        <w:t xml:space="preserve"> gelo</w:t>
      </w:r>
      <w:r>
        <w:br/>
      </w:r>
      <w:r>
        <w:rPr>
          <w:color w:val="490000"/>
        </w:rPr>
        <w:t xml:space="preserve"> ami</w:t>
      </w:r>
      <w:r>
        <w:rPr>
          <w:color w:val="2A0000"/>
        </w:rPr>
        <w:t xml:space="preserve"> amar</w:t>
      </w:r>
      <w:r>
        <w:rPr>
          <w:color w:val="000035"/>
        </w:rPr>
        <w:t xml:space="preserve"> number</w:t>
      </w:r>
      <w:r>
        <w:rPr>
          <w:color w:val="360000"/>
        </w:rPr>
        <w:t xml:space="preserve"> a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korece</w:t>
      </w:r>
      <w:r>
        <w:rPr>
          <w:color w:val="2A0000"/>
        </w:rPr>
        <w:t xml:space="preserve"> amar</w:t>
      </w:r>
      <w:r>
        <w:rPr>
          <w:color w:val="000058"/>
        </w:rPr>
        <w:t xml:space="preserve"> taka</w:t>
      </w:r>
      <w:r>
        <w:rPr>
          <w:color w:val="020000"/>
        </w:rPr>
        <w:t xml:space="preserve"> kata</w:t>
      </w:r>
      <w:r>
        <w:rPr>
          <w:color w:val="000000"/>
        </w:rPr>
        <w:t xml:space="preserve"> hoyace</w:t>
      </w:r>
      <w:r>
        <w:rPr>
          <w:color w:val="470000"/>
        </w:rPr>
        <w:t xml:space="preserve"> but</w:t>
      </w:r>
      <w:r>
        <w:rPr>
          <w:color w:val="1A0000"/>
        </w:rPr>
        <w:t xml:space="preserve"> amr</w:t>
      </w:r>
      <w:r>
        <w:rPr>
          <w:color w:val="000035"/>
        </w:rPr>
        <w:t xml:space="preserve"> number</w:t>
      </w:r>
      <w:r>
        <w:rPr>
          <w:color w:val="360000"/>
        </w:rPr>
        <w:t xml:space="preserve"> a</w:t>
      </w:r>
      <w:r>
        <w:rPr>
          <w:color w:val="000058"/>
        </w:rPr>
        <w:t xml:space="preserve"> taka</w:t>
      </w:r>
      <w:r>
        <w:rPr>
          <w:color w:val="00000A"/>
        </w:rPr>
        <w:t xml:space="preserve"> add</w:t>
      </w:r>
      <w:r>
        <w:rPr>
          <w:color w:val="000001"/>
        </w:rPr>
        <w:t xml:space="preserve"> hoini</w:t>
      </w:r>
      <w:r>
        <w:rPr>
          <w:color w:val="000002"/>
        </w:rPr>
        <w:t xml:space="preserve"> kono</w:t>
      </w:r>
      <w:r>
        <w:rPr>
          <w:color w:val="000000"/>
        </w:rPr>
        <w:t xml:space="preserve"> massege</w:t>
      </w:r>
      <w:r>
        <w:rPr>
          <w:color w:val="000002"/>
        </w:rPr>
        <w:t xml:space="preserve"> aseni</w:t>
      </w:r>
      <w:r>
        <w:br/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0"/>
        </w:rPr>
        <w:t xml:space="preserve"> এহন</w:t>
      </w:r>
      <w:r>
        <w:rPr>
          <w:color w:val="0000FF"/>
        </w:rPr>
        <w:t xml:space="preserve"> টাকা</w:t>
      </w:r>
      <w:r>
        <w:rPr>
          <w:color w:val="000015"/>
        </w:rPr>
        <w:t xml:space="preserve"> পেমেন্ট</w:t>
      </w:r>
      <w:r>
        <w:rPr>
          <w:color w:val="000000"/>
        </w:rPr>
        <w:t xml:space="preserve"> মাদমে</w:t>
      </w:r>
      <w:r>
        <w:rPr>
          <w:color w:val="000005"/>
        </w:rPr>
        <w:t xml:space="preserve"> রিচাজ</w:t>
      </w:r>
      <w:r>
        <w:rPr>
          <w:color w:val="090000"/>
        </w:rPr>
        <w:t xml:space="preserve"> করলাম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আসেনাই</w:t>
      </w:r>
      <w:r>
        <w:br/>
      </w:r>
      <w:r>
        <w:rPr>
          <w:color w:val="000000"/>
        </w:rPr>
        <w:t xml:space="preserve"> asole</w:t>
      </w:r>
      <w:r>
        <w:rPr>
          <w:color w:val="1A0000"/>
        </w:rPr>
        <w:t xml:space="preserve"> amr</w:t>
      </w:r>
      <w:r>
        <w:rPr>
          <w:color w:val="0D0000"/>
        </w:rPr>
        <w:t xml:space="preserve"> akta</w:t>
      </w:r>
      <w:r>
        <w:rPr>
          <w:color w:val="000000"/>
        </w:rPr>
        <w:t xml:space="preserve"> problm</w:t>
      </w:r>
      <w:r>
        <w:rPr>
          <w:color w:val="000001"/>
        </w:rPr>
        <w:t xml:space="preserve"> hoyeche</w:t>
      </w:r>
      <w:r>
        <w:rPr>
          <w:color w:val="030000"/>
        </w:rPr>
        <w:t xml:space="preserve"> ame</w:t>
      </w:r>
      <w:r>
        <w:rPr>
          <w:color w:val="020000"/>
        </w:rPr>
        <w:t xml:space="preserve"> aktu</w:t>
      </w:r>
      <w:r>
        <w:rPr>
          <w:color w:val="090000"/>
        </w:rPr>
        <w:t xml:space="preserve"> age</w:t>
      </w:r>
      <w:r>
        <w:rPr>
          <w:color w:val="00004B"/>
        </w:rPr>
        <w:t xml:space="preserve"> bkash</w:t>
      </w:r>
      <w:r>
        <w:rPr>
          <w:color w:val="000042"/>
        </w:rPr>
        <w:t xml:space="preserve"> theke</w:t>
      </w:r>
      <w:r>
        <w:rPr>
          <w:color w:val="0D0000"/>
        </w:rPr>
        <w:t xml:space="preserve"> akta</w:t>
      </w:r>
      <w:r>
        <w:rPr>
          <w:color w:val="000005"/>
        </w:rPr>
        <w:t xml:space="preserve"> airtel</w:t>
      </w:r>
      <w:r>
        <w:rPr>
          <w:color w:val="000035"/>
        </w:rPr>
        <w:t xml:space="preserve"> number</w:t>
      </w:r>
      <w:r>
        <w:rPr>
          <w:color w:val="000023"/>
        </w:rPr>
        <w:t xml:space="preserve"> e</w:t>
      </w:r>
      <w:r>
        <w:rPr>
          <w:color w:val="000059"/>
        </w:rPr>
        <w:t xml:space="preserve"> tk</w:t>
      </w:r>
      <w:r>
        <w:rPr>
          <w:color w:val="000069"/>
        </w:rPr>
        <w:t xml:space="preserve"> recharge</w:t>
      </w:r>
      <w:r>
        <w:rPr>
          <w:color w:val="010000"/>
        </w:rPr>
        <w:t xml:space="preserve"> korechilam</w:t>
      </w:r>
      <w:r>
        <w:rPr>
          <w:color w:val="050000"/>
        </w:rPr>
        <w:t xml:space="preserve"> bt</w:t>
      </w:r>
      <w:r>
        <w:rPr>
          <w:color w:val="000059"/>
        </w:rPr>
        <w:t xml:space="preserve"> tk</w:t>
      </w:r>
      <w:r>
        <w:rPr>
          <w:color w:val="00000A"/>
        </w:rPr>
        <w:t xml:space="preserve"> ta</w:t>
      </w:r>
      <w:r>
        <w:rPr>
          <w:color w:val="00000E"/>
        </w:rPr>
        <w:t xml:space="preserve"> ase</w:t>
      </w:r>
      <w:r>
        <w:rPr>
          <w:color w:val="000022"/>
        </w:rPr>
        <w:t xml:space="preserve"> nai</w:t>
      </w:r>
      <w:r>
        <w:br/>
      </w:r>
      <w:r>
        <w:rPr>
          <w:color w:val="000000"/>
        </w:rPr>
        <w:t xml:space="preserve"> জি</w:t>
      </w:r>
      <w:r>
        <w:rPr>
          <w:color w:val="000000"/>
        </w:rPr>
        <w:t xml:space="preserve"> ম্যাডামা</w:t>
      </w:r>
      <w:r>
        <w:rPr>
          <w:color w:val="000008"/>
        </w:rPr>
        <w:t xml:space="preserve"> গত</w:t>
      </w:r>
      <w:r>
        <w:rPr>
          <w:color w:val="000000"/>
        </w:rPr>
        <w:t xml:space="preserve"> কাল</w:t>
      </w:r>
      <w:r>
        <w:rPr>
          <w:color w:val="7D0000"/>
        </w:rPr>
        <w:t xml:space="preserve"> আমি</w:t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0"/>
        </w:rPr>
        <w:t xml:space="preserve"> lrokxdmo</w:t>
      </w:r>
      <w:r>
        <w:rPr>
          <w:color w:val="000000"/>
        </w:rPr>
        <w:t xml:space="preserve"> ট্রান</w:t>
      </w:r>
      <w:r>
        <w:rPr>
          <w:color w:val="000000"/>
        </w:rPr>
        <w:t xml:space="preserve"> আইডিতে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00000"/>
        </w:rPr>
        <w:t xml:space="preserve"> ছিলো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B"/>
        </w:rPr>
        <w:t xml:space="preserve"> টা</w:t>
      </w:r>
      <w:r>
        <w:rPr>
          <w:color w:val="00000E"/>
        </w:rPr>
        <w:t xml:space="preserve"> আসেনি</w:t>
      </w:r>
      <w:r>
        <w:br/>
      </w:r>
      <w:r>
        <w:rPr>
          <w:color w:val="000000"/>
        </w:rPr>
        <w:t xml:space="preserve"> am</w:t>
      </w:r>
      <w:r>
        <w:rPr>
          <w:color w:val="000069"/>
        </w:rPr>
        <w:t xml:space="preserve"> recharge</w:t>
      </w:r>
      <w:r>
        <w:rPr>
          <w:color w:val="00001D"/>
        </w:rPr>
        <w:t xml:space="preserve"> korte</w:t>
      </w:r>
      <w:r>
        <w:rPr>
          <w:color w:val="000000"/>
        </w:rPr>
        <w:t xml:space="preserve"> gelam</w:t>
      </w:r>
      <w:r>
        <w:rPr>
          <w:color w:val="0D0000"/>
        </w:rPr>
        <w:t xml:space="preserve"> akta</w:t>
      </w:r>
      <w:r>
        <w:rPr>
          <w:color w:val="0C0000"/>
        </w:rPr>
        <w:t xml:space="preserve"> o</w:t>
      </w:r>
      <w:r>
        <w:rPr>
          <w:color w:val="000000"/>
        </w:rPr>
        <w:t xml:space="preserve"> succesfull</w:t>
      </w:r>
      <w:r>
        <w:rPr>
          <w:color w:val="010000"/>
        </w:rPr>
        <w:t xml:space="preserve"> hoilo</w:t>
      </w:r>
      <w:r>
        <w:rPr>
          <w:color w:val="00002C"/>
        </w:rPr>
        <w:t xml:space="preserve"> na</w:t>
      </w:r>
      <w:r>
        <w:rPr>
          <w:color w:val="000000"/>
        </w:rPr>
        <w:t xml:space="preserve"> awm</w:t>
      </w:r>
      <w:r>
        <w:rPr>
          <w:color w:val="000000"/>
        </w:rPr>
        <w:t xml:space="preserve"> sob</w:t>
      </w:r>
      <w:r>
        <w:rPr>
          <w:color w:val="00000B"/>
        </w:rPr>
        <w:t xml:space="preserve"> failed</w:t>
      </w:r>
      <w:r>
        <w:rPr>
          <w:color w:val="000000"/>
        </w:rPr>
        <w:t xml:space="preserve"> karon</w:t>
      </w:r>
      <w:r>
        <w:rPr>
          <w:color w:val="050000"/>
        </w:rPr>
        <w:t xml:space="preserve"> ki</w:t>
      </w:r>
      <w:r>
        <w:br/>
      </w:r>
      <w:r>
        <w:rPr>
          <w:color w:val="2A0000"/>
        </w:rPr>
        <w:t xml:space="preserve"> amar</w:t>
      </w:r>
      <w:r>
        <w:rPr>
          <w:color w:val="000001"/>
        </w:rPr>
        <w:t xml:space="preserve"> tarikhe</w:t>
      </w:r>
      <w:r>
        <w:rPr>
          <w:color w:val="000000"/>
        </w:rPr>
        <w:t xml:space="preserve"> bikal</w:t>
      </w:r>
      <w:r>
        <w:rPr>
          <w:color w:val="020000"/>
        </w:rPr>
        <w:t xml:space="preserve"> +</w:t>
      </w:r>
      <w:r>
        <w:rPr>
          <w:color w:val="000000"/>
        </w:rPr>
        <w:t xml:space="preserve"> mint</w:t>
      </w:r>
      <w:r>
        <w:rPr>
          <w:color w:val="000023"/>
        </w:rPr>
        <w:t xml:space="preserve"> e</w:t>
      </w:r>
      <w:r>
        <w:rPr>
          <w:color w:val="020000"/>
        </w:rPr>
        <w:t xml:space="preserve"> +</w:t>
      </w:r>
      <w:r>
        <w:rPr>
          <w:color w:val="000013"/>
        </w:rPr>
        <w:t xml:space="preserve"> mobile</w:t>
      </w:r>
      <w:r>
        <w:rPr>
          <w:color w:val="000069"/>
        </w:rPr>
        <w:t xml:space="preserve"> recharge</w:t>
      </w:r>
      <w:r>
        <w:rPr>
          <w:color w:val="060000"/>
        </w:rPr>
        <w:t xml:space="preserve"> kori</w:t>
      </w:r>
      <w:r>
        <w:rPr>
          <w:color w:val="00004B"/>
        </w:rPr>
        <w:t xml:space="preserve"> bkash</w:t>
      </w:r>
      <w:r>
        <w:rPr>
          <w:color w:val="000042"/>
        </w:rPr>
        <w:t xml:space="preserve"> theke</w:t>
      </w:r>
      <w:r>
        <w:rPr>
          <w:color w:val="000058"/>
        </w:rPr>
        <w:t xml:space="preserve"> taka</w:t>
      </w:r>
      <w:r>
        <w:rPr>
          <w:color w:val="180000"/>
        </w:rPr>
        <w:t xml:space="preserve"> kete</w:t>
      </w:r>
      <w:r>
        <w:rPr>
          <w:color w:val="000005"/>
        </w:rPr>
        <w:t xml:space="preserve"> niche</w:t>
      </w:r>
      <w:r>
        <w:rPr>
          <w:color w:val="260000"/>
        </w:rPr>
        <w:t xml:space="preserve"> kintu</w:t>
      </w:r>
      <w:r>
        <w:rPr>
          <w:color w:val="00000D"/>
        </w:rPr>
        <w:t xml:space="preserve"> balance</w:t>
      </w:r>
      <w:r>
        <w:rPr>
          <w:color w:val="00000A"/>
        </w:rPr>
        <w:t xml:space="preserve"> add</w:t>
      </w:r>
      <w:r>
        <w:rPr>
          <w:color w:val="040000"/>
        </w:rPr>
        <w:t xml:space="preserve"> hoy</w:t>
      </w:r>
      <w:r>
        <w:rPr>
          <w:color w:val="000022"/>
        </w:rPr>
        <w:t xml:space="preserve"> nai</w:t>
      </w:r>
      <w:r>
        <w:br/>
      </w:r>
      <w:r>
        <w:rPr>
          <w:color w:val="000000"/>
        </w:rPr>
        <w:t xml:space="preserve"> vaie</w:t>
      </w:r>
      <w:r>
        <w:rPr>
          <w:color w:val="030000"/>
        </w:rPr>
        <w:t xml:space="preserve"> ame</w:t>
      </w:r>
      <w:r>
        <w:rPr>
          <w:color w:val="000000"/>
        </w:rPr>
        <w:t xml:space="preserve"> bkshe</w:t>
      </w:r>
      <w:r>
        <w:rPr>
          <w:color w:val="000000"/>
        </w:rPr>
        <w:t xml:space="preserve"> tea</w:t>
      </w:r>
      <w:r>
        <w:rPr>
          <w:color w:val="000000"/>
        </w:rPr>
        <w:t xml:space="preserve"> mobeail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korse</w:t>
      </w:r>
      <w:r>
        <w:rPr>
          <w:color w:val="000000"/>
        </w:rPr>
        <w:t xml:space="preserve"> kente</w:t>
      </w:r>
      <w:r>
        <w:rPr>
          <w:color w:val="000059"/>
        </w:rPr>
        <w:t xml:space="preserve"> tk</w:t>
      </w:r>
      <w:r>
        <w:rPr>
          <w:color w:val="000000"/>
        </w:rPr>
        <w:t xml:space="preserve"> gaie</w:t>
      </w:r>
      <w:r>
        <w:rPr>
          <w:color w:val="000000"/>
        </w:rPr>
        <w:t xml:space="preserve"> naie</w:t>
      </w:r>
      <w:r>
        <w:rPr>
          <w:color w:val="000059"/>
        </w:rPr>
        <w:t xml:space="preserve"> tk</w:t>
      </w:r>
      <w:r>
        <w:rPr>
          <w:color w:val="000000"/>
        </w:rPr>
        <w:t xml:space="preserve"> pless</w:t>
      </w:r>
      <w:r>
        <w:rPr>
          <w:color w:val="000000"/>
        </w:rPr>
        <w:t xml:space="preserve"> deahkane</w:t>
      </w:r>
      <w:r>
        <w:br/>
      </w:r>
      <w:r>
        <w:rPr>
          <w:color w:val="00000D"/>
        </w:rPr>
        <w:t xml:space="preserve"> ei</w:t>
      </w:r>
      <w:r>
        <w:rPr>
          <w:color w:val="000035"/>
        </w:rPr>
        <w:t xml:space="preserve"> number</w:t>
      </w:r>
      <w:r>
        <w:rPr>
          <w:color w:val="000023"/>
        </w:rPr>
        <w:t xml:space="preserve"> e</w:t>
      </w:r>
      <w:r>
        <w:rPr>
          <w:color w:val="000069"/>
        </w:rPr>
        <w:t xml:space="preserve"> recharge</w:t>
      </w:r>
      <w:r>
        <w:rPr>
          <w:color w:val="000001"/>
        </w:rPr>
        <w:t xml:space="preserve"> disi</w:t>
      </w:r>
      <w:r>
        <w:rPr>
          <w:color w:val="000000"/>
        </w:rPr>
        <w:t xml:space="preserve"> lokti</w:t>
      </w:r>
      <w:r>
        <w:rPr>
          <w:color w:val="000000"/>
        </w:rPr>
        <w:t xml:space="preserve"> bollo</w:t>
      </w:r>
      <w:r>
        <w:rPr>
          <w:color w:val="000058"/>
        </w:rPr>
        <w:t xml:space="preserve"> taka</w:t>
      </w:r>
      <w:r>
        <w:rPr>
          <w:color w:val="000000"/>
        </w:rPr>
        <w:t xml:space="preserve"> naki</w:t>
      </w:r>
      <w:r>
        <w:rPr>
          <w:color w:val="000069"/>
        </w:rPr>
        <w:t xml:space="preserve"> recharge</w:t>
      </w:r>
      <w:r>
        <w:rPr>
          <w:color w:val="070000"/>
        </w:rPr>
        <w:t xml:space="preserve"> hoi</w:t>
      </w:r>
      <w:r>
        <w:rPr>
          <w:color w:val="000022"/>
        </w:rPr>
        <w:t xml:space="preserve"> nai</w:t>
      </w:r>
      <w:r>
        <w:br/>
      </w:r>
      <w:r>
        <w:rPr>
          <w:color w:val="7D0000"/>
        </w:rPr>
        <w:t xml:space="preserve"> আমি</w:t>
      </w:r>
      <w:r>
        <w:rPr>
          <w:color w:val="000085"/>
        </w:rPr>
        <w:t xml:space="preserve"> বিকাশ</w:t>
      </w:r>
      <w:r>
        <w:rPr>
          <w:color w:val="000000"/>
        </w:rPr>
        <w:t xml:space="preserve"> এপস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মোবাইলে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B"/>
        </w:rPr>
        <w:t xml:space="preserve"> টা</w:t>
      </w:r>
      <w:r>
        <w:rPr>
          <w:color w:val="000019"/>
        </w:rPr>
        <w:t xml:space="preserve"> আসে</w:t>
      </w:r>
      <w:r>
        <w:rPr>
          <w:color w:val="150000"/>
        </w:rPr>
        <w:t xml:space="preserve"> নি</w:t>
      </w:r>
      <w:r>
        <w:br/>
      </w:r>
      <w:r>
        <w:rPr>
          <w:color w:val="7D0000"/>
        </w:rPr>
        <w:t xml:space="preserve"> আমি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মোবাইল</w:t>
      </w:r>
      <w:r>
        <w:rPr>
          <w:color w:val="000000"/>
        </w:rPr>
        <w:t xml:space="preserve"> রিসাস</w:t>
      </w:r>
      <w:r>
        <w:rPr>
          <w:color w:val="000000"/>
        </w:rPr>
        <w:t xml:space="preserve"> ডিসি</w:t>
      </w:r>
      <w:r>
        <w:rPr>
          <w:color w:val="0000FF"/>
        </w:rPr>
        <w:t xml:space="preserve"> টাকা</w:t>
      </w:r>
      <w:r>
        <w:rPr>
          <w:color w:val="000019"/>
        </w:rPr>
        <w:t xml:space="preserve"> আসে</w:t>
      </w:r>
      <w:r>
        <w:rPr>
          <w:color w:val="000028"/>
        </w:rPr>
        <w:t xml:space="preserve"> নাই</w:t>
      </w:r>
      <w:r>
        <w:rPr>
          <w:color w:val="000020"/>
        </w:rPr>
        <w:t xml:space="preserve"> কেন</w:t>
      </w:r>
      <w:r>
        <w:br/>
      </w:r>
      <w:r>
        <w:rPr>
          <w:color w:val="000000"/>
        </w:rPr>
        <w:t xml:space="preserve"> জনাব</w:t>
      </w:r>
      <w:r>
        <w:rPr>
          <w:color w:val="6F0000"/>
        </w:rPr>
        <w:t xml:space="preserve"> আমার</w:t>
      </w:r>
      <w:r>
        <w:rPr>
          <w:color w:val="1A0000"/>
        </w:rPr>
        <w:t xml:space="preserve"> এই</w:t>
      </w:r>
      <w:r>
        <w:rPr>
          <w:color w:val="000000"/>
        </w:rPr>
        <w:t xml:space="preserve"> নাম্বর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রিচার্য</w:t>
      </w:r>
      <w:r>
        <w:rPr>
          <w:color w:val="1B0000"/>
        </w:rPr>
        <w:t xml:space="preserve"> করছি</w:t>
      </w:r>
      <w:r>
        <w:rPr>
          <w:color w:val="7F0000"/>
        </w:rPr>
        <w:t xml:space="preserve"> কিন্তু</w:t>
      </w:r>
      <w:r>
        <w:rPr>
          <w:color w:val="000004"/>
        </w:rPr>
        <w:t xml:space="preserve"> রিচার্য</w:t>
      </w:r>
      <w:r>
        <w:rPr>
          <w:color w:val="0B0000"/>
        </w:rPr>
        <w:t xml:space="preserve"> হয়</w:t>
      </w:r>
      <w:r>
        <w:rPr>
          <w:color w:val="150000"/>
        </w:rPr>
        <w:t xml:space="preserve"> নি</w:t>
      </w:r>
      <w:r>
        <w:br/>
      </w:r>
      <w:r>
        <w:rPr>
          <w:color w:val="6F0000"/>
        </w:rPr>
        <w:t xml:space="preserve"> আমার</w:t>
      </w:r>
      <w:r>
        <w:rPr>
          <w:color w:val="000000"/>
        </w:rPr>
        <w:t xml:space="preserve"> একাউন্ড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রিসাজ</w:t>
      </w:r>
      <w:r>
        <w:rPr>
          <w:color w:val="0B0000"/>
        </w:rPr>
        <w:t xml:space="preserve"> হয়</w:t>
      </w:r>
      <w:r>
        <w:rPr>
          <w:color w:val="000031"/>
        </w:rPr>
        <w:t xml:space="preserve"> না</w:t>
      </w:r>
      <w:r>
        <w:rPr>
          <w:color w:val="000020"/>
        </w:rPr>
        <w:t xml:space="preserve"> কেন</w:t>
      </w:r>
      <w:r>
        <w:br/>
      </w:r>
      <w:r>
        <w:rPr>
          <w:color w:val="2A0000"/>
        </w:rPr>
        <w:t xml:space="preserve"> amar</w:t>
      </w:r>
      <w:r>
        <w:rPr>
          <w:color w:val="00004B"/>
        </w:rPr>
        <w:t xml:space="preserve"> bkash</w:t>
      </w:r>
      <w:r>
        <w:rPr>
          <w:color w:val="000001"/>
        </w:rPr>
        <w:t xml:space="preserve"> thaka</w:t>
      </w:r>
      <w:r>
        <w:rPr>
          <w:color w:val="000059"/>
        </w:rPr>
        <w:t xml:space="preserve"> tk</w:t>
      </w:r>
      <w:r>
        <w:rPr>
          <w:color w:val="000000"/>
        </w:rPr>
        <w:t xml:space="preserve"> mobil</w:t>
      </w:r>
      <w:r>
        <w:rPr>
          <w:color w:val="000000"/>
        </w:rPr>
        <w:t xml:space="preserve"> recag</w:t>
      </w:r>
      <w:r>
        <w:rPr>
          <w:color w:val="000000"/>
        </w:rPr>
        <w:t xml:space="preserve"> hocca</w:t>
      </w:r>
      <w:r>
        <w:rPr>
          <w:color w:val="00002C"/>
        </w:rPr>
        <w:t xml:space="preserve"> na</w:t>
      </w:r>
      <w:r>
        <w:rPr>
          <w:color w:val="000000"/>
        </w:rPr>
        <w:t xml:space="preserve"> taletok</w:t>
      </w:r>
      <w:r>
        <w:rPr>
          <w:color w:val="000011"/>
        </w:rPr>
        <w:t xml:space="preserve"> sim</w:t>
      </w:r>
      <w:r>
        <w:rPr>
          <w:color w:val="360000"/>
        </w:rPr>
        <w:t xml:space="preserve"> a</w:t>
      </w:r>
      <w:r>
        <w:br/>
      </w:r>
      <w:r>
        <w:rPr>
          <w:color w:val="010000"/>
        </w:rPr>
        <w:t xml:space="preserve"> ou</w:t>
      </w:r>
      <w:r>
        <w:rPr>
          <w:color w:val="000001"/>
        </w:rPr>
        <w:t xml:space="preserve"> nambare</w:t>
      </w:r>
      <w:r>
        <w:rPr>
          <w:color w:val="000058"/>
        </w:rPr>
        <w:t xml:space="preserve"> taka</w:t>
      </w:r>
      <w:r>
        <w:rPr>
          <w:color w:val="000003"/>
        </w:rPr>
        <w:t xml:space="preserve"> dici</w:t>
      </w:r>
      <w:r>
        <w:rPr>
          <w:color w:val="000000"/>
        </w:rPr>
        <w:t xml:space="preserve"> mobil</w:t>
      </w:r>
      <w:r>
        <w:rPr>
          <w:color w:val="000069"/>
        </w:rPr>
        <w:t xml:space="preserve"> recharge</w:t>
      </w:r>
      <w:r>
        <w:rPr>
          <w:color w:val="010000"/>
        </w:rPr>
        <w:t xml:space="preserve"> paici</w:t>
      </w:r>
      <w:r>
        <w:rPr>
          <w:color w:val="00002C"/>
        </w:rPr>
        <w:t xml:space="preserve"> na</w:t>
      </w:r>
      <w:r>
        <w:br/>
      </w:r>
      <w:r>
        <w:rPr>
          <w:color w:val="7D0000"/>
        </w:rPr>
        <w:t xml:space="preserve"> আমি</w:t>
      </w:r>
      <w:r>
        <w:rPr>
          <w:color w:val="00000C"/>
        </w:rPr>
        <w:t xml:space="preserve"> গতকাল</w:t>
      </w:r>
      <w:r>
        <w:rPr>
          <w:color w:val="000000"/>
        </w:rPr>
        <w:t xml:space="preserve"> ৳</w:t>
      </w:r>
      <w:r>
        <w:rPr>
          <w:color w:val="00001A"/>
        </w:rPr>
        <w:t xml:space="preserve"> মোবাইল</w:t>
      </w:r>
      <w:r>
        <w:rPr>
          <w:color w:val="000005"/>
        </w:rPr>
        <w:t xml:space="preserve"> রিচাজ</w:t>
      </w:r>
      <w:r>
        <w:rPr>
          <w:color w:val="2E0000"/>
        </w:rPr>
        <w:t xml:space="preserve"> করেছি</w:t>
      </w:r>
      <w:r>
        <w:rPr>
          <w:color w:val="7F0000"/>
        </w:rPr>
        <w:t xml:space="preserve"> কিন্তু</w:t>
      </w:r>
      <w:r>
        <w:rPr>
          <w:color w:val="000008"/>
        </w:rPr>
        <w:t xml:space="preserve"> টাকাটা</w:t>
      </w:r>
      <w:r>
        <w:rPr>
          <w:color w:val="000012"/>
        </w:rPr>
        <w:t xml:space="preserve"> মোবাইলে</w:t>
      </w:r>
      <w:r>
        <w:rPr>
          <w:color w:val="000019"/>
        </w:rPr>
        <w:t xml:space="preserve"> আসে</w:t>
      </w:r>
      <w:r>
        <w:rPr>
          <w:color w:val="000028"/>
        </w:rPr>
        <w:t xml:space="preserve"> নাই</w:t>
      </w:r>
      <w:r>
        <w:rPr>
          <w:color w:val="000009"/>
        </w:rPr>
        <w:t xml:space="preserve"> কেনো</w:t>
      </w:r>
      <w:r>
        <w:br/>
      </w:r>
      <w:r>
        <w:rPr>
          <w:color w:val="000000"/>
        </w:rPr>
        <w:t xml:space="preserve"> aj</w:t>
      </w:r>
      <w:r>
        <w:rPr>
          <w:color w:val="000004"/>
        </w:rPr>
        <w:t xml:space="preserve"> din</w:t>
      </w:r>
      <w:r>
        <w:rPr>
          <w:color w:val="090000"/>
        </w:rPr>
        <w:t xml:space="preserve"> age</w:t>
      </w:r>
      <w:r>
        <w:rPr>
          <w:color w:val="2A0000"/>
        </w:rPr>
        <w:t xml:space="preserve"> amar</w:t>
      </w:r>
      <w:r>
        <w:rPr>
          <w:color w:val="000000"/>
        </w:rPr>
        <w:t xml:space="preserve"> bkah</w:t>
      </w:r>
      <w:r>
        <w:rPr>
          <w:color w:val="000000"/>
        </w:rPr>
        <w:t xml:space="preserve"> thake</w:t>
      </w:r>
      <w:r>
        <w:rPr>
          <w:color w:val="000000"/>
        </w:rPr>
        <w:t xml:space="preserve"> flaxy</w:t>
      </w:r>
      <w:r>
        <w:rPr>
          <w:color w:val="000000"/>
        </w:rPr>
        <w:t xml:space="preserve"> nia</w:t>
      </w:r>
      <w:r>
        <w:rPr>
          <w:color w:val="000000"/>
        </w:rPr>
        <w:t xml:space="preserve"> silam</w:t>
      </w:r>
      <w:r>
        <w:rPr>
          <w:color w:val="000000"/>
        </w:rPr>
        <w:t xml:space="preserve"> ajo</w:t>
      </w:r>
      <w:r>
        <w:rPr>
          <w:color w:val="000000"/>
        </w:rPr>
        <w:t xml:space="preserve"> painai</w:t>
      </w:r>
      <w:r>
        <w:br/>
      </w:r>
      <w:r>
        <w:rPr>
          <w:color w:val="7D0000"/>
        </w:rPr>
        <w:t xml:space="preserve"> আমি</w:t>
      </w:r>
      <w:r>
        <w:rPr>
          <w:color w:val="000008"/>
        </w:rPr>
        <w:t xml:space="preserve"> গত</w:t>
      </w:r>
      <w:r>
        <w:rPr>
          <w:color w:val="000008"/>
        </w:rPr>
        <w:t xml:space="preserve"> কালকে</w:t>
      </w:r>
      <w:r>
        <w:rPr>
          <w:color w:val="6F0000"/>
        </w:rPr>
        <w:t xml:space="preserve"> আমার</w:t>
      </w:r>
      <w:r>
        <w:rPr>
          <w:color w:val="000006"/>
        </w:rPr>
        <w:t xml:space="preserve"> রবি</w:t>
      </w:r>
      <w:r>
        <w:rPr>
          <w:color w:val="000016"/>
        </w:rPr>
        <w:t xml:space="preserve"> নাম্বার</w:t>
      </w:r>
      <w:r>
        <w:rPr>
          <w:color w:val="170000"/>
        </w:rPr>
        <w:t xml:space="preserve"> এ</w:t>
      </w:r>
      <w:r>
        <w:rPr>
          <w:color w:val="00001A"/>
        </w:rPr>
        <w:t xml:space="preserve"> মোবাইল</w:t>
      </w:r>
      <w:r>
        <w:rPr>
          <w:color w:val="000008"/>
        </w:rPr>
        <w:t xml:space="preserve"> রিসার্চ</w:t>
      </w:r>
      <w:r>
        <w:rPr>
          <w:color w:val="0F0000"/>
        </w:rPr>
        <w:t xml:space="preserve"> করি</w:t>
      </w:r>
      <w:r>
        <w:rPr>
          <w:color w:val="0000FF"/>
        </w:rPr>
        <w:t xml:space="preserve"> টাকা</w:t>
      </w:r>
      <w:r>
        <w:rPr>
          <w:color w:val="7F0000"/>
        </w:rPr>
        <w:t xml:space="preserve"> কিন্তু</w:t>
      </w:r>
      <w:r>
        <w:rPr>
          <w:color w:val="000000"/>
        </w:rPr>
        <w:t xml:space="preserve"> উনারা</w:t>
      </w:r>
      <w:r>
        <w:rPr>
          <w:color w:val="010000"/>
        </w:rPr>
        <w:t xml:space="preserve"> বলছে</w:t>
      </w:r>
      <w:r>
        <w:rPr>
          <w:color w:val="0000FF"/>
        </w:rPr>
        <w:t xml:space="preserve"> টাকা</w:t>
      </w:r>
      <w:r>
        <w:rPr>
          <w:color w:val="2E0000"/>
        </w:rPr>
        <w:t xml:space="preserve"> করেছি</w:t>
      </w:r>
      <w:r>
        <w:rPr>
          <w:color w:val="000000"/>
        </w:rPr>
        <w:t xml:space="preserve"> যার</w:t>
      </w:r>
      <w:r>
        <w:rPr>
          <w:color w:val="030000"/>
        </w:rPr>
        <w:t xml:space="preserve"> জন্য</w:t>
      </w:r>
      <w:r>
        <w:rPr>
          <w:color w:val="6F0000"/>
        </w:rPr>
        <w:t xml:space="preserve"> আমার</w:t>
      </w:r>
      <w:r>
        <w:rPr>
          <w:color w:val="000006"/>
        </w:rPr>
        <w:t xml:space="preserve"> রবি</w:t>
      </w:r>
      <w:r>
        <w:rPr>
          <w:color w:val="000000"/>
        </w:rPr>
        <w:t xml:space="preserve"> প্যাক</w:t>
      </w:r>
      <w:r>
        <w:rPr>
          <w:color w:val="000000"/>
        </w:rPr>
        <w:t xml:space="preserve"> এক্টিব</w:t>
      </w:r>
      <w:r>
        <w:rPr>
          <w:color w:val="0B0000"/>
        </w:rPr>
        <w:t xml:space="preserve"> হয়</w:t>
      </w:r>
      <w:r>
        <w:rPr>
          <w:color w:val="000028"/>
        </w:rPr>
        <w:t xml:space="preserve"> নাই</w:t>
      </w:r>
      <w:r>
        <w:br/>
      </w:r>
      <w:r>
        <w:rPr>
          <w:color w:val="490000"/>
        </w:rPr>
        <w:t xml:space="preserve"> ami</w:t>
      </w:r>
      <w:r>
        <w:rPr>
          <w:color w:val="0D0000"/>
        </w:rPr>
        <w:t xml:space="preserve"> akta</w:t>
      </w:r>
      <w:r>
        <w:rPr>
          <w:color w:val="000002"/>
        </w:rPr>
        <w:t xml:space="preserve"> nambar</w:t>
      </w:r>
      <w:r>
        <w:rPr>
          <w:color w:val="000042"/>
        </w:rPr>
        <w:t xml:space="preserve"> theke</w:t>
      </w:r>
      <w:r>
        <w:rPr>
          <w:color w:val="000000"/>
        </w:rPr>
        <w:t xml:space="preserve"> minte</w:t>
      </w:r>
      <w:r>
        <w:rPr>
          <w:color w:val="000058"/>
        </w:rPr>
        <w:t xml:space="preserve"> taka</w:t>
      </w:r>
      <w:r>
        <w:rPr>
          <w:color w:val="000069"/>
        </w:rPr>
        <w:t xml:space="preserve"> recharge</w:t>
      </w:r>
      <w:r>
        <w:rPr>
          <w:color w:val="060000"/>
        </w:rPr>
        <w:t xml:space="preserve"> kori</w:t>
      </w:r>
      <w:r>
        <w:rPr>
          <w:color w:val="260000"/>
        </w:rPr>
        <w:t xml:space="preserve"> kintu</w:t>
      </w:r>
      <w:r>
        <w:rPr>
          <w:color w:val="000001"/>
        </w:rPr>
        <w:t xml:space="preserve"> minute</w:t>
      </w:r>
      <w:r>
        <w:rPr>
          <w:color w:val="090000"/>
        </w:rPr>
        <w:t xml:space="preserve"> ashe</w:t>
      </w:r>
      <w:r>
        <w:rPr>
          <w:color w:val="000022"/>
        </w:rPr>
        <w:t xml:space="preserve"> nai</w:t>
      </w:r>
      <w:r>
        <w:br/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98"/>
        </w:rPr>
        <w:t xml:space="preserve"> থেকে</w:t>
      </w:r>
      <w:r>
        <w:rPr>
          <w:color w:val="070000"/>
        </w:rPr>
        <w:t xml:space="preserve"> কোন</w:t>
      </w:r>
      <w:r>
        <w:rPr>
          <w:color w:val="000078"/>
        </w:rPr>
        <w:t xml:space="preserve"> রিচার্জ</w:t>
      </w:r>
      <w:r>
        <w:rPr>
          <w:color w:val="0B0000"/>
        </w:rPr>
        <w:t xml:space="preserve"> করা</w:t>
      </w:r>
      <w:r>
        <w:rPr>
          <w:color w:val="000003"/>
        </w:rPr>
        <w:t xml:space="preserve"> যাচ্ছে</w:t>
      </w:r>
      <w:r>
        <w:rPr>
          <w:color w:val="000031"/>
        </w:rPr>
        <w:t xml:space="preserve"> না</w:t>
      </w:r>
      <w:r>
        <w:rPr>
          <w:color w:val="000000"/>
        </w:rPr>
        <w:t xml:space="preserve"> প্লিজ</w:t>
      </w:r>
      <w:r>
        <w:rPr>
          <w:color w:val="010000"/>
        </w:rPr>
        <w:t xml:space="preserve"> এটা</w:t>
      </w:r>
      <w:r>
        <w:rPr>
          <w:color w:val="000000"/>
        </w:rPr>
        <w:t xml:space="preserve"> তাড়াতাড়ি</w:t>
      </w:r>
      <w:r>
        <w:rPr>
          <w:color w:val="000001"/>
        </w:rPr>
        <w:t xml:space="preserve"> ঠিক</w:t>
      </w:r>
      <w:r>
        <w:rPr>
          <w:color w:val="000000"/>
        </w:rPr>
        <w:t xml:space="preserve"> করেন</w:t>
      </w:r>
      <w:r>
        <w:br/>
      </w:r>
      <w:r>
        <w:rPr>
          <w:color w:val="000000"/>
        </w:rPr>
        <w:t xml:space="preserve"> assalamu</w:t>
      </w:r>
      <w:r>
        <w:rPr>
          <w:color w:val="000000"/>
        </w:rPr>
        <w:t xml:space="preserve"> alaikum</w:t>
      </w:r>
      <w:r>
        <w:rPr>
          <w:color w:val="490000"/>
        </w:rPr>
        <w:t xml:space="preserve"> ami</w:t>
      </w:r>
      <w:r>
        <w:rPr>
          <w:color w:val="00000D"/>
        </w:rPr>
        <w:t xml:space="preserve"> bikash</w:t>
      </w:r>
      <w:r>
        <w:rPr>
          <w:color w:val="000042"/>
        </w:rPr>
        <w:t xml:space="preserve"> theke</w:t>
      </w:r>
      <w:r>
        <w:rPr>
          <w:color w:val="2A0000"/>
        </w:rPr>
        <w:t xml:space="preserve"> amar</w:t>
      </w:r>
      <w:r>
        <w:rPr>
          <w:color w:val="000003"/>
        </w:rPr>
        <w:t xml:space="preserve"> bl</w:t>
      </w:r>
      <w:r>
        <w:rPr>
          <w:color w:val="000005"/>
        </w:rPr>
        <w:t xml:space="preserve"> no</w:t>
      </w:r>
      <w:r>
        <w:rPr>
          <w:color w:val="360000"/>
        </w:rPr>
        <w:t xml:space="preserve"> a</w:t>
      </w:r>
      <w:r>
        <w:rPr>
          <w:color w:val="000058"/>
        </w:rPr>
        <w:t xml:space="preserve"> taka</w:t>
      </w:r>
      <w:r>
        <w:rPr>
          <w:color w:val="000069"/>
        </w:rPr>
        <w:t xml:space="preserve"> recharge</w:t>
      </w:r>
      <w:r>
        <w:rPr>
          <w:color w:val="030000"/>
        </w:rPr>
        <w:t xml:space="preserve"> korlam</w:t>
      </w:r>
      <w:r>
        <w:rPr>
          <w:color w:val="00004B"/>
        </w:rPr>
        <w:t xml:space="preserve"> bkash</w:t>
      </w:r>
      <w:r>
        <w:rPr>
          <w:color w:val="000042"/>
        </w:rPr>
        <w:t xml:space="preserve"> theke</w:t>
      </w:r>
      <w:r>
        <w:rPr>
          <w:color w:val="000000"/>
        </w:rPr>
        <w:t xml:space="preserve"> takao</w:t>
      </w:r>
      <w:r>
        <w:rPr>
          <w:color w:val="000000"/>
        </w:rPr>
        <w:t xml:space="preserve"> komlo</w:t>
      </w:r>
      <w:r>
        <w:rPr>
          <w:color w:val="470000"/>
        </w:rPr>
        <w:t xml:space="preserve"> but</w:t>
      </w:r>
      <w:r>
        <w:rPr>
          <w:color w:val="000003"/>
        </w:rPr>
        <w:t xml:space="preserve"> bl</w:t>
      </w:r>
      <w:r>
        <w:rPr>
          <w:color w:val="000005"/>
        </w:rPr>
        <w:t xml:space="preserve"> no</w:t>
      </w:r>
      <w:r>
        <w:rPr>
          <w:color w:val="360000"/>
        </w:rPr>
        <w:t xml:space="preserve"> a</w:t>
      </w:r>
      <w:r>
        <w:rPr>
          <w:color w:val="000058"/>
        </w:rPr>
        <w:t xml:space="preserve"> taka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holona</w:t>
      </w:r>
      <w:r>
        <w:rPr>
          <w:color w:val="000000"/>
        </w:rPr>
        <w:t xml:space="preserve"> taholey</w:t>
      </w:r>
      <w:r>
        <w:rPr>
          <w:color w:val="000000"/>
        </w:rPr>
        <w:t xml:space="preserve"> takata</w:t>
      </w:r>
      <w:r>
        <w:rPr>
          <w:color w:val="000002"/>
        </w:rPr>
        <w:t xml:space="preserve"> gelo</w:t>
      </w:r>
      <w:r>
        <w:rPr>
          <w:color w:val="010000"/>
        </w:rPr>
        <w:t xml:space="preserve"> koi</w:t>
      </w:r>
      <w:r>
        <w:rPr>
          <w:color w:val="000042"/>
        </w:rPr>
        <w:t xml:space="preserve"> theke</w:t>
      </w:r>
      <w:r>
        <w:rPr>
          <w:color w:val="000013"/>
        </w:rPr>
        <w:t xml:space="preserve"> send</w:t>
      </w:r>
      <w:r>
        <w:rPr>
          <w:color w:val="000000"/>
        </w:rPr>
        <w:t xml:space="preserve"> korsilam</w:t>
      </w:r>
      <w:r>
        <w:br/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0"/>
        </w:rPr>
        <w:t xml:space="preserve"> গ্রামীন</w:t>
      </w:r>
      <w:r>
        <w:rPr>
          <w:color w:val="000007"/>
        </w:rPr>
        <w:t xml:space="preserve"> সিমে</w:t>
      </w:r>
      <w:r>
        <w:rPr>
          <w:color w:val="000078"/>
        </w:rPr>
        <w:t xml:space="preserve"> রিচার্জ</w:t>
      </w:r>
      <w:r>
        <w:rPr>
          <w:color w:val="0B0000"/>
        </w:rPr>
        <w:t xml:space="preserve"> করা</w:t>
      </w:r>
      <w:r>
        <w:rPr>
          <w:color w:val="000003"/>
        </w:rPr>
        <w:t xml:space="preserve"> যাচ্ছে</w:t>
      </w:r>
      <w:r>
        <w:rPr>
          <w:color w:val="000031"/>
        </w:rPr>
        <w:t xml:space="preserve"> না</w:t>
      </w:r>
      <w:r>
        <w:rPr>
          <w:color w:val="000020"/>
        </w:rPr>
        <w:t xml:space="preserve"> কেন</w:t>
      </w:r>
      <w:r>
        <w:br/>
      </w:r>
      <w:r>
        <w:rPr>
          <w:color w:val="1C0000"/>
        </w:rPr>
        <w:t xml:space="preserve"> i</w:t>
      </w:r>
      <w:r>
        <w:rPr>
          <w:color w:val="000002"/>
        </w:rPr>
        <w:t xml:space="preserve"> can't</w:t>
      </w:r>
      <w:r>
        <w:rPr>
          <w:color w:val="000000"/>
        </w:rPr>
        <w:t xml:space="preserve"> do</w:t>
      </w:r>
      <w:r>
        <w:rPr>
          <w:color w:val="000018"/>
        </w:rPr>
        <w:t xml:space="preserve"> my</w:t>
      </w:r>
      <w:r>
        <w:rPr>
          <w:color w:val="000013"/>
        </w:rPr>
        <w:t xml:space="preserve"> mobile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properly</w:t>
      </w:r>
      <w:r>
        <w:br/>
      </w:r>
      <w:r>
        <w:rPr>
          <w:color w:val="00001A"/>
        </w:rPr>
        <w:t xml:space="preserve"> মোবাইল</w:t>
      </w:r>
      <w:r>
        <w:rPr>
          <w:color w:val="000078"/>
        </w:rPr>
        <w:t xml:space="preserve"> রিচার্জ</w:t>
      </w:r>
      <w:r>
        <w:rPr>
          <w:color w:val="00000D"/>
        </w:rPr>
        <w:t xml:space="preserve"> হচ্ছে</w:t>
      </w:r>
      <w:r>
        <w:rPr>
          <w:color w:val="000031"/>
        </w:rPr>
        <w:t xml:space="preserve"> না</w:t>
      </w:r>
      <w:r>
        <w:br/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3"/>
        </w:rPr>
        <w:t xml:space="preserve"> ফ্লেক্সিলোড</w:t>
      </w:r>
      <w:r>
        <w:rPr>
          <w:color w:val="000000"/>
        </w:rPr>
        <w:t xml:space="preserve"> দেওয়া</w:t>
      </w:r>
      <w:r>
        <w:rPr>
          <w:color w:val="000003"/>
        </w:rPr>
        <w:t xml:space="preserve"> যাচ্ছে</w:t>
      </w:r>
      <w:r>
        <w:rPr>
          <w:color w:val="000031"/>
        </w:rPr>
        <w:t xml:space="preserve"> না</w:t>
      </w:r>
      <w:r>
        <w:rPr>
          <w:color w:val="000000"/>
        </w:rPr>
        <w:t xml:space="preserve"> ক</w:t>
      </w:r>
      <w:r>
        <w:br/>
      </w:r>
      <w:r>
        <w:rPr>
          <w:color w:val="030000"/>
        </w:rPr>
        <w:t xml:space="preserve"> sir</w:t>
      </w:r>
      <w:r>
        <w:rPr>
          <w:color w:val="2A0000"/>
        </w:rPr>
        <w:t xml:space="preserve"> amar</w:t>
      </w:r>
      <w:r>
        <w:rPr>
          <w:color w:val="000013"/>
        </w:rPr>
        <w:t xml:space="preserve"> mobile</w:t>
      </w:r>
      <w:r>
        <w:rPr>
          <w:color w:val="000000"/>
        </w:rPr>
        <w:t xml:space="preserve"> sms</w:t>
      </w:r>
      <w:r>
        <w:rPr>
          <w:color w:val="000000"/>
        </w:rPr>
        <w:t xml:space="preserve"> ashce</w:t>
      </w:r>
      <w:r>
        <w:rPr>
          <w:color w:val="000059"/>
        </w:rPr>
        <w:t xml:space="preserve"> tk</w:t>
      </w:r>
      <w:r>
        <w:rPr>
          <w:color w:val="00001A"/>
        </w:rPr>
        <w:t xml:space="preserve"> gb</w:t>
      </w:r>
      <w:r>
        <w:rPr>
          <w:color w:val="000000"/>
        </w:rPr>
        <w:t xml:space="preserve"> kinto</w:t>
      </w:r>
      <w:r>
        <w:rPr>
          <w:color w:val="00000D"/>
        </w:rPr>
        <w:t xml:space="preserve"> bikash</w:t>
      </w:r>
      <w:r>
        <w:rPr>
          <w:color w:val="00000B"/>
        </w:rPr>
        <w:t xml:space="preserve"> app</w:t>
      </w:r>
      <w:r>
        <w:rPr>
          <w:color w:val="000000"/>
        </w:rPr>
        <w:t xml:space="preserve"> dakace</w:t>
      </w:r>
      <w:r>
        <w:rPr>
          <w:color w:val="00001A"/>
        </w:rPr>
        <w:t xml:space="preserve"> gb</w:t>
      </w:r>
      <w:r>
        <w:br/>
      </w:r>
      <w:r>
        <w:rPr>
          <w:color w:val="7D0000"/>
        </w:rPr>
        <w:t xml:space="preserve"> আমি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4"/>
        </w:rPr>
        <w:t xml:space="preserve"> এয়ারটেল</w:t>
      </w:r>
      <w:r>
        <w:rPr>
          <w:color w:val="000078"/>
        </w:rPr>
        <w:t xml:space="preserve"> রিচার্জ</w:t>
      </w:r>
      <w:r>
        <w:rPr>
          <w:color w:val="000002"/>
        </w:rPr>
        <w:t xml:space="preserve"> বান্ডেল</w:t>
      </w:r>
      <w:r>
        <w:rPr>
          <w:color w:val="000005"/>
        </w:rPr>
        <w:t xml:space="preserve"> অফার</w:t>
      </w:r>
      <w:r>
        <w:rPr>
          <w:color w:val="020000"/>
        </w:rPr>
        <w:t xml:space="preserve"> নিয়ে</w:t>
      </w:r>
      <w:r>
        <w:rPr>
          <w:color w:val="000002"/>
        </w:rPr>
        <w:t xml:space="preserve"> ছিলাম</w:t>
      </w:r>
      <w:r>
        <w:rPr>
          <w:color w:val="7D0000"/>
        </w:rPr>
        <w:t xml:space="preserve"> আমি</w:t>
      </w:r>
      <w:r>
        <w:rPr>
          <w:color w:val="000010"/>
        </w:rPr>
        <w:t xml:space="preserve"> মিনিট</w:t>
      </w:r>
      <w:r>
        <w:rPr>
          <w:color w:val="060000"/>
        </w:rPr>
        <w:t xml:space="preserve"> এবং</w:t>
      </w:r>
      <w:r>
        <w:rPr>
          <w:color w:val="00000D"/>
        </w:rPr>
        <w:t xml:space="preserve"> জিবি</w:t>
      </w:r>
      <w:r>
        <w:rPr>
          <w:color w:val="000000"/>
        </w:rPr>
        <w:t xml:space="preserve"> পাওয়ার</w:t>
      </w:r>
      <w:r>
        <w:rPr>
          <w:color w:val="000003"/>
        </w:rPr>
        <w:t xml:space="preserve"> কথা</w:t>
      </w:r>
      <w:r>
        <w:rPr>
          <w:color w:val="7F0000"/>
        </w:rPr>
        <w:t xml:space="preserve"> কিন্তু</w:t>
      </w:r>
      <w:r>
        <w:rPr>
          <w:color w:val="7D0000"/>
        </w:rPr>
        <w:t xml:space="preserve"> আমি</w:t>
      </w:r>
      <w:r>
        <w:rPr>
          <w:color w:val="010000"/>
        </w:rPr>
        <w:t xml:space="preserve"> পেয়েছি</w:t>
      </w:r>
      <w:r>
        <w:rPr>
          <w:color w:val="030000"/>
        </w:rPr>
        <w:t xml:space="preserve"> মাত্র</w:t>
      </w:r>
      <w:r>
        <w:rPr>
          <w:color w:val="000010"/>
        </w:rPr>
        <w:t xml:space="preserve"> মিনিট</w:t>
      </w:r>
      <w:r>
        <w:rPr>
          <w:color w:val="060000"/>
        </w:rPr>
        <w:t xml:space="preserve"> এবং</w:t>
      </w:r>
      <w:r>
        <w:rPr>
          <w:color w:val="00000D"/>
        </w:rPr>
        <w:t xml:space="preserve"> জিবি</w:t>
      </w:r>
      <w:r>
        <w:br/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0"/>
        </w:rPr>
        <w:t xml:space="preserve"> ইন্টারনেট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7F0000"/>
        </w:rPr>
        <w:t xml:space="preserve"> কিন্তু</w:t>
      </w:r>
      <w:r>
        <w:rPr>
          <w:color w:val="0A0000"/>
        </w:rPr>
        <w:t xml:space="preserve"> এখনো</w:t>
      </w:r>
      <w:r>
        <w:rPr>
          <w:color w:val="030000"/>
        </w:rPr>
        <w:t xml:space="preserve"> পাই</w:t>
      </w:r>
      <w:r>
        <w:rPr>
          <w:color w:val="000028"/>
        </w:rPr>
        <w:t xml:space="preserve"> নাই</w:t>
      </w:r>
      <w:r>
        <w:rPr>
          <w:color w:val="070000"/>
        </w:rPr>
        <w:t xml:space="preserve"> একটু</w:t>
      </w:r>
      <w:r>
        <w:rPr>
          <w:color w:val="000001"/>
        </w:rPr>
        <w:t xml:space="preserve"> জানাবেন</w:t>
      </w:r>
      <w:r>
        <w:rPr>
          <w:color w:val="100000"/>
        </w:rPr>
        <w:t xml:space="preserve"> কি</w:t>
      </w:r>
      <w:r>
        <w:br/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রিজাজ</w:t>
      </w:r>
      <w:r>
        <w:rPr>
          <w:color w:val="140000"/>
        </w:rPr>
        <w:t xml:space="preserve"> করতে</w:t>
      </w:r>
      <w:r>
        <w:rPr>
          <w:color w:val="000009"/>
        </w:rPr>
        <w:t xml:space="preserve"> পারছি</w:t>
      </w:r>
      <w:r>
        <w:rPr>
          <w:color w:val="000031"/>
        </w:rPr>
        <w:t xml:space="preserve"> না</w:t>
      </w:r>
      <w:r>
        <w:rPr>
          <w:color w:val="070000"/>
        </w:rPr>
        <w:t xml:space="preserve"> আমাকে</w:t>
      </w:r>
      <w:r>
        <w:rPr>
          <w:color w:val="000000"/>
        </w:rPr>
        <w:t xml:space="preserve"> সাহায্য</w:t>
      </w:r>
      <w:r>
        <w:rPr>
          <w:color w:val="000000"/>
        </w:rPr>
        <w:t xml:space="preserve"> কর</w:t>
      </w:r>
      <w:r>
        <w:br/>
      </w:r>
      <w:r>
        <w:rPr>
          <w:color w:val="000000"/>
        </w:rPr>
        <w:t xml:space="preserve"> yesterday</w:t>
      </w:r>
      <w:r>
        <w:rPr>
          <w:color w:val="000000"/>
        </w:rPr>
        <w:t xml:space="preserve"> i've</w:t>
      </w:r>
      <w:r>
        <w:rPr>
          <w:color w:val="000000"/>
        </w:rPr>
        <w:t xml:space="preserve"> paid</w:t>
      </w:r>
      <w:r>
        <w:rPr>
          <w:color w:val="000013"/>
        </w:rPr>
        <w:t xml:space="preserve"> mobile</w:t>
      </w:r>
      <w:r>
        <w:rPr>
          <w:color w:val="000000"/>
        </w:rPr>
        <w:t xml:space="preserve"> bill</w:t>
      </w:r>
      <w:r>
        <w:rPr>
          <w:color w:val="000000"/>
        </w:rPr>
        <w:t xml:space="preserve"> of</w:t>
      </w:r>
      <w:r>
        <w:rPr>
          <w:color w:val="000018"/>
        </w:rPr>
        <w:t xml:space="preserve"> my</w:t>
      </w:r>
      <w:r>
        <w:rPr>
          <w:color w:val="000003"/>
        </w:rPr>
        <w:t xml:space="preserve"> robi</w:t>
      </w:r>
      <w:r>
        <w:rPr>
          <w:color w:val="000035"/>
        </w:rPr>
        <w:t xml:space="preserve"> number</w:t>
      </w:r>
      <w:r>
        <w:rPr>
          <w:color w:val="000001"/>
        </w:rPr>
        <w:t xml:space="preserve"> amount</w:t>
      </w:r>
      <w:r>
        <w:rPr>
          <w:color w:val="470000"/>
        </w:rPr>
        <w:t xml:space="preserve"> but</w:t>
      </w:r>
      <w:r>
        <w:rPr>
          <w:color w:val="000000"/>
        </w:rPr>
        <w:t xml:space="preserve"> still</w:t>
      </w:r>
      <w:r>
        <w:rPr>
          <w:color w:val="0C0000"/>
        </w:rPr>
        <w:t xml:space="preserve"> the</w:t>
      </w:r>
      <w:r>
        <w:rPr>
          <w:color w:val="00002C"/>
        </w:rPr>
        <w:t xml:space="preserve"> payment</w:t>
      </w:r>
      <w:r>
        <w:rPr>
          <w:color w:val="000000"/>
        </w:rPr>
        <w:t xml:space="preserve"> hasn't</w:t>
      </w:r>
      <w:r>
        <w:rPr>
          <w:color w:val="000000"/>
        </w:rPr>
        <w:t xml:space="preserve"> been</w:t>
      </w:r>
      <w:r>
        <w:rPr>
          <w:color w:val="000000"/>
        </w:rPr>
        <w:t xml:space="preserve"> reflected</w:t>
      </w:r>
      <w:r>
        <w:br/>
      </w:r>
      <w:r>
        <w:rPr>
          <w:color w:val="030000"/>
        </w:rPr>
        <w:t xml:space="preserve"> স্যার</w:t>
      </w:r>
      <w:r>
        <w:rPr>
          <w:color w:val="000000"/>
        </w:rPr>
        <w:t xml:space="preserve"> কয়েকদিন</w:t>
      </w:r>
      <w:r>
        <w:rPr>
          <w:color w:val="0F0000"/>
        </w:rPr>
        <w:t xml:space="preserve"> আগে</w:t>
      </w:r>
      <w:r>
        <w:rPr>
          <w:color w:val="7D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F0000"/>
        </w:rPr>
        <w:t xml:space="preserve"> করি</w:t>
      </w:r>
      <w:r>
        <w:rPr>
          <w:color w:val="000085"/>
        </w:rPr>
        <w:t xml:space="preserve"> বিকাশ</w:t>
      </w:r>
      <w:r>
        <w:rPr>
          <w:color w:val="000000"/>
        </w:rPr>
        <w:t xml:space="preserve"> এ্যাপ</w:t>
      </w:r>
      <w:r>
        <w:rPr>
          <w:color w:val="000098"/>
        </w:rPr>
        <w:t xml:space="preserve"> থেকে</w:t>
      </w:r>
      <w:r>
        <w:rPr>
          <w:color w:val="070000"/>
        </w:rPr>
        <w:t xml:space="preserve"> বাট</w:t>
      </w:r>
      <w:r>
        <w:rPr>
          <w:color w:val="0000FF"/>
        </w:rPr>
        <w:t xml:space="preserve"> টাকা</w:t>
      </w:r>
      <w:r>
        <w:rPr>
          <w:color w:val="00000B"/>
        </w:rPr>
        <w:t xml:space="preserve"> টা</w:t>
      </w:r>
      <w:r>
        <w:rPr>
          <w:color w:val="6F0000"/>
        </w:rPr>
        <w:t xml:space="preserve"> আমার</w:t>
      </w:r>
      <w:r>
        <w:rPr>
          <w:color w:val="000003"/>
        </w:rPr>
        <w:t xml:space="preserve"> ব্যালেন্সে</w:t>
      </w:r>
      <w:r>
        <w:rPr>
          <w:color w:val="000019"/>
        </w:rPr>
        <w:t xml:space="preserve"> আসে</w:t>
      </w:r>
      <w:r>
        <w:rPr>
          <w:color w:val="000028"/>
        </w:rPr>
        <w:t xml:space="preserve"> নাই</w:t>
      </w:r>
      <w:r>
        <w:rPr>
          <w:color w:val="010000"/>
        </w:rPr>
        <w:t xml:space="preserve"> পরে</w:t>
      </w:r>
      <w:r>
        <w:rPr>
          <w:color w:val="000085"/>
        </w:rPr>
        <w:t xml:space="preserve"> বিকাশ</w:t>
      </w:r>
      <w:r>
        <w:rPr>
          <w:color w:val="000000"/>
        </w:rPr>
        <w:t xml:space="preserve"> হেল্পলাইনে</w:t>
      </w:r>
      <w:r>
        <w:rPr>
          <w:color w:val="000000"/>
        </w:rPr>
        <w:t xml:space="preserve"> কল</w:t>
      </w:r>
      <w:r>
        <w:rPr>
          <w:color w:val="020000"/>
        </w:rPr>
        <w:t xml:space="preserve"> দেওয়ার</w:t>
      </w:r>
      <w:r>
        <w:rPr>
          <w:color w:val="090000"/>
        </w:rPr>
        <w:t xml:space="preserve"> পর</w:t>
      </w:r>
      <w:r>
        <w:rPr>
          <w:color w:val="000000"/>
        </w:rPr>
        <w:t xml:space="preserve"> বলা</w:t>
      </w:r>
      <w:r>
        <w:rPr>
          <w:color w:val="000000"/>
        </w:rPr>
        <w:t xml:space="preserve"> হয়েছিলো</w:t>
      </w:r>
      <w:r>
        <w:rPr>
          <w:color w:val="000000"/>
        </w:rPr>
        <w:t xml:space="preserve"> সাত</w:t>
      </w:r>
      <w:r>
        <w:rPr>
          <w:color w:val="000000"/>
        </w:rPr>
        <w:t xml:space="preserve"> কার্যদিবসের</w:t>
      </w:r>
      <w:r>
        <w:rPr>
          <w:color w:val="000000"/>
        </w:rPr>
        <w:t xml:space="preserve"> ভিতর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ব্যাক</w:t>
      </w:r>
      <w:r>
        <w:rPr>
          <w:color w:val="000001"/>
        </w:rPr>
        <w:t xml:space="preserve"> দেওয়া</w:t>
      </w:r>
      <w:r>
        <w:rPr>
          <w:color w:val="000000"/>
        </w:rPr>
        <w:t xml:space="preserve"> হবে</w:t>
      </w:r>
      <w:r>
        <w:rPr>
          <w:color w:val="070000"/>
        </w:rPr>
        <w:t xml:space="preserve"> বাট</w:t>
      </w:r>
      <w:r>
        <w:rPr>
          <w:color w:val="0A0000"/>
        </w:rPr>
        <w:t xml:space="preserve"> এখনো</w:t>
      </w:r>
      <w:r>
        <w:rPr>
          <w:color w:val="000000"/>
        </w:rPr>
        <w:t xml:space="preserve"> দিচ্ছে</w:t>
      </w:r>
      <w:r>
        <w:rPr>
          <w:color w:val="000031"/>
        </w:rPr>
        <w:t xml:space="preserve"> না</w:t>
      </w:r>
      <w:r>
        <w:rPr>
          <w:color w:val="000009"/>
        </w:rPr>
        <w:t xml:space="preserve"> কেনো</w:t>
      </w:r>
      <w:r>
        <w:br/>
      </w:r>
      <w:r>
        <w:rPr>
          <w:color w:val="2A0000"/>
        </w:rPr>
        <w:t xml:space="preserve"> amar</w:t>
      </w:r>
      <w:r>
        <w:rPr>
          <w:color w:val="00001B"/>
        </w:rPr>
        <w:t xml:space="preserve"> account</w:t>
      </w:r>
      <w:r>
        <w:rPr>
          <w:color w:val="000042"/>
        </w:rPr>
        <w:t xml:space="preserve"> theke</w:t>
      </w:r>
      <w:r>
        <w:rPr>
          <w:color w:val="000000"/>
        </w:rPr>
        <w:t xml:space="preserve"> skutto</w:t>
      </w:r>
      <w:r>
        <w:rPr>
          <w:color w:val="000011"/>
        </w:rPr>
        <w:t xml:space="preserve"> sim</w:t>
      </w:r>
      <w:r>
        <w:rPr>
          <w:color w:val="000059"/>
        </w:rPr>
        <w:t xml:space="preserve"> tk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kirci</w:t>
      </w:r>
      <w:r>
        <w:rPr>
          <w:color w:val="000004"/>
        </w:rPr>
        <w:t xml:space="preserve"> din</w:t>
      </w:r>
      <w:r>
        <w:rPr>
          <w:color w:val="010000"/>
        </w:rPr>
        <w:t xml:space="preserve"> hoilo</w:t>
      </w:r>
      <w:r>
        <w:rPr>
          <w:color w:val="010000"/>
        </w:rPr>
        <w:t xml:space="preserve"> akhno</w:t>
      </w:r>
      <w:r>
        <w:rPr>
          <w:color w:val="000000"/>
        </w:rPr>
        <w:t xml:space="preserve"> kisui</w:t>
      </w:r>
      <w:r>
        <w:rPr>
          <w:color w:val="000022"/>
        </w:rPr>
        <w:t xml:space="preserve"> nai</w:t>
      </w:r>
      <w:r>
        <w:rPr>
          <w:color w:val="000011"/>
        </w:rPr>
        <w:t xml:space="preserve"> sim</w:t>
      </w:r>
      <w:r>
        <w:rPr>
          <w:color w:val="360000"/>
        </w:rPr>
        <w:t xml:space="preserve"> a</w:t>
      </w:r>
      <w:r>
        <w:rPr>
          <w:color w:val="0C0000"/>
        </w:rPr>
        <w:t xml:space="preserve"> o</w:t>
      </w:r>
      <w:r>
        <w:rPr>
          <w:color w:val="000059"/>
        </w:rPr>
        <w:t xml:space="preserve"> tk</w:t>
      </w:r>
      <w:r>
        <w:rPr>
          <w:color w:val="00002C"/>
        </w:rPr>
        <w:t xml:space="preserve"> na</w:t>
      </w:r>
      <w:r>
        <w:rPr>
          <w:color w:val="00004B"/>
        </w:rPr>
        <w:t xml:space="preserve"> bkash</w:t>
      </w:r>
      <w:r>
        <w:rPr>
          <w:color w:val="360000"/>
        </w:rPr>
        <w:t xml:space="preserve"> a</w:t>
      </w:r>
      <w:r>
        <w:rPr>
          <w:color w:val="0C0000"/>
        </w:rPr>
        <w:t xml:space="preserve"> o</w:t>
      </w:r>
      <w:r>
        <w:rPr>
          <w:color w:val="000022"/>
        </w:rPr>
        <w:t xml:space="preserve"> nai</w:t>
      </w:r>
      <w:r>
        <w:br/>
      </w:r>
      <w:r>
        <w:rPr>
          <w:color w:val="490000"/>
        </w:rPr>
        <w:t xml:space="preserve"> ami</w:t>
      </w:r>
      <w:r>
        <w:rPr>
          <w:color w:val="000001"/>
        </w:rPr>
        <w:t xml:space="preserve"> kicu</w:t>
      </w:r>
      <w:r>
        <w:rPr>
          <w:color w:val="000000"/>
        </w:rPr>
        <w:t xml:space="preserve"> khon</w:t>
      </w:r>
      <w:r>
        <w:rPr>
          <w:color w:val="000000"/>
        </w:rPr>
        <w:t xml:space="preserve"> aga</w:t>
      </w:r>
      <w:r>
        <w:rPr>
          <w:color w:val="2A0000"/>
        </w:rPr>
        <w:t xml:space="preserve"> amar</w:t>
      </w:r>
      <w:r>
        <w:rPr>
          <w:color w:val="000035"/>
        </w:rPr>
        <w:t xml:space="preserve"> number</w:t>
      </w:r>
      <w:r>
        <w:rPr>
          <w:color w:val="360000"/>
        </w:rPr>
        <w:t xml:space="preserve"> a</w:t>
      </w:r>
      <w:r>
        <w:rPr>
          <w:color w:val="000059"/>
        </w:rPr>
        <w:t xml:space="preserve"> tk</w:t>
      </w:r>
      <w:r>
        <w:rPr>
          <w:color w:val="000018"/>
        </w:rPr>
        <w:t xml:space="preserve"> my</w:t>
      </w:r>
      <w:r>
        <w:rPr>
          <w:color w:val="00000B"/>
        </w:rPr>
        <w:t xml:space="preserve"> gp</w:t>
      </w:r>
      <w:r>
        <w:rPr>
          <w:color w:val="00000B"/>
        </w:rPr>
        <w:t xml:space="preserve"> app</w:t>
      </w:r>
      <w:r>
        <w:rPr>
          <w:color w:val="360000"/>
        </w:rPr>
        <w:t xml:space="preserve"> a</w:t>
      </w:r>
      <w:r>
        <w:rPr>
          <w:color w:val="00004B"/>
        </w:rPr>
        <w:t xml:space="preserve"> bkash</w:t>
      </w:r>
      <w:r>
        <w:rPr>
          <w:color w:val="000000"/>
        </w:rPr>
        <w:t xml:space="preserve"> di</w:t>
      </w:r>
      <w:r>
        <w:rPr>
          <w:color w:val="000000"/>
        </w:rPr>
        <w:t xml:space="preserve"> korcilm</w:t>
      </w:r>
      <w:r>
        <w:rPr>
          <w:color w:val="000059"/>
        </w:rPr>
        <w:t xml:space="preserve"> tk</w:t>
      </w:r>
      <w:r>
        <w:rPr>
          <w:color w:val="040000"/>
        </w:rPr>
        <w:t xml:space="preserve"> asa</w:t>
      </w:r>
      <w:r>
        <w:rPr>
          <w:color w:val="000022"/>
        </w:rPr>
        <w:t xml:space="preserve"> nai</w:t>
      </w:r>
      <w:r>
        <w:rPr>
          <w:color w:val="470000"/>
        </w:rPr>
        <w:t xml:space="preserve"> but</w:t>
      </w:r>
      <w:r>
        <w:rPr>
          <w:color w:val="00004B"/>
        </w:rPr>
        <w:t xml:space="preserve"> bkash</w:t>
      </w:r>
      <w:r>
        <w:rPr>
          <w:color w:val="000001"/>
        </w:rPr>
        <w:t xml:space="preserve"> thaka</w:t>
      </w:r>
      <w:r>
        <w:rPr>
          <w:color w:val="000059"/>
        </w:rPr>
        <w:t xml:space="preserve"> tk</w:t>
      </w:r>
      <w:r>
        <w:rPr>
          <w:color w:val="000000"/>
        </w:rPr>
        <w:t xml:space="preserve"> cata</w:t>
      </w:r>
      <w:r>
        <w:rPr>
          <w:color w:val="000000"/>
        </w:rPr>
        <w:t xml:space="preserve"> nia</w:t>
      </w:r>
      <w:r>
        <w:rPr>
          <w:color w:val="000000"/>
        </w:rPr>
        <w:t xml:space="preserve"> gaca</w:t>
      </w:r>
      <w:r>
        <w:rPr>
          <w:color w:val="000001"/>
        </w:rPr>
        <w:t xml:space="preserve"> akhon</w:t>
      </w:r>
      <w:r>
        <w:rPr>
          <w:color w:val="050000"/>
        </w:rPr>
        <w:t xml:space="preserve"> ki</w:t>
      </w:r>
      <w:r>
        <w:rPr>
          <w:color w:val="090000"/>
        </w:rPr>
        <w:t xml:space="preserve"> kora</w:t>
      </w:r>
      <w:r>
        <w:rPr>
          <w:color w:val="030000"/>
        </w:rPr>
        <w:t xml:space="preserve"> jai</w:t>
      </w:r>
      <w:r>
        <w:br/>
      </w:r>
      <w:r>
        <w:rPr>
          <w:color w:val="000000"/>
        </w:rPr>
        <w:t xml:space="preserve"> জ্বি</w:t>
      </w:r>
      <w:r>
        <w:rPr>
          <w:color w:val="070000"/>
        </w:rPr>
        <w:t xml:space="preserve"> ভাই</w:t>
      </w:r>
      <w:r>
        <w:rPr>
          <w:color w:val="000000"/>
        </w:rPr>
        <w:t xml:space="preserve"> কিছুদিন</w:t>
      </w:r>
      <w:r>
        <w:rPr>
          <w:color w:val="0F0000"/>
        </w:rPr>
        <w:t xml:space="preserve"> আগে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B0000"/>
        </w:rPr>
        <w:t xml:space="preserve"> করেছিলাম</w:t>
      </w:r>
      <w:r>
        <w:rPr>
          <w:color w:val="090000"/>
        </w:rPr>
        <w:t xml:space="preserve"> পর</w:t>
      </w:r>
      <w:r>
        <w:rPr>
          <w:color w:val="090000"/>
        </w:rPr>
        <w:t xml:space="preserve"> পর</w:t>
      </w:r>
      <w:r>
        <w:rPr>
          <w:color w:val="000002"/>
        </w:rPr>
        <w:t xml:space="preserve"> দুইবার</w:t>
      </w:r>
      <w:r>
        <w:rPr>
          <w:color w:val="2E0000"/>
        </w:rPr>
        <w:t xml:space="preserve"> করেছি</w:t>
      </w:r>
      <w:r>
        <w:rPr>
          <w:color w:val="7F0000"/>
        </w:rPr>
        <w:t xml:space="preserve"> কিন্তু</w:t>
      </w:r>
      <w:r>
        <w:rPr>
          <w:color w:val="000004"/>
        </w:rPr>
        <w:t xml:space="preserve"> একবার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গেলেও</w:t>
      </w:r>
      <w:r>
        <w:rPr>
          <w:color w:val="000000"/>
        </w:rPr>
        <w:t xml:space="preserve"> পরেরবার</w:t>
      </w:r>
      <w:r>
        <w:rPr>
          <w:color w:val="000004"/>
        </w:rPr>
        <w:t xml:space="preserve"> যায়নি</w:t>
      </w:r>
      <w:r>
        <w:rPr>
          <w:color w:val="060000"/>
        </w:rPr>
        <w:t xml:space="preserve"> এবং</w:t>
      </w:r>
      <w:r>
        <w:rPr>
          <w:color w:val="000000"/>
        </w:rPr>
        <w:t xml:space="preserve"> টাকাটি</w:t>
      </w:r>
      <w:r>
        <w:rPr>
          <w:color w:val="000000"/>
        </w:rPr>
        <w:t xml:space="preserve"> ফেরৎ</w:t>
      </w:r>
      <w:r>
        <w:rPr>
          <w:color w:val="080000"/>
        </w:rPr>
        <w:t xml:space="preserve"> ও</w:t>
      </w:r>
      <w:r>
        <w:rPr>
          <w:color w:val="000000"/>
        </w:rPr>
        <w:t xml:space="preserve"> দেয়নি</w:t>
      </w:r>
      <w:r>
        <w:br/>
      </w:r>
      <w:r>
        <w:rPr>
          <w:color w:val="7D0000"/>
        </w:rPr>
        <w:t xml:space="preserve"> আমি</w:t>
      </w:r>
      <w:r>
        <w:rPr>
          <w:color w:val="000001"/>
        </w:rPr>
        <w:t xml:space="preserve"> বিকাস</w:t>
      </w:r>
      <w:r>
        <w:rPr>
          <w:color w:val="000000"/>
        </w:rPr>
        <w:t xml:space="preserve"> এপ</w:t>
      </w:r>
      <w:r>
        <w:rPr>
          <w:color w:val="000098"/>
        </w:rPr>
        <w:t xml:space="preserve"> থেকে</w:t>
      </w:r>
      <w:r>
        <w:rPr>
          <w:color w:val="00001A"/>
        </w:rPr>
        <w:t xml:space="preserve"> একটা</w:t>
      </w:r>
      <w:r>
        <w:rPr>
          <w:color w:val="000000"/>
        </w:rPr>
        <w:t xml:space="preserve"> নাম্বর</w:t>
      </w:r>
      <w:r>
        <w:rPr>
          <w:color w:val="17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রিজাচ</w:t>
      </w:r>
      <w:r>
        <w:rPr>
          <w:color w:val="1B0000"/>
        </w:rPr>
        <w:t xml:space="preserve"> করছি</w:t>
      </w:r>
      <w:r>
        <w:rPr>
          <w:color w:val="000000"/>
        </w:rPr>
        <w:t xml:space="preserve"> কন্তিু</w:t>
      </w:r>
      <w:r>
        <w:rPr>
          <w:color w:val="000019"/>
        </w:rPr>
        <w:t xml:space="preserve"> আসে</w:t>
      </w:r>
      <w:r>
        <w:rPr>
          <w:color w:val="000028"/>
        </w:rPr>
        <w:t xml:space="preserve"> নাই</w:t>
      </w:r>
      <w:r>
        <w:br/>
      </w:r>
      <w:r>
        <w:rPr>
          <w:color w:val="000000"/>
        </w:rPr>
        <w:t xml:space="preserve"> হায়</w:t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0"/>
        </w:rPr>
        <w:t xml:space="preserve"> মুবাই</w:t>
      </w:r>
      <w:r>
        <w:rPr>
          <w:color w:val="000005"/>
        </w:rPr>
        <w:t xml:space="preserve"> রিচাজ</w:t>
      </w:r>
      <w:r>
        <w:rPr>
          <w:color w:val="000000"/>
        </w:rPr>
        <w:t xml:space="preserve"> বেথো</w:t>
      </w:r>
      <w:r>
        <w:rPr>
          <w:color w:val="000000"/>
        </w:rPr>
        <w:t xml:space="preserve"> হছে</w:t>
      </w:r>
      <w:r>
        <w:rPr>
          <w:color w:val="000009"/>
        </w:rPr>
        <w:t xml:space="preserve"> কেনো</w:t>
      </w:r>
      <w:r>
        <w:rPr>
          <w:color w:val="000000"/>
        </w:rPr>
        <w:t xml:space="preserve"> 🤔🤔</w:t>
      </w:r>
      <w:r>
        <w:br/>
      </w:r>
      <w:r>
        <w:rPr>
          <w:color w:val="000000"/>
        </w:rPr>
        <w:t xml:space="preserve"> অটোমোড</w:t>
      </w:r>
      <w:r>
        <w:rPr>
          <w:color w:val="000078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F0000"/>
        </w:rPr>
        <w:t xml:space="preserve"> করি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পাইনি</w:t>
      </w:r>
      <w:r>
        <w:br/>
      </w:r>
      <w:r>
        <w:rPr>
          <w:color w:val="000000"/>
        </w:rPr>
        <w:t xml:space="preserve"> happy</w:t>
      </w:r>
      <w:r>
        <w:rPr>
          <w:color w:val="000000"/>
        </w:rPr>
        <w:t xml:space="preserve"> new</w:t>
      </w:r>
      <w:r>
        <w:rPr>
          <w:color w:val="000000"/>
        </w:rPr>
        <w:t xml:space="preserve"> year</w:t>
      </w:r>
      <w:r>
        <w:rPr>
          <w:color w:val="000000"/>
        </w:rPr>
        <w:t xml:space="preserve"> too</w:t>
      </w:r>
      <w:r>
        <w:rPr>
          <w:color w:val="490000"/>
        </w:rPr>
        <w:t xml:space="preserve"> ami</w:t>
      </w:r>
      <w:r>
        <w:rPr>
          <w:color w:val="000000"/>
        </w:rPr>
        <w:t xml:space="preserve"> akhne</w:t>
      </w:r>
      <w:r>
        <w:rPr>
          <w:color w:val="1A0000"/>
        </w:rPr>
        <w:t xml:space="preserve"> amr</w:t>
      </w:r>
      <w:r>
        <w:rPr>
          <w:color w:val="070000"/>
        </w:rPr>
        <w:t xml:space="preserve"> ai</w:t>
      </w:r>
      <w:r>
        <w:rPr>
          <w:color w:val="00004B"/>
        </w:rPr>
        <w:t xml:space="preserve"> bkash</w:t>
      </w:r>
      <w:r>
        <w:rPr>
          <w:color w:val="00001B"/>
        </w:rPr>
        <w:t xml:space="preserve"> account</w:t>
      </w:r>
      <w:r>
        <w:rPr>
          <w:color w:val="000042"/>
        </w:rPr>
        <w:t xml:space="preserve"> theke</w:t>
      </w:r>
      <w:r>
        <w:rPr>
          <w:color w:val="000059"/>
        </w:rPr>
        <w:t xml:space="preserve"> tk</w:t>
      </w:r>
      <w:r>
        <w:rPr>
          <w:color w:val="000005"/>
        </w:rPr>
        <w:t xml:space="preserve"> airtel</w:t>
      </w:r>
      <w:r>
        <w:rPr>
          <w:color w:val="000005"/>
        </w:rPr>
        <w:t xml:space="preserve"> apps</w:t>
      </w:r>
      <w:r>
        <w:rPr>
          <w:color w:val="000042"/>
        </w:rPr>
        <w:t xml:space="preserve"> theke</w:t>
      </w:r>
      <w:r>
        <w:rPr>
          <w:color w:val="00002C"/>
        </w:rPr>
        <w:t xml:space="preserve"> payment</w:t>
      </w:r>
      <w:r>
        <w:rPr>
          <w:color w:val="000000"/>
        </w:rPr>
        <w:t xml:space="preserve"> krlam</w:t>
      </w:r>
      <w:r>
        <w:rPr>
          <w:color w:val="470000"/>
        </w:rPr>
        <w:t xml:space="preserve"> but</w:t>
      </w:r>
      <w:r>
        <w:rPr>
          <w:color w:val="000059"/>
        </w:rPr>
        <w:t xml:space="preserve"> tk</w:t>
      </w:r>
      <w:r>
        <w:rPr>
          <w:color w:val="010000"/>
        </w:rPr>
        <w:t xml:space="preserve"> akhno</w:t>
      </w:r>
      <w:r>
        <w:rPr>
          <w:color w:val="000000"/>
        </w:rPr>
        <w:t xml:space="preserve"> aslona</w:t>
      </w:r>
      <w:r>
        <w:rPr>
          <w:color w:val="000008"/>
        </w:rPr>
        <w:t xml:space="preserve"> kno</w:t>
      </w:r>
      <w:r>
        <w:br/>
      </w:r>
      <w:r>
        <w:rPr>
          <w:color w:val="00004B"/>
        </w:rPr>
        <w:t xml:space="preserve"> bkash</w:t>
      </w:r>
      <w:r>
        <w:rPr>
          <w:color w:val="000006"/>
        </w:rPr>
        <w:t xml:space="preserve"> teke</w:t>
      </w:r>
      <w:r>
        <w:rPr>
          <w:color w:val="00000B"/>
        </w:rPr>
        <w:t xml:space="preserve"> gp</w:t>
      </w:r>
      <w:r>
        <w:rPr>
          <w:color w:val="000035"/>
        </w:rPr>
        <w:t xml:space="preserve"> number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krce</w:t>
      </w:r>
      <w:r>
        <w:rPr>
          <w:color w:val="00004B"/>
        </w:rPr>
        <w:t xml:space="preserve"> bkash</w:t>
      </w:r>
      <w:r>
        <w:rPr>
          <w:color w:val="00001B"/>
        </w:rPr>
        <w:t xml:space="preserve"> account</w:t>
      </w:r>
      <w:r>
        <w:rPr>
          <w:color w:val="000006"/>
        </w:rPr>
        <w:t xml:space="preserve"> teke</w:t>
      </w:r>
      <w:r>
        <w:rPr>
          <w:color w:val="000058"/>
        </w:rPr>
        <w:t xml:space="preserve"> taka</w:t>
      </w:r>
      <w:r>
        <w:rPr>
          <w:color w:val="000000"/>
        </w:rPr>
        <w:t xml:space="preserve"> khete</w:t>
      </w:r>
      <w:r>
        <w:rPr>
          <w:color w:val="000000"/>
        </w:rPr>
        <w:t xml:space="preserve"> neyace</w:t>
      </w:r>
      <w:r>
        <w:rPr>
          <w:color w:val="260000"/>
        </w:rPr>
        <w:t xml:space="preserve"> kintu</w:t>
      </w:r>
      <w:r>
        <w:rPr>
          <w:color w:val="000058"/>
        </w:rPr>
        <w:t xml:space="preserve"> taka</w:t>
      </w:r>
      <w:r>
        <w:rPr>
          <w:color w:val="00000A"/>
        </w:rPr>
        <w:t xml:space="preserve"> add</w:t>
      </w:r>
      <w:r>
        <w:rPr>
          <w:color w:val="070000"/>
        </w:rPr>
        <w:t xml:space="preserve"> hoi</w:t>
      </w:r>
      <w:r>
        <w:rPr>
          <w:color w:val="000011"/>
        </w:rPr>
        <w:t xml:space="preserve"> ni</w:t>
      </w:r>
      <w:r>
        <w:br/>
      </w:r>
      <w:r>
        <w:rPr>
          <w:color w:val="000011"/>
        </w:rPr>
        <w:t xml:space="preserve"> sim</w:t>
      </w:r>
      <w:r>
        <w:rPr>
          <w:color w:val="000005"/>
        </w:rPr>
        <w:t xml:space="preserve"> no</w:t>
      </w:r>
      <w:r>
        <w:rPr>
          <w:color w:val="00000A"/>
        </w:rPr>
        <w:t xml:space="preserve"> skitto</w:t>
      </w:r>
      <w:r>
        <w:rPr>
          <w:color w:val="000000"/>
        </w:rPr>
        <w:t xml:space="preserve"> ata</w:t>
      </w:r>
      <w:r>
        <w:rPr>
          <w:color w:val="020000"/>
        </w:rPr>
        <w:t xml:space="preserve"> te</w:t>
      </w:r>
      <w:r>
        <w:rPr>
          <w:color w:val="000000"/>
        </w:rPr>
        <w:t xml:space="preserve"> tarikh</w:t>
      </w:r>
      <w:r>
        <w:rPr>
          <w:color w:val="000059"/>
        </w:rPr>
        <w:t xml:space="preserve"> tk</w:t>
      </w:r>
      <w:r>
        <w:rPr>
          <w:color w:val="000069"/>
        </w:rPr>
        <w:t xml:space="preserve"> recharge</w:t>
      </w:r>
      <w:r>
        <w:rPr>
          <w:color w:val="050000"/>
        </w:rPr>
        <w:t xml:space="preserve"> korci</w:t>
      </w:r>
      <w:r>
        <w:rPr>
          <w:color w:val="470000"/>
        </w:rPr>
        <w:t xml:space="preserve"> but</w:t>
      </w:r>
      <w:r>
        <w:rPr>
          <w:color w:val="010000"/>
        </w:rPr>
        <w:t xml:space="preserve"> akhno</w:t>
      </w:r>
      <w:r>
        <w:rPr>
          <w:color w:val="000008"/>
        </w:rPr>
        <w:t xml:space="preserve"> kno</w:t>
      </w:r>
      <w:r>
        <w:rPr>
          <w:color w:val="000000"/>
        </w:rPr>
        <w:t xml:space="preserve"> response</w:t>
      </w:r>
      <w:r>
        <w:rPr>
          <w:color w:val="000022"/>
        </w:rPr>
        <w:t xml:space="preserve"> nai</w:t>
      </w:r>
      <w:r>
        <w:rPr>
          <w:color w:val="000000"/>
        </w:rPr>
        <w:t xml:space="preserve"> onek</w:t>
      </w:r>
      <w:r>
        <w:rPr>
          <w:color w:val="000000"/>
        </w:rPr>
        <w:t xml:space="preserve"> bola</w:t>
      </w:r>
      <w:r>
        <w:rPr>
          <w:color w:val="000000"/>
        </w:rPr>
        <w:t xml:space="preserve"> kowa</w:t>
      </w:r>
      <w:r>
        <w:rPr>
          <w:color w:val="000000"/>
        </w:rPr>
        <w:t xml:space="preserve"> hoye</w:t>
      </w:r>
      <w:r>
        <w:rPr>
          <w:color w:val="000000"/>
        </w:rPr>
        <w:t xml:space="preserve"> galo</w:t>
      </w:r>
      <w:r>
        <w:rPr>
          <w:color w:val="2A0000"/>
        </w:rPr>
        <w:t xml:space="preserve"> amar</w:t>
      </w:r>
      <w:r>
        <w:rPr>
          <w:color w:val="470000"/>
        </w:rPr>
        <w:t xml:space="preserve"> but</w:t>
      </w:r>
      <w:r>
        <w:rPr>
          <w:color w:val="000059"/>
        </w:rPr>
        <w:t xml:space="preserve"> tk</w:t>
      </w:r>
      <w:r>
        <w:rPr>
          <w:color w:val="000000"/>
        </w:rPr>
        <w:t xml:space="preserve"> pelem</w:t>
      </w:r>
      <w:r>
        <w:rPr>
          <w:color w:val="00002C"/>
        </w:rPr>
        <w:t xml:space="preserve"> na</w:t>
      </w:r>
      <w:r>
        <w:br/>
      </w:r>
      <w:r>
        <w:rPr>
          <w:color w:val="490000"/>
        </w:rPr>
        <w:t xml:space="preserve"> ami</w:t>
      </w:r>
      <w:r>
        <w:rPr>
          <w:color w:val="000000"/>
        </w:rPr>
        <w:t xml:space="preserve"> mygp</w:t>
      </w:r>
      <w:r>
        <w:rPr>
          <w:color w:val="000042"/>
        </w:rPr>
        <w:t xml:space="preserve"> theke</w:t>
      </w:r>
      <w:r>
        <w:rPr>
          <w:color w:val="000069"/>
        </w:rPr>
        <w:t xml:space="preserve"> recharge</w:t>
      </w:r>
      <w:r>
        <w:rPr>
          <w:color w:val="020000"/>
        </w:rPr>
        <w:t xml:space="preserve"> koresi</w:t>
      </w:r>
      <w:r>
        <w:rPr>
          <w:color w:val="000069"/>
        </w:rPr>
        <w:t xml:space="preserve"> recharge</w:t>
      </w:r>
      <w:r>
        <w:rPr>
          <w:color w:val="000002"/>
        </w:rPr>
        <w:t xml:space="preserve"> fail</w:t>
      </w:r>
      <w:r>
        <w:rPr>
          <w:color w:val="000000"/>
        </w:rPr>
        <w:t xml:space="preserve"> hoiche</w:t>
      </w:r>
      <w:r>
        <w:rPr>
          <w:color w:val="260000"/>
        </w:rPr>
        <w:t xml:space="preserve"> kintu</w:t>
      </w:r>
      <w:r>
        <w:rPr>
          <w:color w:val="00004B"/>
        </w:rPr>
        <w:t xml:space="preserve"> bkash</w:t>
      </w:r>
      <w:r>
        <w:rPr>
          <w:color w:val="000042"/>
        </w:rPr>
        <w:t xml:space="preserve"> theke</w:t>
      </w:r>
      <w:r>
        <w:rPr>
          <w:color w:val="000059"/>
        </w:rPr>
        <w:t xml:space="preserve"> tk</w:t>
      </w:r>
      <w:r>
        <w:rPr>
          <w:color w:val="180000"/>
        </w:rPr>
        <w:t xml:space="preserve"> kete</w:t>
      </w:r>
      <w:r>
        <w:rPr>
          <w:color w:val="000001"/>
        </w:rPr>
        <w:t xml:space="preserve"> nilo</w:t>
      </w:r>
      <w:r>
        <w:br/>
      </w:r>
      <w:r>
        <w:rPr>
          <w:color w:val="6F0000"/>
        </w:rPr>
        <w:t xml:space="preserve"> আমার</w:t>
      </w:r>
      <w:r>
        <w:rPr>
          <w:color w:val="1A0000"/>
        </w:rPr>
        <w:t xml:space="preserve"> এই</w:t>
      </w:r>
      <w:r>
        <w:rPr>
          <w:color w:val="000000"/>
        </w:rPr>
        <w:t xml:space="preserve"> নামবার</w:t>
      </w:r>
      <w:r>
        <w:rPr>
          <w:color w:val="000098"/>
        </w:rPr>
        <w:t xml:space="preserve"> থেকে</w:t>
      </w:r>
      <w:r>
        <w:rPr>
          <w:color w:val="000008"/>
        </w:rPr>
        <w:t xml:space="preserve"> রিসার্চ</w:t>
      </w:r>
      <w:r>
        <w:rPr>
          <w:color w:val="2E0000"/>
        </w:rPr>
        <w:t xml:space="preserve"> করেছি</w:t>
      </w:r>
      <w:r>
        <w:rPr>
          <w:color w:val="000008"/>
        </w:rPr>
        <w:t xml:space="preserve"> টাকাটা</w:t>
      </w:r>
      <w:r>
        <w:rPr>
          <w:color w:val="00000E"/>
        </w:rPr>
        <w:t xml:space="preserve"> আসেনি</w:t>
      </w:r>
      <w:r>
        <w:br/>
      </w:r>
      <w:r>
        <w:rPr>
          <w:color w:val="1A0000"/>
        </w:rPr>
        <w:t xml:space="preserve"> এই</w:t>
      </w:r>
      <w:r>
        <w:rPr>
          <w:color w:val="000016"/>
        </w:rPr>
        <w:t xml:space="preserve"> নাম্বার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বার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000007"/>
        </w:rPr>
        <w:t xml:space="preserve"> বার</w:t>
      </w:r>
      <w:r>
        <w:rPr>
          <w:color w:val="000008"/>
        </w:rPr>
        <w:t xml:space="preserve"> গেছে</w:t>
      </w:r>
      <w:r>
        <w:rPr>
          <w:color w:val="1A0000"/>
        </w:rPr>
        <w:t xml:space="preserve"> এই</w:t>
      </w:r>
      <w:r>
        <w:rPr>
          <w:color w:val="000036"/>
        </w:rPr>
        <w:t xml:space="preserve"> নাম্বারে</w:t>
      </w:r>
      <w:r>
        <w:br/>
      </w:r>
      <w:r>
        <w:rPr>
          <w:color w:val="2A0000"/>
        </w:rPr>
        <w:t xml:space="preserve"> amar</w:t>
      </w:r>
      <w:r>
        <w:rPr>
          <w:color w:val="000013"/>
        </w:rPr>
        <w:t xml:space="preserve"> mobile</w:t>
      </w:r>
      <w:r>
        <w:rPr>
          <w:color w:val="000023"/>
        </w:rPr>
        <w:t xml:space="preserve"> e</w:t>
      </w:r>
      <w:r>
        <w:rPr>
          <w:color w:val="000058"/>
        </w:rPr>
        <w:t xml:space="preserve"> taka</w:t>
      </w:r>
      <w:r>
        <w:rPr>
          <w:color w:val="000013"/>
        </w:rPr>
        <w:t xml:space="preserve"> mobile</w:t>
      </w:r>
      <w:r>
        <w:rPr>
          <w:color w:val="000069"/>
        </w:rPr>
        <w:t xml:space="preserve"> recharge</w:t>
      </w:r>
      <w:r>
        <w:rPr>
          <w:color w:val="070000"/>
        </w:rPr>
        <w:t xml:space="preserve"> er</w:t>
      </w:r>
      <w:r>
        <w:rPr>
          <w:color w:val="010000"/>
        </w:rPr>
        <w:t xml:space="preserve"> por</w:t>
      </w:r>
      <w:r>
        <w:rPr>
          <w:color w:val="040000"/>
        </w:rPr>
        <w:t xml:space="preserve"> abar</w:t>
      </w:r>
      <w:r>
        <w:rPr>
          <w:color w:val="000001"/>
        </w:rPr>
        <w:t xml:space="preserve"> minute</w:t>
      </w:r>
      <w:r>
        <w:rPr>
          <w:color w:val="070000"/>
        </w:rPr>
        <w:t xml:space="preserve"> er</w:t>
      </w:r>
      <w:r>
        <w:rPr>
          <w:color w:val="000000"/>
        </w:rPr>
        <w:t xml:space="preserve"> modde</w:t>
      </w:r>
      <w:r>
        <w:rPr>
          <w:color w:val="040000"/>
        </w:rPr>
        <w:t xml:space="preserve"> abar</w:t>
      </w:r>
      <w:r>
        <w:rPr>
          <w:color w:val="080000"/>
        </w:rPr>
        <w:t xml:space="preserve"> korechi</w:t>
      </w:r>
      <w:r>
        <w:rPr>
          <w:color w:val="000069"/>
        </w:rPr>
        <w:t xml:space="preserve"> recharge</w:t>
      </w:r>
      <w:r>
        <w:rPr>
          <w:color w:val="040000"/>
        </w:rPr>
        <w:t xml:space="preserve"> hoy</w:t>
      </w:r>
      <w:r>
        <w:rPr>
          <w:color w:val="000011"/>
        </w:rPr>
        <w:t xml:space="preserve"> ni</w:t>
      </w:r>
      <w:r>
        <w:rPr>
          <w:color w:val="260000"/>
        </w:rPr>
        <w:t xml:space="preserve"> kintu</w:t>
      </w:r>
      <w:r>
        <w:rPr>
          <w:color w:val="000058"/>
        </w:rPr>
        <w:t xml:space="preserve"> taka</w:t>
      </w:r>
      <w:r>
        <w:rPr>
          <w:color w:val="180000"/>
        </w:rPr>
        <w:t xml:space="preserve"> kete</w:t>
      </w:r>
      <w:r>
        <w:rPr>
          <w:color w:val="000000"/>
        </w:rPr>
        <w:t xml:space="preserve"> naoa</w:t>
      </w:r>
      <w:r>
        <w:rPr>
          <w:color w:val="000000"/>
        </w:rPr>
        <w:t xml:space="preserve"> hoeche</w:t>
      </w:r>
      <w:r>
        <w:br/>
      </w:r>
      <w:r>
        <w:rPr>
          <w:color w:val="490000"/>
        </w:rPr>
        <w:t xml:space="preserve"> ami</w:t>
      </w:r>
      <w:r>
        <w:rPr>
          <w:color w:val="0D0000"/>
        </w:rPr>
        <w:t xml:space="preserve"> akta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korcilm</w:t>
      </w:r>
      <w:r>
        <w:rPr>
          <w:color w:val="470000"/>
        </w:rPr>
        <w:t xml:space="preserve"> but</w:t>
      </w:r>
      <w:r>
        <w:rPr>
          <w:color w:val="000059"/>
        </w:rPr>
        <w:t xml:space="preserve"> tk</w:t>
      </w:r>
      <w:r>
        <w:rPr>
          <w:color w:val="010000"/>
        </w:rPr>
        <w:t xml:space="preserve"> pai</w:t>
      </w:r>
      <w:r>
        <w:rPr>
          <w:color w:val="000011"/>
        </w:rPr>
        <w:t xml:space="preserve"> ni</w:t>
      </w:r>
      <w:r>
        <w:rPr>
          <w:color w:val="00004B"/>
        </w:rPr>
        <w:t xml:space="preserve"> bkash</w:t>
      </w:r>
      <w:r>
        <w:rPr>
          <w:color w:val="000000"/>
        </w:rPr>
        <w:t xml:space="preserve"> ao</w:t>
      </w:r>
      <w:r>
        <w:rPr>
          <w:color w:val="000059"/>
        </w:rPr>
        <w:t xml:space="preserve"> tk</w:t>
      </w:r>
      <w:r>
        <w:rPr>
          <w:color w:val="000022"/>
        </w:rPr>
        <w:t xml:space="preserve"> nai</w:t>
      </w:r>
      <w:r>
        <w:br/>
      </w:r>
      <w:r>
        <w:rPr>
          <w:color w:val="000000"/>
        </w:rPr>
        <w:t xml:space="preserve"> kiso</w:t>
      </w:r>
      <w:r>
        <w:rPr>
          <w:color w:val="000000"/>
        </w:rPr>
        <w:t xml:space="preserve"> khon</w:t>
      </w:r>
      <w:r>
        <w:rPr>
          <w:color w:val="090000"/>
        </w:rPr>
        <w:t xml:space="preserve"> age</w:t>
      </w:r>
      <w:r>
        <w:rPr>
          <w:color w:val="490000"/>
        </w:rPr>
        <w:t xml:space="preserve"> ami</w:t>
      </w:r>
      <w:r>
        <w:rPr>
          <w:color w:val="0D0000"/>
        </w:rPr>
        <w:t xml:space="preserve"> akta</w:t>
      </w:r>
      <w:r>
        <w:rPr>
          <w:color w:val="000003"/>
        </w:rPr>
        <w:t xml:space="preserve"> bl</w:t>
      </w:r>
      <w:r>
        <w:rPr>
          <w:color w:val="000035"/>
        </w:rPr>
        <w:t xml:space="preserve"> number</w:t>
      </w:r>
      <w:r>
        <w:rPr>
          <w:color w:val="360000"/>
        </w:rPr>
        <w:t xml:space="preserve"> a</w:t>
      </w:r>
      <w:r>
        <w:rPr>
          <w:color w:val="000069"/>
        </w:rPr>
        <w:t xml:space="preserve"> recharge</w:t>
      </w:r>
      <w:r>
        <w:rPr>
          <w:color w:val="000003"/>
        </w:rPr>
        <w:t xml:space="preserve"> dici</w:t>
      </w:r>
      <w:r>
        <w:rPr>
          <w:color w:val="00000B"/>
        </w:rPr>
        <w:t xml:space="preserve"> failed</w:t>
      </w:r>
      <w:r>
        <w:rPr>
          <w:color w:val="000000"/>
        </w:rPr>
        <w:t xml:space="preserve"> marce</w:t>
      </w:r>
      <w:r>
        <w:rPr>
          <w:color w:val="470000"/>
        </w:rPr>
        <w:t xml:space="preserve"> but</w:t>
      </w:r>
      <w:r>
        <w:rPr>
          <w:color w:val="010000"/>
        </w:rPr>
        <w:t xml:space="preserve"> amer</w:t>
      </w:r>
      <w:r>
        <w:rPr>
          <w:color w:val="000000"/>
        </w:rPr>
        <w:t xml:space="preserve"> blanced</w:t>
      </w:r>
      <w:r>
        <w:rPr>
          <w:color w:val="000042"/>
        </w:rPr>
        <w:t xml:space="preserve"> theke</w:t>
      </w:r>
      <w:r>
        <w:rPr>
          <w:color w:val="000058"/>
        </w:rPr>
        <w:t xml:space="preserve"> taka</w:t>
      </w:r>
      <w:r>
        <w:rPr>
          <w:color w:val="180000"/>
        </w:rPr>
        <w:t xml:space="preserve"> kete</w:t>
      </w:r>
      <w:r>
        <w:rPr>
          <w:color w:val="000001"/>
        </w:rPr>
        <w:t xml:space="preserve"> nice</w:t>
      </w:r>
      <w:r>
        <w:br/>
      </w:r>
      <w:r>
        <w:rPr>
          <w:color w:val="6F0000"/>
        </w:rPr>
        <w:t xml:space="preserve"> আমার</w:t>
      </w:r>
      <w:r>
        <w:rPr>
          <w:color w:val="1A0000"/>
        </w:rPr>
        <w:t xml:space="preserve"> এই</w:t>
      </w:r>
      <w:r>
        <w:rPr>
          <w:color w:val="000016"/>
        </w:rPr>
        <w:t xml:space="preserve"> একাউন্ট</w:t>
      </w:r>
      <w:r>
        <w:rPr>
          <w:color w:val="000098"/>
        </w:rPr>
        <w:t xml:space="preserve"> থেকে</w:t>
      </w:r>
      <w:r>
        <w:rPr>
          <w:color w:val="000000"/>
        </w:rPr>
        <w:t xml:space="preserve"> আজকে</w:t>
      </w:r>
      <w:r>
        <w:rPr>
          <w:color w:val="000007"/>
        </w:rPr>
        <w:t xml:space="preserve"> টাকার</w:t>
      </w:r>
      <w:r>
        <w:rPr>
          <w:color w:val="000009"/>
        </w:rPr>
        <w:t xml:space="preserve"> একটি</w:t>
      </w:r>
      <w:r>
        <w:rPr>
          <w:color w:val="00001A"/>
        </w:rPr>
        <w:t xml:space="preserve"> মোবাইল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000004"/>
        </w:rPr>
        <w:t xml:space="preserve"> একবার</w:t>
      </w:r>
      <w:r>
        <w:rPr>
          <w:color w:val="010000"/>
        </w:rPr>
        <w:t xml:space="preserve"> তবে</w:t>
      </w:r>
      <w:r>
        <w:rPr>
          <w:color w:val="6F0000"/>
        </w:rPr>
        <w:t xml:space="preserve"> আমার</w:t>
      </w:r>
      <w:r>
        <w:rPr>
          <w:color w:val="000016"/>
        </w:rPr>
        <w:t xml:space="preserve"> একাউন্ট</w:t>
      </w:r>
      <w:r>
        <w:rPr>
          <w:color w:val="000098"/>
        </w:rPr>
        <w:t xml:space="preserve"> থেকে</w:t>
      </w:r>
      <w:r>
        <w:rPr>
          <w:color w:val="000000"/>
        </w:rPr>
        <w:t xml:space="preserve"> ব্যলেন্স</w:t>
      </w:r>
      <w:r>
        <w:rPr>
          <w:color w:val="000000"/>
        </w:rPr>
        <w:t xml:space="preserve"> কেটা</w:t>
      </w:r>
      <w:r>
        <w:rPr>
          <w:color w:val="000004"/>
        </w:rPr>
        <w:t xml:space="preserve"> নেওয়া</w:t>
      </w:r>
      <w:r>
        <w:rPr>
          <w:color w:val="0B0000"/>
        </w:rPr>
        <w:t xml:space="preserve"> হয়</w:t>
      </w:r>
      <w:r>
        <w:rPr>
          <w:color w:val="000002"/>
        </w:rPr>
        <w:t xml:space="preserve"> দুইবার</w:t>
      </w:r>
      <w:r>
        <w:rPr>
          <w:color w:val="000002"/>
        </w:rPr>
        <w:t xml:space="preserve"> কারন</w:t>
      </w:r>
      <w:r>
        <w:rPr>
          <w:color w:val="100000"/>
        </w:rPr>
        <w:t xml:space="preserve"> কি</w:t>
      </w:r>
      <w:r>
        <w:br/>
      </w:r>
      <w:r>
        <w:rPr>
          <w:color w:val="7D0000"/>
        </w:rPr>
        <w:t xml:space="preserve"> আমি</w:t>
      </w:r>
      <w:r>
        <w:rPr>
          <w:color w:val="00000B"/>
        </w:rPr>
        <w:t xml:space="preserve"> লোড</w:t>
      </w:r>
      <w:r>
        <w:rPr>
          <w:color w:val="000001"/>
        </w:rPr>
        <w:t xml:space="preserve"> দিছি</w:t>
      </w:r>
      <w:r>
        <w:rPr>
          <w:color w:val="0000FF"/>
        </w:rPr>
        <w:t xml:space="preserve"> টাকা</w:t>
      </w:r>
      <w:r>
        <w:rPr>
          <w:color w:val="7F0000"/>
        </w:rPr>
        <w:t xml:space="preserve"> কিন্তু</w:t>
      </w:r>
      <w:r>
        <w:rPr>
          <w:color w:val="000008"/>
        </w:rPr>
        <w:t xml:space="preserve"> সেটা</w:t>
      </w:r>
      <w:r>
        <w:rPr>
          <w:color w:val="000001"/>
        </w:rPr>
        <w:t xml:space="preserve"> রিকুয়েষ্ট</w:t>
      </w:r>
      <w:r>
        <w:rPr>
          <w:color w:val="000000"/>
        </w:rPr>
        <w:t xml:space="preserve"> ফেল্ড</w:t>
      </w:r>
      <w:r>
        <w:rPr>
          <w:color w:val="000000"/>
        </w:rPr>
        <w:t xml:space="preserve"> হয়ে</w:t>
      </w:r>
      <w:r>
        <w:rPr>
          <w:color w:val="000008"/>
        </w:rPr>
        <w:t xml:space="preserve"> গেছে</w:t>
      </w:r>
      <w:r>
        <w:rPr>
          <w:color w:val="7D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100000"/>
        </w:rPr>
        <w:t xml:space="preserve"> কি</w:t>
      </w:r>
      <w:r>
        <w:rPr>
          <w:color w:val="000000"/>
        </w:rPr>
        <w:t xml:space="preserve"> ভাবে</w:t>
      </w:r>
      <w:r>
        <w:rPr>
          <w:color w:val="000000"/>
        </w:rPr>
        <w:t xml:space="preserve"> পাবো</w:t>
      </w:r>
      <w:r>
        <w:br/>
      </w:r>
      <w:r>
        <w:rPr>
          <w:color w:val="000069"/>
        </w:rPr>
        <w:t xml:space="preserve"> recharge</w:t>
      </w:r>
      <w:r>
        <w:rPr>
          <w:color w:val="070000"/>
        </w:rPr>
        <w:t xml:space="preserve"> er</w:t>
      </w:r>
      <w:r>
        <w:rPr>
          <w:color w:val="000058"/>
        </w:rPr>
        <w:t xml:space="preserve"> taka</w:t>
      </w:r>
      <w:r>
        <w:rPr>
          <w:color w:val="000000"/>
        </w:rPr>
        <w:t xml:space="preserve"> ktse</w:t>
      </w:r>
      <w:r>
        <w:rPr>
          <w:color w:val="470000"/>
        </w:rPr>
        <w:t xml:space="preserve"> but</w:t>
      </w:r>
      <w:r>
        <w:rPr>
          <w:color w:val="000069"/>
        </w:rPr>
        <w:t xml:space="preserve"> recharge</w:t>
      </w:r>
      <w:r>
        <w:rPr>
          <w:color w:val="020000"/>
        </w:rPr>
        <w:t xml:space="preserve"> jay</w:t>
      </w:r>
      <w:r>
        <w:rPr>
          <w:color w:val="000022"/>
        </w:rPr>
        <w:t xml:space="preserve"> nai</w:t>
      </w:r>
      <w:r>
        <w:br/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0"/>
        </w:rPr>
        <w:t xml:space="preserve"> বলেছিল</w:t>
      </w:r>
      <w:r>
        <w:rPr>
          <w:color w:val="02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রিচাজ</w:t>
      </w:r>
      <w:r>
        <w:rPr>
          <w:color w:val="030000"/>
        </w:rPr>
        <w:t xml:space="preserve"> করলে</w:t>
      </w:r>
      <w:r>
        <w:rPr>
          <w:color w:val="00000D"/>
        </w:rPr>
        <w:t xml:space="preserve"> জিবি</w:t>
      </w:r>
      <w:r>
        <w:rPr>
          <w:color w:val="000000"/>
        </w:rPr>
        <w:t xml:space="preserve"> ওও</w:t>
      </w:r>
      <w:r>
        <w:rPr>
          <w:color w:val="000010"/>
        </w:rPr>
        <w:t xml:space="preserve"> মিনিট</w:t>
      </w:r>
      <w:r>
        <w:rPr>
          <w:color w:val="000000"/>
        </w:rPr>
        <w:t xml:space="preserve"> দেবে</w:t>
      </w:r>
      <w:r>
        <w:rPr>
          <w:color w:val="7F0000"/>
        </w:rPr>
        <w:t xml:space="preserve"> কিন্তু</w:t>
      </w:r>
      <w:r>
        <w:rPr>
          <w:color w:val="000078"/>
        </w:rPr>
        <w:t xml:space="preserve"> রিচার্জ</w:t>
      </w:r>
      <w:r>
        <w:rPr>
          <w:color w:val="0B0000"/>
        </w:rPr>
        <w:t xml:space="preserve"> করার</w:t>
      </w:r>
      <w:r>
        <w:rPr>
          <w:color w:val="090000"/>
        </w:rPr>
        <w:t xml:space="preserve"> পর</w:t>
      </w:r>
      <w:r>
        <w:rPr>
          <w:color w:val="00000A"/>
        </w:rPr>
        <w:t xml:space="preserve"> এখন</w:t>
      </w:r>
      <w:r>
        <w:rPr>
          <w:color w:val="000000"/>
        </w:rPr>
        <w:t xml:space="preserve"> দেয়</w:t>
      </w:r>
      <w:r>
        <w:rPr>
          <w:color w:val="000028"/>
        </w:rPr>
        <w:t xml:space="preserve"> নাই</w:t>
      </w:r>
      <w:r>
        <w:rPr>
          <w:color w:val="000020"/>
        </w:rPr>
        <w:t xml:space="preserve"> কেন</w:t>
      </w:r>
      <w:r>
        <w:br/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0"/>
        </w:rPr>
        <w:t xml:space="preserve"> কাল</w:t>
      </w:r>
      <w:r>
        <w:rPr>
          <w:color w:val="00001A"/>
        </w:rPr>
        <w:t xml:space="preserve"> মোবাইল</w:t>
      </w:r>
      <w:r>
        <w:rPr>
          <w:color w:val="000078"/>
        </w:rPr>
        <w:t xml:space="preserve"> রিচার্জ</w:t>
      </w:r>
      <w:r>
        <w:rPr>
          <w:color w:val="030000"/>
        </w:rPr>
        <w:t xml:space="preserve"> করছিলাম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3"/>
        </w:rPr>
        <w:t xml:space="preserve"> নিলো</w:t>
      </w:r>
      <w:r>
        <w:rPr>
          <w:color w:val="7F0000"/>
        </w:rPr>
        <w:t xml:space="preserve"> কিন্তু</w:t>
      </w:r>
      <w:r>
        <w:rPr>
          <w:color w:val="00001A"/>
        </w:rPr>
        <w:t xml:space="preserve"> মোবাইল</w:t>
      </w:r>
      <w:r>
        <w:rPr>
          <w:color w:val="000000"/>
        </w:rPr>
        <w:t xml:space="preserve"> ব্যালান্স</w:t>
      </w:r>
      <w:r>
        <w:rPr>
          <w:color w:val="170000"/>
        </w:rPr>
        <w:t xml:space="preserve"> এ</w:t>
      </w:r>
      <w:r>
        <w:rPr>
          <w:color w:val="000005"/>
        </w:rPr>
        <w:t xml:space="preserve"> এড</w:t>
      </w:r>
      <w:r>
        <w:rPr>
          <w:color w:val="000012"/>
        </w:rPr>
        <w:t xml:space="preserve"> হয়নি</w:t>
      </w:r>
      <w:r>
        <w:br/>
      </w:r>
      <w:r>
        <w:rPr>
          <w:color w:val="000008"/>
        </w:rPr>
        <w:t xml:space="preserve"> কালকে</w:t>
      </w:r>
      <w:r>
        <w:rPr>
          <w:color w:val="7D0000"/>
        </w:rPr>
        <w:t xml:space="preserve"> আমি</w:t>
      </w:r>
      <w:r>
        <w:rPr>
          <w:color w:val="000016"/>
        </w:rPr>
        <w:t xml:space="preserve"> নাম্বার</w:t>
      </w:r>
      <w:r>
        <w:rPr>
          <w:color w:val="000078"/>
        </w:rPr>
        <w:t xml:space="preserve"> রিচার্জ</w:t>
      </w:r>
      <w:r>
        <w:rPr>
          <w:color w:val="030000"/>
        </w:rPr>
        <w:t xml:space="preserve"> করছিলাম</w:t>
      </w:r>
      <w:r>
        <w:rPr>
          <w:color w:val="020000"/>
        </w:rPr>
        <w:t xml:space="preserve"> এক</w:t>
      </w:r>
      <w:r>
        <w:rPr>
          <w:color w:val="000000"/>
        </w:rPr>
        <w:t xml:space="preserve"> টাতে</w:t>
      </w:r>
      <w:r>
        <w:rPr>
          <w:color w:val="060000"/>
        </w:rPr>
        <w:t xml:space="preserve"> আসছে</w:t>
      </w:r>
      <w:r>
        <w:rPr>
          <w:color w:val="000000"/>
        </w:rPr>
        <w:t xml:space="preserve"> আরেকটি</w:t>
      </w:r>
      <w:r>
        <w:rPr>
          <w:color w:val="000002"/>
        </w:rPr>
        <w:t xml:space="preserve"> আছে</w:t>
      </w:r>
      <w:r>
        <w:rPr>
          <w:color w:val="000028"/>
        </w:rPr>
        <w:t xml:space="preserve"> নাই</w:t>
      </w:r>
      <w:r>
        <w:br/>
      </w:r>
      <w:r>
        <w:rPr>
          <w:color w:val="070000"/>
        </w:rPr>
        <w:t xml:space="preserve"> ai</w:t>
      </w:r>
      <w:r>
        <w:rPr>
          <w:color w:val="000001"/>
        </w:rPr>
        <w:t xml:space="preserve"> nambare</w:t>
      </w:r>
      <w:r>
        <w:rPr>
          <w:color w:val="000000"/>
        </w:rPr>
        <w:t xml:space="preserve"> fekgi</w:t>
      </w:r>
      <w:r>
        <w:rPr>
          <w:color w:val="000000"/>
        </w:rPr>
        <w:t xml:space="preserve"> lud</w:t>
      </w:r>
      <w:r>
        <w:rPr>
          <w:color w:val="000000"/>
        </w:rPr>
        <w:t xml:space="preserve"> diasi</w:t>
      </w:r>
      <w:r>
        <w:rPr>
          <w:color w:val="000000"/>
        </w:rPr>
        <w:t xml:space="preserve"> lut</w:t>
      </w:r>
      <w:r>
        <w:rPr>
          <w:color w:val="00000A"/>
        </w:rPr>
        <w:t xml:space="preserve"> ta</w:t>
      </w:r>
      <w:r>
        <w:rPr>
          <w:color w:val="020000"/>
        </w:rPr>
        <w:t xml:space="preserve"> jaini</w:t>
      </w:r>
      <w:r>
        <w:br/>
      </w:r>
      <w:r>
        <w:rPr>
          <w:color w:val="7D0000"/>
        </w:rPr>
        <w:t xml:space="preserve"> আমি</w:t>
      </w:r>
      <w:r>
        <w:rPr>
          <w:color w:val="000002"/>
        </w:rPr>
        <w:t xml:space="preserve"> কিছুক্ষণ</w:t>
      </w:r>
      <w:r>
        <w:rPr>
          <w:color w:val="0F0000"/>
        </w:rPr>
        <w:t xml:space="preserve"> আগে</w:t>
      </w:r>
      <w:r>
        <w:rPr>
          <w:color w:val="000009"/>
        </w:rPr>
        <w:t xml:space="preserve"> একটি</w:t>
      </w:r>
      <w:r>
        <w:rPr>
          <w:color w:val="000036"/>
        </w:rPr>
        <w:t xml:space="preserve"> নাম্বারে</w:t>
      </w:r>
      <w:r>
        <w:rPr>
          <w:color w:val="000078"/>
        </w:rPr>
        <w:t xml:space="preserve"> রিচার্জ</w:t>
      </w:r>
      <w:r>
        <w:rPr>
          <w:color w:val="1B0000"/>
        </w:rPr>
        <w:t xml:space="preserve"> করছি</w:t>
      </w:r>
      <w:r>
        <w:rPr>
          <w:color w:val="7F0000"/>
        </w:rPr>
        <w:t xml:space="preserve"> কিন্তু</w:t>
      </w:r>
      <w:r>
        <w:rPr>
          <w:color w:val="000003"/>
        </w:rPr>
        <w:t xml:space="preserve"> ওই</w:t>
      </w:r>
      <w:r>
        <w:rPr>
          <w:color w:val="00003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যায়নি</w:t>
      </w:r>
      <w:r>
        <w:br/>
      </w:r>
      <w:r>
        <w:rPr>
          <w:color w:val="1A0000"/>
        </w:rPr>
        <w:t xml:space="preserve"> এই</w:t>
      </w:r>
      <w:r>
        <w:rPr>
          <w:color w:val="000036"/>
        </w:rPr>
        <w:t xml:space="preserve"> নাম্বারে</w:t>
      </w:r>
      <w:r>
        <w:rPr>
          <w:color w:val="000085"/>
        </w:rPr>
        <w:t xml:space="preserve"> বিকাশ</w:t>
      </w:r>
      <w:r>
        <w:rPr>
          <w:color w:val="0B0000"/>
        </w:rPr>
        <w:t xml:space="preserve"> করার</w:t>
      </w:r>
      <w:r>
        <w:rPr>
          <w:color w:val="090000"/>
        </w:rPr>
        <w:t xml:space="preserve"> পর</w:t>
      </w:r>
      <w:r>
        <w:rPr>
          <w:color w:val="000004"/>
        </w:rPr>
        <w:t xml:space="preserve"> রির্চাজ</w:t>
      </w:r>
      <w:r>
        <w:rPr>
          <w:color w:val="1B0000"/>
        </w:rPr>
        <w:t xml:space="preserve"> করছি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4"/>
        </w:rPr>
        <w:t xml:space="preserve"> নিছে</w:t>
      </w:r>
      <w:r>
        <w:br/>
      </w:r>
      <w:r>
        <w:rPr>
          <w:color w:val="000008"/>
        </w:rPr>
        <w:t xml:space="preserve"> কালকে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90000"/>
        </w:rPr>
        <w:t xml:space="preserve"> করলাম</w:t>
      </w:r>
      <w:r>
        <w:rPr>
          <w:color w:val="7F0000"/>
        </w:rPr>
        <w:t xml:space="preserve"> কিন্তু</w:t>
      </w:r>
      <w:r>
        <w:rPr>
          <w:color w:val="00000D"/>
        </w:rPr>
        <w:t xml:space="preserve"> ব্যালেন্স</w:t>
      </w:r>
      <w:r>
        <w:rPr>
          <w:color w:val="17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দেখায়</w:t>
      </w:r>
      <w:r>
        <w:rPr>
          <w:color w:val="000031"/>
        </w:rPr>
        <w:t xml:space="preserve"> না</w:t>
      </w:r>
      <w:r>
        <w:rPr>
          <w:color w:val="000009"/>
        </w:rPr>
        <w:t xml:space="preserve"> কেনো</w:t>
      </w:r>
      <w:r>
        <w:br/>
      </w:r>
      <w:r>
        <w:rPr>
          <w:color w:val="7D0000"/>
        </w:rPr>
        <w:t xml:space="preserve"> আমি</w:t>
      </w:r>
      <w:r>
        <w:rPr>
          <w:color w:val="000004"/>
        </w:rPr>
        <w:t xml:space="preserve"> মাই</w:t>
      </w:r>
      <w:r>
        <w:rPr>
          <w:color w:val="00000B"/>
        </w:rPr>
        <w:t xml:space="preserve"> জিপি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6F0000"/>
        </w:rPr>
        <w:t xml:space="preserve"> আমার</w:t>
      </w:r>
      <w:r>
        <w:rPr>
          <w:color w:val="00003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আছেনি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5"/>
        </w:rPr>
        <w:t xml:space="preserve"> নিয়েছে</w:t>
      </w:r>
      <w:r>
        <w:br/>
      </w:r>
      <w:r>
        <w:rPr>
          <w:color w:val="7D0000"/>
        </w:rPr>
        <w:t xml:space="preserve"> আমি</w:t>
      </w:r>
      <w:r>
        <w:rPr>
          <w:color w:val="1A0000"/>
        </w:rPr>
        <w:t xml:space="preserve"> এই</w:t>
      </w:r>
      <w:r>
        <w:rPr>
          <w:color w:val="000016"/>
        </w:rPr>
        <w:t xml:space="preserve"> নাম্বার</w:t>
      </w:r>
      <w:r>
        <w:rPr>
          <w:color w:val="000098"/>
        </w:rPr>
        <w:t xml:space="preserve"> থেকে</w:t>
      </w:r>
      <w:r>
        <w:rPr>
          <w:color w:val="000004"/>
        </w:rPr>
        <w:t xml:space="preserve"> মাই</w:t>
      </w:r>
      <w:r>
        <w:rPr>
          <w:color w:val="00000B"/>
        </w:rPr>
        <w:t xml:space="preserve"> জিপি</w:t>
      </w:r>
      <w:r>
        <w:rPr>
          <w:color w:val="000005"/>
        </w:rPr>
        <w:t xml:space="preserve"> অ্যাপ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85"/>
        </w:rPr>
        <w:t xml:space="preserve"> বিকাশ</w:t>
      </w:r>
      <w:r>
        <w:rPr>
          <w:color w:val="040000"/>
        </w:rPr>
        <w:t xml:space="preserve"> দিয়ে</w:t>
      </w:r>
      <w:r>
        <w:rPr>
          <w:color w:val="000015"/>
        </w:rPr>
        <w:t xml:space="preserve"> পেমেন্ট</w:t>
      </w:r>
      <w:r>
        <w:rPr>
          <w:color w:val="070000"/>
        </w:rPr>
        <w:t xml:space="preserve"> করে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7F0000"/>
        </w:rPr>
        <w:t xml:space="preserve"> কিন্তু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4"/>
        </w:rPr>
        <w:t xml:space="preserve"> নেওয়া</w:t>
      </w:r>
      <w:r>
        <w:rPr>
          <w:color w:val="010000"/>
        </w:rPr>
        <w:t xml:space="preserve"> হইছে</w:t>
      </w:r>
      <w:r>
        <w:rPr>
          <w:color w:val="070000"/>
        </w:rPr>
        <w:t xml:space="preserve"> বাট</w:t>
      </w:r>
      <w:r>
        <w:rPr>
          <w:color w:val="6F0000"/>
        </w:rPr>
        <w:t xml:space="preserve"> আমার</w:t>
      </w:r>
      <w:r>
        <w:rPr>
          <w:color w:val="00000B"/>
        </w:rPr>
        <w:t xml:space="preserve"> জিপি</w:t>
      </w:r>
      <w:r>
        <w:rPr>
          <w:color w:val="000036"/>
        </w:rPr>
        <w:t xml:space="preserve"> নাম্বারে</w:t>
      </w:r>
      <w:r>
        <w:rPr>
          <w:color w:val="000078"/>
        </w:rPr>
        <w:t xml:space="preserve"> রিচার্জ</w:t>
      </w:r>
      <w:r>
        <w:rPr>
          <w:color w:val="000001"/>
        </w:rPr>
        <w:t xml:space="preserve"> আসেনাই</w:t>
      </w:r>
      <w:r>
        <w:br/>
      </w:r>
      <w:r>
        <w:rPr>
          <w:color w:val="1A0000"/>
        </w:rPr>
        <w:t xml:space="preserve"> এই</w:t>
      </w:r>
      <w:r>
        <w:rPr>
          <w:color w:val="000016"/>
        </w:rPr>
        <w:t xml:space="preserve"> একাউন্ট</w:t>
      </w:r>
      <w:r>
        <w:rPr>
          <w:color w:val="000098"/>
        </w:rPr>
        <w:t xml:space="preserve"> থেকে</w:t>
      </w:r>
      <w:r>
        <w:rPr>
          <w:color w:val="000007"/>
        </w:rPr>
        <w:t xml:space="preserve"> টাকার</w:t>
      </w:r>
      <w:r>
        <w:rPr>
          <w:color w:val="000009"/>
        </w:rPr>
        <w:t xml:space="preserve"> একটি</w:t>
      </w:r>
      <w:r>
        <w:rPr>
          <w:color w:val="00001A"/>
        </w:rPr>
        <w:t xml:space="preserve"> মোবাইল</w:t>
      </w:r>
      <w:r>
        <w:rPr>
          <w:color w:val="000004"/>
        </w:rPr>
        <w:t xml:space="preserve"> রিচার্য</w:t>
      </w:r>
      <w:r>
        <w:rPr>
          <w:color w:val="000004"/>
        </w:rPr>
        <w:t xml:space="preserve"> একবার</w:t>
      </w:r>
      <w:r>
        <w:rPr>
          <w:color w:val="0B0000"/>
        </w:rPr>
        <w:t xml:space="preserve"> করা</w:t>
      </w:r>
      <w:r>
        <w:rPr>
          <w:color w:val="000000"/>
        </w:rPr>
        <w:t xml:space="preserve"> সত্যে</w:t>
      </w:r>
      <w:r>
        <w:rPr>
          <w:color w:val="080000"/>
        </w:rPr>
        <w:t xml:space="preserve"> ও</w:t>
      </w:r>
      <w:r>
        <w:rPr>
          <w:color w:val="00000D"/>
        </w:rPr>
        <w:t xml:space="preserve"> ব্যালেন্স</w:t>
      </w:r>
      <w:r>
        <w:rPr>
          <w:color w:val="000030"/>
        </w:rPr>
        <w:t xml:space="preserve"> কেটে</w:t>
      </w:r>
      <w:r>
        <w:rPr>
          <w:color w:val="000004"/>
        </w:rPr>
        <w:t xml:space="preserve"> নেওয়া</w:t>
      </w:r>
      <w:r>
        <w:rPr>
          <w:color w:val="00000C"/>
        </w:rPr>
        <w:t xml:space="preserve"> হয়েছে</w:t>
      </w:r>
      <w:r>
        <w:rPr>
          <w:color w:val="000002"/>
        </w:rPr>
        <w:t xml:space="preserve"> দুইবার</w:t>
      </w:r>
      <w:r>
        <w:br/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6"/>
        </w:rPr>
        <w:t xml:space="preserve"> রবি</w:t>
      </w:r>
      <w:r>
        <w:rPr>
          <w:color w:val="00003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1B0000"/>
        </w:rPr>
        <w:t xml:space="preserve"> করছি</w:t>
      </w:r>
      <w:r>
        <w:rPr>
          <w:color w:val="7F0000"/>
        </w:rPr>
        <w:t xml:space="preserve"> কিন্তু</w:t>
      </w:r>
      <w:r>
        <w:rPr>
          <w:color w:val="000000"/>
        </w:rPr>
        <w:t xml:space="preserve"> ভুলে</w:t>
      </w:r>
      <w:r>
        <w:rPr>
          <w:color w:val="000001"/>
        </w:rPr>
        <w:t xml:space="preserve"> পোস্ট</w:t>
      </w:r>
      <w:r>
        <w:rPr>
          <w:color w:val="000000"/>
        </w:rPr>
        <w:t xml:space="preserve"> পেইড</w:t>
      </w:r>
      <w:r>
        <w:rPr>
          <w:color w:val="2E0000"/>
        </w:rPr>
        <w:t xml:space="preserve"> করেছি</w:t>
      </w:r>
      <w:r>
        <w:rPr>
          <w:color w:val="000000"/>
        </w:rPr>
        <w:t xml:space="preserve"> তাই</w:t>
      </w:r>
      <w:r>
        <w:rPr>
          <w:color w:val="6F0000"/>
        </w:rPr>
        <w:t xml:space="preserve"> আমার</w:t>
      </w:r>
      <w:r>
        <w:rPr>
          <w:color w:val="00003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9"/>
        </w:rPr>
        <w:t xml:space="preserve"> আসে</w:t>
      </w:r>
      <w:r>
        <w:rPr>
          <w:color w:val="000031"/>
        </w:rPr>
        <w:t xml:space="preserve"> না</w:t>
      </w:r>
      <w:r>
        <w:br/>
      </w:r>
      <w:r>
        <w:rPr>
          <w:color w:val="490000"/>
        </w:rPr>
        <w:t xml:space="preserve"> ami</w:t>
      </w:r>
      <w:r>
        <w:rPr>
          <w:color w:val="000000"/>
        </w:rPr>
        <w:t xml:space="preserve"> sokale</w:t>
      </w:r>
      <w:r>
        <w:rPr>
          <w:color w:val="000059"/>
        </w:rPr>
        <w:t xml:space="preserve"> tk</w:t>
      </w:r>
      <w:r>
        <w:rPr>
          <w:color w:val="000013"/>
        </w:rPr>
        <w:t xml:space="preserve"> mobile</w:t>
      </w:r>
      <w:r>
        <w:rPr>
          <w:color w:val="000069"/>
        </w:rPr>
        <w:t xml:space="preserve"> recharge</w:t>
      </w:r>
      <w:r>
        <w:rPr>
          <w:color w:val="020000"/>
        </w:rPr>
        <w:t xml:space="preserve"> koresi</w:t>
      </w:r>
      <w:r>
        <w:rPr>
          <w:color w:val="000000"/>
        </w:rPr>
        <w:t xml:space="preserve"> nijer</w:t>
      </w:r>
      <w:r>
        <w:rPr>
          <w:color w:val="000005"/>
        </w:rPr>
        <w:t xml:space="preserve"> no</w:t>
      </w:r>
      <w:r>
        <w:rPr>
          <w:color w:val="000023"/>
        </w:rPr>
        <w:t xml:space="preserve"> e</w:t>
      </w:r>
      <w:r>
        <w:rPr>
          <w:color w:val="050000"/>
        </w:rPr>
        <w:t xml:space="preserve"> bt</w:t>
      </w:r>
      <w:r>
        <w:rPr>
          <w:color w:val="000000"/>
        </w:rPr>
        <w:t xml:space="preserve"> ata</w:t>
      </w:r>
      <w:r>
        <w:rPr>
          <w:color w:val="000001"/>
        </w:rPr>
        <w:t xml:space="preserve"> successful</w:t>
      </w:r>
      <w:r>
        <w:rPr>
          <w:color w:val="070000"/>
        </w:rPr>
        <w:t xml:space="preserve"> hoi</w:t>
      </w:r>
      <w:r>
        <w:rPr>
          <w:color w:val="000022"/>
        </w:rPr>
        <w:t xml:space="preserve"> nai</w:t>
      </w:r>
      <w:r>
        <w:br/>
      </w:r>
      <w:r>
        <w:rPr>
          <w:color w:val="7D0000"/>
        </w:rPr>
        <w:t xml:space="preserve"> আমি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00000D"/>
        </w:rPr>
        <w:t xml:space="preserve"> ব্যালেন্স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5"/>
        </w:rPr>
        <w:t xml:space="preserve"> নিয়েছে</w:t>
      </w:r>
      <w:r>
        <w:rPr>
          <w:color w:val="000000"/>
        </w:rPr>
        <w:t xml:space="preserve"> ঠিকই</w:t>
      </w:r>
      <w:r>
        <w:rPr>
          <w:color w:val="7F0000"/>
        </w:rPr>
        <w:t xml:space="preserve"> কিন্তু</w:t>
      </w:r>
      <w:r>
        <w:rPr>
          <w:color w:val="6F0000"/>
        </w:rPr>
        <w:t xml:space="preserve"> আমার</w:t>
      </w:r>
      <w:r>
        <w:rPr>
          <w:color w:val="000002"/>
        </w:rPr>
        <w:t xml:space="preserve"> সিম</w:t>
      </w:r>
      <w:r>
        <w:rPr>
          <w:color w:val="170000"/>
        </w:rPr>
        <w:t xml:space="preserve"> এ</w:t>
      </w:r>
      <w:r>
        <w:rPr>
          <w:color w:val="0A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19"/>
        </w:rPr>
        <w:t xml:space="preserve"> আসে</w:t>
      </w:r>
      <w:r>
        <w:rPr>
          <w:color w:val="150000"/>
        </w:rPr>
        <w:t xml:space="preserve"> নি</w:t>
      </w:r>
      <w:r>
        <w:rPr>
          <w:color w:val="000016"/>
        </w:rPr>
        <w:t xml:space="preserve"> নাম্বার</w:t>
      </w:r>
      <w:r>
        <w:rPr>
          <w:color w:val="080000"/>
        </w:rPr>
        <w:t xml:space="preserve"> ও</w:t>
      </w:r>
      <w:r>
        <w:rPr>
          <w:color w:val="000001"/>
        </w:rPr>
        <w:t xml:space="preserve"> ঠিক</w:t>
      </w:r>
      <w:r>
        <w:rPr>
          <w:color w:val="020000"/>
        </w:rPr>
        <w:t xml:space="preserve"> ছিল</w:t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16"/>
        </w:rPr>
        <w:t xml:space="preserve"> নাম্বার</w:t>
      </w:r>
      <w:r>
        <w:br/>
      </w:r>
      <w:r>
        <w:rPr>
          <w:color w:val="030000"/>
        </w:rPr>
        <w:t xml:space="preserve"> স্যার</w:t>
      </w:r>
      <w:r>
        <w:rPr>
          <w:color w:val="7D0000"/>
        </w:rPr>
        <w:t xml:space="preserve"> আমি</w:t>
      </w:r>
      <w:r>
        <w:rPr>
          <w:color w:val="1A0000"/>
        </w:rPr>
        <w:t xml:space="preserve"> এই</w:t>
      </w:r>
      <w:r>
        <w:rPr>
          <w:color w:val="000016"/>
        </w:rPr>
        <w:t xml:space="preserve"> নাম্বার</w:t>
      </w:r>
      <w:r>
        <w:rPr>
          <w:color w:val="000000"/>
        </w:rPr>
        <w:t xml:space="preserve"> টাতে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এইখান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গেছে</w:t>
      </w:r>
      <w:r>
        <w:rPr>
          <w:color w:val="000036"/>
        </w:rPr>
        <w:t xml:space="preserve"> নাম্বারে</w:t>
      </w:r>
      <w:r>
        <w:rPr>
          <w:color w:val="0E0000"/>
        </w:rPr>
        <w:t xml:space="preserve"> যায়</w:t>
      </w:r>
      <w:r>
        <w:rPr>
          <w:color w:val="000028"/>
        </w:rPr>
        <w:t xml:space="preserve"> নাই</w:t>
      </w:r>
      <w:r>
        <w:br/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0"/>
        </w:rPr>
        <w:t xml:space="preserve"> নিজ</w:t>
      </w:r>
      <w:r>
        <w:rPr>
          <w:color w:val="000005"/>
        </w:rPr>
        <w:t xml:space="preserve"> নম্বর</w:t>
      </w:r>
      <w:r>
        <w:rPr>
          <w:color w:val="0000FF"/>
        </w:rPr>
        <w:t xml:space="preserve"> টাকা</w:t>
      </w:r>
      <w:r>
        <w:rPr>
          <w:color w:val="00000B"/>
        </w:rPr>
        <w:t xml:space="preserve"> লোড</w:t>
      </w:r>
      <w:r>
        <w:rPr>
          <w:color w:val="0B0000"/>
        </w:rPr>
        <w:t xml:space="preserve"> করার</w:t>
      </w:r>
      <w:r>
        <w:rPr>
          <w:color w:val="000000"/>
        </w:rPr>
        <w:t xml:space="preserve"> সময়</w:t>
      </w:r>
      <w:r>
        <w:rPr>
          <w:color w:val="000000"/>
        </w:rPr>
        <w:t xml:space="preserve"> সংখ্যা</w:t>
      </w:r>
      <w:r>
        <w:rPr>
          <w:color w:val="010000"/>
        </w:rPr>
        <w:t xml:space="preserve"> দিয়েছি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ব্যালেন্স</w:t>
      </w:r>
      <w:r>
        <w:rPr>
          <w:color w:val="080000"/>
        </w:rPr>
        <w:t xml:space="preserve"> ও</w:t>
      </w:r>
      <w:r>
        <w:rPr>
          <w:color w:val="000002"/>
        </w:rPr>
        <w:t xml:space="preserve"> দেখায়</w:t>
      </w:r>
      <w:r>
        <w:rPr>
          <w:color w:val="000031"/>
        </w:rPr>
        <w:t xml:space="preserve"> না</w:t>
      </w:r>
      <w:r>
        <w:rPr>
          <w:color w:val="000005"/>
        </w:rPr>
        <w:t xml:space="preserve"> রিচাজ</w:t>
      </w:r>
      <w:r>
        <w:rPr>
          <w:color w:val="0B0000"/>
        </w:rPr>
        <w:t xml:space="preserve"> হয়</w:t>
      </w:r>
      <w:r>
        <w:rPr>
          <w:color w:val="000000"/>
        </w:rPr>
        <w:t xml:space="preserve"> আবার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কেটেছে</w:t>
      </w:r>
      <w:r>
        <w:br/>
      </w:r>
      <w:r>
        <w:rPr>
          <w:color w:val="2A0000"/>
        </w:rPr>
        <w:t xml:space="preserve"> amar</w:t>
      </w:r>
      <w:r>
        <w:rPr>
          <w:color w:val="00004B"/>
        </w:rPr>
        <w:t xml:space="preserve"> bkash</w:t>
      </w:r>
      <w:r>
        <w:rPr>
          <w:color w:val="000042"/>
        </w:rPr>
        <w:t xml:space="preserve"> theke</w:t>
      </w:r>
      <w:r>
        <w:rPr>
          <w:color w:val="000069"/>
        </w:rPr>
        <w:t xml:space="preserve"> recharge</w:t>
      </w:r>
      <w:r>
        <w:rPr>
          <w:color w:val="090000"/>
        </w:rPr>
        <w:t xml:space="preserve"> kora</w:t>
      </w:r>
      <w:r>
        <w:rPr>
          <w:color w:val="000000"/>
        </w:rPr>
        <w:t xml:space="preserve"> hoyce</w:t>
      </w:r>
      <w:r>
        <w:rPr>
          <w:color w:val="00000D"/>
        </w:rPr>
        <w:t xml:space="preserve"> ei</w:t>
      </w:r>
      <w:r>
        <w:rPr>
          <w:color w:val="000035"/>
        </w:rPr>
        <w:t xml:space="preserve"> number</w:t>
      </w:r>
      <w:r>
        <w:rPr>
          <w:color w:val="470000"/>
        </w:rPr>
        <w:t xml:space="preserve"> but</w:t>
      </w:r>
      <w:r>
        <w:rPr>
          <w:color w:val="000058"/>
        </w:rPr>
        <w:t xml:space="preserve"> taka</w:t>
      </w:r>
      <w:r>
        <w:rPr>
          <w:color w:val="00000E"/>
        </w:rPr>
        <w:t xml:space="preserve"> ase</w:t>
      </w:r>
      <w:r>
        <w:rPr>
          <w:color w:val="000022"/>
        </w:rPr>
        <w:t xml:space="preserve"> nai</w:t>
      </w:r>
      <w:r>
        <w:br/>
      </w:r>
      <w:r>
        <w:rPr>
          <w:color w:val="6F0000"/>
        </w:rPr>
        <w:t xml:space="preserve"> আমার</w:t>
      </w:r>
      <w:r>
        <w:rPr>
          <w:color w:val="000000"/>
        </w:rPr>
        <w:t xml:space="preserve"> শেষ</w:t>
      </w:r>
      <w:r>
        <w:rPr>
          <w:color w:val="000000"/>
        </w:rPr>
        <w:t xml:space="preserve"> তিনটি</w:t>
      </w:r>
      <w:r>
        <w:rPr>
          <w:color w:val="000001"/>
        </w:rPr>
        <w:t xml:space="preserve"> লেনদেন</w:t>
      </w:r>
      <w:r>
        <w:rPr>
          <w:color w:val="000000"/>
        </w:rPr>
        <w:t xml:space="preserve"> কার্যকর</w:t>
      </w:r>
      <w:r>
        <w:rPr>
          <w:color w:val="0B0000"/>
        </w:rPr>
        <w:t xml:space="preserve"> হয়</w:t>
      </w:r>
      <w:r>
        <w:rPr>
          <w:color w:val="150000"/>
        </w:rPr>
        <w:t xml:space="preserve"> নি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70000"/>
        </w:rPr>
        <w:t xml:space="preserve"> নিয়েছে</w:t>
      </w:r>
      <w:r>
        <w:rPr>
          <w:color w:val="020000"/>
        </w:rPr>
        <w:t xml:space="preserve"> কিন্ত</w:t>
      </w:r>
      <w:r>
        <w:rPr>
          <w:color w:val="000000"/>
        </w:rPr>
        <w:t xml:space="preserve"> রিজার্জ</w:t>
      </w:r>
      <w:r>
        <w:rPr>
          <w:color w:val="000012"/>
        </w:rPr>
        <w:t xml:space="preserve"> হয়নি</w:t>
      </w:r>
      <w:r>
        <w:br/>
      </w:r>
      <w:r>
        <w:rPr>
          <w:color w:val="1C0000"/>
        </w:rPr>
        <w:t xml:space="preserve"> i</w:t>
      </w:r>
      <w:r>
        <w:rPr>
          <w:color w:val="000003"/>
        </w:rPr>
        <w:t xml:space="preserve"> cant</w:t>
      </w:r>
      <w:r>
        <w:rPr>
          <w:color w:val="000069"/>
        </w:rPr>
        <w:t xml:space="preserve"> recharge</w:t>
      </w:r>
      <w:r>
        <w:rPr>
          <w:color w:val="000003"/>
        </w:rPr>
        <w:t xml:space="preserve"> from</w:t>
      </w:r>
      <w:r>
        <w:rPr>
          <w:color w:val="000018"/>
        </w:rPr>
        <w:t xml:space="preserve"> my</w:t>
      </w:r>
      <w:r>
        <w:rPr>
          <w:color w:val="00004B"/>
        </w:rPr>
        <w:t xml:space="preserve"> bkash</w:t>
      </w:r>
      <w:r>
        <w:rPr>
          <w:color w:val="00001B"/>
        </w:rPr>
        <w:t xml:space="preserve"> account</w:t>
      </w:r>
      <w:r>
        <w:br/>
      </w:r>
      <w:r>
        <w:rPr>
          <w:color w:val="7D0000"/>
        </w:rPr>
        <w:t xml:space="preserve"> আমি</w:t>
      </w:r>
      <w:r>
        <w:rPr>
          <w:color w:val="030000"/>
        </w:rPr>
        <w:t xml:space="preserve"> মাত্র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B"/>
        </w:rPr>
        <w:t xml:space="preserve"> লোড</w:t>
      </w:r>
      <w:r>
        <w:rPr>
          <w:color w:val="010000"/>
        </w:rPr>
        <w:t xml:space="preserve"> দিয়েছি</w:t>
      </w:r>
      <w:r>
        <w:rPr>
          <w:color w:val="0000FF"/>
        </w:rPr>
        <w:t xml:space="preserve"> টাকা</w:t>
      </w:r>
      <w:r>
        <w:rPr>
          <w:color w:val="7F0000"/>
        </w:rPr>
        <w:t xml:space="preserve"> কিন্তু</w:t>
      </w:r>
      <w:r>
        <w:rPr>
          <w:color w:val="000002"/>
        </w:rPr>
        <w:t xml:space="preserve"> blance</w:t>
      </w:r>
      <w:r>
        <w:rPr>
          <w:color w:val="17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এড</w:t>
      </w:r>
      <w:r>
        <w:rPr>
          <w:color w:val="0B0000"/>
        </w:rPr>
        <w:t xml:space="preserve"> হয়</w:t>
      </w:r>
      <w:r>
        <w:rPr>
          <w:color w:val="000028"/>
        </w:rPr>
        <w:t xml:space="preserve"> নাই</w:t>
      </w:r>
      <w:r>
        <w:br/>
      </w:r>
      <w:r>
        <w:rPr>
          <w:color w:val="2A0000"/>
        </w:rPr>
        <w:t xml:space="preserve"> amar</w:t>
      </w:r>
      <w:r>
        <w:rPr>
          <w:color w:val="00004B"/>
        </w:rPr>
        <w:t xml:space="preserve"> bkash</w:t>
      </w:r>
      <w:r>
        <w:rPr>
          <w:color w:val="000042"/>
        </w:rPr>
        <w:t xml:space="preserve"> theke</w:t>
      </w:r>
      <w:r>
        <w:rPr>
          <w:color w:val="000059"/>
        </w:rPr>
        <w:t xml:space="preserve"> tk</w:t>
      </w:r>
      <w:r>
        <w:rPr>
          <w:color w:val="000069"/>
        </w:rPr>
        <w:t xml:space="preserve"> recharge</w:t>
      </w:r>
      <w:r>
        <w:rPr>
          <w:color w:val="070000"/>
        </w:rPr>
        <w:t xml:space="preserve"> korchi</w:t>
      </w:r>
      <w:r>
        <w:rPr>
          <w:color w:val="000002"/>
        </w:rPr>
        <w:t xml:space="preserve"> faild</w:t>
      </w:r>
      <w:r>
        <w:rPr>
          <w:color w:val="470000"/>
        </w:rPr>
        <w:t xml:space="preserve"> but</w:t>
      </w:r>
      <w:r>
        <w:rPr>
          <w:color w:val="000059"/>
        </w:rPr>
        <w:t xml:space="preserve"> tk</w:t>
      </w:r>
      <w:r>
        <w:rPr>
          <w:color w:val="000000"/>
        </w:rPr>
        <w:t xml:space="preserve"> return</w:t>
      </w:r>
      <w:r>
        <w:rPr>
          <w:color w:val="010000"/>
        </w:rPr>
        <w:t xml:space="preserve"> pai</w:t>
      </w:r>
      <w:r>
        <w:rPr>
          <w:color w:val="000011"/>
        </w:rPr>
        <w:t xml:space="preserve"> ni</w:t>
      </w:r>
      <w:r>
        <w:br/>
      </w:r>
      <w:r>
        <w:rPr>
          <w:color w:val="030000"/>
        </w:rPr>
        <w:t xml:space="preserve"> sir</w:t>
      </w:r>
      <w:r>
        <w:rPr>
          <w:color w:val="490000"/>
        </w:rPr>
        <w:t xml:space="preserve"> ami</w:t>
      </w:r>
      <w:r>
        <w:rPr>
          <w:color w:val="00004B"/>
        </w:rPr>
        <w:t xml:space="preserve"> bkash</w:t>
      </w:r>
      <w:r>
        <w:rPr>
          <w:color w:val="00000B"/>
        </w:rPr>
        <w:t xml:space="preserve"> app</w:t>
      </w:r>
      <w:r>
        <w:rPr>
          <w:color w:val="000042"/>
        </w:rPr>
        <w:t xml:space="preserve"> theke</w:t>
      </w:r>
      <w:r>
        <w:rPr>
          <w:color w:val="000004"/>
        </w:rPr>
        <w:t xml:space="preserve"> ekti</w:t>
      </w:r>
      <w:r>
        <w:rPr>
          <w:color w:val="000007"/>
        </w:rPr>
        <w:t xml:space="preserve"> offer</w:t>
      </w:r>
      <w:r>
        <w:rPr>
          <w:color w:val="000000"/>
        </w:rPr>
        <w:t xml:space="preserve"> purchase</w:t>
      </w:r>
      <w:r>
        <w:rPr>
          <w:color w:val="000009"/>
        </w:rPr>
        <w:t xml:space="preserve"> kore</w:t>
      </w:r>
      <w:r>
        <w:rPr>
          <w:color w:val="000000"/>
        </w:rPr>
        <w:t xml:space="preserve"> silam</w:t>
      </w:r>
      <w:r>
        <w:rPr>
          <w:color w:val="000000"/>
        </w:rPr>
        <w:t xml:space="preserve"> gb+</w:t>
      </w:r>
      <w:r>
        <w:rPr>
          <w:color w:val="000002"/>
        </w:rPr>
        <w:t xml:space="preserve"> min</w:t>
      </w:r>
      <w:r>
        <w:rPr>
          <w:color w:val="000058"/>
        </w:rPr>
        <w:t xml:space="preserve"> taka</w:t>
      </w:r>
      <w:r>
        <w:rPr>
          <w:color w:val="030000"/>
        </w:rPr>
        <w:t xml:space="preserve"> diye</w:t>
      </w:r>
      <w:r>
        <w:rPr>
          <w:color w:val="000002"/>
        </w:rPr>
        <w:t xml:space="preserve"> akhn</w:t>
      </w:r>
      <w:r>
        <w:rPr>
          <w:color w:val="000000"/>
        </w:rPr>
        <w:t xml:space="preserve"> tara</w:t>
      </w:r>
      <w:r>
        <w:rPr>
          <w:color w:val="2A0000"/>
        </w:rPr>
        <w:t xml:space="preserve"> amar</w:t>
      </w:r>
      <w:r>
        <w:rPr>
          <w:color w:val="000058"/>
        </w:rPr>
        <w:t xml:space="preserve"> taka</w:t>
      </w:r>
      <w:r>
        <w:rPr>
          <w:color w:val="180000"/>
        </w:rPr>
        <w:t xml:space="preserve"> kete</w:t>
      </w:r>
      <w:r>
        <w:rPr>
          <w:color w:val="000001"/>
        </w:rPr>
        <w:t xml:space="preserve"> nice</w:t>
      </w:r>
      <w:r>
        <w:rPr>
          <w:color w:val="260000"/>
        </w:rPr>
        <w:t xml:space="preserve"> kintu</w:t>
      </w:r>
      <w:r>
        <w:rPr>
          <w:color w:val="000000"/>
        </w:rPr>
        <w:t xml:space="preserve"> amak</w:t>
      </w:r>
      <w:r>
        <w:rPr>
          <w:color w:val="000004"/>
        </w:rPr>
        <w:t xml:space="preserve"> mb</w:t>
      </w:r>
      <w:r>
        <w:rPr>
          <w:color w:val="000000"/>
        </w:rPr>
        <w:t xml:space="preserve"> ba</w:t>
      </w:r>
      <w:r>
        <w:rPr>
          <w:color w:val="000002"/>
        </w:rPr>
        <w:t xml:space="preserve"> min</w:t>
      </w:r>
      <w:r>
        <w:rPr>
          <w:color w:val="000000"/>
        </w:rPr>
        <w:t xml:space="preserve"> kisoi</w:t>
      </w:r>
      <w:r>
        <w:rPr>
          <w:color w:val="000000"/>
        </w:rPr>
        <w:t xml:space="preserve"> deyni</w:t>
      </w:r>
      <w:r>
        <w:br/>
      </w:r>
      <w:r>
        <w:rPr>
          <w:color w:val="000000"/>
        </w:rPr>
        <w:t xml:space="preserve"> এয়ারটেল</w:t>
      </w:r>
      <w:r>
        <w:rPr>
          <w:color w:val="170000"/>
        </w:rPr>
        <w:t xml:space="preserve"> এ</w:t>
      </w:r>
      <w:r>
        <w:rPr>
          <w:color w:val="000007"/>
        </w:rPr>
        <w:t xml:space="preserve"> টাকার</w:t>
      </w:r>
      <w:r>
        <w:rPr>
          <w:color w:val="00001A"/>
        </w:rPr>
        <w:t xml:space="preserve"> একটা</w:t>
      </w:r>
      <w:r>
        <w:rPr>
          <w:color w:val="000005"/>
        </w:rPr>
        <w:t xml:space="preserve"> অফার</w:t>
      </w:r>
      <w:r>
        <w:rPr>
          <w:color w:val="000001"/>
        </w:rPr>
        <w:t xml:space="preserve"> কিনেছি</w:t>
      </w:r>
      <w:r>
        <w:rPr>
          <w:color w:val="000000"/>
        </w:rPr>
        <w:t xml:space="preserve"> সেটি</w:t>
      </w:r>
      <w:r>
        <w:rPr>
          <w:color w:val="00000E"/>
        </w:rPr>
        <w:t xml:space="preserve"> আসেনি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5"/>
        </w:rPr>
        <w:t xml:space="preserve"> নিয়েছে</w:t>
      </w:r>
      <w:r>
        <w:br/>
      </w:r>
      <w:r>
        <w:rPr>
          <w:color w:val="490000"/>
        </w:rPr>
        <w:t xml:space="preserve"> ami</w:t>
      </w:r>
      <w:r>
        <w:rPr>
          <w:color w:val="000004"/>
        </w:rPr>
        <w:t xml:space="preserve"> ekti</w:t>
      </w:r>
      <w:r>
        <w:rPr>
          <w:color w:val="000000"/>
        </w:rPr>
        <w:t xml:space="preserve"> mobilr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request</w:t>
      </w:r>
      <w:r>
        <w:rPr>
          <w:color w:val="060000"/>
        </w:rPr>
        <w:t xml:space="preserve"> korsi</w:t>
      </w:r>
      <w:r>
        <w:rPr>
          <w:color w:val="470000"/>
        </w:rPr>
        <w:t xml:space="preserve"> but</w:t>
      </w:r>
      <w:r>
        <w:rPr>
          <w:color w:val="000001"/>
        </w:rPr>
        <w:t xml:space="preserve"> akhono</w:t>
      </w:r>
      <w:r>
        <w:rPr>
          <w:color w:val="000000"/>
        </w:rPr>
        <w:t xml:space="preserve"> sofol</w:t>
      </w:r>
      <w:r>
        <w:rPr>
          <w:color w:val="000000"/>
        </w:rPr>
        <w:t xml:space="preserve"> vabe</w:t>
      </w:r>
      <w:r>
        <w:rPr>
          <w:color w:val="010000"/>
        </w:rPr>
        <w:t xml:space="preserve"> hoynai</w:t>
      </w:r>
      <w:r>
        <w:rPr>
          <w:color w:val="1A0000"/>
        </w:rPr>
        <w:t xml:space="preserve"> amr</w:t>
      </w:r>
      <w:r>
        <w:rPr>
          <w:color w:val="00001B"/>
        </w:rPr>
        <w:t xml:space="preserve"> account</w:t>
      </w:r>
      <w:r>
        <w:rPr>
          <w:color w:val="000006"/>
        </w:rPr>
        <w:t xml:space="preserve"> teke</w:t>
      </w:r>
      <w:r>
        <w:rPr>
          <w:color w:val="000002"/>
        </w:rPr>
        <w:t xml:space="preserve"> blance</w:t>
      </w:r>
      <w:r>
        <w:rPr>
          <w:color w:val="0C0000"/>
        </w:rPr>
        <w:t xml:space="preserve"> o</w:t>
      </w:r>
      <w:r>
        <w:rPr>
          <w:color w:val="000000"/>
        </w:rPr>
        <w:t xml:space="preserve"> katce</w:t>
      </w:r>
      <w:r>
        <w:br/>
      </w:r>
      <w:r>
        <w:rPr>
          <w:color w:val="490000"/>
        </w:rPr>
        <w:t xml:space="preserve"> ami</w:t>
      </w:r>
      <w:r>
        <w:rPr>
          <w:color w:val="020000"/>
        </w:rPr>
        <w:t xml:space="preserve"> aktu</w:t>
      </w:r>
      <w:r>
        <w:rPr>
          <w:color w:val="090000"/>
        </w:rPr>
        <w:t xml:space="preserve"> age</w:t>
      </w:r>
      <w:r>
        <w:rPr>
          <w:color w:val="000000"/>
        </w:rPr>
        <w:t xml:space="preserve"> banglalink</w:t>
      </w:r>
      <w:r>
        <w:rPr>
          <w:color w:val="000035"/>
        </w:rPr>
        <w:t xml:space="preserve"> number</w:t>
      </w:r>
      <w:r>
        <w:rPr>
          <w:color w:val="360000"/>
        </w:rPr>
        <w:t xml:space="preserve"> a</w:t>
      </w:r>
      <w:r>
        <w:rPr>
          <w:color w:val="000059"/>
        </w:rPr>
        <w:t xml:space="preserve"> tk</w:t>
      </w:r>
      <w:r>
        <w:rPr>
          <w:color w:val="000005"/>
        </w:rPr>
        <w:t xml:space="preserve"> flexi</w:t>
      </w:r>
      <w:r>
        <w:rPr>
          <w:color w:val="000000"/>
        </w:rPr>
        <w:t xml:space="preserve"> dichilam</w:t>
      </w:r>
      <w:r>
        <w:rPr>
          <w:color w:val="00000B"/>
        </w:rPr>
        <w:t xml:space="preserve"> failed</w:t>
      </w:r>
      <w:r>
        <w:rPr>
          <w:color w:val="000000"/>
        </w:rPr>
        <w:t xml:space="preserve"> aschelo</w:t>
      </w:r>
      <w:r>
        <w:rPr>
          <w:color w:val="010000"/>
        </w:rPr>
        <w:t xml:space="preserve"> pore</w:t>
      </w:r>
      <w:r>
        <w:rPr>
          <w:color w:val="040000"/>
        </w:rPr>
        <w:t xml:space="preserve"> abar</w:t>
      </w:r>
      <w:r>
        <w:rPr>
          <w:color w:val="000000"/>
        </w:rPr>
        <w:t xml:space="preserve"> dilam</w:t>
      </w:r>
      <w:r>
        <w:rPr>
          <w:color w:val="000000"/>
        </w:rPr>
        <w:t xml:space="preserve"> same</w:t>
      </w:r>
      <w:r>
        <w:rPr>
          <w:color w:val="00000B"/>
        </w:rPr>
        <w:t xml:space="preserve"> failed</w:t>
      </w:r>
      <w:r>
        <w:rPr>
          <w:color w:val="360000"/>
        </w:rPr>
        <w:t xml:space="preserve"> a</w:t>
      </w:r>
      <w:r>
        <w:rPr>
          <w:color w:val="000001"/>
        </w:rPr>
        <w:t xml:space="preserve"> asche</w:t>
      </w:r>
      <w:r>
        <w:rPr>
          <w:color w:val="260000"/>
        </w:rPr>
        <w:t xml:space="preserve"> kintu</w:t>
      </w:r>
      <w:r>
        <w:rPr>
          <w:color w:val="000008"/>
        </w:rPr>
        <w:t xml:space="preserve"> bar</w:t>
      </w:r>
      <w:r>
        <w:rPr>
          <w:color w:val="360000"/>
        </w:rPr>
        <w:t xml:space="preserve"> a</w:t>
      </w:r>
      <w:r>
        <w:rPr>
          <w:color w:val="000059"/>
        </w:rPr>
        <w:t xml:space="preserve"> tk</w:t>
      </w:r>
      <w:r>
        <w:rPr>
          <w:color w:val="000000"/>
        </w:rPr>
        <w:t xml:space="preserve"> kate</w:t>
      </w:r>
      <w:r>
        <w:rPr>
          <w:color w:val="000000"/>
        </w:rPr>
        <w:t xml:space="preserve"> nicha</w:t>
      </w:r>
      <w:r>
        <w:rPr>
          <w:color w:val="050000"/>
        </w:rPr>
        <w:t xml:space="preserve"> bt</w:t>
      </w:r>
      <w:r>
        <w:rPr>
          <w:color w:val="000005"/>
        </w:rPr>
        <w:t xml:space="preserve"> flexi</w:t>
      </w:r>
      <w:r>
        <w:rPr>
          <w:color w:val="000000"/>
        </w:rPr>
        <w:t xml:space="preserve"> akber</w:t>
      </w:r>
      <w:r>
        <w:rPr>
          <w:color w:val="000000"/>
        </w:rPr>
        <w:t xml:space="preserve"> dhukche</w:t>
      </w:r>
      <w:r>
        <w:rPr>
          <w:color w:val="000005"/>
        </w:rPr>
        <w:t xml:space="preserve"> flexi</w:t>
      </w:r>
      <w:r>
        <w:rPr>
          <w:color w:val="00000A"/>
        </w:rPr>
        <w:t xml:space="preserve"> ta</w:t>
      </w:r>
      <w:r>
        <w:rPr>
          <w:color w:val="00000D"/>
        </w:rPr>
        <w:t xml:space="preserve"> bikash</w:t>
      </w:r>
      <w:r>
        <w:rPr>
          <w:color w:val="000042"/>
        </w:rPr>
        <w:t xml:space="preserve"> theke</w:t>
      </w:r>
      <w:r>
        <w:rPr>
          <w:color w:val="1C0000"/>
        </w:rPr>
        <w:t xml:space="preserve"> i</w:t>
      </w:r>
      <w:r>
        <w:rPr>
          <w:color w:val="000000"/>
        </w:rPr>
        <w:t xml:space="preserve"> korchelam</w:t>
      </w:r>
      <w:r>
        <w:br/>
      </w:r>
      <w:r>
        <w:rPr>
          <w:color w:val="1C0000"/>
        </w:rPr>
        <w:t xml:space="preserve"> i</w:t>
      </w:r>
      <w:r>
        <w:rPr>
          <w:color w:val="000008"/>
        </w:rPr>
        <w:t xml:space="preserve"> recharged</w:t>
      </w:r>
      <w:r>
        <w:rPr>
          <w:color w:val="000059"/>
        </w:rPr>
        <w:t xml:space="preserve"> tk</w:t>
      </w:r>
      <w:r>
        <w:rPr>
          <w:color w:val="0A0000"/>
        </w:rPr>
        <w:t xml:space="preserve"> to</w:t>
      </w:r>
      <w:r>
        <w:rPr>
          <w:color w:val="000018"/>
        </w:rPr>
        <w:t xml:space="preserve"> my</w:t>
      </w:r>
      <w:r>
        <w:rPr>
          <w:color w:val="000004"/>
        </w:rPr>
        <w:t xml:space="preserve"> phone</w:t>
      </w:r>
      <w:r>
        <w:rPr>
          <w:color w:val="000035"/>
        </w:rPr>
        <w:t xml:space="preserve"> number</w:t>
      </w:r>
      <w:r>
        <w:rPr>
          <w:color w:val="000013"/>
        </w:rPr>
        <w:t xml:space="preserve"> money</w:t>
      </w:r>
      <w:r>
        <w:rPr>
          <w:color w:val="000000"/>
        </w:rPr>
        <w:t xml:space="preserve"> has</w:t>
      </w:r>
      <w:r>
        <w:rPr>
          <w:color w:val="000000"/>
        </w:rPr>
        <w:t xml:space="preserve"> been</w:t>
      </w:r>
      <w:r>
        <w:rPr>
          <w:color w:val="000001"/>
        </w:rPr>
        <w:t xml:space="preserve"> deducted</w:t>
      </w:r>
      <w:r>
        <w:rPr>
          <w:color w:val="470000"/>
        </w:rPr>
        <w:t xml:space="preserve"> but</w:t>
      </w:r>
      <w:r>
        <w:rPr>
          <w:color w:val="000018"/>
        </w:rPr>
        <w:t xml:space="preserve"> my</w:t>
      </w:r>
      <w:r>
        <w:rPr>
          <w:color w:val="00000B"/>
        </w:rPr>
        <w:t xml:space="preserve"> gp</w:t>
      </w:r>
      <w:r>
        <w:rPr>
          <w:color w:val="00000D"/>
        </w:rPr>
        <w:t xml:space="preserve"> balance</w:t>
      </w:r>
      <w:r>
        <w:rPr>
          <w:color w:val="000000"/>
        </w:rPr>
        <w:t xml:space="preserve"> does</w:t>
      </w:r>
      <w:r>
        <w:rPr>
          <w:color w:val="00000A"/>
        </w:rPr>
        <w:t xml:space="preserve"> not</w:t>
      </w:r>
      <w:r>
        <w:rPr>
          <w:color w:val="000001"/>
        </w:rPr>
        <w:t xml:space="preserve"> says</w:t>
      </w:r>
      <w:r>
        <w:rPr>
          <w:color w:val="020000"/>
        </w:rPr>
        <w:t xml:space="preserve"> that</w:t>
      </w:r>
      <w:r>
        <w:rPr>
          <w:color w:val="000000"/>
        </w:rPr>
        <w:t xml:space="preserve"> means</w:t>
      </w:r>
      <w:r>
        <w:rPr>
          <w:color w:val="000005"/>
        </w:rPr>
        <w:t xml:space="preserve"> no</w:t>
      </w:r>
      <w:r>
        <w:rPr>
          <w:color w:val="000013"/>
        </w:rPr>
        <w:t xml:space="preserve"> money</w:t>
      </w:r>
      <w:r>
        <w:rPr>
          <w:color w:val="000000"/>
        </w:rPr>
        <w:t xml:space="preserve"> credited</w:t>
      </w:r>
      <w:r>
        <w:br/>
      </w:r>
      <w:r>
        <w:rPr>
          <w:color w:val="6F0000"/>
        </w:rPr>
        <w:t xml:space="preserve"> আমার</w:t>
      </w:r>
      <w:r>
        <w:rPr>
          <w:color w:val="000016"/>
        </w:rPr>
        <w:t xml:space="preserve"> একাউন্ট</w:t>
      </w:r>
      <w:r>
        <w:rPr>
          <w:color w:val="000098"/>
        </w:rPr>
        <w:t xml:space="preserve"> থেকে</w:t>
      </w:r>
      <w:r>
        <w:rPr>
          <w:color w:val="000000"/>
        </w:rPr>
        <w:t xml:space="preserve"> রবিতে</w:t>
      </w:r>
      <w:r>
        <w:rPr>
          <w:color w:val="00001A"/>
        </w:rPr>
        <w:t xml:space="preserve"> একটা</w:t>
      </w:r>
      <w:r>
        <w:rPr>
          <w:color w:val="000015"/>
        </w:rPr>
        <w:t xml:space="preserve"> পেমেন্ট</w:t>
      </w:r>
      <w:r>
        <w:rPr>
          <w:color w:val="030000"/>
        </w:rPr>
        <w:t xml:space="preserve"> করছিলাম</w:t>
      </w:r>
      <w:r>
        <w:rPr>
          <w:color w:val="020000"/>
        </w:rPr>
        <w:t xml:space="preserve"> কিন্তুু</w:t>
      </w:r>
      <w:r>
        <w:rPr>
          <w:color w:val="000016"/>
        </w:rPr>
        <w:t xml:space="preserve"> একাউন্ট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4"/>
        </w:rPr>
        <w:t xml:space="preserve"> নিছে</w:t>
      </w:r>
      <w:r>
        <w:rPr>
          <w:color w:val="020000"/>
        </w:rPr>
        <w:t xml:space="preserve"> কিন্তুু</w:t>
      </w:r>
      <w:r>
        <w:rPr>
          <w:color w:val="000000"/>
        </w:rPr>
        <w:t xml:space="preserve"> সেবাটি</w:t>
      </w:r>
      <w:r>
        <w:rPr>
          <w:color w:val="000000"/>
        </w:rPr>
        <w:t xml:space="preserve"> পায়নি</w:t>
      </w:r>
      <w:r>
        <w:rPr>
          <w:color w:val="7D0000"/>
        </w:rPr>
        <w:t xml:space="preserve"> আমি</w:t>
      </w:r>
      <w:r>
        <w:rPr>
          <w:color w:val="000006"/>
        </w:rPr>
        <w:t xml:space="preserve"> রবি</w:t>
      </w:r>
      <w:r>
        <w:rPr>
          <w:color w:val="000000"/>
        </w:rPr>
        <w:t xml:space="preserve"> অফিসে</w:t>
      </w:r>
      <w:r>
        <w:rPr>
          <w:color w:val="000002"/>
        </w:rPr>
        <w:t xml:space="preserve"> যোগাযোগ</w:t>
      </w:r>
      <w:r>
        <w:rPr>
          <w:color w:val="2E0000"/>
        </w:rPr>
        <w:t xml:space="preserve"> করেছি</w:t>
      </w:r>
      <w:r>
        <w:rPr>
          <w:color w:val="000000"/>
        </w:rPr>
        <w:t xml:space="preserve"> ওনারা</w:t>
      </w:r>
      <w:r>
        <w:rPr>
          <w:color w:val="010000"/>
        </w:rPr>
        <w:t xml:space="preserve"> বলছে</w:t>
      </w:r>
      <w:r>
        <w:rPr>
          <w:color w:val="010000"/>
        </w:rPr>
        <w:t xml:space="preserve"> এটা</w:t>
      </w:r>
      <w:r>
        <w:rPr>
          <w:color w:val="000000"/>
        </w:rPr>
        <w:t xml:space="preserve"> বিকাশের</w:t>
      </w:r>
      <w:r>
        <w:rPr>
          <w:color w:val="000000"/>
        </w:rPr>
        <w:t xml:space="preserve"> সমেস্যা</w:t>
      </w:r>
      <w:r>
        <w:br/>
      </w:r>
      <w:r>
        <w:rPr>
          <w:color w:val="490000"/>
        </w:rPr>
        <w:t xml:space="preserve"> ami</w:t>
      </w:r>
      <w:r>
        <w:rPr>
          <w:color w:val="060000"/>
        </w:rPr>
        <w:t xml:space="preserve"> goto</w:t>
      </w:r>
      <w:r>
        <w:rPr>
          <w:color w:val="000000"/>
        </w:rPr>
        <w:t xml:space="preserve"> tarik</w:t>
      </w:r>
      <w:r>
        <w:rPr>
          <w:color w:val="000023"/>
        </w:rPr>
        <w:t xml:space="preserve"> e</w:t>
      </w:r>
      <w:r>
        <w:rPr>
          <w:color w:val="000013"/>
        </w:rPr>
        <w:t xml:space="preserve"> mobile</w:t>
      </w:r>
      <w:r>
        <w:rPr>
          <w:color w:val="000069"/>
        </w:rPr>
        <w:t xml:space="preserve"> recharge</w:t>
      </w:r>
      <w:r>
        <w:rPr>
          <w:color w:val="060000"/>
        </w:rPr>
        <w:t xml:space="preserve"> kori</w:t>
      </w:r>
      <w:r>
        <w:rPr>
          <w:color w:val="1A0000"/>
        </w:rPr>
        <w:t xml:space="preserve"> amr</w:t>
      </w:r>
      <w:r>
        <w:rPr>
          <w:color w:val="000059"/>
        </w:rPr>
        <w:t xml:space="preserve"> tk</w:t>
      </w:r>
      <w:r>
        <w:rPr>
          <w:color w:val="180000"/>
        </w:rPr>
        <w:t xml:space="preserve"> kete</w:t>
      </w:r>
      <w:r>
        <w:rPr>
          <w:color w:val="000000"/>
        </w:rPr>
        <w:t xml:space="preserve"> newya</w:t>
      </w:r>
      <w:r>
        <w:rPr>
          <w:color w:val="000001"/>
        </w:rPr>
        <w:t xml:space="preserve"> hoise</w:t>
      </w:r>
      <w:r>
        <w:rPr>
          <w:color w:val="050000"/>
        </w:rPr>
        <w:t xml:space="preserve"> bt</w:t>
      </w:r>
      <w:r>
        <w:rPr>
          <w:color w:val="000069"/>
        </w:rPr>
        <w:t xml:space="preserve"> recharge</w:t>
      </w:r>
      <w:r>
        <w:rPr>
          <w:color w:val="040000"/>
        </w:rPr>
        <w:t xml:space="preserve"> hoy</w:t>
      </w:r>
      <w:r>
        <w:rPr>
          <w:color w:val="000022"/>
        </w:rPr>
        <w:t xml:space="preserve"> nai</w:t>
      </w:r>
      <w:r>
        <w:br/>
      </w:r>
      <w:r>
        <w:rPr>
          <w:color w:val="7D0000"/>
        </w:rPr>
        <w:t xml:space="preserve"> আমি</w:t>
      </w:r>
      <w:r>
        <w:rPr>
          <w:color w:val="00000C"/>
        </w:rPr>
        <w:t xml:space="preserve"> গতকাল</w:t>
      </w:r>
      <w:r>
        <w:rPr>
          <w:color w:val="00001A"/>
        </w:rPr>
        <w:t xml:space="preserve"> একটা</w:t>
      </w:r>
      <w:r>
        <w:rPr>
          <w:color w:val="000016"/>
        </w:rPr>
        <w:t xml:space="preserve"> নাম্বার</w:t>
      </w:r>
      <w:r>
        <w:rPr>
          <w:color w:val="170000"/>
        </w:rPr>
        <w:t xml:space="preserve"> এ</w:t>
      </w:r>
      <w:r>
        <w:rPr>
          <w:color w:val="000002"/>
        </w:rPr>
        <w:t xml:space="preserve"> বান্ডেল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00000D"/>
        </w:rPr>
        <w:t xml:space="preserve"> ব্যালেন্স</w:t>
      </w:r>
      <w:r>
        <w:rPr>
          <w:color w:val="000030"/>
        </w:rPr>
        <w:t xml:space="preserve"> কেটে</w:t>
      </w:r>
      <w:r>
        <w:rPr>
          <w:color w:val="000000"/>
        </w:rPr>
        <w:t xml:space="preserve"> নিসে</w:t>
      </w:r>
      <w:r>
        <w:rPr>
          <w:color w:val="7F0000"/>
        </w:rPr>
        <w:t xml:space="preserve"> কিন্তু</w:t>
      </w:r>
      <w:r>
        <w:rPr>
          <w:color w:val="000002"/>
        </w:rPr>
        <w:t xml:space="preserve"> বান্ডেল</w:t>
      </w:r>
      <w:r>
        <w:rPr>
          <w:color w:val="000000"/>
        </w:rPr>
        <w:t xml:space="preserve"> যাইনি</w:t>
      </w:r>
      <w:r>
        <w:rPr>
          <w:color w:val="000009"/>
        </w:rPr>
        <w:t xml:space="preserve"> কেনো</w:t>
      </w:r>
      <w:r>
        <w:rPr>
          <w:color w:val="000005"/>
        </w:rPr>
        <w:t xml:space="preserve"> -</w:t>
      </w:r>
      <w:r>
        <w:rPr>
          <w:color w:val="1A0000"/>
        </w:rPr>
        <w:t xml:space="preserve"> এই</w:t>
      </w:r>
      <w:r>
        <w:rPr>
          <w:color w:val="000036"/>
        </w:rPr>
        <w:t xml:space="preserve"> নাম্বারে</w:t>
      </w:r>
      <w:r>
        <w:rPr>
          <w:color w:val="0B0000"/>
        </w:rPr>
        <w:t xml:space="preserve"> করেছিলাম</w:t>
      </w:r>
      <w:r>
        <w:br/>
      </w:r>
      <w:r>
        <w:rPr>
          <w:color w:val="070000"/>
        </w:rPr>
        <w:t xml:space="preserve"> ভাই</w:t>
      </w:r>
      <w:r>
        <w:rPr>
          <w:color w:val="070000"/>
        </w:rPr>
        <w:t xml:space="preserve"> একটু</w:t>
      </w:r>
      <w:r>
        <w:rPr>
          <w:color w:val="0F0000"/>
        </w:rPr>
        <w:t xml:space="preserve"> আগে</w:t>
      </w:r>
      <w:r>
        <w:rPr>
          <w:color w:val="000000"/>
        </w:rPr>
        <w:t xml:space="preserve"> দশ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রিচার্য</w:t>
      </w:r>
      <w:r>
        <w:rPr>
          <w:color w:val="090000"/>
        </w:rPr>
        <w:t xml:space="preserve"> করলাম</w:t>
      </w:r>
      <w:r>
        <w:rPr>
          <w:color w:val="0000FF"/>
        </w:rPr>
        <w:t xml:space="preserve"> টাকা</w:t>
      </w:r>
      <w:r>
        <w:rPr>
          <w:color w:val="040000"/>
        </w:rPr>
        <w:t xml:space="preserve"> তো</w:t>
      </w:r>
      <w:r>
        <w:rPr>
          <w:color w:val="000005"/>
        </w:rPr>
        <w:t xml:space="preserve"> আসলো</w:t>
      </w:r>
      <w:r>
        <w:rPr>
          <w:color w:val="000031"/>
        </w:rPr>
        <w:t xml:space="preserve"> না</w:t>
      </w:r>
      <w:r>
        <w:br/>
      </w:r>
      <w:r>
        <w:rPr>
          <w:color w:val="010000"/>
        </w:rPr>
        <w:t xml:space="preserve"> hi</w:t>
      </w:r>
      <w:r>
        <w:rPr>
          <w:color w:val="000000"/>
        </w:rPr>
        <w:t xml:space="preserve"> vaia</w:t>
      </w:r>
      <w:r>
        <w:rPr>
          <w:color w:val="490000"/>
        </w:rPr>
        <w:t xml:space="preserve"> ami</w:t>
      </w:r>
      <w:r>
        <w:rPr>
          <w:color w:val="000005"/>
        </w:rPr>
        <w:t xml:space="preserve"> airtel</w:t>
      </w:r>
      <w:r>
        <w:rPr>
          <w:color w:val="00000B"/>
        </w:rPr>
        <w:t xml:space="preserve"> app</w:t>
      </w:r>
      <w:r>
        <w:rPr>
          <w:color w:val="000042"/>
        </w:rPr>
        <w:t xml:space="preserve"> theke</w:t>
      </w:r>
      <w:r>
        <w:rPr>
          <w:color w:val="00004B"/>
        </w:rPr>
        <w:t xml:space="preserve"> bkash</w:t>
      </w:r>
      <w:r>
        <w:rPr>
          <w:color w:val="070000"/>
        </w:rPr>
        <w:t xml:space="preserve"> er</w:t>
      </w:r>
      <w:r>
        <w:rPr>
          <w:color w:val="000000"/>
        </w:rPr>
        <w:t xml:space="preserve"> maddhome</w:t>
      </w:r>
      <w:r>
        <w:rPr>
          <w:color w:val="000059"/>
        </w:rPr>
        <w:t xml:space="preserve"> tk</w:t>
      </w:r>
      <w:r>
        <w:rPr>
          <w:color w:val="000069"/>
        </w:rPr>
        <w:t xml:space="preserve"> recharge</w:t>
      </w:r>
      <w:r>
        <w:rPr>
          <w:color w:val="070000"/>
        </w:rPr>
        <w:t xml:space="preserve"> korchi</w:t>
      </w:r>
      <w:r>
        <w:rPr>
          <w:color w:val="00004B"/>
        </w:rPr>
        <w:t xml:space="preserve"> bkash</w:t>
      </w:r>
      <w:r>
        <w:rPr>
          <w:color w:val="000042"/>
        </w:rPr>
        <w:t xml:space="preserve"> theke</w:t>
      </w:r>
      <w:r>
        <w:rPr>
          <w:color w:val="000059"/>
        </w:rPr>
        <w:t xml:space="preserve"> tk</w:t>
      </w:r>
      <w:r>
        <w:rPr>
          <w:color w:val="180000"/>
        </w:rPr>
        <w:t xml:space="preserve"> kete</w:t>
      </w:r>
      <w:r>
        <w:rPr>
          <w:color w:val="010000"/>
        </w:rPr>
        <w:t xml:space="preserve"> geche</w:t>
      </w:r>
      <w:r>
        <w:rPr>
          <w:color w:val="470000"/>
        </w:rPr>
        <w:t xml:space="preserve"> but</w:t>
      </w:r>
      <w:r>
        <w:rPr>
          <w:color w:val="000069"/>
        </w:rPr>
        <w:t xml:space="preserve"> recharge</w:t>
      </w:r>
      <w:r>
        <w:rPr>
          <w:color w:val="040000"/>
        </w:rPr>
        <w:t xml:space="preserve"> hoy</w:t>
      </w:r>
      <w:r>
        <w:rPr>
          <w:color w:val="000022"/>
        </w:rPr>
        <w:t xml:space="preserve"> nai</w:t>
      </w:r>
      <w:r>
        <w:rPr>
          <w:color w:val="000000"/>
        </w:rPr>
        <w:t xml:space="preserve"> ekhono</w:t>
      </w:r>
      <w:r>
        <w:br/>
      </w:r>
      <w:r>
        <w:rPr>
          <w:color w:val="7D0000"/>
        </w:rPr>
        <w:t xml:space="preserve"> আমি</w:t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98"/>
        </w:rPr>
        <w:t xml:space="preserve"> থেকে</w:t>
      </w:r>
      <w:r>
        <w:rPr>
          <w:color w:val="00001A"/>
        </w:rPr>
        <w:t xml:space="preserve"> মোবাইল</w:t>
      </w:r>
      <w:r>
        <w:rPr>
          <w:color w:val="000078"/>
        </w:rPr>
        <w:t xml:space="preserve"> রিচার্জ</w:t>
      </w:r>
      <w:r>
        <w:rPr>
          <w:color w:val="0F0000"/>
        </w:rPr>
        <w:t xml:space="preserve"> করি</w:t>
      </w:r>
      <w:r>
        <w:rPr>
          <w:color w:val="7F0000"/>
        </w:rPr>
        <w:t xml:space="preserve"> কিন্তু</w:t>
      </w:r>
      <w:r>
        <w:rPr>
          <w:color w:val="000000"/>
        </w:rPr>
        <w:t xml:space="preserve"> সেটি</w:t>
      </w:r>
      <w:r>
        <w:rPr>
          <w:color w:val="6F0000"/>
        </w:rPr>
        <w:t xml:space="preserve"> আমার</w:t>
      </w:r>
      <w:r>
        <w:rPr>
          <w:color w:val="000002"/>
        </w:rPr>
        <w:t xml:space="preserve"> স্কিটো</w:t>
      </w:r>
      <w:r>
        <w:rPr>
          <w:color w:val="000036"/>
        </w:rPr>
        <w:t xml:space="preserve"> নাম্বারে</w:t>
      </w:r>
      <w:r>
        <w:rPr>
          <w:color w:val="000005"/>
        </w:rPr>
        <w:t xml:space="preserve"> এড</w:t>
      </w:r>
      <w:r>
        <w:rPr>
          <w:color w:val="000005"/>
        </w:rPr>
        <w:t xml:space="preserve"> হয়নি</w:t>
      </w:r>
      <w:r>
        <w:rPr>
          <w:color w:val="000000"/>
        </w:rPr>
        <w:t xml:space="preserve"> বরং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8"/>
        </w:rPr>
        <w:t xml:space="preserve"> টাকাটা</w:t>
      </w:r>
      <w:r>
        <w:rPr>
          <w:color w:val="000000"/>
        </w:rPr>
        <w:t xml:space="preserve"> কর্তন</w:t>
      </w:r>
      <w:r>
        <w:rPr>
          <w:color w:val="0B0000"/>
        </w:rPr>
        <w:t xml:space="preserve"> করা</w:t>
      </w:r>
      <w:r>
        <w:rPr>
          <w:color w:val="080000"/>
        </w:rPr>
        <w:t xml:space="preserve"> হয়েছে</w:t>
      </w:r>
      <w:r>
        <w:rPr>
          <w:color w:val="170000"/>
        </w:rPr>
        <w:t xml:space="preserve"> এ</w:t>
      </w:r>
      <w:r>
        <w:rPr>
          <w:color w:val="000000"/>
        </w:rPr>
        <w:t xml:space="preserve"> ব্যাপারে</w:t>
      </w:r>
      <w:r>
        <w:rPr>
          <w:color w:val="7D0000"/>
        </w:rPr>
        <w:t xml:space="preserve"> আমি</w:t>
      </w:r>
      <w:r>
        <w:rPr>
          <w:color w:val="000000"/>
        </w:rPr>
        <w:t xml:space="preserve"> আপনাদের</w:t>
      </w:r>
      <w:r>
        <w:rPr>
          <w:color w:val="000000"/>
        </w:rPr>
        <w:t xml:space="preserve"> সহযোগিতা</w:t>
      </w:r>
      <w:r>
        <w:rPr>
          <w:color w:val="000002"/>
        </w:rPr>
        <w:t xml:space="preserve"> চাচ্ছি</w:t>
      </w:r>
      <w:r>
        <w:br/>
      </w:r>
      <w:r>
        <w:rPr>
          <w:color w:val="7D0000"/>
        </w:rPr>
        <w:t xml:space="preserve"> আমি</w:t>
      </w:r>
      <w:r>
        <w:rPr>
          <w:color w:val="00001A"/>
        </w:rPr>
        <w:t xml:space="preserve"> একটা</w:t>
      </w:r>
      <w:r>
        <w:rPr>
          <w:color w:val="00000B"/>
        </w:rPr>
        <w:t xml:space="preserve"> জিপি</w:t>
      </w:r>
      <w:r>
        <w:rPr>
          <w:color w:val="000036"/>
        </w:rPr>
        <w:t xml:space="preserve"> নাম্বারে</w:t>
      </w:r>
      <w:r>
        <w:rPr>
          <w:color w:val="000078"/>
        </w:rPr>
        <w:t xml:space="preserve"> রিচার্জ</w:t>
      </w:r>
      <w:r>
        <w:rPr>
          <w:color w:val="000000"/>
        </w:rPr>
        <w:t xml:space="preserve"> দিয়েছিলাম</w:t>
      </w:r>
      <w:r>
        <w:rPr>
          <w:color w:val="0000FF"/>
        </w:rPr>
        <w:t xml:space="preserve"> টাকা</w:t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0"/>
        </w:rPr>
        <w:t xml:space="preserve"> নয়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কাটা</w:t>
      </w:r>
      <w:r>
        <w:rPr>
          <w:color w:val="080000"/>
        </w:rPr>
        <w:t xml:space="preserve"> হয়েছে</w:t>
      </w:r>
      <w:r>
        <w:rPr>
          <w:color w:val="7F0000"/>
        </w:rPr>
        <w:t xml:space="preserve"> কিন্তু</w:t>
      </w:r>
      <w:r>
        <w:rPr>
          <w:color w:val="000003"/>
        </w:rPr>
        <w:t xml:space="preserve"> ওই</w:t>
      </w:r>
      <w:r>
        <w:rPr>
          <w:color w:val="00000B"/>
        </w:rPr>
        <w:t xml:space="preserve"> জিপি</w:t>
      </w:r>
      <w:r>
        <w:rPr>
          <w:color w:val="000036"/>
        </w:rPr>
        <w:t xml:space="preserve"> নাম্বারে</w:t>
      </w:r>
      <w:r>
        <w:rPr>
          <w:color w:val="000078"/>
        </w:rPr>
        <w:t xml:space="preserve"> রিচার্জ</w:t>
      </w:r>
      <w:r>
        <w:rPr>
          <w:color w:val="000005"/>
        </w:rPr>
        <w:t xml:space="preserve"> হয়নি</w:t>
      </w:r>
      <w:r>
        <w:rPr>
          <w:color w:val="080000"/>
        </w:rPr>
        <w:t xml:space="preserve"> এর</w:t>
      </w:r>
      <w:r>
        <w:rPr>
          <w:color w:val="000000"/>
        </w:rPr>
        <w:t xml:space="preserve"> কারণটা</w:t>
      </w:r>
      <w:r>
        <w:rPr>
          <w:color w:val="100000"/>
        </w:rPr>
        <w:t xml:space="preserve"> কি</w:t>
      </w:r>
      <w:r>
        <w:rPr>
          <w:color w:val="7D0000"/>
        </w:rPr>
        <w:t xml:space="preserve"> আমি</w:t>
      </w:r>
      <w:r>
        <w:rPr>
          <w:color w:val="000001"/>
        </w:rPr>
        <w:t xml:space="preserve"> জানতে</w:t>
      </w:r>
      <w:r>
        <w:rPr>
          <w:color w:val="000000"/>
        </w:rPr>
        <w:t xml:space="preserve"> চাই</w:t>
      </w:r>
      <w:r>
        <w:rPr>
          <w:color w:val="000005"/>
        </w:rPr>
        <w:t xml:space="preserve"> -</w:t>
      </w:r>
      <w:r>
        <w:br/>
      </w:r>
      <w:r>
        <w:rPr>
          <w:color w:val="000069"/>
        </w:rPr>
        <w:t xml:space="preserve"> recharge</w:t>
      </w:r>
      <w:r>
        <w:rPr>
          <w:color w:val="090000"/>
        </w:rPr>
        <w:t xml:space="preserve"> ashe</w:t>
      </w:r>
      <w:r>
        <w:rPr>
          <w:color w:val="000011"/>
        </w:rPr>
        <w:t xml:space="preserve"> ni</w:t>
      </w:r>
      <w:r>
        <w:br/>
      </w:r>
      <w:r>
        <w:rPr>
          <w:color w:val="000000"/>
        </w:rPr>
        <w:t xml:space="preserve"> আসসালামালাইকুম</w:t>
      </w:r>
      <w:r>
        <w:rPr>
          <w:color w:val="00000C"/>
        </w:rPr>
        <w:t xml:space="preserve"> গতকাল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B0000"/>
        </w:rPr>
        <w:t xml:space="preserve"> করেছিলাম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3"/>
        </w:rPr>
        <w:t xml:space="preserve"> নেওয়া</w:t>
      </w:r>
      <w:r>
        <w:rPr>
          <w:color w:val="080000"/>
        </w:rPr>
        <w:t xml:space="preserve"> হয়েছে</w:t>
      </w:r>
      <w:r>
        <w:rPr>
          <w:color w:val="6F0000"/>
        </w:rPr>
        <w:t xml:space="preserve"> আমার</w:t>
      </w:r>
      <w:r>
        <w:rPr>
          <w:color w:val="000078"/>
        </w:rPr>
        <w:t xml:space="preserve"> রিচার্জ</w:t>
      </w:r>
      <w:r>
        <w:rPr>
          <w:color w:val="000005"/>
        </w:rPr>
        <w:t xml:space="preserve"> হয়নি</w:t>
      </w:r>
      <w:r>
        <w:br/>
      </w:r>
      <w:r>
        <w:rPr>
          <w:color w:val="490000"/>
        </w:rPr>
        <w:t xml:space="preserve"> ami</w:t>
      </w:r>
      <w:r>
        <w:rPr>
          <w:color w:val="000058"/>
        </w:rPr>
        <w:t xml:space="preserve"> taka</w:t>
      </w:r>
      <w:r>
        <w:rPr>
          <w:color w:val="1A0000"/>
        </w:rPr>
        <w:t xml:space="preserve"> amr</w:t>
      </w:r>
      <w:r>
        <w:rPr>
          <w:color w:val="070000"/>
        </w:rPr>
        <w:t xml:space="preserve"> ai</w:t>
      </w:r>
      <w:r>
        <w:rPr>
          <w:color w:val="000000"/>
        </w:rPr>
        <w:t xml:space="preserve"> numbar</w:t>
      </w:r>
      <w:r>
        <w:rPr>
          <w:color w:val="360000"/>
        </w:rPr>
        <w:t xml:space="preserve"> a</w:t>
      </w:r>
      <w:r>
        <w:rPr>
          <w:color w:val="000008"/>
        </w:rPr>
        <w:t xml:space="preserve"> load</w:t>
      </w:r>
      <w:r>
        <w:rPr>
          <w:color w:val="000000"/>
        </w:rPr>
        <w:t xml:space="preserve"> diasi</w:t>
      </w:r>
      <w:r>
        <w:rPr>
          <w:color w:val="000000"/>
        </w:rPr>
        <w:t xml:space="preserve"> si</w:t>
      </w:r>
      <w:r>
        <w:rPr>
          <w:color w:val="260000"/>
        </w:rPr>
        <w:t xml:space="preserve"> kintu</w:t>
      </w:r>
      <w:r>
        <w:rPr>
          <w:color w:val="000058"/>
        </w:rPr>
        <w:t xml:space="preserve"> taka</w:t>
      </w:r>
      <w:r>
        <w:rPr>
          <w:color w:val="000003"/>
        </w:rPr>
        <w:t xml:space="preserve"> aslo</w:t>
      </w:r>
      <w:r>
        <w:rPr>
          <w:color w:val="00002C"/>
        </w:rPr>
        <w:t xml:space="preserve"> na</w:t>
      </w:r>
      <w:r>
        <w:br/>
      </w:r>
      <w:r>
        <w:rPr>
          <w:color w:val="7D0000"/>
        </w:rPr>
        <w:t xml:space="preserve"> আমি</w:t>
      </w:r>
      <w:r>
        <w:rPr>
          <w:color w:val="6F0000"/>
        </w:rPr>
        <w:t xml:space="preserve"> আমার</w:t>
      </w:r>
      <w:r>
        <w:rPr>
          <w:color w:val="000016"/>
        </w:rPr>
        <w:t xml:space="preserve"> একাউন্ট</w:t>
      </w:r>
      <w:r>
        <w:rPr>
          <w:color w:val="000098"/>
        </w:rPr>
        <w:t xml:space="preserve"> থেকে</w:t>
      </w:r>
      <w:r>
        <w:rPr>
          <w:color w:val="00001A"/>
        </w:rPr>
        <w:t xml:space="preserve"> একটা</w:t>
      </w:r>
      <w:r>
        <w:rPr>
          <w:color w:val="000036"/>
        </w:rPr>
        <w:t xml:space="preserve"> নাম্বারে</w:t>
      </w:r>
      <w:r>
        <w:rPr>
          <w:color w:val="000000"/>
        </w:rPr>
        <w:t xml:space="preserve"> থাকা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রিচার্য</w:t>
      </w:r>
      <w:r>
        <w:rPr>
          <w:color w:val="0B0000"/>
        </w:rPr>
        <w:t xml:space="preserve"> করেছিলাম</w:t>
      </w:r>
      <w:r>
        <w:rPr>
          <w:color w:val="7F0000"/>
        </w:rPr>
        <w:t xml:space="preserve"> কিন্তু</w:t>
      </w:r>
      <w:r>
        <w:rPr>
          <w:color w:val="030000"/>
        </w:rPr>
        <w:t xml:space="preserve"> সেই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ঐ</w:t>
      </w:r>
      <w:r>
        <w:rPr>
          <w:color w:val="000036"/>
        </w:rPr>
        <w:t xml:space="preserve"> নাম্বারে</w:t>
      </w:r>
      <w:r>
        <w:rPr>
          <w:color w:val="000000"/>
        </w:rPr>
        <w:t xml:space="preserve"> ঢোকে</w:t>
      </w:r>
      <w:r>
        <w:rPr>
          <w:color w:val="150000"/>
        </w:rPr>
        <w:t xml:space="preserve"> নি</w:t>
      </w:r>
      <w:r>
        <w:rPr>
          <w:color w:val="000001"/>
        </w:rPr>
        <w:t xml:space="preserve"> অথচ</w:t>
      </w:r>
      <w:r>
        <w:rPr>
          <w:color w:val="6F0000"/>
        </w:rPr>
        <w:t xml:space="preserve"> আমার</w:t>
      </w:r>
      <w:r>
        <w:rPr>
          <w:color w:val="000016"/>
        </w:rPr>
        <w:t xml:space="preserve"> একাউন্ট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70000"/>
        </w:rPr>
        <w:t xml:space="preserve"> নিয়েছে</w:t>
      </w:r>
      <w:r>
        <w:br/>
      </w:r>
      <w:r>
        <w:rPr>
          <w:color w:val="490000"/>
        </w:rPr>
        <w:t xml:space="preserve"> ami</w:t>
      </w:r>
      <w:r>
        <w:rPr>
          <w:color w:val="000018"/>
        </w:rPr>
        <w:t xml:space="preserve"> my</w:t>
      </w:r>
      <w:r>
        <w:rPr>
          <w:color w:val="000000"/>
        </w:rPr>
        <w:t xml:space="preserve"> aitel</w:t>
      </w:r>
      <w:r>
        <w:rPr>
          <w:color w:val="000042"/>
        </w:rPr>
        <w:t xml:space="preserve"> theke</w:t>
      </w:r>
      <w:r>
        <w:rPr>
          <w:color w:val="000000"/>
        </w:rPr>
        <w:t xml:space="preserve"> data</w:t>
      </w:r>
      <w:r>
        <w:rPr>
          <w:color w:val="000000"/>
        </w:rPr>
        <w:t xml:space="preserve"> package</w:t>
      </w:r>
      <w:r>
        <w:rPr>
          <w:color w:val="000000"/>
        </w:rPr>
        <w:t xml:space="preserve"> kinlam</w:t>
      </w:r>
      <w:r>
        <w:rPr>
          <w:color w:val="030000"/>
        </w:rPr>
        <w:t xml:space="preserve"> through</w:t>
      </w:r>
      <w:r>
        <w:rPr>
          <w:color w:val="00004B"/>
        </w:rPr>
        <w:t xml:space="preserve"> bkash</w:t>
      </w:r>
      <w:r>
        <w:rPr>
          <w:color w:val="000002"/>
        </w:rPr>
        <w:t xml:space="preserve"> akhn</w:t>
      </w:r>
      <w:r>
        <w:rPr>
          <w:color w:val="1A0000"/>
        </w:rPr>
        <w:t xml:space="preserve"> amr</w:t>
      </w:r>
      <w:r>
        <w:rPr>
          <w:color w:val="000000"/>
        </w:rPr>
        <w:t xml:space="preserve"> package</w:t>
      </w:r>
      <w:r>
        <w:rPr>
          <w:color w:val="000000"/>
        </w:rPr>
        <w:t xml:space="preserve"> active</w:t>
      </w:r>
      <w:r>
        <w:rPr>
          <w:color w:val="040000"/>
        </w:rPr>
        <w:t xml:space="preserve"> hoy</w:t>
      </w:r>
      <w:r>
        <w:rPr>
          <w:color w:val="000022"/>
        </w:rPr>
        <w:t xml:space="preserve"> nai</w:t>
      </w:r>
      <w:r>
        <w:rPr>
          <w:color w:val="260000"/>
        </w:rPr>
        <w:t xml:space="preserve"> kintu</w:t>
      </w:r>
      <w:r>
        <w:rPr>
          <w:color w:val="000059"/>
        </w:rPr>
        <w:t xml:space="preserve"> tk</w:t>
      </w:r>
      <w:r>
        <w:rPr>
          <w:color w:val="180000"/>
        </w:rPr>
        <w:t xml:space="preserve"> kete</w:t>
      </w:r>
      <w:r>
        <w:rPr>
          <w:color w:val="000005"/>
        </w:rPr>
        <w:t xml:space="preserve"> niche</w:t>
      </w:r>
      <w:r>
        <w:br/>
      </w:r>
      <w:r>
        <w:rPr>
          <w:color w:val="7D0000"/>
        </w:rPr>
        <w:t xml:space="preserve"> আমি</w:t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00"/>
        </w:rPr>
        <w:t xml:space="preserve"> টেকে</w:t>
      </w:r>
      <w:r>
        <w:rPr>
          <w:color w:val="0000FF"/>
        </w:rPr>
        <w:t xml:space="preserve"> টাকা</w:t>
      </w:r>
      <w:r>
        <w:rPr>
          <w:color w:val="00000B"/>
        </w:rPr>
        <w:t xml:space="preserve"> লোড</w:t>
      </w:r>
      <w:r>
        <w:rPr>
          <w:color w:val="2E0000"/>
        </w:rPr>
        <w:t xml:space="preserve"> করেছি</w:t>
      </w:r>
      <w:r>
        <w:rPr>
          <w:color w:val="7F0000"/>
        </w:rPr>
        <w:t xml:space="preserve"> কিন্তু</w:t>
      </w:r>
      <w:r>
        <w:rPr>
          <w:color w:val="00000B"/>
        </w:rPr>
        <w:t xml:space="preserve"> লোড</w:t>
      </w:r>
      <w:r>
        <w:rPr>
          <w:color w:val="000012"/>
        </w:rPr>
        <w:t xml:space="preserve"> হয়নি</w:t>
      </w:r>
      <w:r>
        <w:rPr>
          <w:color w:val="000085"/>
        </w:rPr>
        <w:t xml:space="preserve"> বিকাশ</w:t>
      </w:r>
      <w:r>
        <w:rPr>
          <w:color w:val="000000"/>
        </w:rPr>
        <w:t xml:space="preserve"> টেকে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4"/>
        </w:rPr>
        <w:t xml:space="preserve"> নিছে</w:t>
      </w:r>
      <w:r>
        <w:br/>
      </w:r>
      <w:r>
        <w:rPr>
          <w:color w:val="7D0000"/>
        </w:rPr>
        <w:t xml:space="preserve"> আমি</w:t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B"/>
        </w:rPr>
        <w:t xml:space="preserve"> লোড</w:t>
      </w:r>
      <w:r>
        <w:rPr>
          <w:color w:val="2E0000"/>
        </w:rPr>
        <w:t xml:space="preserve"> করেছি</w:t>
      </w:r>
      <w:r>
        <w:rPr>
          <w:color w:val="7F0000"/>
        </w:rPr>
        <w:t xml:space="preserve"> কিন্তু</w:t>
      </w:r>
      <w:r>
        <w:rPr>
          <w:color w:val="00000B"/>
        </w:rPr>
        <w:t xml:space="preserve"> লোড</w:t>
      </w:r>
      <w:r>
        <w:rPr>
          <w:color w:val="000012"/>
        </w:rPr>
        <w:t xml:space="preserve"> হয়নি</w:t>
      </w:r>
      <w:r>
        <w:br/>
      </w:r>
      <w:r>
        <w:rPr>
          <w:color w:val="1A0000"/>
        </w:rPr>
        <w:t xml:space="preserve"> এই</w:t>
      </w:r>
      <w:r>
        <w:rPr>
          <w:color w:val="000036"/>
        </w:rPr>
        <w:t xml:space="preserve"> নাম্বারে</w:t>
      </w:r>
      <w:r>
        <w:rPr>
          <w:color w:val="7D0000"/>
        </w:rPr>
        <w:t xml:space="preserve"> আমি</w:t>
      </w:r>
      <w:r>
        <w:rPr>
          <w:color w:val="000000"/>
        </w:rPr>
        <w:t xml:space="preserve"> যথাক্রমে</w:t>
      </w:r>
      <w:r>
        <w:rPr>
          <w:color w:val="080000"/>
        </w:rPr>
        <w:t xml:space="preserve"> ও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7F0000"/>
        </w:rPr>
        <w:t xml:space="preserve"> কিন্তু</w:t>
      </w:r>
      <w:r>
        <w:rPr>
          <w:color w:val="00000D"/>
        </w:rPr>
        <w:t xml:space="preserve"> ব্যালেন্স</w:t>
      </w:r>
      <w:r>
        <w:rPr>
          <w:color w:val="000005"/>
        </w:rPr>
        <w:t xml:space="preserve"> মেসেজ</w:t>
      </w:r>
      <w:r>
        <w:rPr>
          <w:color w:val="000000"/>
        </w:rPr>
        <w:t xml:space="preserve"> কোনটিই</w:t>
      </w:r>
      <w:r>
        <w:rPr>
          <w:color w:val="00000E"/>
        </w:rPr>
        <w:t xml:space="preserve"> আসেনি</w:t>
      </w:r>
      <w:r>
        <w:br/>
      </w:r>
      <w:r>
        <w:rPr>
          <w:color w:val="010000"/>
        </w:rPr>
        <w:t xml:space="preserve"> hi</w:t>
      </w:r>
      <w:r>
        <w:rPr>
          <w:color w:val="1C0000"/>
        </w:rPr>
        <w:t xml:space="preserve"> i</w:t>
      </w:r>
      <w:r>
        <w:rPr>
          <w:color w:val="010000"/>
        </w:rPr>
        <w:t xml:space="preserve"> have</w:t>
      </w:r>
      <w:r>
        <w:rPr>
          <w:color w:val="000000"/>
        </w:rPr>
        <w:t xml:space="preserve"> purchased</w:t>
      </w:r>
      <w:r>
        <w:rPr>
          <w:color w:val="00001A"/>
        </w:rPr>
        <w:t xml:space="preserve"> gb</w:t>
      </w:r>
      <w:r>
        <w:rPr>
          <w:color w:val="030000"/>
        </w:rPr>
        <w:t xml:space="preserve"> for</w:t>
      </w:r>
      <w:r>
        <w:rPr>
          <w:color w:val="000000"/>
        </w:rPr>
        <w:t xml:space="preserve"> days</w:t>
      </w:r>
      <w:r>
        <w:rPr>
          <w:color w:val="000000"/>
        </w:rPr>
        <w:t xml:space="preserve"> by</w:t>
      </w:r>
      <w:r>
        <w:rPr>
          <w:color w:val="000059"/>
        </w:rPr>
        <w:t xml:space="preserve"> tk</w:t>
      </w:r>
      <w:r>
        <w:rPr>
          <w:color w:val="060000"/>
        </w:rPr>
        <w:t xml:space="preserve"> with</w:t>
      </w:r>
      <w:r>
        <w:rPr>
          <w:color w:val="000059"/>
        </w:rPr>
        <w:t xml:space="preserve"> tk</w:t>
      </w:r>
      <w:r>
        <w:rPr>
          <w:color w:val="000001"/>
        </w:rPr>
        <w:t xml:space="preserve"> cashback</w:t>
      </w:r>
      <w:r>
        <w:rPr>
          <w:color w:val="470000"/>
        </w:rPr>
        <w:t xml:space="preserve"> but</w:t>
      </w:r>
      <w:r>
        <w:rPr>
          <w:color w:val="1C0000"/>
        </w:rPr>
        <w:t xml:space="preserve"> i</w:t>
      </w:r>
      <w:r>
        <w:rPr>
          <w:color w:val="000000"/>
        </w:rPr>
        <w:t xml:space="preserve"> received</w:t>
      </w:r>
      <w:r>
        <w:rPr>
          <w:color w:val="000000"/>
        </w:rPr>
        <w:t xml:space="preserve"> only</w:t>
      </w:r>
      <w:r>
        <w:rPr>
          <w:color w:val="00001A"/>
        </w:rPr>
        <w:t xml:space="preserve"> gb</w:t>
      </w:r>
      <w:r>
        <w:rPr>
          <w:color w:val="020000"/>
        </w:rPr>
        <w:t xml:space="preserve"> please</w:t>
      </w:r>
      <w:r>
        <w:rPr>
          <w:color w:val="030000"/>
        </w:rPr>
        <w:t xml:space="preserve"> help</w:t>
      </w:r>
      <w:r>
        <w:rPr>
          <w:color w:val="030000"/>
        </w:rPr>
        <w:t xml:space="preserve"> me</w:t>
      </w:r>
      <w:r>
        <w:br/>
      </w:r>
      <w:r>
        <w:rPr>
          <w:color w:val="490000"/>
        </w:rPr>
        <w:t xml:space="preserve"> ami</w:t>
      </w:r>
      <w:r>
        <w:rPr>
          <w:color w:val="000000"/>
        </w:rPr>
        <w:t xml:space="preserve"> mybl</w:t>
      </w:r>
      <w:r>
        <w:rPr>
          <w:color w:val="00000B"/>
        </w:rPr>
        <w:t xml:space="preserve"> app</w:t>
      </w:r>
      <w:r>
        <w:rPr>
          <w:color w:val="000023"/>
        </w:rPr>
        <w:t xml:space="preserve"> e</w:t>
      </w:r>
      <w:r>
        <w:rPr>
          <w:color w:val="00002C"/>
        </w:rPr>
        <w:t xml:space="preserve"> payment</w:t>
      </w:r>
      <w:r>
        <w:rPr>
          <w:color w:val="080000"/>
        </w:rPr>
        <w:t xml:space="preserve"> korechi</w:t>
      </w:r>
      <w:r>
        <w:rPr>
          <w:color w:val="260000"/>
        </w:rPr>
        <w:t xml:space="preserve"> kintu</w:t>
      </w:r>
      <w:r>
        <w:rPr>
          <w:color w:val="2A0000"/>
        </w:rPr>
        <w:t xml:space="preserve"> amar</w:t>
      </w:r>
      <w:r>
        <w:rPr>
          <w:color w:val="000000"/>
        </w:rPr>
        <w:t xml:space="preserve"> data</w:t>
      </w:r>
      <w:r>
        <w:rPr>
          <w:color w:val="000004"/>
        </w:rPr>
        <w:t xml:space="preserve"> pack</w:t>
      </w:r>
      <w:r>
        <w:rPr>
          <w:color w:val="00000E"/>
        </w:rPr>
        <w:t xml:space="preserve"> ase</w:t>
      </w:r>
      <w:r>
        <w:rPr>
          <w:color w:val="000000"/>
        </w:rPr>
        <w:t xml:space="preserve"> ne</w:t>
      </w:r>
      <w:r>
        <w:br/>
      </w:r>
      <w:r>
        <w:rPr>
          <w:color w:val="000002"/>
        </w:rPr>
        <w:t xml:space="preserve"> last</w:t>
      </w:r>
      <w:r>
        <w:rPr>
          <w:color w:val="000059"/>
        </w:rPr>
        <w:t xml:space="preserve"> tk</w:t>
      </w:r>
      <w:r>
        <w:rPr>
          <w:color w:val="000069"/>
        </w:rPr>
        <w:t xml:space="preserve"> recharge</w:t>
      </w:r>
      <w:r>
        <w:rPr>
          <w:color w:val="030000"/>
        </w:rPr>
        <w:t xml:space="preserve"> korlam</w:t>
      </w:r>
      <w:r>
        <w:rPr>
          <w:color w:val="470000"/>
        </w:rPr>
        <w:t xml:space="preserve"> but</w:t>
      </w:r>
      <w:r>
        <w:rPr>
          <w:color w:val="000000"/>
        </w:rPr>
        <w:t xml:space="preserve"> faill</w:t>
      </w:r>
      <w:r>
        <w:rPr>
          <w:color w:val="000000"/>
        </w:rPr>
        <w:t xml:space="preserve"> holo</w:t>
      </w:r>
      <w:r>
        <w:rPr>
          <w:color w:val="000008"/>
        </w:rPr>
        <w:t xml:space="preserve"> kno</w:t>
      </w:r>
      <w:r>
        <w:br/>
      </w:r>
      <w:r>
        <w:rPr>
          <w:color w:val="000000"/>
        </w:rPr>
        <w:t xml:space="preserve"> apu</w:t>
      </w:r>
      <w:r>
        <w:rPr>
          <w:color w:val="490000"/>
        </w:rPr>
        <w:t xml:space="preserve"> ami</w:t>
      </w:r>
      <w:r>
        <w:rPr>
          <w:color w:val="00000D"/>
        </w:rPr>
        <w:t xml:space="preserve"> bikash</w:t>
      </w:r>
      <w:r>
        <w:rPr>
          <w:color w:val="000042"/>
        </w:rPr>
        <w:t xml:space="preserve"> theke</w:t>
      </w:r>
      <w:r>
        <w:rPr>
          <w:color w:val="000058"/>
        </w:rPr>
        <w:t xml:space="preserve"> taka</w:t>
      </w:r>
      <w:r>
        <w:rPr>
          <w:color w:val="000069"/>
        </w:rPr>
        <w:t xml:space="preserve"> recharge</w:t>
      </w:r>
      <w:r>
        <w:rPr>
          <w:color w:val="070000"/>
        </w:rPr>
        <w:t xml:space="preserve"> korchi</w:t>
      </w:r>
      <w:r>
        <w:rPr>
          <w:color w:val="470000"/>
        </w:rPr>
        <w:t xml:space="preserve"> but</w:t>
      </w:r>
      <w:r>
        <w:rPr>
          <w:color w:val="000000"/>
        </w:rPr>
        <w:t xml:space="preserve"> ogulo</w:t>
      </w:r>
      <w:r>
        <w:rPr>
          <w:color w:val="000013"/>
        </w:rPr>
        <w:t xml:space="preserve"> mobile</w:t>
      </w:r>
      <w:r>
        <w:rPr>
          <w:color w:val="000000"/>
        </w:rPr>
        <w:t xml:space="preserve"> asheni</w:t>
      </w:r>
      <w:r>
        <w:rPr>
          <w:color w:val="020000"/>
        </w:rPr>
        <w:t xml:space="preserve"> please</w:t>
      </w:r>
      <w:r>
        <w:rPr>
          <w:color w:val="030000"/>
        </w:rPr>
        <w:t xml:space="preserve"> help</w:t>
      </w:r>
      <w:r>
        <w:rPr>
          <w:color w:val="030000"/>
        </w:rPr>
        <w:t xml:space="preserve"> me</w:t>
      </w:r>
      <w:r>
        <w:rPr>
          <w:color w:val="000000"/>
        </w:rPr>
        <w:t xml:space="preserve"> apu</w:t>
      </w:r>
      <w:r>
        <w:br/>
      </w:r>
      <w:r>
        <w:rPr>
          <w:color w:val="2A0000"/>
        </w:rPr>
        <w:t xml:space="preserve"> amar</w:t>
      </w:r>
      <w:r>
        <w:rPr>
          <w:color w:val="070000"/>
        </w:rPr>
        <w:t xml:space="preserve"> ai</w:t>
      </w:r>
      <w:r>
        <w:rPr>
          <w:color w:val="00001B"/>
        </w:rPr>
        <w:t xml:space="preserve"> account</w:t>
      </w:r>
      <w:r>
        <w:rPr>
          <w:color w:val="000035"/>
        </w:rPr>
        <w:t xml:space="preserve"> number</w:t>
      </w:r>
      <w:r>
        <w:rPr>
          <w:color w:val="360000"/>
        </w:rPr>
        <w:t xml:space="preserve"> a</w:t>
      </w:r>
      <w:r>
        <w:rPr>
          <w:color w:val="000069"/>
        </w:rPr>
        <w:t xml:space="preserve"> recharge</w:t>
      </w:r>
      <w:r>
        <w:rPr>
          <w:color w:val="000001"/>
        </w:rPr>
        <w:t xml:space="preserve"> cashback</w:t>
      </w:r>
      <w:r>
        <w:rPr>
          <w:color w:val="000007"/>
        </w:rPr>
        <w:t xml:space="preserve"> offer</w:t>
      </w:r>
      <w:r>
        <w:rPr>
          <w:color w:val="050000"/>
        </w:rPr>
        <w:t xml:space="preserve"> ki</w:t>
      </w:r>
      <w:r>
        <w:rPr>
          <w:color w:val="00000E"/>
        </w:rPr>
        <w:t xml:space="preserve"> ase</w:t>
      </w:r>
      <w:r>
        <w:br/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পাইনি</w:t>
      </w:r>
      <w:r>
        <w:br/>
      </w:r>
      <w:r>
        <w:rPr>
          <w:color w:val="070000"/>
        </w:rPr>
        <w:t xml:space="preserve"> ভাই</w:t>
      </w:r>
      <w:r>
        <w:rPr>
          <w:color w:val="000002"/>
        </w:rPr>
        <w:t xml:space="preserve"> কিছুক্ষণ</w:t>
      </w:r>
      <w:r>
        <w:rPr>
          <w:color w:val="0F0000"/>
        </w:rPr>
        <w:t xml:space="preserve"> আগে</w:t>
      </w:r>
      <w:r>
        <w:rPr>
          <w:color w:val="000000"/>
        </w:rPr>
        <w:t xml:space="preserve"> দশ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রিচার্য</w:t>
      </w:r>
      <w:r>
        <w:rPr>
          <w:color w:val="2E0000"/>
        </w:rPr>
        <w:t xml:space="preserve"> করেছি</w:t>
      </w:r>
      <w:r>
        <w:rPr>
          <w:color w:val="020000"/>
        </w:rPr>
        <w:t xml:space="preserve"> কিন্ত</w:t>
      </w:r>
      <w:r>
        <w:rPr>
          <w:color w:val="0000FF"/>
        </w:rPr>
        <w:t xml:space="preserve"> টাকা</w:t>
      </w:r>
      <w:r>
        <w:rPr>
          <w:color w:val="00000B"/>
        </w:rPr>
        <w:t xml:space="preserve"> টা</w:t>
      </w:r>
      <w:r>
        <w:rPr>
          <w:color w:val="030000"/>
        </w:rPr>
        <w:t xml:space="preserve"> পাই</w:t>
      </w:r>
      <w:r>
        <w:rPr>
          <w:color w:val="150000"/>
        </w:rPr>
        <w:t xml:space="preserve"> নি</w:t>
      </w:r>
      <w:r>
        <w:br/>
      </w:r>
      <w:r>
        <w:rPr>
          <w:color w:val="6F0000"/>
        </w:rPr>
        <w:t xml:space="preserve"> আমার</w:t>
      </w:r>
      <w:r>
        <w:rPr>
          <w:color w:val="000000"/>
        </w:rPr>
        <w:t xml:space="preserve"> aunty</w:t>
      </w:r>
      <w:r>
        <w:rPr>
          <w:color w:val="070000"/>
        </w:rPr>
        <w:t xml:space="preserve"> আমাকে</w:t>
      </w:r>
      <w:r>
        <w:rPr>
          <w:color w:val="000058"/>
        </w:rPr>
        <w:t xml:space="preserve"> taka</w:t>
      </w:r>
      <w:r>
        <w:rPr>
          <w:color w:val="000013"/>
        </w:rPr>
        <w:t xml:space="preserve"> mobile</w:t>
      </w:r>
      <w:r>
        <w:rPr>
          <w:color w:val="000000"/>
        </w:rPr>
        <w:t xml:space="preserve"> reacharge</w:t>
      </w:r>
      <w:r>
        <w:rPr>
          <w:color w:val="000000"/>
        </w:rPr>
        <w:t xml:space="preserve"> দিসে</w:t>
      </w:r>
      <w:r>
        <w:rPr>
          <w:color w:val="7F0000"/>
        </w:rPr>
        <w:t xml:space="preserve"> কিন্তু</w:t>
      </w:r>
      <w:r>
        <w:rPr>
          <w:color w:val="070000"/>
        </w:rPr>
        <w:t xml:space="preserve"> কোন</w:t>
      </w:r>
      <w:r>
        <w:rPr>
          <w:color w:val="000000"/>
        </w:rPr>
        <w:t xml:space="preserve"> update</w:t>
      </w:r>
      <w:r>
        <w:rPr>
          <w:color w:val="030000"/>
        </w:rPr>
        <w:t xml:space="preserve"> পাই</w:t>
      </w:r>
      <w:r>
        <w:rPr>
          <w:color w:val="000028"/>
        </w:rPr>
        <w:t xml:space="preserve"> নাই</w:t>
      </w:r>
      <w:r>
        <w:br/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4"/>
        </w:rPr>
        <w:t xml:space="preserve"> একবার</w:t>
      </w:r>
      <w:r>
        <w:rPr>
          <w:color w:val="000004"/>
        </w:rPr>
        <w:t xml:space="preserve"> একবার</w:t>
      </w:r>
      <w:r>
        <w:rPr>
          <w:color w:val="000008"/>
        </w:rPr>
        <w:t xml:space="preserve"> রিসার্চ</w:t>
      </w:r>
      <w:r>
        <w:rPr>
          <w:color w:val="0F0000"/>
        </w:rPr>
        <w:t xml:space="preserve"> করি</w:t>
      </w:r>
      <w:r>
        <w:rPr>
          <w:color w:val="7F0000"/>
        </w:rPr>
        <w:t xml:space="preserve"> কিন্তু</w:t>
      </w:r>
      <w:r>
        <w:rPr>
          <w:color w:val="000005"/>
        </w:rPr>
        <w:t xml:space="preserve"> মেসেজ</w:t>
      </w:r>
      <w:r>
        <w:rPr>
          <w:color w:val="000000"/>
        </w:rPr>
        <w:t xml:space="preserve"> সাকসেসফুলি</w:t>
      </w:r>
      <w:r>
        <w:rPr>
          <w:color w:val="000000"/>
        </w:rPr>
        <w:t xml:space="preserve"> আসচে</w:t>
      </w:r>
      <w:r>
        <w:rPr>
          <w:color w:val="000003"/>
        </w:rPr>
        <w:t xml:space="preserve"> ব্যালেন্সে</w:t>
      </w:r>
      <w:r>
        <w:rPr>
          <w:color w:val="0000FF"/>
        </w:rPr>
        <w:t xml:space="preserve"> টাকা</w:t>
      </w:r>
      <w:r>
        <w:rPr>
          <w:color w:val="000019"/>
        </w:rPr>
        <w:t xml:space="preserve"> আসে</w:t>
      </w:r>
      <w:r>
        <w:rPr>
          <w:color w:val="000028"/>
        </w:rPr>
        <w:t xml:space="preserve"> নাই</w:t>
      </w:r>
      <w:r>
        <w:br/>
      </w:r>
      <w:r>
        <w:rPr>
          <w:color w:val="1C0000"/>
        </w:rPr>
        <w:t xml:space="preserve"> i</w:t>
      </w:r>
      <w:r>
        <w:rPr>
          <w:color w:val="000000"/>
        </w:rPr>
        <w:t xml:space="preserve"> didn't</w:t>
      </w:r>
      <w:r>
        <w:rPr>
          <w:color w:val="000000"/>
        </w:rPr>
        <w:t xml:space="preserve"> get</w:t>
      </w:r>
      <w:r>
        <w:rPr>
          <w:color w:val="0C0000"/>
        </w:rPr>
        <w:t xml:space="preserve"> the</w:t>
      </w:r>
      <w:r>
        <w:rPr>
          <w:color w:val="000069"/>
        </w:rPr>
        <w:t xml:space="preserve"> recharge</w:t>
      </w:r>
      <w:r>
        <w:br/>
      </w:r>
      <w:r>
        <w:rPr>
          <w:color w:val="490000"/>
        </w:rPr>
        <w:t xml:space="preserve"> ami</w:t>
      </w:r>
      <w:r>
        <w:rPr>
          <w:color w:val="1A0000"/>
        </w:rPr>
        <w:t xml:space="preserve"> amr</w:t>
      </w:r>
      <w:r>
        <w:rPr>
          <w:color w:val="000013"/>
        </w:rPr>
        <w:t xml:space="preserve"> mobile</w:t>
      </w:r>
      <w:r>
        <w:rPr>
          <w:color w:val="360000"/>
        </w:rPr>
        <w:t xml:space="preserve"> a</w:t>
      </w:r>
      <w:r>
        <w:rPr>
          <w:color w:val="000069"/>
        </w:rPr>
        <w:t xml:space="preserve"> recharge</w:t>
      </w:r>
      <w:r>
        <w:rPr>
          <w:color w:val="000002"/>
        </w:rPr>
        <w:t xml:space="preserve"> korta</w:t>
      </w:r>
      <w:r>
        <w:rPr>
          <w:color w:val="000000"/>
        </w:rPr>
        <w:t xml:space="preserve"> partaci</w:t>
      </w:r>
      <w:r>
        <w:rPr>
          <w:color w:val="00002C"/>
        </w:rPr>
        <w:t xml:space="preserve"> na</w:t>
      </w:r>
      <w:r>
        <w:rPr>
          <w:color w:val="00000B"/>
        </w:rPr>
        <w:t xml:space="preserve"> failed</w:t>
      </w:r>
      <w:r>
        <w:rPr>
          <w:color w:val="000000"/>
        </w:rPr>
        <w:t xml:space="preserve"> lakha</w:t>
      </w:r>
      <w:r>
        <w:rPr>
          <w:color w:val="000000"/>
        </w:rPr>
        <w:t xml:space="preserve"> utha</w:t>
      </w:r>
      <w:r>
        <w:br/>
      </w:r>
      <w:r>
        <w:rPr>
          <w:color w:val="2A0000"/>
        </w:rPr>
        <w:t xml:space="preserve"> amar</w:t>
      </w:r>
      <w:r>
        <w:rPr>
          <w:color w:val="000003"/>
        </w:rPr>
        <w:t xml:space="preserve"> robi</w:t>
      </w:r>
      <w:r>
        <w:rPr>
          <w:color w:val="000035"/>
        </w:rPr>
        <w:t xml:space="preserve"> number</w:t>
      </w:r>
      <w:r>
        <w:rPr>
          <w:color w:val="000023"/>
        </w:rPr>
        <w:t xml:space="preserve"> e</w:t>
      </w:r>
      <w:r>
        <w:rPr>
          <w:color w:val="000007"/>
        </w:rPr>
        <w:t xml:space="preserve"> offer</w:t>
      </w:r>
      <w:r>
        <w:rPr>
          <w:color w:val="000000"/>
        </w:rPr>
        <w:t xml:space="preserve"> dice</w:t>
      </w:r>
      <w:r>
        <w:rPr>
          <w:color w:val="000000"/>
        </w:rPr>
        <w:t xml:space="preserve"> takay</w:t>
      </w:r>
      <w:r>
        <w:rPr>
          <w:color w:val="00001A"/>
        </w:rPr>
        <w:t xml:space="preserve"> gb</w:t>
      </w:r>
      <w:r>
        <w:rPr>
          <w:color w:val="000000"/>
        </w:rPr>
        <w:t xml:space="preserve"> mnt</w:t>
      </w:r>
      <w:r>
        <w:rPr>
          <w:color w:val="260000"/>
        </w:rPr>
        <w:t xml:space="preserve"> kintu</w:t>
      </w:r>
      <w:r>
        <w:rPr>
          <w:color w:val="000000"/>
        </w:rPr>
        <w:t xml:space="preserve"> rechaarge</w:t>
      </w:r>
      <w:r>
        <w:rPr>
          <w:color w:val="010000"/>
        </w:rPr>
        <w:t xml:space="preserve"> korar</w:t>
      </w:r>
      <w:r>
        <w:rPr>
          <w:color w:val="010000"/>
        </w:rPr>
        <w:t xml:space="preserve"> por</w:t>
      </w:r>
      <w:r>
        <w:rPr>
          <w:color w:val="000000"/>
        </w:rPr>
        <w:t xml:space="preserve"> dice</w:t>
      </w:r>
      <w:r>
        <w:rPr>
          <w:color w:val="00001A"/>
        </w:rPr>
        <w:t xml:space="preserve"> gb</w:t>
      </w:r>
      <w:r>
        <w:rPr>
          <w:color w:val="000000"/>
        </w:rPr>
        <w:t xml:space="preserve"> mnt</w:t>
      </w:r>
      <w:r>
        <w:br/>
      </w:r>
      <w:r>
        <w:rPr>
          <w:color w:val="00002C"/>
        </w:rPr>
        <w:t xml:space="preserve"> payment</w:t>
      </w:r>
      <w:r>
        <w:rPr>
          <w:color w:val="000001"/>
        </w:rPr>
        <w:t xml:space="preserve"> r</w:t>
      </w:r>
      <w:r>
        <w:rPr>
          <w:color w:val="020000"/>
        </w:rPr>
        <w:t xml:space="preserve"> মাধ্যমে</w:t>
      </w:r>
      <w:r>
        <w:rPr>
          <w:color w:val="00000A"/>
        </w:rPr>
        <w:t xml:space="preserve"> skitto</w:t>
      </w:r>
      <w:r>
        <w:rPr>
          <w:color w:val="000011"/>
        </w:rPr>
        <w:t xml:space="preserve"> sim</w:t>
      </w:r>
      <w:r>
        <w:rPr>
          <w:color w:val="000023"/>
        </w:rPr>
        <w:t xml:space="preserve"> e</w:t>
      </w:r>
      <w:r>
        <w:rPr>
          <w:color w:val="000069"/>
        </w:rPr>
        <w:t xml:space="preserve"> recharge</w:t>
      </w:r>
      <w:r>
        <w:rPr>
          <w:color w:val="070000"/>
        </w:rPr>
        <w:t xml:space="preserve"> korchi</w:t>
      </w:r>
      <w:r>
        <w:rPr>
          <w:color w:val="000059"/>
        </w:rPr>
        <w:t xml:space="preserve"> tk</w:t>
      </w:r>
      <w:r>
        <w:rPr>
          <w:color w:val="00000E"/>
        </w:rPr>
        <w:t xml:space="preserve"> ase</w:t>
      </w:r>
      <w:r>
        <w:rPr>
          <w:color w:val="000022"/>
        </w:rPr>
        <w:t xml:space="preserve"> nai</w:t>
      </w:r>
      <w:r>
        <w:rPr>
          <w:color w:val="000002"/>
        </w:rPr>
        <w:t xml:space="preserve"> keno</w:t>
      </w:r>
      <w:r>
        <w:rPr>
          <w:color w:val="000000"/>
        </w:rPr>
        <w:t xml:space="preserve"> ssorry</w:t>
      </w:r>
      <w:r>
        <w:rPr>
          <w:color w:val="000059"/>
        </w:rPr>
        <w:t xml:space="preserve"> tk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kor</w:t>
      </w:r>
      <w:r>
        <w:rPr>
          <w:color w:val="000000"/>
        </w:rPr>
        <w:t xml:space="preserve"> chi</w:t>
      </w:r>
      <w:r>
        <w:br/>
      </w:r>
      <w:r>
        <w:rPr>
          <w:color w:val="7D0000"/>
        </w:rPr>
        <w:t xml:space="preserve"> আমি</w:t>
      </w:r>
      <w:r>
        <w:rPr>
          <w:color w:val="00000C"/>
        </w:rPr>
        <w:t xml:space="preserve"> গতকাল</w:t>
      </w:r>
      <w:r>
        <w:rPr>
          <w:color w:val="000009"/>
        </w:rPr>
        <w:t xml:space="preserve"> একটি</w:t>
      </w:r>
      <w:r>
        <w:rPr>
          <w:color w:val="000000"/>
        </w:rPr>
        <w:t xml:space="preserve"> নামবারে</w:t>
      </w:r>
      <w:r>
        <w:rPr>
          <w:color w:val="000078"/>
        </w:rPr>
        <w:t xml:space="preserve"> রিচার্জ</w:t>
      </w:r>
      <w:r>
        <w:rPr>
          <w:color w:val="1B0000"/>
        </w:rPr>
        <w:t xml:space="preserve"> করছি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E0000"/>
        </w:rPr>
        <w:t xml:space="preserve"> যায়</w:t>
      </w:r>
      <w:r>
        <w:rPr>
          <w:color w:val="000028"/>
        </w:rPr>
        <w:t xml:space="preserve"> নাই</w:t>
      </w:r>
      <w:r>
        <w:br/>
      </w:r>
      <w:r>
        <w:rPr>
          <w:color w:val="7D0000"/>
        </w:rPr>
        <w:t xml:space="preserve"> আমি</w:t>
      </w:r>
      <w:r>
        <w:rPr>
          <w:color w:val="000008"/>
        </w:rPr>
        <w:t xml:space="preserve"> কালকে</w:t>
      </w:r>
      <w:r>
        <w:rPr>
          <w:color w:val="00001A"/>
        </w:rPr>
        <w:t xml:space="preserve"> একটা</w:t>
      </w:r>
      <w:r>
        <w:rPr>
          <w:color w:val="000036"/>
        </w:rPr>
        <w:t xml:space="preserve"> নাম্বারে</w:t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1A"/>
        </w:rPr>
        <w:t xml:space="preserve"> মোবাইল</w:t>
      </w:r>
      <w:r>
        <w:rPr>
          <w:color w:val="000004"/>
        </w:rPr>
        <w:t xml:space="preserve"> রির্চাজ</w:t>
      </w:r>
      <w:r>
        <w:rPr>
          <w:color w:val="1B0000"/>
        </w:rPr>
        <w:t xml:space="preserve"> করছি</w:t>
      </w:r>
      <w:r>
        <w:rPr>
          <w:color w:val="7F0000"/>
        </w:rPr>
        <w:t xml:space="preserve"> কিন্তু</w:t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কাটছে</w:t>
      </w:r>
      <w:r>
        <w:rPr>
          <w:color w:val="7F0000"/>
        </w:rPr>
        <w:t xml:space="preserve"> কিন্তু</w:t>
      </w:r>
      <w:r>
        <w:rPr>
          <w:color w:val="6F0000"/>
        </w:rPr>
        <w:t xml:space="preserve"> আমার</w:t>
      </w:r>
      <w:r>
        <w:rPr>
          <w:color w:val="00003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9"/>
        </w:rPr>
        <w:t xml:space="preserve"> আসে</w:t>
      </w:r>
      <w:r>
        <w:rPr>
          <w:color w:val="000028"/>
        </w:rPr>
        <w:t xml:space="preserve"> নাই</w:t>
      </w:r>
      <w:r>
        <w:br/>
      </w:r>
      <w:r>
        <w:rPr>
          <w:color w:val="6F0000"/>
        </w:rPr>
        <w:t xml:space="preserve"> আমার</w:t>
      </w:r>
      <w:r>
        <w:rPr>
          <w:color w:val="1A0000"/>
        </w:rPr>
        <w:t xml:space="preserve"> এই</w:t>
      </w:r>
      <w:r>
        <w:rPr>
          <w:color w:val="000085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98"/>
        </w:rPr>
        <w:t xml:space="preserve"> থেকে</w:t>
      </w:r>
      <w:r>
        <w:rPr>
          <w:color w:val="000000"/>
        </w:rPr>
        <w:t xml:space="preserve"> অন্য</w:t>
      </w:r>
      <w:r>
        <w:rPr>
          <w:color w:val="000009"/>
        </w:rPr>
        <w:t xml:space="preserve"> একটি</w:t>
      </w:r>
      <w:r>
        <w:rPr>
          <w:color w:val="00003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1B0000"/>
        </w:rPr>
        <w:t xml:space="preserve"> করছি</w:t>
      </w:r>
      <w:r>
        <w:rPr>
          <w:color w:val="6F0000"/>
        </w:rPr>
        <w:t xml:space="preserve"> আমার</w:t>
      </w:r>
      <w:r>
        <w:rPr>
          <w:color w:val="00000D"/>
        </w:rPr>
        <w:t xml:space="preserve"> ব্যালেন্স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5"/>
        </w:rPr>
        <w:t xml:space="preserve"> নিয়েছে</w:t>
      </w:r>
      <w:r>
        <w:rPr>
          <w:color w:val="7F0000"/>
        </w:rPr>
        <w:t xml:space="preserve"> কিন্তু</w:t>
      </w:r>
      <w:r>
        <w:rPr>
          <w:color w:val="000000"/>
        </w:rPr>
        <w:t xml:space="preserve"> যেই</w:t>
      </w:r>
      <w:r>
        <w:rPr>
          <w:color w:val="000036"/>
        </w:rPr>
        <w:t xml:space="preserve"> নাম্বারে</w:t>
      </w:r>
      <w:r>
        <w:rPr>
          <w:color w:val="000078"/>
        </w:rPr>
        <w:t xml:space="preserve"> রিচার্জ</w:t>
      </w:r>
      <w:r>
        <w:rPr>
          <w:color w:val="1B0000"/>
        </w:rPr>
        <w:t xml:space="preserve"> করছি</w:t>
      </w:r>
      <w:r>
        <w:rPr>
          <w:color w:val="030000"/>
        </w:rPr>
        <w:t xml:space="preserve"> সেই</w:t>
      </w:r>
      <w:r>
        <w:rPr>
          <w:color w:val="000036"/>
        </w:rPr>
        <w:t xml:space="preserve"> নাম্বারে</w:t>
      </w:r>
      <w:r>
        <w:rPr>
          <w:color w:val="000008"/>
        </w:rPr>
        <w:t xml:space="preserve"> টাকাটা</w:t>
      </w:r>
      <w:r>
        <w:rPr>
          <w:color w:val="000000"/>
        </w:rPr>
        <w:t xml:space="preserve"> যায়নি</w:t>
      </w:r>
      <w:r>
        <w:br/>
      </w:r>
      <w:r>
        <w:rPr>
          <w:color w:val="7D0000"/>
        </w:rPr>
        <w:t xml:space="preserve"> আমি</w:t>
      </w:r>
      <w:r>
        <w:rPr>
          <w:color w:val="000009"/>
        </w:rPr>
        <w:t xml:space="preserve"> একটি</w:t>
      </w:r>
      <w:r>
        <w:rPr>
          <w:color w:val="000007"/>
        </w:rPr>
        <w:t xml:space="preserve"> টাকার</w:t>
      </w:r>
      <w:r>
        <w:rPr>
          <w:color w:val="000004"/>
        </w:rPr>
        <w:t xml:space="preserve"> রির্চাজ</w:t>
      </w:r>
      <w:r>
        <w:rPr>
          <w:color w:val="000001"/>
        </w:rPr>
        <w:t xml:space="preserve"> রিকুয়েষ্ট</w:t>
      </w:r>
      <w:r>
        <w:rPr>
          <w:color w:val="1B0000"/>
        </w:rPr>
        <w:t xml:space="preserve"> করছি</w:t>
      </w:r>
      <w:r>
        <w:rPr>
          <w:color w:val="7F0000"/>
        </w:rPr>
        <w:t xml:space="preserve"> কিন্তু</w:t>
      </w:r>
      <w:r>
        <w:rPr>
          <w:color w:val="6F0000"/>
        </w:rPr>
        <w:t xml:space="preserve"> আমার</w:t>
      </w:r>
      <w:r>
        <w:rPr>
          <w:color w:val="000000"/>
        </w:rPr>
        <w:t xml:space="preserve"> এ্যাকাইন্ট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নিছে</w:t>
      </w:r>
      <w:r>
        <w:rPr>
          <w:color w:val="7F0000"/>
        </w:rPr>
        <w:t xml:space="preserve"> কিন্তু</w:t>
      </w:r>
      <w:r>
        <w:rPr>
          <w:color w:val="000001"/>
        </w:rPr>
        <w:t xml:space="preserve"> রিকুয়েষ্ট</w:t>
      </w:r>
      <w:r>
        <w:rPr>
          <w:color w:val="000000"/>
        </w:rPr>
        <w:t xml:space="preserve"> টি</w:t>
      </w:r>
      <w:r>
        <w:rPr>
          <w:color w:val="000004"/>
        </w:rPr>
        <w:t xml:space="preserve"> সফল</w:t>
      </w:r>
      <w:r>
        <w:rPr>
          <w:color w:val="000000"/>
        </w:rPr>
        <w:t xml:space="preserve"> ভাবে</w:t>
      </w:r>
      <w:r>
        <w:rPr>
          <w:color w:val="0B0000"/>
        </w:rPr>
        <w:t xml:space="preserve"> হয়</w:t>
      </w:r>
      <w:r>
        <w:rPr>
          <w:color w:val="000028"/>
        </w:rPr>
        <w:t xml:space="preserve"> নাই</w:t>
      </w:r>
      <w:r>
        <w:br/>
      </w:r>
      <w:r>
        <w:rPr>
          <w:color w:val="000008"/>
        </w:rPr>
        <w:t xml:space="preserve"> গত</w:t>
      </w:r>
      <w:r>
        <w:rPr>
          <w:color w:val="000004"/>
        </w:rPr>
        <w:t xml:space="preserve"> তারিখ</w:t>
      </w:r>
      <w:r>
        <w:rPr>
          <w:color w:val="7D0000"/>
        </w:rPr>
        <w:t xml:space="preserve"> আমি</w:t>
      </w:r>
      <w:r>
        <w:rPr>
          <w:color w:val="020000"/>
        </w:rPr>
        <w:t xml:space="preserve"> +</w:t>
      </w:r>
      <w:r>
        <w:rPr>
          <w:color w:val="000000"/>
        </w:rPr>
        <w:t xml:space="preserve"> দুবারে</w:t>
      </w:r>
      <w:r>
        <w:rPr>
          <w:color w:val="000009"/>
        </w:rPr>
        <w:t xml:space="preserve"> একটি</w:t>
      </w:r>
      <w:r>
        <w:rPr>
          <w:color w:val="00001A"/>
        </w:rPr>
        <w:t xml:space="preserve"> মোবাইল</w:t>
      </w:r>
      <w:r>
        <w:rPr>
          <w:color w:val="000007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F0000"/>
        </w:rPr>
        <w:t xml:space="preserve"> করি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00012"/>
        </w:rPr>
        <w:t xml:space="preserve"> হয়নি</w:t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0"/>
        </w:rPr>
        <w:t xml:space="preserve"> টদকাটা</w:t>
      </w:r>
      <w:r>
        <w:rPr>
          <w:color w:val="000000"/>
        </w:rPr>
        <w:t xml:space="preserve"> কাটূ</w:t>
      </w:r>
      <w:r>
        <w:rPr>
          <w:color w:val="00000C"/>
        </w:rPr>
        <w:t xml:space="preserve"> হয়েছে</w:t>
      </w:r>
      <w:r>
        <w:br/>
      </w:r>
      <w:r>
        <w:rPr>
          <w:color w:val="00004B"/>
        </w:rPr>
        <w:t xml:space="preserve"> bkash</w:t>
      </w:r>
      <w:r>
        <w:rPr>
          <w:color w:val="000042"/>
        </w:rPr>
        <w:t xml:space="preserve"> theke</w:t>
      </w:r>
      <w:r>
        <w:rPr>
          <w:color w:val="000058"/>
        </w:rPr>
        <w:t xml:space="preserve"> taka</w:t>
      </w:r>
      <w:r>
        <w:rPr>
          <w:color w:val="000008"/>
        </w:rPr>
        <w:t xml:space="preserve"> load</w:t>
      </w:r>
      <w:r>
        <w:rPr>
          <w:color w:val="000002"/>
        </w:rPr>
        <w:t xml:space="preserve"> dichi</w:t>
      </w:r>
      <w:r>
        <w:rPr>
          <w:color w:val="00000A"/>
        </w:rPr>
        <w:t xml:space="preserve"> skitto</w:t>
      </w:r>
      <w:r>
        <w:rPr>
          <w:color w:val="000011"/>
        </w:rPr>
        <w:t xml:space="preserve"> sim</w:t>
      </w:r>
      <w:r>
        <w:rPr>
          <w:color w:val="000023"/>
        </w:rPr>
        <w:t xml:space="preserve"> e</w:t>
      </w:r>
      <w:r>
        <w:rPr>
          <w:color w:val="090000"/>
        </w:rPr>
        <w:t xml:space="preserve"> ashe</w:t>
      </w:r>
      <w:r>
        <w:rPr>
          <w:color w:val="000011"/>
        </w:rPr>
        <w:t xml:space="preserve"> ni</w:t>
      </w:r>
      <w:r>
        <w:br/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8"/>
        </w:rPr>
        <w:t xml:space="preserve"> কালকে</w:t>
      </w:r>
      <w:r>
        <w:rPr>
          <w:color w:val="1A0000"/>
        </w:rPr>
        <w:t xml:space="preserve"> এই</w:t>
      </w:r>
      <w:r>
        <w:rPr>
          <w:color w:val="000005"/>
        </w:rPr>
        <w:t xml:space="preserve"> নম্বর</w:t>
      </w:r>
      <w:r>
        <w:rPr>
          <w:color w:val="170000"/>
        </w:rPr>
        <w:t xml:space="preserve"> এ</w:t>
      </w:r>
      <w:r>
        <w:rPr>
          <w:color w:val="000078"/>
        </w:rPr>
        <w:t xml:space="preserve"> রিচার্জ</w:t>
      </w:r>
      <w:r>
        <w:rPr>
          <w:color w:val="1B0000"/>
        </w:rPr>
        <w:t xml:space="preserve"> করছি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E"/>
        </w:rPr>
        <w:t xml:space="preserve"> আসেনি</w:t>
      </w:r>
      <w:r>
        <w:rPr>
          <w:color w:val="080000"/>
        </w:rPr>
        <w:t xml:space="preserve"> এর</w:t>
      </w:r>
      <w:r>
        <w:rPr>
          <w:color w:val="000002"/>
        </w:rPr>
        <w:t xml:space="preserve"> কারন</w:t>
      </w:r>
      <w:r>
        <w:rPr>
          <w:color w:val="00000B"/>
        </w:rPr>
        <w:t xml:space="preserve"> টা</w:t>
      </w:r>
      <w:r>
        <w:rPr>
          <w:color w:val="000000"/>
        </w:rPr>
        <w:t xml:space="preserve"> জানান</w:t>
      </w:r>
      <w:r>
        <w:rPr>
          <w:color w:val="070000"/>
        </w:rPr>
        <w:t xml:space="preserve"> ভাই</w:t>
      </w:r>
      <w:r>
        <w:br/>
      </w:r>
      <w:r>
        <w:rPr>
          <w:color w:val="490000"/>
        </w:rPr>
        <w:t xml:space="preserve"> ami</w:t>
      </w:r>
      <w:r>
        <w:rPr>
          <w:color w:val="000000"/>
        </w:rPr>
        <w:t xml:space="preserve"> gotokal</w:t>
      </w:r>
      <w:r>
        <w:rPr>
          <w:color w:val="00004B"/>
        </w:rPr>
        <w:t xml:space="preserve"> bkash</w:t>
      </w:r>
      <w:r>
        <w:rPr>
          <w:color w:val="000035"/>
        </w:rPr>
        <w:t xml:space="preserve"> number</w:t>
      </w:r>
      <w:r>
        <w:rPr>
          <w:color w:val="000006"/>
        </w:rPr>
        <w:t xml:space="preserve"> teke</w:t>
      </w:r>
      <w:r>
        <w:rPr>
          <w:color w:val="000000"/>
        </w:rPr>
        <w:t xml:space="preserve"> fexiload</w:t>
      </w:r>
      <w:r>
        <w:rPr>
          <w:color w:val="060000"/>
        </w:rPr>
        <w:t xml:space="preserve"> korsi</w:t>
      </w:r>
      <w:r>
        <w:rPr>
          <w:color w:val="000035"/>
        </w:rPr>
        <w:t xml:space="preserve"> number</w:t>
      </w:r>
      <w:r>
        <w:rPr>
          <w:color w:val="000058"/>
        </w:rPr>
        <w:t xml:space="preserve"> taka</w:t>
      </w:r>
      <w:r>
        <w:rPr>
          <w:color w:val="00000A"/>
        </w:rPr>
        <w:t xml:space="preserve"> add</w:t>
      </w:r>
      <w:r>
        <w:rPr>
          <w:color w:val="000005"/>
        </w:rPr>
        <w:t xml:space="preserve"> hoyni</w:t>
      </w:r>
      <w:r>
        <w:rPr>
          <w:color w:val="00004B"/>
        </w:rPr>
        <w:t xml:space="preserve"> bkash</w:t>
      </w:r>
      <w:r>
        <w:rPr>
          <w:color w:val="000035"/>
        </w:rPr>
        <w:t xml:space="preserve"> number</w:t>
      </w:r>
      <w:r>
        <w:rPr>
          <w:color w:val="000058"/>
        </w:rPr>
        <w:t xml:space="preserve"> taka</w:t>
      </w:r>
      <w:r>
        <w:rPr>
          <w:color w:val="000009"/>
        </w:rPr>
        <w:t xml:space="preserve"> kore</w:t>
      </w:r>
      <w:r>
        <w:rPr>
          <w:color w:val="010000"/>
        </w:rPr>
        <w:t xml:space="preserve"> ber</w:t>
      </w:r>
      <w:r>
        <w:rPr>
          <w:color w:val="000000"/>
        </w:rPr>
        <w:t xml:space="preserve"> pm</w:t>
      </w:r>
      <w:r>
        <w:rPr>
          <w:color w:val="000000"/>
        </w:rPr>
        <w:t xml:space="preserve"> pm</w:t>
      </w:r>
      <w:r>
        <w:br/>
      </w:r>
      <w:r>
        <w:rPr>
          <w:color w:val="1A0000"/>
        </w:rPr>
        <w:t xml:space="preserve"> এই</w:t>
      </w:r>
      <w:r>
        <w:rPr>
          <w:color w:val="000036"/>
        </w:rPr>
        <w:t xml:space="preserve"> নাম্বারে</w:t>
      </w:r>
      <w:r>
        <w:rPr>
          <w:color w:val="7D0000"/>
        </w:rPr>
        <w:t xml:space="preserve"> আমি</w:t>
      </w:r>
      <w:r>
        <w:rPr>
          <w:color w:val="000008"/>
        </w:rPr>
        <w:t xml:space="preserve"> কালকে</w:t>
      </w:r>
      <w:r>
        <w:rPr>
          <w:color w:val="000000"/>
        </w:rPr>
        <w:t xml:space="preserve"> বারে</w:t>
      </w:r>
      <w:r>
        <w:rPr>
          <w:color w:val="070000"/>
        </w:rPr>
        <w:t xml:space="preserve"> করে</w:t>
      </w:r>
      <w:r>
        <w:rPr>
          <w:color w:val="000000"/>
        </w:rPr>
        <w:t xml:space="preserve"> মোট</w:t>
      </w:r>
      <w:r>
        <w:rPr>
          <w:color w:val="0000FF"/>
        </w:rPr>
        <w:t xml:space="preserve"> টাকা</w:t>
      </w:r>
      <w:r>
        <w:rPr>
          <w:color w:val="00000B"/>
        </w:rPr>
        <w:t xml:space="preserve"> লোড</w:t>
      </w:r>
      <w:r>
        <w:rPr>
          <w:color w:val="0F0000"/>
        </w:rPr>
        <w:t xml:space="preserve"> করি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ঠিক</w:t>
      </w:r>
      <w:r>
        <w:rPr>
          <w:color w:val="170000"/>
        </w:rPr>
        <w:t xml:space="preserve"> এ</w:t>
      </w:r>
      <w:r>
        <w:rPr>
          <w:color w:val="000030"/>
        </w:rPr>
        <w:t xml:space="preserve"> কেটে</w:t>
      </w:r>
      <w:r>
        <w:rPr>
          <w:color w:val="000000"/>
        </w:rPr>
        <w:t xml:space="preserve"> নেয়</w:t>
      </w:r>
      <w:r>
        <w:rPr>
          <w:color w:val="7F0000"/>
        </w:rPr>
        <w:t xml:space="preserve"> কিন্তু</w:t>
      </w:r>
      <w:r>
        <w:rPr>
          <w:color w:val="000002"/>
        </w:rPr>
        <w:t xml:space="preserve"> সিম</w:t>
      </w:r>
      <w:r>
        <w:rPr>
          <w:color w:val="17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আসেনা</w:t>
      </w:r>
      <w:r>
        <w:rPr>
          <w:color w:val="00000A"/>
        </w:rPr>
        <w:t xml:space="preserve"> এখন</w:t>
      </w:r>
      <w:r>
        <w:rPr>
          <w:color w:val="6F0000"/>
        </w:rPr>
        <w:t xml:space="preserve"> আমার</w:t>
      </w:r>
      <w:r>
        <w:rPr>
          <w:color w:val="000000"/>
        </w:rPr>
        <w:t xml:space="preserve"> করনিয়</w:t>
      </w:r>
      <w:r>
        <w:rPr>
          <w:color w:val="100000"/>
        </w:rPr>
        <w:t xml:space="preserve"> কি</w:t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16"/>
        </w:rPr>
        <w:t xml:space="preserve"> নাম্বার</w:t>
      </w:r>
      <w:r>
        <w:br/>
      </w:r>
      <w:r>
        <w:rPr>
          <w:color w:val="490000"/>
        </w:rPr>
        <w:t xml:space="preserve"> ami</w:t>
      </w:r>
      <w:r>
        <w:rPr>
          <w:color w:val="060000"/>
        </w:rPr>
        <w:t xml:space="preserve"> goto</w:t>
      </w:r>
      <w:r>
        <w:rPr>
          <w:color w:val="030000"/>
        </w:rPr>
        <w:t xml:space="preserve"> kal</w:t>
      </w:r>
      <w:r>
        <w:rPr>
          <w:color w:val="000013"/>
        </w:rPr>
        <w:t xml:space="preserve"> mobile</w:t>
      </w:r>
      <w:r>
        <w:rPr>
          <w:color w:val="000069"/>
        </w:rPr>
        <w:t xml:space="preserve"> recharge</w:t>
      </w:r>
      <w:r>
        <w:rPr>
          <w:color w:val="050000"/>
        </w:rPr>
        <w:t xml:space="preserve"> korci</w:t>
      </w:r>
      <w:r>
        <w:rPr>
          <w:color w:val="470000"/>
        </w:rPr>
        <w:t xml:space="preserve"> but</w:t>
      </w:r>
      <w:r>
        <w:rPr>
          <w:color w:val="000004"/>
        </w:rPr>
        <w:t xml:space="preserve"> phone</w:t>
      </w:r>
      <w:r>
        <w:rPr>
          <w:color w:val="360000"/>
        </w:rPr>
        <w:t xml:space="preserve"> a</w:t>
      </w:r>
      <w:r>
        <w:rPr>
          <w:color w:val="000000"/>
        </w:rPr>
        <w:t xml:space="preserve"> asni</w:t>
      </w:r>
      <w:r>
        <w:rPr>
          <w:color w:val="000000"/>
        </w:rPr>
        <w:t xml:space="preserve"> ba</w:t>
      </w:r>
      <w:r>
        <w:rPr>
          <w:color w:val="00000D"/>
        </w:rPr>
        <w:t xml:space="preserve"> balance</w:t>
      </w:r>
      <w:r>
        <w:rPr>
          <w:color w:val="360000"/>
        </w:rPr>
        <w:t xml:space="preserve"> a</w:t>
      </w:r>
      <w:r>
        <w:rPr>
          <w:color w:val="0C0000"/>
        </w:rPr>
        <w:t xml:space="preserve"> o</w:t>
      </w:r>
      <w:r>
        <w:rPr>
          <w:color w:val="000000"/>
        </w:rPr>
        <w:t xml:space="preserve"> asay</w:t>
      </w:r>
      <w:r>
        <w:rPr>
          <w:color w:val="000011"/>
        </w:rPr>
        <w:t xml:space="preserve"> ni</w:t>
      </w:r>
      <w:r>
        <w:br/>
      </w:r>
      <w:r>
        <w:rPr>
          <w:color w:val="030000"/>
        </w:rPr>
        <w:t xml:space="preserve"> kal</w:t>
      </w:r>
      <w:r>
        <w:rPr>
          <w:color w:val="000000"/>
        </w:rPr>
        <w:t xml:space="preserve"> k</w:t>
      </w:r>
      <w:r>
        <w:rPr>
          <w:color w:val="1A0000"/>
        </w:rPr>
        <w:t xml:space="preserve"> amr</w:t>
      </w:r>
      <w:r>
        <w:rPr>
          <w:color w:val="000000"/>
        </w:rPr>
        <w:t xml:space="preserve"> ak</w:t>
      </w:r>
      <w:r>
        <w:rPr>
          <w:color w:val="000035"/>
        </w:rPr>
        <w:t xml:space="preserve"> number</w:t>
      </w:r>
      <w:r>
        <w:rPr>
          <w:color w:val="000023"/>
        </w:rPr>
        <w:t xml:space="preserve"> e</w:t>
      </w:r>
      <w:r>
        <w:rPr>
          <w:color w:val="010000"/>
        </w:rPr>
        <w:t xml:space="preserve"> ber</w:t>
      </w:r>
      <w:r>
        <w:rPr>
          <w:color w:val="00004B"/>
        </w:rPr>
        <w:t xml:space="preserve"> bkash</w:t>
      </w:r>
      <w:r>
        <w:rPr>
          <w:color w:val="000009"/>
        </w:rPr>
        <w:t xml:space="preserve"> kore</w:t>
      </w:r>
      <w:r>
        <w:rPr>
          <w:color w:val="000008"/>
        </w:rPr>
        <w:t xml:space="preserve"> load</w:t>
      </w:r>
      <w:r>
        <w:rPr>
          <w:color w:val="080000"/>
        </w:rPr>
        <w:t xml:space="preserve"> korechi</w:t>
      </w:r>
      <w:r>
        <w:rPr>
          <w:color w:val="260000"/>
        </w:rPr>
        <w:t xml:space="preserve"> kintu</w:t>
      </w:r>
      <w:r>
        <w:rPr>
          <w:color w:val="000000"/>
        </w:rPr>
        <w:t xml:space="preserve"> ak</w:t>
      </w:r>
      <w:r>
        <w:rPr>
          <w:color w:val="010000"/>
        </w:rPr>
        <w:t xml:space="preserve"> ber</w:t>
      </w:r>
      <w:r>
        <w:rPr>
          <w:color w:val="0C0000"/>
        </w:rPr>
        <w:t xml:space="preserve"> o</w:t>
      </w:r>
      <w:r>
        <w:rPr>
          <w:color w:val="000069"/>
        </w:rPr>
        <w:t xml:space="preserve"> recharge</w:t>
      </w:r>
      <w:r>
        <w:rPr>
          <w:color w:val="070000"/>
        </w:rPr>
        <w:t xml:space="preserve"> hoi</w:t>
      </w:r>
      <w:r>
        <w:rPr>
          <w:color w:val="000011"/>
        </w:rPr>
        <w:t xml:space="preserve"> ni</w:t>
      </w:r>
      <w:r>
        <w:br/>
      </w:r>
      <w:r>
        <w:rPr>
          <w:color w:val="030000"/>
        </w:rPr>
        <w:t xml:space="preserve"> kal</w:t>
      </w:r>
      <w:r>
        <w:rPr>
          <w:color w:val="000000"/>
        </w:rPr>
        <w:t xml:space="preserve"> ke</w:t>
      </w:r>
      <w:r>
        <w:rPr>
          <w:color w:val="490000"/>
        </w:rPr>
        <w:t xml:space="preserve"> ami</w:t>
      </w:r>
      <w:r>
        <w:rPr>
          <w:color w:val="000008"/>
        </w:rPr>
        <w:t xml:space="preserve"> bar</w:t>
      </w:r>
      <w:r>
        <w:rPr>
          <w:color w:val="000059"/>
        </w:rPr>
        <w:t xml:space="preserve"> tk</w:t>
      </w:r>
      <w:r>
        <w:rPr>
          <w:color w:val="000069"/>
        </w:rPr>
        <w:t xml:space="preserve"> recharge</w:t>
      </w:r>
      <w:r>
        <w:rPr>
          <w:color w:val="000003"/>
        </w:rPr>
        <w:t xml:space="preserve"> dici</w:t>
      </w:r>
      <w:r>
        <w:rPr>
          <w:color w:val="090000"/>
        </w:rPr>
        <w:t xml:space="preserve"> ashe</w:t>
      </w:r>
      <w:r>
        <w:rPr>
          <w:color w:val="000022"/>
        </w:rPr>
        <w:t xml:space="preserve"> nai</w:t>
      </w:r>
      <w:r>
        <w:rPr>
          <w:color w:val="010000"/>
        </w:rPr>
        <w:t xml:space="preserve"> kn</w:t>
      </w:r>
      <w:r>
        <w:rPr>
          <w:color w:val="260000"/>
        </w:rPr>
        <w:t xml:space="preserve"> kintu</w:t>
      </w:r>
      <w:r>
        <w:rPr>
          <w:color w:val="00004B"/>
        </w:rPr>
        <w:t xml:space="preserve"> bkash</w:t>
      </w:r>
      <w:r>
        <w:rPr>
          <w:color w:val="000042"/>
        </w:rPr>
        <w:t xml:space="preserve"> theke</w:t>
      </w:r>
      <w:r>
        <w:rPr>
          <w:color w:val="000059"/>
        </w:rPr>
        <w:t xml:space="preserve"> tk</w:t>
      </w:r>
      <w:r>
        <w:rPr>
          <w:color w:val="180000"/>
        </w:rPr>
        <w:t xml:space="preserve"> kete</w:t>
      </w:r>
      <w:r>
        <w:rPr>
          <w:color w:val="000000"/>
        </w:rPr>
        <w:t xml:space="preserve"> neoya</w:t>
      </w:r>
      <w:r>
        <w:rPr>
          <w:color w:val="000001"/>
        </w:rPr>
        <w:t xml:space="preserve"> hoice</w:t>
      </w:r>
      <w:r>
        <w:br/>
      </w:r>
      <w:r>
        <w:rPr>
          <w:color w:val="070000"/>
        </w:rPr>
        <w:t xml:space="preserve"> একটু</w:t>
      </w:r>
      <w:r>
        <w:rPr>
          <w:color w:val="0F0000"/>
        </w:rPr>
        <w:t xml:space="preserve"> আগে</w:t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16"/>
        </w:rPr>
        <w:t xml:space="preserve"> নাম্বার</w:t>
      </w:r>
      <w:r>
        <w:rPr>
          <w:color w:val="000098"/>
        </w:rPr>
        <w:t xml:space="preserve"> থেকে</w:t>
      </w:r>
      <w:r>
        <w:rPr>
          <w:color w:val="00001A"/>
        </w:rPr>
        <w:t xml:space="preserve"> মোবাইল</w:t>
      </w:r>
      <w:r>
        <w:rPr>
          <w:color w:val="000078"/>
        </w:rPr>
        <w:t xml:space="preserve"> রিচার্জ</w:t>
      </w:r>
      <w:r>
        <w:rPr>
          <w:color w:val="070000"/>
        </w:rPr>
        <w:t xml:space="preserve"> করে</w:t>
      </w:r>
      <w:r>
        <w:rPr>
          <w:color w:val="000000"/>
        </w:rPr>
        <w:t xml:space="preserve"> টাকায়</w:t>
      </w:r>
      <w:r>
        <w:rPr>
          <w:color w:val="00000D"/>
        </w:rPr>
        <w:t xml:space="preserve"> জিবি</w:t>
      </w:r>
      <w:r>
        <w:rPr>
          <w:color w:val="070000"/>
        </w:rPr>
        <w:t xml:space="preserve"> বাট</w:t>
      </w:r>
      <w:r>
        <w:rPr>
          <w:color w:val="6F0000"/>
        </w:rPr>
        <w:t xml:space="preserve"> আমার</w:t>
      </w:r>
      <w:r>
        <w:rPr>
          <w:color w:val="000012"/>
        </w:rPr>
        <w:t xml:space="preserve"> মোবাইলে</w:t>
      </w:r>
      <w:r>
        <w:rPr>
          <w:color w:val="00001A"/>
        </w:rPr>
        <w:t xml:space="preserve"> gb</w:t>
      </w:r>
      <w:r>
        <w:rPr>
          <w:color w:val="060000"/>
        </w:rPr>
        <w:t xml:space="preserve"> আসছে</w:t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16"/>
        </w:rPr>
        <w:t xml:space="preserve"> নাম্বার</w:t>
      </w:r>
      <w:r>
        <w:rPr>
          <w:color w:val="070000"/>
        </w:rPr>
        <w:t xml:space="preserve"> একটু</w:t>
      </w:r>
      <w:r>
        <w:rPr>
          <w:color w:val="000000"/>
        </w:rPr>
        <w:t xml:space="preserve"> দেখে</w:t>
      </w:r>
      <w:r>
        <w:rPr>
          <w:color w:val="000001"/>
        </w:rPr>
        <w:t xml:space="preserve"> জানাবেন</w:t>
      </w:r>
      <w:r>
        <w:rPr>
          <w:color w:val="000020"/>
        </w:rPr>
        <w:t xml:space="preserve"> কেন</w:t>
      </w:r>
      <w:r>
        <w:rPr>
          <w:color w:val="00001A"/>
        </w:rPr>
        <w:t xml:space="preserve"> gb</w:t>
      </w:r>
      <w:r>
        <w:rPr>
          <w:color w:val="060000"/>
        </w:rPr>
        <w:t xml:space="preserve"> আসছে</w:t>
      </w:r>
      <w:r>
        <w:br/>
      </w:r>
      <w:r>
        <w:rPr>
          <w:color w:val="7D0000"/>
        </w:rPr>
        <w:t xml:space="preserve"> আমি</w:t>
      </w:r>
      <w:r>
        <w:rPr>
          <w:color w:val="00000C"/>
        </w:rPr>
        <w:t xml:space="preserve"> গতকাল</w:t>
      </w:r>
      <w:r>
        <w:rPr>
          <w:color w:val="00001A"/>
        </w:rPr>
        <w:t xml:space="preserve"> একটা</w:t>
      </w:r>
      <w:r>
        <w:rPr>
          <w:color w:val="00001A"/>
        </w:rPr>
        <w:t xml:space="preserve"> মোবাইল</w:t>
      </w:r>
      <w:r>
        <w:rPr>
          <w:color w:val="000078"/>
        </w:rPr>
        <w:t xml:space="preserve"> রিচার্জ</w:t>
      </w:r>
      <w:r>
        <w:rPr>
          <w:color w:val="0F0000"/>
        </w:rPr>
        <w:t xml:space="preserve"> করি</w:t>
      </w:r>
      <w:r>
        <w:rPr>
          <w:color w:val="000000"/>
        </w:rPr>
        <w:t xml:space="preserve"> যা</w:t>
      </w:r>
      <w:r>
        <w:rPr>
          <w:color w:val="000004"/>
        </w:rPr>
        <w:t xml:space="preserve"> সফল</w:t>
      </w:r>
      <w:r>
        <w:rPr>
          <w:color w:val="000012"/>
        </w:rPr>
        <w:t xml:space="preserve"> হয়নি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0"/>
        </w:rPr>
        <w:t xml:space="preserve"> নেয়া</w:t>
      </w:r>
      <w:r>
        <w:rPr>
          <w:color w:val="00000C"/>
        </w:rPr>
        <w:t xml:space="preserve"> হয়েছে</w:t>
      </w:r>
      <w:r>
        <w:br/>
      </w:r>
      <w:r>
        <w:rPr>
          <w:color w:val="000000"/>
        </w:rPr>
        <w:t xml:space="preserve"> --</w:t>
      </w:r>
      <w:r>
        <w:rPr>
          <w:color w:val="000004"/>
        </w:rPr>
        <w:t xml:space="preserve"> তারিখ</w:t>
      </w:r>
      <w:r>
        <w:rPr>
          <w:color w:val="000000"/>
        </w:rPr>
        <w:t xml:space="preserve"> মিনিটে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ক্যাস</w:t>
      </w:r>
      <w:r>
        <w:rPr>
          <w:color w:val="000000"/>
        </w:rPr>
        <w:t xml:space="preserve"> ইন</w:t>
      </w:r>
      <w:r>
        <w:rPr>
          <w:color w:val="2E0000"/>
        </w:rPr>
        <w:t xml:space="preserve"> করেছি</w:t>
      </w:r>
      <w:r>
        <w:rPr>
          <w:color w:val="000000"/>
        </w:rPr>
        <w:t xml:space="preserve"> তার</w:t>
      </w:r>
      <w:r>
        <w:rPr>
          <w:color w:val="090000"/>
        </w:rPr>
        <w:t xml:space="preserve"> পর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skitto</w:t>
      </w:r>
      <w:r>
        <w:rPr>
          <w:color w:val="000016"/>
        </w:rPr>
        <w:t xml:space="preserve"> নাম্বার</w:t>
      </w:r>
      <w:r>
        <w:rPr>
          <w:color w:val="170000"/>
        </w:rPr>
        <w:t xml:space="preserve"> এ</w:t>
      </w:r>
      <w:r>
        <w:rPr>
          <w:color w:val="000008"/>
        </w:rPr>
        <w:t xml:space="preserve"> রিসার্চ</w:t>
      </w:r>
      <w:r>
        <w:rPr>
          <w:color w:val="2E0000"/>
        </w:rPr>
        <w:t xml:space="preserve"> করেছি</w:t>
      </w:r>
      <w:r>
        <w:rPr>
          <w:color w:val="1A0000"/>
        </w:rPr>
        <w:t xml:space="preserve"> এই</w:t>
      </w:r>
      <w:r>
        <w:rPr>
          <w:color w:val="000036"/>
        </w:rPr>
        <w:t xml:space="preserve"> নাম্বারে</w:t>
      </w:r>
      <w:r>
        <w:rPr>
          <w:color w:val="000008"/>
        </w:rPr>
        <w:t xml:space="preserve"> রিসার্চ</w:t>
      </w:r>
      <w:r>
        <w:rPr>
          <w:color w:val="000000"/>
        </w:rPr>
        <w:t xml:space="preserve"> ভুল</w:t>
      </w:r>
      <w:r>
        <w:rPr>
          <w:color w:val="000000"/>
        </w:rPr>
        <w:t xml:space="preserve"> লেখা</w:t>
      </w:r>
      <w:r>
        <w:rPr>
          <w:color w:val="000005"/>
        </w:rPr>
        <w:t xml:space="preserve"> আসলো</w:t>
      </w:r>
      <w:r>
        <w:rPr>
          <w:color w:val="040000"/>
        </w:rPr>
        <w:t xml:space="preserve"> আর</w:t>
      </w:r>
      <w:r>
        <w:rPr>
          <w:color w:val="000001"/>
        </w:rPr>
        <w:t xml:space="preserve"> বিকাস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উধাও</w:t>
      </w:r>
      <w:r>
        <w:rPr>
          <w:color w:val="000000"/>
        </w:rPr>
        <w:t xml:space="preserve"> অথচো</w:t>
      </w:r>
      <w:r>
        <w:rPr>
          <w:color w:val="000008"/>
        </w:rPr>
        <w:t xml:space="preserve"> রিসার্চ</w:t>
      </w:r>
      <w:r>
        <w:rPr>
          <w:color w:val="000012"/>
        </w:rPr>
        <w:t xml:space="preserve"> হয়নি</w:t>
      </w:r>
      <w:r>
        <w:br/>
      </w:r>
      <w:r>
        <w:rPr>
          <w:color w:val="1C0000"/>
        </w:rPr>
        <w:t xml:space="preserve"> i</w:t>
      </w:r>
      <w:r>
        <w:rPr>
          <w:color w:val="020000"/>
        </w:rPr>
        <w:t xml:space="preserve"> was</w:t>
      </w:r>
      <w:r>
        <w:rPr>
          <w:color w:val="000000"/>
        </w:rPr>
        <w:t xml:space="preserve"> trying</w:t>
      </w:r>
      <w:r>
        <w:rPr>
          <w:color w:val="0A0000"/>
        </w:rPr>
        <w:t xml:space="preserve"> to</w:t>
      </w:r>
      <w:r>
        <w:rPr>
          <w:color w:val="000069"/>
        </w:rPr>
        <w:t xml:space="preserve"> recharge</w:t>
      </w:r>
      <w:r>
        <w:rPr>
          <w:color w:val="000018"/>
        </w:rPr>
        <w:t xml:space="preserve"> my</w:t>
      </w:r>
      <w:r>
        <w:rPr>
          <w:color w:val="00000D"/>
        </w:rPr>
        <w:t xml:space="preserve"> balance</w:t>
      </w:r>
      <w:r>
        <w:rPr>
          <w:color w:val="0C0000"/>
        </w:rPr>
        <w:t xml:space="preserve"> the</w:t>
      </w:r>
      <w:r>
        <w:rPr>
          <w:color w:val="000013"/>
        </w:rPr>
        <w:t xml:space="preserve"> money</w:t>
      </w:r>
      <w:r>
        <w:rPr>
          <w:color w:val="020000"/>
        </w:rPr>
        <w:t xml:space="preserve"> was</w:t>
      </w:r>
      <w:r>
        <w:rPr>
          <w:color w:val="000000"/>
        </w:rPr>
        <w:t xml:space="preserve"> cut</w:t>
      </w:r>
      <w:r>
        <w:rPr>
          <w:color w:val="000003"/>
        </w:rPr>
        <w:t xml:space="preserve"> from</w:t>
      </w:r>
      <w:r>
        <w:rPr>
          <w:color w:val="00004B"/>
        </w:rPr>
        <w:t xml:space="preserve"> bkash</w:t>
      </w:r>
      <w:r>
        <w:rPr>
          <w:color w:val="470000"/>
        </w:rPr>
        <w:t xml:space="preserve"> but</w:t>
      </w:r>
      <w:r>
        <w:rPr>
          <w:color w:val="1C0000"/>
        </w:rPr>
        <w:t xml:space="preserve"> i</w:t>
      </w:r>
      <w:r>
        <w:rPr>
          <w:color w:val="000000"/>
        </w:rPr>
        <w:t xml:space="preserve"> didn’t</w:t>
      </w:r>
      <w:r>
        <w:rPr>
          <w:color w:val="000000"/>
        </w:rPr>
        <w:t xml:space="preserve"> receive</w:t>
      </w:r>
      <w:r>
        <w:rPr>
          <w:color w:val="000000"/>
        </w:rPr>
        <w:t xml:space="preserve"> any</w:t>
      </w:r>
      <w:r>
        <w:rPr>
          <w:color w:val="00000D"/>
        </w:rPr>
        <w:t xml:space="preserve"> balance</w:t>
      </w:r>
      <w:r>
        <w:br/>
      </w:r>
      <w:r>
        <w:rPr>
          <w:color w:val="7D0000"/>
        </w:rPr>
        <w:t xml:space="preserve"> আমি</w:t>
      </w:r>
      <w:r>
        <w:rPr>
          <w:color w:val="00000C"/>
        </w:rPr>
        <w:t xml:space="preserve"> গতকাল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6F0000"/>
        </w:rPr>
        <w:t xml:space="preserve"> আমার</w:t>
      </w:r>
      <w:r>
        <w:rPr>
          <w:color w:val="000012"/>
        </w:rPr>
        <w:t xml:space="preserve"> মোবাইলে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7F0000"/>
        </w:rPr>
        <w:t xml:space="preserve"> কিন্তু</w:t>
      </w:r>
      <w:r>
        <w:rPr>
          <w:color w:val="000085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চলে</w:t>
      </w:r>
      <w:r>
        <w:rPr>
          <w:color w:val="000008"/>
        </w:rPr>
        <w:t xml:space="preserve"> গেছে</w:t>
      </w:r>
      <w:r>
        <w:rPr>
          <w:color w:val="070000"/>
        </w:rPr>
        <w:t xml:space="preserve"> বাট</w:t>
      </w:r>
      <w:r>
        <w:rPr>
          <w:color w:val="6F0000"/>
        </w:rPr>
        <w:t xml:space="preserve"> আমার</w:t>
      </w:r>
      <w:r>
        <w:rPr>
          <w:color w:val="00001A"/>
        </w:rPr>
        <w:t xml:space="preserve"> মোবাইল</w:t>
      </w:r>
      <w:r>
        <w:rPr>
          <w:color w:val="000078"/>
        </w:rPr>
        <w:t xml:space="preserve"> রিচার্জ</w:t>
      </w:r>
      <w:r>
        <w:rPr>
          <w:color w:val="000005"/>
        </w:rPr>
        <w:t xml:space="preserve"> হয়নি</w:t>
      </w:r>
      <w:r>
        <w:rPr>
          <w:color w:val="6F0000"/>
        </w:rPr>
        <w:t xml:space="preserve"> আমার</w:t>
      </w:r>
      <w:r>
        <w:rPr>
          <w:color w:val="000012"/>
        </w:rPr>
        <w:t xml:space="preserve"> মোবাইলে</w:t>
      </w:r>
      <w:r>
        <w:rPr>
          <w:color w:val="0000FF"/>
        </w:rPr>
        <w:t xml:space="preserve"> টাকা</w:t>
      </w:r>
      <w:r>
        <w:rPr>
          <w:color w:val="00000E"/>
        </w:rPr>
        <w:t xml:space="preserve"> আসেনি</w:t>
      </w:r>
      <w:r>
        <w:rPr>
          <w:color w:val="070000"/>
        </w:rPr>
        <w:t xml:space="preserve"> একটু</w:t>
      </w:r>
      <w:r>
        <w:rPr>
          <w:color w:val="000000"/>
        </w:rPr>
        <w:t xml:space="preserve"> বলবেন</w:t>
      </w:r>
      <w:r>
        <w:rPr>
          <w:color w:val="100000"/>
        </w:rPr>
        <w:t xml:space="preserve"> কি</w:t>
      </w:r>
      <w:r>
        <w:rPr>
          <w:color w:val="6F0000"/>
        </w:rPr>
        <w:t xml:space="preserve"> আমার</w:t>
      </w:r>
      <w:r>
        <w:rPr>
          <w:color w:val="000008"/>
        </w:rPr>
        <w:t xml:space="preserve"> টাকাটা</w:t>
      </w:r>
      <w:r>
        <w:rPr>
          <w:color w:val="000001"/>
        </w:rPr>
        <w:t xml:space="preserve"> ফেরত</w:t>
      </w:r>
      <w:r>
        <w:rPr>
          <w:color w:val="000000"/>
        </w:rPr>
        <w:t xml:space="preserve"> কিভাবে</w:t>
      </w:r>
      <w:r>
        <w:rPr>
          <w:color w:val="000000"/>
        </w:rPr>
        <w:t xml:space="preserve"> পাব</w:t>
      </w:r>
      <w:r>
        <w:br/>
      </w:r>
      <w:r>
        <w:rPr>
          <w:color w:val="010000"/>
        </w:rPr>
        <w:t xml:space="preserve"> আজ</w:t>
      </w:r>
      <w:r>
        <w:rPr>
          <w:color w:val="0000FF"/>
        </w:rPr>
        <w:t xml:space="preserve"> টাকা</w:t>
      </w:r>
      <w:r>
        <w:rPr>
          <w:color w:val="000085"/>
        </w:rPr>
        <w:t xml:space="preserve"> বিকাশ</w:t>
      </w:r>
      <w:r>
        <w:rPr>
          <w:color w:val="000001"/>
        </w:rPr>
        <w:t xml:space="preserve"> রিচার্জে</w:t>
      </w:r>
      <w:r>
        <w:rPr>
          <w:color w:val="00000D"/>
        </w:rPr>
        <w:t xml:space="preserve"> জিবি</w:t>
      </w:r>
      <w:r>
        <w:rPr>
          <w:color w:val="000010"/>
        </w:rPr>
        <w:t xml:space="preserve"> মিনিট</w:t>
      </w:r>
      <w:r>
        <w:rPr>
          <w:color w:val="000003"/>
        </w:rPr>
        <w:t xml:space="preserve"> দিন</w:t>
      </w:r>
      <w:r>
        <w:rPr>
          <w:color w:val="000001"/>
        </w:rPr>
        <w:t xml:space="preserve"> ম্যাসেজ</w:t>
      </w:r>
      <w:r>
        <w:rPr>
          <w:color w:val="000019"/>
        </w:rPr>
        <w:t xml:space="preserve"> আসে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78"/>
        </w:rPr>
        <w:t xml:space="preserve"> রিচার্জ</w:t>
      </w:r>
      <w:r>
        <w:rPr>
          <w:color w:val="030000"/>
        </w:rPr>
        <w:t xml:space="preserve"> করলে</w:t>
      </w:r>
      <w:r>
        <w:rPr>
          <w:color w:val="100000"/>
        </w:rPr>
        <w:t xml:space="preserve"> কি</w:t>
      </w:r>
      <w:r>
        <w:rPr>
          <w:color w:val="1A0000"/>
        </w:rPr>
        <w:t xml:space="preserve"> এই</w:t>
      </w:r>
      <w:r>
        <w:rPr>
          <w:color w:val="000005"/>
        </w:rPr>
        <w:t xml:space="preserve"> অফার</w:t>
      </w:r>
      <w:r>
        <w:rPr>
          <w:color w:val="000000"/>
        </w:rPr>
        <w:t xml:space="preserve"> পাবো</w:t>
      </w:r>
      <w:r>
        <w:rPr>
          <w:color w:val="010000"/>
        </w:rPr>
        <w:t xml:space="preserve"> তাহলে</w:t>
      </w:r>
      <w:r>
        <w:rPr>
          <w:color w:val="000006"/>
        </w:rPr>
        <w:t xml:space="preserve"> রবি</w:t>
      </w:r>
      <w:r>
        <w:rPr>
          <w:color w:val="000007"/>
        </w:rPr>
        <w:t xml:space="preserve"> সিমে</w:t>
      </w:r>
      <w:r>
        <w:br/>
      </w:r>
      <w:r>
        <w:rPr>
          <w:color w:val="00000C"/>
        </w:rPr>
        <w:t xml:space="preserve"> গতকাল</w:t>
      </w:r>
      <w:r>
        <w:rPr>
          <w:color w:val="000098"/>
        </w:rPr>
        <w:t xml:space="preserve"> থেকে</w:t>
      </w:r>
      <w:r>
        <w:rPr>
          <w:color w:val="000078"/>
        </w:rPr>
        <w:t xml:space="preserve"> রিচার্জ</w:t>
      </w:r>
      <w:r>
        <w:rPr>
          <w:color w:val="000000"/>
        </w:rPr>
        <w:t xml:space="preserve"> নিতে</w:t>
      </w:r>
      <w:r>
        <w:rPr>
          <w:color w:val="000000"/>
        </w:rPr>
        <w:t xml:space="preserve"> পারতেছি</w:t>
      </w:r>
      <w:r>
        <w:rPr>
          <w:color w:val="000031"/>
        </w:rPr>
        <w:t xml:space="preserve"> না</w:t>
      </w:r>
      <w:r>
        <w:br/>
      </w:r>
      <w:r>
        <w:rPr>
          <w:color w:val="000059"/>
        </w:rPr>
        <w:t xml:space="preserve"> tk</w:t>
      </w:r>
      <w:r>
        <w:rPr>
          <w:color w:val="00000B"/>
        </w:rPr>
        <w:t xml:space="preserve"> gp</w:t>
      </w:r>
      <w:r>
        <w:rPr>
          <w:color w:val="000011"/>
        </w:rPr>
        <w:t xml:space="preserve"> sim</w:t>
      </w:r>
      <w:r>
        <w:rPr>
          <w:color w:val="000023"/>
        </w:rPr>
        <w:t xml:space="preserve"> e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korle</w:t>
      </w:r>
      <w:r>
        <w:rPr>
          <w:color w:val="000000"/>
        </w:rPr>
        <w:t xml:space="preserve"> cash</w:t>
      </w:r>
      <w:r>
        <w:rPr>
          <w:color w:val="000003"/>
        </w:rPr>
        <w:t xml:space="preserve"> back</w:t>
      </w:r>
      <w:r>
        <w:rPr>
          <w:color w:val="000059"/>
        </w:rPr>
        <w:t xml:space="preserve"> tk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korle</w:t>
      </w:r>
      <w:r>
        <w:rPr>
          <w:color w:val="000059"/>
        </w:rPr>
        <w:t xml:space="preserve"> tk</w:t>
      </w:r>
      <w:r>
        <w:rPr>
          <w:color w:val="000000"/>
        </w:rPr>
        <w:t xml:space="preserve"> cash</w:t>
      </w:r>
      <w:r>
        <w:rPr>
          <w:color w:val="000003"/>
        </w:rPr>
        <w:t xml:space="preserve"> back</w:t>
      </w:r>
      <w:r>
        <w:rPr>
          <w:color w:val="00000D"/>
        </w:rPr>
        <w:t xml:space="preserve"> ei</w:t>
      </w:r>
      <w:r>
        <w:rPr>
          <w:color w:val="000007"/>
        </w:rPr>
        <w:t xml:space="preserve"> offer</w:t>
      </w:r>
      <w:r>
        <w:rPr>
          <w:color w:val="00000A"/>
        </w:rPr>
        <w:t xml:space="preserve"> ta</w:t>
      </w:r>
      <w:r>
        <w:rPr>
          <w:color w:val="000022"/>
        </w:rPr>
        <w:t xml:space="preserve"> nai</w:t>
      </w:r>
      <w:r>
        <w:rPr>
          <w:color w:val="000001"/>
        </w:rPr>
        <w:t xml:space="preserve"> akhon</w:t>
      </w:r>
      <w:r>
        <w:br/>
      </w:r>
      <w:r>
        <w:rPr>
          <w:color w:val="7D0000"/>
        </w:rPr>
        <w:t xml:space="preserve"> আমি</w:t>
      </w:r>
      <w:r>
        <w:rPr>
          <w:color w:val="000085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170000"/>
        </w:rPr>
        <w:t xml:space="preserve"> এ</w:t>
      </w:r>
      <w:r>
        <w:rPr>
          <w:color w:val="000000"/>
        </w:rPr>
        <w:t xml:space="preserve"> দেখলাম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রিচার্জে</w:t>
      </w:r>
      <w:r>
        <w:rPr>
          <w:color w:val="00000D"/>
        </w:rPr>
        <w:t xml:space="preserve"> জিবি</w:t>
      </w:r>
      <w:r>
        <w:rPr>
          <w:color w:val="060000"/>
        </w:rPr>
        <w:t xml:space="preserve"> এবং</w:t>
      </w:r>
      <w:r>
        <w:rPr>
          <w:color w:val="000010"/>
        </w:rPr>
        <w:t xml:space="preserve"> মিনিট</w:t>
      </w:r>
      <w:r>
        <w:rPr>
          <w:color w:val="7F0000"/>
        </w:rPr>
        <w:t xml:space="preserve"> কিন্তু</w:t>
      </w:r>
      <w:r>
        <w:rPr>
          <w:color w:val="000078"/>
        </w:rPr>
        <w:t xml:space="preserve"> রিচার্জ</w:t>
      </w:r>
      <w:r>
        <w:rPr>
          <w:color w:val="0B0000"/>
        </w:rPr>
        <w:t xml:space="preserve"> করার</w:t>
      </w:r>
      <w:r>
        <w:rPr>
          <w:color w:val="090000"/>
        </w:rPr>
        <w:t xml:space="preserve"> পর</w:t>
      </w:r>
      <w:r>
        <w:rPr>
          <w:color w:val="070000"/>
        </w:rPr>
        <w:t xml:space="preserve"> আমাকে</w:t>
      </w:r>
      <w:r>
        <w:rPr>
          <w:color w:val="00001A"/>
        </w:rPr>
        <w:t xml:space="preserve"> gb</w:t>
      </w:r>
      <w:r>
        <w:rPr>
          <w:color w:val="060000"/>
        </w:rPr>
        <w:t xml:space="preserve"> এবং</w:t>
      </w:r>
      <w:r>
        <w:rPr>
          <w:color w:val="000010"/>
        </w:rPr>
        <w:t xml:space="preserve"> মিনিট</w:t>
      </w:r>
      <w:r>
        <w:rPr>
          <w:color w:val="000000"/>
        </w:rPr>
        <w:t xml:space="preserve"> দেয়া</w:t>
      </w:r>
      <w:r>
        <w:rPr>
          <w:color w:val="050000"/>
        </w:rPr>
        <w:t xml:space="preserve"> হলো</w:t>
      </w:r>
      <w:r>
        <w:br/>
      </w:r>
      <w:r>
        <w:rPr>
          <w:color w:val="000000"/>
        </w:rPr>
        <w:t xml:space="preserve"> ljexvhv</w:t>
      </w:r>
      <w:r>
        <w:rPr>
          <w:color w:val="070000"/>
        </w:rPr>
        <w:t xml:space="preserve"> ai</w:t>
      </w:r>
      <w:r>
        <w:rPr>
          <w:color w:val="000001"/>
        </w:rPr>
        <w:t xml:space="preserve"> transaction</w:t>
      </w:r>
      <w:r>
        <w:rPr>
          <w:color w:val="000001"/>
        </w:rPr>
        <w:t xml:space="preserve"> id</w:t>
      </w:r>
      <w:r>
        <w:rPr>
          <w:color w:val="000013"/>
        </w:rPr>
        <w:t xml:space="preserve"> mobile</w:t>
      </w:r>
      <w:r>
        <w:rPr>
          <w:color w:val="000069"/>
        </w:rPr>
        <w:t xml:space="preserve"> recharge</w:t>
      </w:r>
      <w:r>
        <w:rPr>
          <w:color w:val="1A0000"/>
        </w:rPr>
        <w:t xml:space="preserve"> amr</w:t>
      </w:r>
      <w:r>
        <w:rPr>
          <w:color w:val="000013"/>
        </w:rPr>
        <w:t xml:space="preserve"> mobile</w:t>
      </w:r>
      <w:r>
        <w:rPr>
          <w:color w:val="360000"/>
        </w:rPr>
        <w:t xml:space="preserve"> a</w:t>
      </w:r>
      <w:r>
        <w:rPr>
          <w:color w:val="00000E"/>
        </w:rPr>
        <w:t xml:space="preserve"> ase</w:t>
      </w:r>
      <w:r>
        <w:rPr>
          <w:color w:val="000022"/>
        </w:rPr>
        <w:t xml:space="preserve"> nai</w:t>
      </w:r>
      <w:r>
        <w:br/>
      </w:r>
      <w:r>
        <w:rPr>
          <w:color w:val="7D0000"/>
        </w:rPr>
        <w:t xml:space="preserve"> আমি</w:t>
      </w:r>
      <w:r>
        <w:rPr>
          <w:color w:val="6F0000"/>
        </w:rPr>
        <w:t xml:space="preserve"> আমার</w:t>
      </w:r>
      <w:r>
        <w:rPr>
          <w:color w:val="000000"/>
        </w:rPr>
        <w:t xml:space="preserve"> আ্যকাউন্ট</w:t>
      </w:r>
      <w:r>
        <w:rPr>
          <w:color w:val="000098"/>
        </w:rPr>
        <w:t xml:space="preserve"> থেকে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000008"/>
        </w:rPr>
        <w:t xml:space="preserve"> সেটা</w:t>
      </w:r>
      <w:r>
        <w:rPr>
          <w:color w:val="0A0000"/>
        </w:rPr>
        <w:t xml:space="preserve"> এখনো</w:t>
      </w:r>
      <w:r>
        <w:rPr>
          <w:color w:val="000000"/>
        </w:rPr>
        <w:t xml:space="preserve"> পেন্ডিং</w:t>
      </w:r>
      <w:r>
        <w:rPr>
          <w:color w:val="7F0000"/>
        </w:rPr>
        <w:t xml:space="preserve"> কিন্তু</w:t>
      </w:r>
      <w:r>
        <w:rPr>
          <w:color w:val="000000"/>
        </w:rPr>
        <w:t xml:space="preserve"> আ্যকাউন্ট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5"/>
        </w:rPr>
        <w:t xml:space="preserve"> নিয়েছে</w:t>
      </w:r>
      <w:r>
        <w:br/>
      </w:r>
      <w:r>
        <w:rPr>
          <w:color w:val="490000"/>
        </w:rPr>
        <w:t xml:space="preserve"> ami</w:t>
      </w:r>
      <w:r>
        <w:rPr>
          <w:color w:val="000000"/>
        </w:rPr>
        <w:t xml:space="preserve"> december</w:t>
      </w:r>
      <w:r>
        <w:rPr>
          <w:color w:val="360000"/>
        </w:rPr>
        <w:t xml:space="preserve"> a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korchilam</w:t>
      </w:r>
      <w:r>
        <w:rPr>
          <w:color w:val="470000"/>
        </w:rPr>
        <w:t xml:space="preserve"> but</w:t>
      </w:r>
      <w:r>
        <w:rPr>
          <w:color w:val="000001"/>
        </w:rPr>
        <w:t xml:space="preserve"> akhono</w:t>
      </w:r>
      <w:r>
        <w:rPr>
          <w:color w:val="000002"/>
        </w:rPr>
        <w:t xml:space="preserve"> kono</w:t>
      </w:r>
      <w:r>
        <w:rPr>
          <w:color w:val="000059"/>
        </w:rPr>
        <w:t xml:space="preserve"> tk</w:t>
      </w:r>
      <w:r>
        <w:rPr>
          <w:color w:val="000002"/>
        </w:rPr>
        <w:t xml:space="preserve"> aseni</w:t>
      </w:r>
      <w:r>
        <w:br/>
      </w:r>
      <w:r>
        <w:rPr>
          <w:color w:val="7D0000"/>
        </w:rPr>
        <w:t xml:space="preserve"> আমি</w:t>
      </w:r>
      <w:r>
        <w:rPr>
          <w:color w:val="000085"/>
        </w:rPr>
        <w:t xml:space="preserve"> বিকাশ</w:t>
      </w:r>
      <w:r>
        <w:rPr>
          <w:color w:val="000000"/>
        </w:rPr>
        <w:t xml:space="preserve"> হতে</w:t>
      </w:r>
      <w:r>
        <w:rPr>
          <w:color w:val="00001A"/>
        </w:rPr>
        <w:t xml:space="preserve"> মোবাইল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70000"/>
        </w:rPr>
        <w:t xml:space="preserve"> নিয়েছে</w:t>
      </w:r>
      <w:r>
        <w:rPr>
          <w:color w:val="7F0000"/>
        </w:rPr>
        <w:t xml:space="preserve"> কিন্তু</w:t>
      </w:r>
      <w:r>
        <w:rPr>
          <w:color w:val="00000D"/>
        </w:rPr>
        <w:t xml:space="preserve"> ব্যালেন্স</w:t>
      </w:r>
      <w:r>
        <w:rPr>
          <w:color w:val="000004"/>
        </w:rPr>
        <w:t xml:space="preserve"> যোগ</w:t>
      </w:r>
      <w:r>
        <w:rPr>
          <w:color w:val="000012"/>
        </w:rPr>
        <w:t xml:space="preserve"> হয়নি</w:t>
      </w:r>
      <w:r>
        <w:br/>
      </w:r>
      <w:r>
        <w:rPr>
          <w:color w:val="7D0000"/>
        </w:rPr>
        <w:t xml:space="preserve"> আমি</w:t>
      </w:r>
      <w:r>
        <w:rPr>
          <w:color w:val="000007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000008"/>
        </w:rPr>
        <w:t xml:space="preserve"> সেটা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30"/>
        </w:rPr>
        <w:t xml:space="preserve"> কেটে</w:t>
      </w:r>
      <w:r>
        <w:rPr>
          <w:color w:val="000008"/>
        </w:rPr>
        <w:t xml:space="preserve"> গেছে</w:t>
      </w:r>
      <w:r>
        <w:rPr>
          <w:color w:val="7F0000"/>
        </w:rPr>
        <w:t xml:space="preserve"> কিন্তু</w:t>
      </w:r>
      <w:r>
        <w:rPr>
          <w:color w:val="000078"/>
        </w:rPr>
        <w:t xml:space="preserve"> রিচার্জ</w:t>
      </w:r>
      <w:r>
        <w:rPr>
          <w:color w:val="000012"/>
        </w:rPr>
        <w:t xml:space="preserve"> হয়নি</w:t>
      </w:r>
      <w:r>
        <w:rPr>
          <w:color w:val="000020"/>
        </w:rPr>
        <w:t xml:space="preserve"> কেন</w:t>
      </w:r>
      <w:r>
        <w:br/>
      </w:r>
      <w:r>
        <w:rPr>
          <w:color w:val="490000"/>
        </w:rPr>
        <w:t xml:space="preserve"> ami</w:t>
      </w:r>
      <w:r>
        <w:rPr>
          <w:color w:val="060000"/>
        </w:rPr>
        <w:t xml:space="preserve"> goto</w:t>
      </w:r>
      <w:r>
        <w:rPr>
          <w:color w:val="000000"/>
        </w:rPr>
        <w:t xml:space="preserve"> december</w:t>
      </w:r>
      <w:r>
        <w:rPr>
          <w:color w:val="00000D"/>
        </w:rPr>
        <w:t xml:space="preserve"> ei</w:t>
      </w:r>
      <w:r>
        <w:rPr>
          <w:color w:val="000035"/>
        </w:rPr>
        <w:t xml:space="preserve"> number</w:t>
      </w:r>
      <w:r>
        <w:rPr>
          <w:color w:val="000042"/>
        </w:rPr>
        <w:t xml:space="preserve"> theke</w:t>
      </w:r>
      <w:r>
        <w:rPr>
          <w:color w:val="00000D"/>
        </w:rPr>
        <w:t xml:space="preserve"> ei</w:t>
      </w:r>
      <w:r>
        <w:rPr>
          <w:color w:val="000035"/>
        </w:rPr>
        <w:t xml:space="preserve"> number</w:t>
      </w:r>
      <w:r>
        <w:rPr>
          <w:color w:val="360000"/>
        </w:rPr>
        <w:t xml:space="preserve"> a</w:t>
      </w:r>
      <w:r>
        <w:rPr>
          <w:color w:val="000000"/>
        </w:rPr>
        <w:t xml:space="preserve"> mygp</w:t>
      </w:r>
      <w:r>
        <w:rPr>
          <w:color w:val="00000B"/>
        </w:rPr>
        <w:t xml:space="preserve"> app</w:t>
      </w:r>
      <w:r>
        <w:rPr>
          <w:color w:val="000042"/>
        </w:rPr>
        <w:t xml:space="preserve"> theke</w:t>
      </w:r>
      <w:r>
        <w:rPr>
          <w:color w:val="000059"/>
        </w:rPr>
        <w:t xml:space="preserve"> tk</w:t>
      </w:r>
      <w:r>
        <w:rPr>
          <w:color w:val="000069"/>
        </w:rPr>
        <w:t xml:space="preserve"> recharge</w:t>
      </w:r>
      <w:r>
        <w:rPr>
          <w:color w:val="070000"/>
        </w:rPr>
        <w:t xml:space="preserve"> er</w:t>
      </w:r>
      <w:r>
        <w:rPr>
          <w:color w:val="000001"/>
        </w:rPr>
        <w:t xml:space="preserve"> try</w:t>
      </w:r>
      <w:r>
        <w:rPr>
          <w:color w:val="060000"/>
        </w:rPr>
        <w:t xml:space="preserve"> korsi</w:t>
      </w:r>
      <w:r>
        <w:rPr>
          <w:color w:val="470000"/>
        </w:rPr>
        <w:t xml:space="preserve"> but</w:t>
      </w:r>
      <w:r>
        <w:rPr>
          <w:color w:val="000069"/>
        </w:rPr>
        <w:t xml:space="preserve"> recharge</w:t>
      </w:r>
      <w:r>
        <w:rPr>
          <w:color w:val="000005"/>
        </w:rPr>
        <w:t xml:space="preserve"> hoyni</w:t>
      </w:r>
      <w:r>
        <w:br/>
      </w:r>
      <w:r>
        <w:rPr>
          <w:color w:val="000085"/>
        </w:rPr>
        <w:t xml:space="preserve"> বিকাশ</w:t>
      </w:r>
      <w:r>
        <w:rPr>
          <w:color w:val="000016"/>
        </w:rPr>
        <w:t xml:space="preserve"> নাম্বার</w:t>
      </w:r>
      <w:r>
        <w:rPr>
          <w:color w:val="000098"/>
        </w:rPr>
        <w:t xml:space="preserve"> থেকে</w:t>
      </w:r>
      <w:r>
        <w:rPr>
          <w:color w:val="000002"/>
        </w:rPr>
        <w:t xml:space="preserve"> স্কিটো</w:t>
      </w:r>
      <w:r>
        <w:rPr>
          <w:color w:val="000007"/>
        </w:rPr>
        <w:t xml:space="preserve"> সিমে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পাঠানো</w:t>
      </w:r>
      <w:r>
        <w:rPr>
          <w:color w:val="080000"/>
        </w:rPr>
        <w:t xml:space="preserve"> হয়েছে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স্কিটো</w:t>
      </w:r>
      <w:r>
        <w:rPr>
          <w:color w:val="000007"/>
        </w:rPr>
        <w:t xml:space="preserve"> সিমে</w:t>
      </w:r>
      <w:r>
        <w:rPr>
          <w:color w:val="000000"/>
        </w:rPr>
        <w:t xml:space="preserve"> ঢুকে</w:t>
      </w:r>
      <w:r>
        <w:rPr>
          <w:color w:val="000028"/>
        </w:rPr>
        <w:t xml:space="preserve"> নাই</w:t>
      </w:r>
      <w:r>
        <w:br/>
      </w:r>
      <w:r>
        <w:rPr>
          <w:color w:val="6F0000"/>
        </w:rPr>
        <w:t xml:space="preserve"> আমার</w:t>
      </w:r>
      <w:r>
        <w:rPr>
          <w:color w:val="000016"/>
        </w:rPr>
        <w:t xml:space="preserve"> একাউন্ট</w:t>
      </w:r>
      <w:r>
        <w:rPr>
          <w:color w:val="000005"/>
        </w:rPr>
        <w:t xml:space="preserve"> নম্বর</w:t>
      </w:r>
      <w:r>
        <w:rPr>
          <w:color w:val="000000"/>
        </w:rPr>
        <w:t xml:space="preserve"> হইতে</w:t>
      </w:r>
      <w:r>
        <w:rPr>
          <w:color w:val="6F0000"/>
        </w:rPr>
        <w:t xml:space="preserve"> আমার</w:t>
      </w:r>
      <w:r>
        <w:rPr>
          <w:color w:val="000004"/>
        </w:rPr>
        <w:t xml:space="preserve"> টেলিটক</w:t>
      </w:r>
      <w:r>
        <w:rPr>
          <w:color w:val="000005"/>
        </w:rPr>
        <w:t xml:space="preserve"> নম্বর</w:t>
      </w:r>
      <w:r>
        <w:rPr>
          <w:color w:val="00003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F0000"/>
        </w:rPr>
        <w:t xml:space="preserve"> করি</w:t>
      </w:r>
      <w:r>
        <w:rPr>
          <w:color w:val="7F0000"/>
        </w:rPr>
        <w:t xml:space="preserve"> কিন্তু</w:t>
      </w:r>
      <w:r>
        <w:rPr>
          <w:color w:val="000000"/>
        </w:rPr>
        <w:t xml:space="preserve"> মেসেজে</w:t>
      </w:r>
      <w:r>
        <w:rPr>
          <w:color w:val="6F0000"/>
        </w:rPr>
        <w:t xml:space="preserve"> আমার</w:t>
      </w:r>
      <w:r>
        <w:rPr>
          <w:color w:val="010000"/>
        </w:rPr>
        <w:t xml:space="preserve"> উক্ত</w:t>
      </w:r>
      <w:r>
        <w:rPr>
          <w:color w:val="000004"/>
        </w:rPr>
        <w:t xml:space="preserve"> টেলিটক</w:t>
      </w:r>
      <w:r>
        <w:rPr>
          <w:color w:val="000007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রিজার্চ</w:t>
      </w:r>
      <w:r>
        <w:rPr>
          <w:color w:val="000000"/>
        </w:rPr>
        <w:t xml:space="preserve"> হইয়াছে</w:t>
      </w:r>
      <w:r>
        <w:rPr>
          <w:color w:val="000000"/>
        </w:rPr>
        <w:t xml:space="preserve"> মর্মে</w:t>
      </w:r>
      <w:r>
        <w:rPr>
          <w:color w:val="000005"/>
        </w:rPr>
        <w:t xml:space="preserve"> মেসেজ</w:t>
      </w:r>
      <w:r>
        <w:rPr>
          <w:color w:val="000000"/>
        </w:rPr>
        <w:t xml:space="preserve"> প্রদান</w:t>
      </w:r>
      <w:r>
        <w:rPr>
          <w:color w:val="000000"/>
        </w:rPr>
        <w:t xml:space="preserve"> করিলেও</w:t>
      </w:r>
      <w:r>
        <w:rPr>
          <w:color w:val="6F0000"/>
        </w:rPr>
        <w:t xml:space="preserve"> আমার</w:t>
      </w:r>
      <w:r>
        <w:rPr>
          <w:color w:val="010000"/>
        </w:rPr>
        <w:t xml:space="preserve"> উক্ত</w:t>
      </w:r>
      <w:r>
        <w:rPr>
          <w:color w:val="0000FF"/>
        </w:rPr>
        <w:t xml:space="preserve"> টাকা</w:t>
      </w:r>
      <w:r>
        <w:rPr>
          <w:color w:val="6F0000"/>
        </w:rPr>
        <w:t xml:space="preserve"> আমার</w:t>
      </w:r>
      <w:r>
        <w:rPr>
          <w:color w:val="000004"/>
        </w:rPr>
        <w:t xml:space="preserve"> টেলিটক</w:t>
      </w:r>
      <w:r>
        <w:rPr>
          <w:color w:val="000036"/>
        </w:rPr>
        <w:t xml:space="preserve"> নাম্বারে</w:t>
      </w:r>
      <w:r>
        <w:rPr>
          <w:color w:val="000078"/>
        </w:rPr>
        <w:t xml:space="preserve"> রিচার্জ</w:t>
      </w:r>
      <w:r>
        <w:rPr>
          <w:color w:val="000000"/>
        </w:rPr>
        <w:t xml:space="preserve"> হইয়</w:t>
      </w:r>
      <w:r>
        <w:rPr>
          <w:color w:val="000028"/>
        </w:rPr>
        <w:t xml:space="preserve"> নাই</w:t>
      </w:r>
      <w:r>
        <w:br/>
      </w:r>
      <w:r>
        <w:rPr>
          <w:color w:val="000002"/>
        </w:rPr>
        <w:t xml:space="preserve"> mbl</w:t>
      </w:r>
      <w:r>
        <w:rPr>
          <w:color w:val="360000"/>
        </w:rPr>
        <w:t xml:space="preserve"> a</w:t>
      </w:r>
      <w:r>
        <w:rPr>
          <w:color w:val="000059"/>
        </w:rPr>
        <w:t xml:space="preserve"> tk</w:t>
      </w:r>
      <w:r>
        <w:rPr>
          <w:color w:val="000008"/>
        </w:rPr>
        <w:t xml:space="preserve"> load</w:t>
      </w:r>
      <w:r>
        <w:rPr>
          <w:color w:val="050000"/>
        </w:rPr>
        <w:t xml:space="preserve"> korci</w:t>
      </w:r>
      <w:r>
        <w:rPr>
          <w:color w:val="000002"/>
        </w:rPr>
        <w:t xml:space="preserve"> akhn</w:t>
      </w:r>
      <w:r>
        <w:rPr>
          <w:color w:val="0C0000"/>
        </w:rPr>
        <w:t xml:space="preserve"> o</w:t>
      </w:r>
      <w:r>
        <w:rPr>
          <w:color w:val="040000"/>
        </w:rPr>
        <w:t xml:space="preserve"> asa</w:t>
      </w:r>
      <w:r>
        <w:rPr>
          <w:color w:val="000011"/>
        </w:rPr>
        <w:t xml:space="preserve"> ni</w:t>
      </w:r>
      <w:r>
        <w:rPr>
          <w:color w:val="00004B"/>
        </w:rPr>
        <w:t xml:space="preserve"> bkash</w:t>
      </w:r>
      <w:r>
        <w:rPr>
          <w:color w:val="000000"/>
        </w:rPr>
        <w:t xml:space="preserve"> takha</w:t>
      </w:r>
      <w:r>
        <w:br/>
      </w:r>
      <w:r>
        <w:rPr>
          <w:color w:val="000004"/>
        </w:rPr>
        <w:t xml:space="preserve"> din</w:t>
      </w:r>
      <w:r>
        <w:rPr>
          <w:color w:val="010000"/>
        </w:rPr>
        <w:t xml:space="preserve"> hoilo</w:t>
      </w:r>
      <w:r>
        <w:rPr>
          <w:color w:val="000058"/>
        </w:rPr>
        <w:t xml:space="preserve"> taka</w:t>
      </w:r>
      <w:r>
        <w:rPr>
          <w:color w:val="000008"/>
        </w:rPr>
        <w:t xml:space="preserve"> load</w:t>
      </w:r>
      <w:r>
        <w:rPr>
          <w:color w:val="000002"/>
        </w:rPr>
        <w:t xml:space="preserve"> dichi</w:t>
      </w:r>
      <w:r>
        <w:rPr>
          <w:color w:val="000000"/>
        </w:rPr>
        <w:t xml:space="preserve"> akn</w:t>
      </w:r>
      <w:r>
        <w:rPr>
          <w:color w:val="000000"/>
        </w:rPr>
        <w:t xml:space="preserve"> pojonto</w:t>
      </w:r>
      <w:r>
        <w:rPr>
          <w:color w:val="000058"/>
        </w:rPr>
        <w:t xml:space="preserve"> taka</w:t>
      </w:r>
      <w:r>
        <w:rPr>
          <w:color w:val="090000"/>
        </w:rPr>
        <w:t xml:space="preserve"> ashe</w:t>
      </w:r>
      <w:r>
        <w:rPr>
          <w:color w:val="000011"/>
        </w:rPr>
        <w:t xml:space="preserve"> ni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000000"/>
        </w:rPr>
        <w:t xml:space="preserve"> ওয়া</w:t>
      </w:r>
      <w:r>
        <w:rPr>
          <w:color w:val="000000"/>
        </w:rPr>
        <w:t xml:space="preserve"> রাহমাতুল্লাহি</w:t>
      </w:r>
      <w:r>
        <w:rPr>
          <w:color w:val="000000"/>
        </w:rPr>
        <w:t xml:space="preserve"> ওয়াবারকাতুহু</w:t>
      </w:r>
      <w:r>
        <w:rPr>
          <w:color w:val="070000"/>
        </w:rPr>
        <w:t xml:space="preserve"> ভাই</w:t>
      </w:r>
      <w:r>
        <w:rPr>
          <w:color w:val="6F0000"/>
        </w:rPr>
        <w:t xml:space="preserve"> আমার</w:t>
      </w:r>
      <w:r>
        <w:rPr>
          <w:color w:val="000005"/>
        </w:rPr>
        <w:t xml:space="preserve"> সমস্যা</w:t>
      </w:r>
      <w:r>
        <w:rPr>
          <w:color w:val="00000D"/>
        </w:rPr>
        <w:t xml:space="preserve"> হচ্ছে</w:t>
      </w:r>
      <w:r>
        <w:rPr>
          <w:color w:val="7D0000"/>
        </w:rPr>
        <w:t xml:space="preserve"> আমি</w:t>
      </w:r>
      <w:r>
        <w:rPr>
          <w:color w:val="00001A"/>
        </w:rPr>
        <w:t xml:space="preserve"> একটা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000001"/>
        </w:rPr>
        <w:t xml:space="preserve"> তারিখে</w:t>
      </w:r>
      <w:r>
        <w:rPr>
          <w:color w:val="000003"/>
        </w:rPr>
        <w:t xml:space="preserve"> ওই</w:t>
      </w:r>
      <w:r>
        <w:rPr>
          <w:color w:val="000003"/>
        </w:rPr>
        <w:t xml:space="preserve"> ওই</w:t>
      </w:r>
      <w:r>
        <w:rPr>
          <w:color w:val="000002"/>
        </w:rPr>
        <w:t xml:space="preserve"> রিচার্জটা</w:t>
      </w:r>
      <w:r>
        <w:rPr>
          <w:color w:val="080000"/>
        </w:rPr>
        <w:t xml:space="preserve"> ও</w:t>
      </w:r>
      <w:r>
        <w:rPr>
          <w:color w:val="000004"/>
        </w:rPr>
        <w:t xml:space="preserve"> সফল</w:t>
      </w:r>
      <w:r>
        <w:rPr>
          <w:color w:val="000005"/>
        </w:rPr>
        <w:t xml:space="preserve"> হয়নি</w:t>
      </w:r>
      <w:r>
        <w:rPr>
          <w:color w:val="6F0000"/>
        </w:rPr>
        <w:t xml:space="preserve"> আমার</w:t>
      </w:r>
      <w:r>
        <w:rPr>
          <w:color w:val="000000"/>
        </w:rPr>
        <w:t xml:space="preserve"> টাকাটাও</w:t>
      </w:r>
      <w:r>
        <w:rPr>
          <w:color w:val="000000"/>
        </w:rPr>
        <w:t xml:space="preserve"> রিটান</w:t>
      </w:r>
      <w:r>
        <w:rPr>
          <w:color w:val="000019"/>
        </w:rPr>
        <w:t xml:space="preserve"> আসে</w:t>
      </w:r>
      <w:r>
        <w:rPr>
          <w:color w:val="000028"/>
        </w:rPr>
        <w:t xml:space="preserve"> নাই</w:t>
      </w:r>
      <w:r>
        <w:br/>
      </w:r>
      <w:r>
        <w:rPr>
          <w:color w:val="7D0000"/>
        </w:rPr>
        <w:t xml:space="preserve"> আমি</w:t>
      </w:r>
      <w:r>
        <w:rPr>
          <w:color w:val="000008"/>
        </w:rPr>
        <w:t xml:space="preserve"> কালকে</w:t>
      </w:r>
      <w:r>
        <w:rPr>
          <w:color w:val="000012"/>
        </w:rPr>
        <w:t xml:space="preserve"> মোবাইলে</w:t>
      </w:r>
      <w:r>
        <w:rPr>
          <w:color w:val="000008"/>
        </w:rPr>
        <w:t xml:space="preserve"> রিসার্চ</w:t>
      </w:r>
      <w:r>
        <w:rPr>
          <w:color w:val="1B0000"/>
        </w:rPr>
        <w:t xml:space="preserve"> করছি</w:t>
      </w:r>
      <w:r>
        <w:rPr>
          <w:color w:val="0000FF"/>
        </w:rPr>
        <w:t xml:space="preserve"> টাকা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5"/>
        </w:rPr>
        <w:t xml:space="preserve"> নিয়েছে</w:t>
      </w:r>
      <w:r>
        <w:rPr>
          <w:color w:val="00000A"/>
        </w:rPr>
        <w:t xml:space="preserve"> এখন</w:t>
      </w:r>
      <w:r>
        <w:rPr>
          <w:color w:val="000000"/>
        </w:rPr>
        <w:t xml:space="preserve"> পর্যন্ত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আসেনাই</w:t>
      </w:r>
      <w:r>
        <w:rPr>
          <w:color w:val="000001"/>
        </w:rPr>
        <w:t xml:space="preserve"> একাউন্টে</w:t>
      </w:r>
      <w:r>
        <w:rPr>
          <w:color w:val="000000"/>
        </w:rPr>
        <w:t xml:space="preserve"> কারণ</w:t>
      </w:r>
      <w:r>
        <w:rPr>
          <w:color w:val="100000"/>
        </w:rPr>
        <w:t xml:space="preserve"> কি</w:t>
      </w:r>
      <w:r>
        <w:br/>
      </w:r>
      <w:r>
        <w:rPr>
          <w:color w:val="050000"/>
        </w:rPr>
        <w:t xml:space="preserve"> vai</w:t>
      </w:r>
      <w:r>
        <w:rPr>
          <w:color w:val="1A0000"/>
        </w:rPr>
        <w:t xml:space="preserve"> amr</w:t>
      </w:r>
      <w:r>
        <w:rPr>
          <w:color w:val="000058"/>
        </w:rPr>
        <w:t xml:space="preserve"> taka</w:t>
      </w:r>
      <w:r>
        <w:rPr>
          <w:color w:val="00000A"/>
        </w:rPr>
        <w:t xml:space="preserve"> ta</w:t>
      </w:r>
      <w:r>
        <w:rPr>
          <w:color w:val="000000"/>
        </w:rPr>
        <w:t xml:space="preserve"> evabe</w:t>
      </w:r>
      <w:r>
        <w:rPr>
          <w:color w:val="00004B"/>
        </w:rPr>
        <w:t xml:space="preserve"> bkash</w:t>
      </w:r>
      <w:r>
        <w:rPr>
          <w:color w:val="000000"/>
        </w:rPr>
        <w:t xml:space="preserve"> mere</w:t>
      </w:r>
      <w:r>
        <w:rPr>
          <w:color w:val="000000"/>
        </w:rPr>
        <w:t xml:space="preserve"> dilo</w:t>
      </w:r>
      <w:r>
        <w:rPr>
          <w:color w:val="000058"/>
        </w:rPr>
        <w:t xml:space="preserve"> taka</w:t>
      </w:r>
      <w:r>
        <w:rPr>
          <w:color w:val="000004"/>
        </w:rPr>
        <w:t xml:space="preserve"> din</w:t>
      </w:r>
      <w:r>
        <w:rPr>
          <w:color w:val="090000"/>
        </w:rPr>
        <w:t xml:space="preserve"> age</w:t>
      </w:r>
      <w:r>
        <w:rPr>
          <w:color w:val="000008"/>
        </w:rPr>
        <w:t xml:space="preserve"> load</w:t>
      </w:r>
      <w:r>
        <w:rPr>
          <w:color w:val="000002"/>
        </w:rPr>
        <w:t xml:space="preserve"> dichi</w:t>
      </w:r>
      <w:r>
        <w:rPr>
          <w:color w:val="000000"/>
        </w:rPr>
        <w:t xml:space="preserve"> akn</w:t>
      </w:r>
      <w:r>
        <w:rPr>
          <w:color w:val="000000"/>
        </w:rPr>
        <w:t xml:space="preserve"> pojonto</w:t>
      </w:r>
      <w:r>
        <w:rPr>
          <w:color w:val="000003"/>
        </w:rPr>
        <w:t xml:space="preserve"> aslo</w:t>
      </w:r>
      <w:r>
        <w:rPr>
          <w:color w:val="00002C"/>
        </w:rPr>
        <w:t xml:space="preserve"> na</w:t>
      </w:r>
      <w:r>
        <w:br/>
      </w:r>
      <w:r>
        <w:rPr>
          <w:color w:val="490000"/>
        </w:rPr>
        <w:t xml:space="preserve"> ami</w:t>
      </w:r>
      <w:r>
        <w:rPr>
          <w:color w:val="060000"/>
        </w:rPr>
        <w:t xml:space="preserve"> goto</w:t>
      </w:r>
      <w:r>
        <w:rPr>
          <w:color w:val="030000"/>
        </w:rPr>
        <w:t xml:space="preserve"> kal</w:t>
      </w:r>
      <w:r>
        <w:rPr>
          <w:color w:val="00000D"/>
        </w:rPr>
        <w:t xml:space="preserve"> ei</w:t>
      </w:r>
      <w:r>
        <w:rPr>
          <w:color w:val="000035"/>
        </w:rPr>
        <w:t xml:space="preserve"> number</w:t>
      </w:r>
      <w:r>
        <w:rPr>
          <w:color w:val="000059"/>
        </w:rPr>
        <w:t xml:space="preserve"> tk</w:t>
      </w:r>
      <w:r>
        <w:rPr>
          <w:color w:val="000069"/>
        </w:rPr>
        <w:t xml:space="preserve"> recharge</w:t>
      </w:r>
      <w:r>
        <w:rPr>
          <w:color w:val="000001"/>
        </w:rPr>
        <w:t xml:space="preserve"> disi</w:t>
      </w:r>
      <w:r>
        <w:rPr>
          <w:color w:val="000000"/>
        </w:rPr>
        <w:t xml:space="preserve"> ekhono</w:t>
      </w:r>
      <w:r>
        <w:rPr>
          <w:color w:val="020000"/>
        </w:rPr>
        <w:t xml:space="preserve"> jay</w:t>
      </w:r>
      <w:r>
        <w:rPr>
          <w:color w:val="000022"/>
        </w:rPr>
        <w:t xml:space="preserve"> nai</w:t>
      </w:r>
      <w:r>
        <w:rPr>
          <w:color w:val="2A0000"/>
        </w:rPr>
        <w:t xml:space="preserve"> amar</w:t>
      </w:r>
      <w:r>
        <w:rPr>
          <w:color w:val="000000"/>
        </w:rPr>
        <w:t xml:space="preserve"> ekhan</w:t>
      </w:r>
      <w:r>
        <w:rPr>
          <w:color w:val="000042"/>
        </w:rPr>
        <w:t xml:space="preserve"> theke</w:t>
      </w:r>
      <w:r>
        <w:rPr>
          <w:color w:val="00004B"/>
        </w:rPr>
        <w:t xml:space="preserve"> bkash</w:t>
      </w:r>
      <w:r>
        <w:rPr>
          <w:color w:val="000059"/>
        </w:rPr>
        <w:t xml:space="preserve"> tk</w:t>
      </w:r>
      <w:r>
        <w:rPr>
          <w:color w:val="000000"/>
        </w:rPr>
        <w:t xml:space="preserve"> keteo</w:t>
      </w:r>
      <w:r>
        <w:rPr>
          <w:color w:val="000001"/>
        </w:rPr>
        <w:t xml:space="preserve"> nise</w:t>
      </w:r>
      <w:r>
        <w:br/>
      </w:r>
      <w:r>
        <w:rPr>
          <w:color w:val="490000"/>
        </w:rPr>
        <w:t xml:space="preserve"> ami</w:t>
      </w:r>
      <w:r>
        <w:rPr>
          <w:color w:val="000000"/>
        </w:rPr>
        <w:t xml:space="preserve"> greenphone</w:t>
      </w:r>
      <w:r>
        <w:rPr>
          <w:color w:val="000000"/>
        </w:rPr>
        <w:t xml:space="preserve"> ar</w:t>
      </w:r>
      <w:r>
        <w:rPr>
          <w:color w:val="00000A"/>
        </w:rPr>
        <w:t xml:space="preserve"> skitto</w:t>
      </w:r>
      <w:r>
        <w:rPr>
          <w:color w:val="000011"/>
        </w:rPr>
        <w:t xml:space="preserve"> sim</w:t>
      </w:r>
      <w:r>
        <w:rPr>
          <w:color w:val="360000"/>
        </w:rPr>
        <w:t xml:space="preserve"> a</w:t>
      </w:r>
      <w:r>
        <w:rPr>
          <w:color w:val="00004B"/>
        </w:rPr>
        <w:t xml:space="preserve"> bkash</w:t>
      </w:r>
      <w:r>
        <w:rPr>
          <w:color w:val="000042"/>
        </w:rPr>
        <w:t xml:space="preserve"> theke</w:t>
      </w:r>
      <w:r>
        <w:rPr>
          <w:color w:val="000000"/>
        </w:rPr>
        <w:t xml:space="preserve"> dail</w:t>
      </w:r>
      <w:r>
        <w:rPr>
          <w:color w:val="000009"/>
        </w:rPr>
        <w:t xml:space="preserve"> kore</w:t>
      </w:r>
      <w:r>
        <w:rPr>
          <w:color w:val="000059"/>
        </w:rPr>
        <w:t xml:space="preserve"> tk</w:t>
      </w:r>
      <w:r>
        <w:rPr>
          <w:color w:val="000013"/>
        </w:rPr>
        <w:t xml:space="preserve"> mobile</w:t>
      </w:r>
      <w:r>
        <w:rPr>
          <w:color w:val="000069"/>
        </w:rPr>
        <w:t xml:space="preserve"> recharge</w:t>
      </w:r>
      <w:r>
        <w:rPr>
          <w:color w:val="070000"/>
        </w:rPr>
        <w:t xml:space="preserve"> korchi</w:t>
      </w:r>
      <w:r>
        <w:rPr>
          <w:color w:val="050000"/>
        </w:rPr>
        <w:t xml:space="preserve"> bt</w:t>
      </w:r>
      <w:r>
        <w:rPr>
          <w:color w:val="000059"/>
        </w:rPr>
        <w:t xml:space="preserve"> tk</w:t>
      </w:r>
      <w:r>
        <w:rPr>
          <w:color w:val="000002"/>
        </w:rPr>
        <w:t xml:space="preserve"> blance</w:t>
      </w:r>
      <w:r>
        <w:rPr>
          <w:color w:val="360000"/>
        </w:rPr>
        <w:t xml:space="preserve"> a</w:t>
      </w:r>
      <w:r>
        <w:rPr>
          <w:color w:val="020000"/>
        </w:rPr>
        <w:t xml:space="preserve"> jay</w:t>
      </w:r>
      <w:r>
        <w:rPr>
          <w:color w:val="000001"/>
        </w:rPr>
        <w:t xml:space="preserve"> nay</w:t>
      </w:r>
      <w:r>
        <w:br/>
      </w:r>
      <w:r>
        <w:rPr>
          <w:color w:val="000008"/>
        </w:rPr>
        <w:t xml:space="preserve"> গত</w:t>
      </w:r>
      <w:r>
        <w:rPr>
          <w:color w:val="000000"/>
        </w:rPr>
        <w:t xml:space="preserve"> মাসের</w:t>
      </w:r>
      <w:r>
        <w:rPr>
          <w:color w:val="000004"/>
        </w:rPr>
        <w:t xml:space="preserve"> তারিখ</w:t>
      </w:r>
      <w:r>
        <w:rPr>
          <w:color w:val="000007"/>
        </w:rPr>
        <w:t xml:space="preserve"> বার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A"/>
        </w:rPr>
        <w:t xml:space="preserve"> add</w:t>
      </w:r>
      <w:r>
        <w:rPr>
          <w:color w:val="000012"/>
        </w:rPr>
        <w:t xml:space="preserve"> হয়নি</w:t>
      </w:r>
      <w:r>
        <w:br/>
      </w:r>
      <w:r>
        <w:rPr>
          <w:color w:val="000000"/>
        </w:rPr>
        <w:t xml:space="preserve"> grammen</w:t>
      </w:r>
      <w:r>
        <w:rPr>
          <w:color w:val="000011"/>
        </w:rPr>
        <w:t xml:space="preserve"> sim</w:t>
      </w:r>
      <w:r>
        <w:rPr>
          <w:color w:val="360000"/>
        </w:rPr>
        <w:t xml:space="preserve"> a</w:t>
      </w:r>
      <w:r>
        <w:rPr>
          <w:color w:val="000013"/>
        </w:rPr>
        <w:t xml:space="preserve"> mobile</w:t>
      </w:r>
      <w:r>
        <w:rPr>
          <w:color w:val="000069"/>
        </w:rPr>
        <w:t xml:space="preserve"> recharge</w:t>
      </w:r>
      <w:r>
        <w:rPr>
          <w:color w:val="050000"/>
        </w:rPr>
        <w:t xml:space="preserve"> korci</w:t>
      </w:r>
      <w:r>
        <w:rPr>
          <w:color w:val="000000"/>
        </w:rPr>
        <w:t xml:space="preserve"> bat</w:t>
      </w:r>
      <w:r>
        <w:rPr>
          <w:color w:val="000000"/>
        </w:rPr>
        <w:t xml:space="preserve"> akono</w:t>
      </w:r>
      <w:r>
        <w:rPr>
          <w:color w:val="000058"/>
        </w:rPr>
        <w:t xml:space="preserve"> taka</w:t>
      </w:r>
      <w:r>
        <w:rPr>
          <w:color w:val="030000"/>
        </w:rPr>
        <w:t xml:space="preserve"> jai</w:t>
      </w:r>
      <w:r>
        <w:rPr>
          <w:color w:val="000022"/>
        </w:rPr>
        <w:t xml:space="preserve"> nai</w:t>
      </w:r>
      <w:r>
        <w:br/>
      </w:r>
      <w:r>
        <w:rPr>
          <w:color w:val="070000"/>
        </w:rPr>
        <w:t xml:space="preserve"> আমাকে</w:t>
      </w:r>
      <w:r>
        <w:rPr>
          <w:color w:val="00000B"/>
        </w:rPr>
        <w:t xml:space="preserve"> জিপি</w:t>
      </w:r>
      <w:r>
        <w:rPr>
          <w:color w:val="040000"/>
        </w:rPr>
        <w:t xml:space="preserve"> আর</w:t>
      </w:r>
      <w:r>
        <w:rPr>
          <w:color w:val="000010"/>
        </w:rPr>
        <w:t xml:space="preserve"> মিনিট</w:t>
      </w:r>
      <w:r>
        <w:rPr>
          <w:color w:val="020000"/>
        </w:rPr>
        <w:t xml:space="preserve"> দেওয়ার</w:t>
      </w:r>
      <w:r>
        <w:rPr>
          <w:color w:val="000003"/>
        </w:rPr>
        <w:t xml:space="preserve"> কথা</w:t>
      </w:r>
      <w:r>
        <w:rPr>
          <w:color w:val="7F0000"/>
        </w:rPr>
        <w:t xml:space="preserve"> কিন্তু</w:t>
      </w:r>
      <w:r>
        <w:rPr>
          <w:color w:val="070000"/>
        </w:rPr>
        <w:t xml:space="preserve"> আমাকে</w:t>
      </w:r>
      <w:r>
        <w:rPr>
          <w:color w:val="00000B"/>
        </w:rPr>
        <w:t xml:space="preserve"> জিপি</w:t>
      </w:r>
      <w:r>
        <w:rPr>
          <w:color w:val="000000"/>
        </w:rPr>
        <w:t xml:space="preserve"> দিয়েছে</w:t>
      </w:r>
      <w:r>
        <w:rPr>
          <w:color w:val="000020"/>
        </w:rPr>
        <w:t xml:space="preserve"> কেন</w:t>
      </w:r>
      <w:r>
        <w:br/>
      </w:r>
      <w:r>
        <w:rPr>
          <w:color w:val="490000"/>
        </w:rPr>
        <w:t xml:space="preserve"> ami</w:t>
      </w:r>
      <w:r>
        <w:rPr>
          <w:color w:val="2A0000"/>
        </w:rPr>
        <w:t xml:space="preserve"> amar</w:t>
      </w:r>
      <w:r>
        <w:rPr>
          <w:color w:val="00000A"/>
        </w:rPr>
        <w:t xml:space="preserve"> skitto</w:t>
      </w:r>
      <w:r>
        <w:rPr>
          <w:color w:val="000011"/>
        </w:rPr>
        <w:t xml:space="preserve"> sim</w:t>
      </w:r>
      <w:r>
        <w:rPr>
          <w:color w:val="000023"/>
        </w:rPr>
        <w:t xml:space="preserve"> e</w:t>
      </w:r>
      <w:r>
        <w:rPr>
          <w:color w:val="060000"/>
        </w:rPr>
        <w:t xml:space="preserve"> goto</w:t>
      </w:r>
      <w:r>
        <w:rPr>
          <w:color w:val="000000"/>
        </w:rPr>
        <w:t xml:space="preserve"> klk</w:t>
      </w:r>
      <w:r>
        <w:rPr>
          <w:color w:val="020000"/>
        </w:rPr>
        <w:t xml:space="preserve"> +</w:t>
      </w:r>
      <w:r>
        <w:rPr>
          <w:color w:val="000058"/>
        </w:rPr>
        <w:t xml:space="preserve"> taka</w:t>
      </w:r>
      <w:r>
        <w:rPr>
          <w:color w:val="000069"/>
        </w:rPr>
        <w:t xml:space="preserve"> recharge</w:t>
      </w:r>
      <w:r>
        <w:rPr>
          <w:color w:val="070000"/>
        </w:rPr>
        <w:t xml:space="preserve"> korchi</w:t>
      </w:r>
      <w:r>
        <w:rPr>
          <w:color w:val="00004B"/>
        </w:rPr>
        <w:t xml:space="preserve"> bkash</w:t>
      </w:r>
      <w:r>
        <w:rPr>
          <w:color w:val="000042"/>
        </w:rPr>
        <w:t xml:space="preserve"> theke</w:t>
      </w:r>
      <w:r>
        <w:rPr>
          <w:color w:val="000058"/>
        </w:rPr>
        <w:t xml:space="preserve"> taka</w:t>
      </w:r>
      <w:r>
        <w:rPr>
          <w:color w:val="180000"/>
        </w:rPr>
        <w:t xml:space="preserve"> kete</w:t>
      </w:r>
      <w:r>
        <w:rPr>
          <w:color w:val="000005"/>
        </w:rPr>
        <w:t xml:space="preserve"> niche</w:t>
      </w:r>
      <w:r>
        <w:rPr>
          <w:color w:val="260000"/>
        </w:rPr>
        <w:t xml:space="preserve"> kintu</w:t>
      </w:r>
      <w:r>
        <w:rPr>
          <w:color w:val="00000A"/>
        </w:rPr>
        <w:t xml:space="preserve"> skitto</w:t>
      </w:r>
      <w:r>
        <w:rPr>
          <w:color w:val="00001B"/>
        </w:rPr>
        <w:t xml:space="preserve"> account</w:t>
      </w:r>
      <w:r>
        <w:rPr>
          <w:color w:val="000023"/>
        </w:rPr>
        <w:t xml:space="preserve"> e</w:t>
      </w:r>
      <w:r>
        <w:rPr>
          <w:color w:val="000058"/>
        </w:rPr>
        <w:t xml:space="preserve"> taka</w:t>
      </w:r>
      <w:r>
        <w:rPr>
          <w:color w:val="090000"/>
        </w:rPr>
        <w:t xml:space="preserve"> ashe</w:t>
      </w:r>
      <w:r>
        <w:rPr>
          <w:color w:val="000022"/>
        </w:rPr>
        <w:t xml:space="preserve"> nai</w:t>
      </w:r>
      <w:r>
        <w:br/>
      </w:r>
      <w:r>
        <w:rPr>
          <w:color w:val="6F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70000"/>
        </w:rPr>
        <w:t xml:space="preserve"> নিয়েছে</w:t>
      </w:r>
      <w:r>
        <w:rPr>
          <w:color w:val="7F0000"/>
        </w:rPr>
        <w:t xml:space="preserve"> কিন্তু</w:t>
      </w:r>
      <w:r>
        <w:rPr>
          <w:color w:val="000000"/>
        </w:rPr>
        <w:t xml:space="preserve"> েযয</w:t>
      </w:r>
      <w:r>
        <w:rPr>
          <w:color w:val="000007"/>
        </w:rPr>
        <w:t xml:space="preserve"> নম্বরে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000008"/>
        </w:rPr>
        <w:t xml:space="preserve"> সেটা</w:t>
      </w:r>
      <w:r>
        <w:rPr>
          <w:color w:val="020000"/>
        </w:rPr>
        <w:t xml:space="preserve"> তে</w:t>
      </w:r>
      <w:r>
        <w:rPr>
          <w:color w:val="000004"/>
        </w:rPr>
        <w:t xml:space="preserve"> যোগ</w:t>
      </w:r>
      <w:r>
        <w:rPr>
          <w:color w:val="0B0000"/>
        </w:rPr>
        <w:t xml:space="preserve"> হয়</w:t>
      </w:r>
      <w:r>
        <w:rPr>
          <w:color w:val="150000"/>
        </w:rPr>
        <w:t xml:space="preserve"> নি</w:t>
      </w:r>
      <w:r>
        <w:br/>
      </w:r>
      <w:r>
        <w:rPr>
          <w:color w:val="000008"/>
        </w:rPr>
        <w:t xml:space="preserve"> কালকে</w:t>
      </w:r>
      <w:r>
        <w:rPr>
          <w:color w:val="7D0000"/>
        </w:rPr>
        <w:t xml:space="preserve"> আমি</w:t>
      </w:r>
      <w:r>
        <w:rPr>
          <w:color w:val="000085"/>
        </w:rPr>
        <w:t xml:space="preserve"> বিকাশ</w:t>
      </w:r>
      <w:r>
        <w:rPr>
          <w:color w:val="040000"/>
        </w:rPr>
        <w:t xml:space="preserve"> দিয়ে</w:t>
      </w:r>
      <w:r>
        <w:rPr>
          <w:color w:val="6F0000"/>
        </w:rPr>
        <w:t xml:space="preserve"> আমার</w:t>
      </w:r>
      <w:r>
        <w:rPr>
          <w:color w:val="000000"/>
        </w:rPr>
        <w:t xml:space="preserve"> গ্রামিন</w:t>
      </w:r>
      <w:r>
        <w:rPr>
          <w:color w:val="00003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B"/>
        </w:rPr>
        <w:t xml:space="preserve"> লোড</w:t>
      </w:r>
      <w:r>
        <w:rPr>
          <w:color w:val="2E0000"/>
        </w:rPr>
        <w:t xml:space="preserve"> করেছি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কেটেছে</w:t>
      </w:r>
      <w:r>
        <w:rPr>
          <w:color w:val="7F0000"/>
        </w:rPr>
        <w:t xml:space="preserve"> কিন্তু</w:t>
      </w:r>
      <w:r>
        <w:rPr>
          <w:color w:val="6F0000"/>
        </w:rPr>
        <w:t xml:space="preserve"> আমার</w:t>
      </w:r>
      <w:r>
        <w:rPr>
          <w:color w:val="00003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9"/>
        </w:rPr>
        <w:t xml:space="preserve"> আসে</w:t>
      </w:r>
      <w:r>
        <w:rPr>
          <w:color w:val="000028"/>
        </w:rPr>
        <w:t xml:space="preserve"> নাই</w:t>
      </w:r>
      <w:r>
        <w:br/>
      </w:r>
      <w:r>
        <w:rPr>
          <w:color w:val="00000B"/>
        </w:rPr>
        <w:t xml:space="preserve"> gp</w:t>
      </w:r>
      <w:r>
        <w:rPr>
          <w:color w:val="000013"/>
        </w:rPr>
        <w:t xml:space="preserve"> mobile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korcilam</w:t>
      </w:r>
      <w:r>
        <w:rPr>
          <w:color w:val="000059"/>
        </w:rPr>
        <w:t xml:space="preserve"> tk</w:t>
      </w:r>
      <w:r>
        <w:rPr>
          <w:color w:val="090000"/>
        </w:rPr>
        <w:t xml:space="preserve"> ashe</w:t>
      </w:r>
      <w:r>
        <w:rPr>
          <w:color w:val="000022"/>
        </w:rPr>
        <w:t xml:space="preserve"> nai</w:t>
      </w:r>
      <w:r>
        <w:rPr>
          <w:color w:val="470000"/>
        </w:rPr>
        <w:t xml:space="preserve"> but</w:t>
      </w:r>
      <w:r>
        <w:rPr>
          <w:color w:val="000000"/>
        </w:rPr>
        <w:t xml:space="preserve"> aponader</w:t>
      </w:r>
      <w:r>
        <w:rPr>
          <w:color w:val="000000"/>
        </w:rPr>
        <w:t xml:space="preserve"> end</w:t>
      </w:r>
      <w:r>
        <w:rPr>
          <w:color w:val="000042"/>
        </w:rPr>
        <w:t xml:space="preserve"> theke</w:t>
      </w:r>
      <w:r>
        <w:rPr>
          <w:color w:val="000059"/>
        </w:rPr>
        <w:t xml:space="preserve"> tk</w:t>
      </w:r>
      <w:r>
        <w:rPr>
          <w:color w:val="180000"/>
        </w:rPr>
        <w:t xml:space="preserve"> kete</w:t>
      </w:r>
      <w:r>
        <w:rPr>
          <w:color w:val="000001"/>
        </w:rPr>
        <w:t xml:space="preserve"> nice</w:t>
      </w:r>
      <w:r>
        <w:br/>
      </w:r>
      <w:r>
        <w:rPr>
          <w:color w:val="1A0000"/>
        </w:rPr>
        <w:t xml:space="preserve"> এই</w:t>
      </w:r>
      <w:r>
        <w:rPr>
          <w:color w:val="000000"/>
        </w:rPr>
        <w:t xml:space="preserve"> নাম্বারের</w:t>
      </w:r>
      <w:r>
        <w:rPr>
          <w:color w:val="000085"/>
        </w:rPr>
        <w:t xml:space="preserve"> বিকাশ</w:t>
      </w:r>
      <w:r>
        <w:rPr>
          <w:color w:val="000000"/>
        </w:rPr>
        <w:t xml:space="preserve"> গতরাত</w:t>
      </w:r>
      <w:r>
        <w:rPr>
          <w:color w:val="000000"/>
        </w:rPr>
        <w:t xml:space="preserve"> টার</w:t>
      </w:r>
      <w:r>
        <w:rPr>
          <w:color w:val="000002"/>
        </w:rPr>
        <w:t xml:space="preserve"> দিকে</w:t>
      </w:r>
      <w:r>
        <w:rPr>
          <w:color w:val="00003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F0000"/>
        </w:rPr>
        <w:t xml:space="preserve"> করি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কেটেছে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00012"/>
        </w:rPr>
        <w:t xml:space="preserve"> হয়নি</w:t>
      </w:r>
      <w:r>
        <w:br/>
      </w:r>
      <w:r>
        <w:rPr>
          <w:color w:val="7D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রিসার্চ</w:t>
      </w:r>
      <w:r>
        <w:rPr>
          <w:color w:val="1B0000"/>
        </w:rPr>
        <w:t xml:space="preserve"> করছি</w:t>
      </w:r>
      <w:r>
        <w:rPr>
          <w:color w:val="00001A"/>
        </w:rPr>
        <w:t xml:space="preserve"> একটা</w:t>
      </w:r>
      <w:r>
        <w:rPr>
          <w:color w:val="000036"/>
        </w:rPr>
        <w:t xml:space="preserve"> নাম্বারে</w:t>
      </w:r>
      <w:r>
        <w:rPr>
          <w:color w:val="000008"/>
        </w:rPr>
        <w:t xml:space="preserve"> টাকাটা</w:t>
      </w:r>
      <w:r>
        <w:rPr>
          <w:color w:val="000078"/>
        </w:rPr>
        <w:t xml:space="preserve"> রিচার্জ</w:t>
      </w:r>
      <w:r>
        <w:rPr>
          <w:color w:val="080000"/>
        </w:rPr>
        <w:t xml:space="preserve"> হয়েছে</w:t>
      </w:r>
      <w:r>
        <w:rPr>
          <w:color w:val="000005"/>
        </w:rPr>
        <w:t xml:space="preserve"> মেসেজ</w:t>
      </w:r>
      <w:r>
        <w:rPr>
          <w:color w:val="060000"/>
        </w:rPr>
        <w:t xml:space="preserve"> আসছে</w:t>
      </w:r>
      <w:r>
        <w:rPr>
          <w:color w:val="7F0000"/>
        </w:rPr>
        <w:t xml:space="preserve"> কিন্তু</w:t>
      </w:r>
      <w:r>
        <w:rPr>
          <w:color w:val="000003"/>
        </w:rPr>
        <w:t xml:space="preserve"> ব্যালেন্সে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দেখাচ্ছেনা</w:t>
      </w:r>
      <w:r>
        <w:br/>
      </w:r>
      <w:r>
        <w:rPr>
          <w:color w:val="000059"/>
        </w:rPr>
        <w:t xml:space="preserve"> tk</w:t>
      </w:r>
      <w:r>
        <w:rPr>
          <w:color w:val="000009"/>
        </w:rPr>
        <w:t xml:space="preserve"> kore</w:t>
      </w:r>
      <w:r>
        <w:rPr>
          <w:color w:val="000000"/>
        </w:rPr>
        <w:t xml:space="preserve"> time</w:t>
      </w:r>
      <w:r>
        <w:rPr>
          <w:color w:val="000000"/>
        </w:rPr>
        <w:t xml:space="preserve"> recherge</w:t>
      </w:r>
      <w:r>
        <w:rPr>
          <w:color w:val="030000"/>
        </w:rPr>
        <w:t xml:space="preserve"> korlam</w:t>
      </w:r>
      <w:r>
        <w:rPr>
          <w:color w:val="000058"/>
        </w:rPr>
        <w:t xml:space="preserve"> taka</w:t>
      </w:r>
      <w:r>
        <w:rPr>
          <w:color w:val="180000"/>
        </w:rPr>
        <w:t xml:space="preserve"> kete</w:t>
      </w:r>
      <w:r>
        <w:rPr>
          <w:color w:val="000001"/>
        </w:rPr>
        <w:t xml:space="preserve"> nilo</w:t>
      </w:r>
      <w:r>
        <w:br/>
      </w:r>
      <w:r>
        <w:rPr>
          <w:color w:val="030000"/>
        </w:rPr>
        <w:t xml:space="preserve"> স্যার</w:t>
      </w:r>
      <w:r>
        <w:rPr>
          <w:color w:val="000002"/>
        </w:rPr>
        <w:t xml:space="preserve"> কিছুক্ষণ</w:t>
      </w:r>
      <w:r>
        <w:rPr>
          <w:color w:val="0F0000"/>
        </w:rPr>
        <w:t xml:space="preserve"> আগে</w:t>
      </w:r>
      <w:r>
        <w:rPr>
          <w:color w:val="7D0000"/>
        </w:rPr>
        <w:t xml:space="preserve"> আমি</w:t>
      </w:r>
      <w:r>
        <w:rPr>
          <w:color w:val="000007"/>
        </w:rPr>
        <w:t xml:space="preserve"> টাকার</w:t>
      </w:r>
      <w:r>
        <w:rPr>
          <w:color w:val="000006"/>
        </w:rPr>
        <w:t xml:space="preserve"> রবি</w:t>
      </w:r>
      <w:r>
        <w:rPr>
          <w:color w:val="000008"/>
        </w:rPr>
        <w:t xml:space="preserve"> রিসার্চ</w:t>
      </w:r>
      <w:r>
        <w:rPr>
          <w:color w:val="090000"/>
        </w:rPr>
        <w:t xml:space="preserve"> করলাম</w:t>
      </w:r>
      <w:r>
        <w:rPr>
          <w:color w:val="06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কাটার</w:t>
      </w:r>
      <w:r>
        <w:rPr>
          <w:color w:val="000001"/>
        </w:rPr>
        <w:t xml:space="preserve"> ম্যাসেজ</w:t>
      </w:r>
      <w:r>
        <w:rPr>
          <w:color w:val="080000"/>
        </w:rPr>
        <w:t xml:space="preserve"> ও</w:t>
      </w:r>
      <w:r>
        <w:rPr>
          <w:color w:val="000000"/>
        </w:rPr>
        <w:t xml:space="preserve"> আসল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19"/>
        </w:rPr>
        <w:t xml:space="preserve"> আসে</w:t>
      </w:r>
      <w:r>
        <w:rPr>
          <w:color w:val="000028"/>
        </w:rPr>
        <w:t xml:space="preserve"> নাই</w:t>
      </w:r>
      <w:r>
        <w:rPr>
          <w:color w:val="000020"/>
        </w:rPr>
        <w:t xml:space="preserve"> কেন</w:t>
      </w:r>
      <w:r>
        <w:br/>
      </w:r>
      <w:r>
        <w:rPr>
          <w:color w:val="7D0000"/>
        </w:rPr>
        <w:t xml:space="preserve"> আমি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0"/>
        </w:rPr>
        <w:t xml:space="preserve"> এয়ারটেল</w:t>
      </w:r>
      <w:r>
        <w:rPr>
          <w:color w:val="000007"/>
        </w:rPr>
        <w:t xml:space="preserve"> সিমে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B0000"/>
        </w:rPr>
        <w:t xml:space="preserve"> করেছিলাম</w:t>
      </w:r>
      <w:r>
        <w:rPr>
          <w:color w:val="7F0000"/>
        </w:rPr>
        <w:t xml:space="preserve"> কিন্তু</w:t>
      </w:r>
      <w:r>
        <w:rPr>
          <w:color w:val="000001"/>
        </w:rPr>
        <w:t xml:space="preserve"> একাউন্টে</w:t>
      </w:r>
      <w:r>
        <w:rPr>
          <w:color w:val="070000"/>
        </w:rPr>
        <w:t xml:space="preserve"> কোন</w:t>
      </w:r>
      <w:r>
        <w:rPr>
          <w:color w:val="0000FF"/>
        </w:rPr>
        <w:t xml:space="preserve"> টাকা</w:t>
      </w:r>
      <w:r>
        <w:rPr>
          <w:color w:val="00000E"/>
        </w:rPr>
        <w:t xml:space="preserve"> আসেনি</w:t>
      </w:r>
      <w:r>
        <w:rPr>
          <w:color w:val="06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3"/>
        </w:rPr>
        <w:t xml:space="preserve"> নেওয়া</w:t>
      </w:r>
      <w:r>
        <w:rPr>
          <w:color w:val="080000"/>
        </w:rPr>
        <w:t xml:space="preserve"> হয়েছে</w:t>
      </w:r>
      <w:r>
        <w:rPr>
          <w:color w:val="000020"/>
        </w:rPr>
        <w:t xml:space="preserve"> কেন</w:t>
      </w:r>
      <w:r>
        <w:rPr>
          <w:color w:val="000000"/>
        </w:rPr>
        <w:t xml:space="preserve"> এমনটা</w:t>
      </w:r>
      <w:r>
        <w:rPr>
          <w:color w:val="000000"/>
        </w:rPr>
        <w:t xml:space="preserve"> হল</w:t>
      </w:r>
      <w:r>
        <w:br/>
      </w:r>
      <w:r>
        <w:rPr>
          <w:color w:val="1C0000"/>
        </w:rPr>
        <w:t xml:space="preserve"> i</w:t>
      </w:r>
      <w:r>
        <w:rPr>
          <w:color w:val="000008"/>
        </w:rPr>
        <w:t xml:space="preserve"> recharged</w:t>
      </w:r>
      <w:r>
        <w:rPr>
          <w:color w:val="000058"/>
        </w:rPr>
        <w:t xml:space="preserve"> taka</w:t>
      </w:r>
      <w:r>
        <w:rPr>
          <w:color w:val="040000"/>
        </w:rPr>
        <w:t xml:space="preserve"> this</w:t>
      </w:r>
      <w:r>
        <w:rPr>
          <w:color w:val="000000"/>
        </w:rPr>
        <w:t xml:space="preserve"> morning</w:t>
      </w:r>
      <w:r>
        <w:rPr>
          <w:color w:val="470000"/>
        </w:rPr>
        <w:t xml:space="preserve"> but</w:t>
      </w:r>
      <w:r>
        <w:rPr>
          <w:color w:val="000001"/>
        </w:rPr>
        <w:t xml:space="preserve"> yet</w:t>
      </w:r>
      <w:r>
        <w:rPr>
          <w:color w:val="0A0000"/>
        </w:rPr>
        <w:t xml:space="preserve"> to</w:t>
      </w:r>
      <w:r>
        <w:rPr>
          <w:color w:val="000000"/>
        </w:rPr>
        <w:t xml:space="preserve"> receive</w:t>
      </w:r>
      <w:r>
        <w:br/>
      </w:r>
      <w:r>
        <w:rPr>
          <w:color w:val="000000"/>
        </w:rPr>
        <w:t xml:space="preserve"> কিছুক্ষন</w:t>
      </w:r>
      <w:r>
        <w:rPr>
          <w:color w:val="0F0000"/>
        </w:rPr>
        <w:t xml:space="preserve"> আগে</w:t>
      </w:r>
      <w:r>
        <w:rPr>
          <w:color w:val="7D0000"/>
        </w:rPr>
        <w:t xml:space="preserve"> আমি</w:t>
      </w:r>
      <w:r>
        <w:rPr>
          <w:color w:val="00001A"/>
        </w:rPr>
        <w:t xml:space="preserve"> মোবাইল</w:t>
      </w:r>
      <w:r>
        <w:rPr>
          <w:color w:val="000078"/>
        </w:rPr>
        <w:t xml:space="preserve"> রিচার্জ</w:t>
      </w:r>
      <w:r>
        <w:rPr>
          <w:color w:val="1B0000"/>
        </w:rPr>
        <w:t xml:space="preserve"> করছি</w:t>
      </w:r>
      <w:r>
        <w:rPr>
          <w:color w:val="6F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কাটছে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7F0000"/>
        </w:rPr>
        <w:t xml:space="preserve"> কিন্তু</w:t>
      </w:r>
      <w:r>
        <w:rPr>
          <w:color w:val="000003"/>
        </w:rPr>
        <w:t xml:space="preserve"> ফোনে</w:t>
      </w:r>
      <w:r>
        <w:rPr>
          <w:color w:val="0000FF"/>
        </w:rPr>
        <w:t xml:space="preserve"> টাকা</w:t>
      </w:r>
      <w:r>
        <w:rPr>
          <w:color w:val="0E0000"/>
        </w:rPr>
        <w:t xml:space="preserve"> যায়</w:t>
      </w:r>
      <w:r>
        <w:rPr>
          <w:color w:val="000028"/>
        </w:rPr>
        <w:t xml:space="preserve"> নাই</w:t>
      </w:r>
      <w:r>
        <w:br/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1B0000"/>
        </w:rPr>
        <w:t xml:space="preserve"> করছি</w:t>
      </w:r>
      <w:r>
        <w:rPr>
          <w:color w:val="010000"/>
        </w:rPr>
        <w:t xml:space="preserve"> আজ</w:t>
      </w:r>
      <w:r>
        <w:rPr>
          <w:color w:val="000007"/>
        </w:rPr>
        <w:t xml:space="preserve"> টাকার</w:t>
      </w:r>
      <w:r>
        <w:rPr>
          <w:color w:val="010000"/>
        </w:rPr>
        <w:t xml:space="preserve"> মধ্যে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10000"/>
        </w:rPr>
        <w:t xml:space="preserve"> হয়</w:t>
      </w:r>
      <w:r>
        <w:rPr>
          <w:color w:val="000028"/>
        </w:rPr>
        <w:t xml:space="preserve"> নাই</w:t>
      </w:r>
      <w:r>
        <w:rPr>
          <w:color w:val="020000"/>
        </w:rPr>
        <w:t xml:space="preserve"> কিন্তুু</w:t>
      </w:r>
      <w:r>
        <w:rPr>
          <w:color w:val="000030"/>
        </w:rPr>
        <w:t xml:space="preserve"> কেটে</w:t>
      </w:r>
      <w:r>
        <w:rPr>
          <w:color w:val="000003"/>
        </w:rPr>
        <w:t xml:space="preserve"> নেওয়া</w:t>
      </w:r>
      <w:r>
        <w:rPr>
          <w:color w:val="080000"/>
        </w:rPr>
        <w:t xml:space="preserve"> হয়েছে</w:t>
      </w:r>
      <w:r>
        <w:br/>
      </w:r>
      <w:r>
        <w:rPr>
          <w:color w:val="050000"/>
        </w:rPr>
        <w:t xml:space="preserve"> vai</w:t>
      </w:r>
      <w:r>
        <w:rPr>
          <w:color w:val="1A0000"/>
        </w:rPr>
        <w:t xml:space="preserve"> amr</w:t>
      </w:r>
      <w:r>
        <w:rPr>
          <w:color w:val="00000D"/>
        </w:rPr>
        <w:t xml:space="preserve"> ei</w:t>
      </w:r>
      <w:r>
        <w:rPr>
          <w:color w:val="000035"/>
        </w:rPr>
        <w:t xml:space="preserve"> number</w:t>
      </w:r>
      <w:r>
        <w:rPr>
          <w:color w:val="000042"/>
        </w:rPr>
        <w:t xml:space="preserve"> theke</w:t>
      </w:r>
      <w:r>
        <w:rPr>
          <w:color w:val="000000"/>
        </w:rPr>
        <w:t xml:space="preserve"> ekta</w:t>
      </w:r>
      <w:r>
        <w:rPr>
          <w:color w:val="00002C"/>
        </w:rPr>
        <w:t xml:space="preserve"> payment</w:t>
      </w:r>
      <w:r>
        <w:rPr>
          <w:color w:val="000000"/>
        </w:rPr>
        <w:t xml:space="preserve"> korchilam</w:t>
      </w:r>
      <w:r>
        <w:rPr>
          <w:color w:val="000000"/>
        </w:rPr>
        <w:t xml:space="preserve"> go</w:t>
      </w:r>
      <w:r>
        <w:rPr>
          <w:color w:val="000005"/>
        </w:rPr>
        <w:t xml:space="preserve"> apps</w:t>
      </w:r>
      <w:r>
        <w:rPr>
          <w:color w:val="000042"/>
        </w:rPr>
        <w:t xml:space="preserve"> theke</w:t>
      </w:r>
      <w:r>
        <w:rPr>
          <w:color w:val="000059"/>
        </w:rPr>
        <w:t xml:space="preserve"> tk</w:t>
      </w:r>
      <w:r>
        <w:rPr>
          <w:color w:val="180000"/>
        </w:rPr>
        <w:t xml:space="preserve"> kete</w:t>
      </w:r>
      <w:r>
        <w:rPr>
          <w:color w:val="000005"/>
        </w:rPr>
        <w:t xml:space="preserve"> niche</w:t>
      </w:r>
      <w:r>
        <w:rPr>
          <w:color w:val="260000"/>
        </w:rPr>
        <w:t xml:space="preserve"> kintu</w:t>
      </w:r>
      <w:r>
        <w:rPr>
          <w:color w:val="1A0000"/>
        </w:rPr>
        <w:t xml:space="preserve"> amr</w:t>
      </w:r>
      <w:r>
        <w:rPr>
          <w:color w:val="000007"/>
        </w:rPr>
        <w:t xml:space="preserve"> offer</w:t>
      </w:r>
      <w:r>
        <w:rPr>
          <w:color w:val="00000A"/>
        </w:rPr>
        <w:t xml:space="preserve"> ta</w:t>
      </w:r>
      <w:r>
        <w:rPr>
          <w:color w:val="000000"/>
        </w:rPr>
        <w:t xml:space="preserve"> active</w:t>
      </w:r>
      <w:r>
        <w:rPr>
          <w:color w:val="000005"/>
        </w:rPr>
        <w:t xml:space="preserve"> hoyni</w:t>
      </w:r>
      <w:r>
        <w:br/>
      </w:r>
      <w:r>
        <w:rPr>
          <w:color w:val="000002"/>
        </w:rPr>
        <w:t xml:space="preserve"> last</w:t>
      </w:r>
      <w:r>
        <w:rPr>
          <w:color w:val="000002"/>
        </w:rPr>
        <w:t xml:space="preserve"> blance</w:t>
      </w:r>
      <w:r>
        <w:rPr>
          <w:color w:val="000000"/>
        </w:rPr>
        <w:t xml:space="preserve"> transfer</w:t>
      </w:r>
      <w:r>
        <w:rPr>
          <w:color w:val="080000"/>
        </w:rPr>
        <w:t xml:space="preserve"> is</w:t>
      </w:r>
      <w:r>
        <w:rPr>
          <w:color w:val="00000A"/>
        </w:rPr>
        <w:t xml:space="preserve"> not</w:t>
      </w:r>
      <w:r>
        <w:rPr>
          <w:color w:val="000000"/>
        </w:rPr>
        <w:t xml:space="preserve"> recieved</w:t>
      </w:r>
      <w:r>
        <w:rPr>
          <w:color w:val="000001"/>
        </w:rPr>
        <w:t xml:space="preserve"> yet</w:t>
      </w:r>
      <w:r>
        <w:rPr>
          <w:color w:val="1A0000"/>
        </w:rPr>
        <w:t xml:space="preserve"> এই</w:t>
      </w:r>
      <w:r>
        <w:rPr>
          <w:color w:val="000036"/>
        </w:rPr>
        <w:t xml:space="preserve"> নাম্বারে</w:t>
      </w:r>
      <w:r>
        <w:rPr>
          <w:color w:val="000078"/>
        </w:rPr>
        <w:t xml:space="preserve"> রিচার্জ</w:t>
      </w:r>
      <w:r>
        <w:rPr>
          <w:color w:val="0A0000"/>
        </w:rPr>
        <w:t xml:space="preserve"> এখনো</w:t>
      </w:r>
      <w:r>
        <w:rPr>
          <w:color w:val="00000E"/>
        </w:rPr>
        <w:t xml:space="preserve"> আসেনি</w:t>
      </w:r>
      <w:r>
        <w:br/>
      </w:r>
      <w:r>
        <w:rPr>
          <w:color w:val="1A0000"/>
        </w:rPr>
        <w:t xml:space="preserve"> এই</w:t>
      </w:r>
      <w:r>
        <w:rPr>
          <w:color w:val="000000"/>
        </w:rPr>
        <w:t xml:space="preserve"> নং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B0000"/>
        </w:rPr>
        <w:t xml:space="preserve"> করা</w:t>
      </w:r>
      <w:r>
        <w:rPr>
          <w:color w:val="00000C"/>
        </w:rPr>
        <w:t xml:space="preserve"> হয়েছে</w:t>
      </w:r>
      <w:r>
        <w:rPr>
          <w:color w:val="7F0000"/>
        </w:rPr>
        <w:t xml:space="preserve"> কিন্তু</w:t>
      </w:r>
      <w:r>
        <w:rPr>
          <w:color w:val="000000"/>
        </w:rPr>
        <w:t xml:space="preserve"> আসলোনা</w:t>
      </w:r>
      <w:r>
        <w:rPr>
          <w:color w:val="000020"/>
        </w:rPr>
        <w:t xml:space="preserve"> কেন</w:t>
      </w:r>
      <w:r>
        <w:rPr>
          <w:color w:val="000000"/>
        </w:rPr>
        <w:t xml:space="preserve"> দেখেন</w:t>
      </w:r>
      <w:r>
        <w:rPr>
          <w:color w:val="040000"/>
        </w:rPr>
        <w:t xml:space="preserve"> তো</w:t>
      </w:r>
      <w:r>
        <w:br/>
      </w:r>
      <w:r>
        <w:rPr>
          <w:color w:val="7D0000"/>
        </w:rPr>
        <w:t xml:space="preserve"> আমি</w:t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16"/>
        </w:rPr>
        <w:t xml:space="preserve"> নাম্বার</w:t>
      </w:r>
      <w:r>
        <w:rPr>
          <w:color w:val="000098"/>
        </w:rPr>
        <w:t xml:space="preserve"> থেকে</w:t>
      </w:r>
      <w:r>
        <w:rPr>
          <w:color w:val="000000"/>
        </w:rPr>
        <w:t xml:space="preserve"> আমা</w:t>
      </w:r>
      <w:r>
        <w:rPr>
          <w:color w:val="040000"/>
        </w:rPr>
        <w:t xml:space="preserve"> আর</w:t>
      </w:r>
      <w:r>
        <w:rPr>
          <w:color w:val="00001A"/>
        </w:rPr>
        <w:t xml:space="preserve"> একটা</w:t>
      </w:r>
      <w:r>
        <w:rPr>
          <w:color w:val="000036"/>
        </w:rPr>
        <w:t xml:space="preserve"> নাম্বারে</w:t>
      </w:r>
      <w:r>
        <w:rPr>
          <w:color w:val="000078"/>
        </w:rPr>
        <w:t xml:space="preserve"> রিচার্জ</w:t>
      </w:r>
      <w:r>
        <w:rPr>
          <w:color w:val="140000"/>
        </w:rPr>
        <w:t xml:space="preserve"> করতে</w:t>
      </w:r>
      <w:r>
        <w:rPr>
          <w:color w:val="000000"/>
        </w:rPr>
        <w:t xml:space="preserve"> চেয়েছে</w:t>
      </w:r>
      <w:r>
        <w:rPr>
          <w:color w:val="000085"/>
        </w:rPr>
        <w:t xml:space="preserve"> বিকাশ</w:t>
      </w:r>
      <w:r>
        <w:rPr>
          <w:color w:val="6F0000"/>
        </w:rPr>
        <w:t xml:space="preserve"> আমার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70000"/>
        </w:rPr>
        <w:t xml:space="preserve"> নিয়েছে</w:t>
      </w:r>
      <w:r>
        <w:rPr>
          <w:color w:val="7F0000"/>
        </w:rPr>
        <w:t xml:space="preserve"> কিন্তু</w:t>
      </w:r>
      <w:r>
        <w:rPr>
          <w:color w:val="6F0000"/>
        </w:rPr>
        <w:t xml:space="preserve"> আমার</w:t>
      </w:r>
      <w:r>
        <w:rPr>
          <w:color w:val="00003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9"/>
        </w:rPr>
        <w:t xml:space="preserve"> আসে</w:t>
      </w:r>
      <w:r>
        <w:rPr>
          <w:color w:val="000028"/>
        </w:rPr>
        <w:t xml:space="preserve"> নাই</w:t>
      </w:r>
      <w:r>
        <w:br/>
      </w:r>
      <w:r>
        <w:rPr>
          <w:color w:val="490000"/>
        </w:rPr>
        <w:t xml:space="preserve"> ami</w:t>
      </w:r>
      <w:r>
        <w:rPr>
          <w:color w:val="000018"/>
        </w:rPr>
        <w:t xml:space="preserve"> my</w:t>
      </w:r>
      <w:r>
        <w:rPr>
          <w:color w:val="000003"/>
        </w:rPr>
        <w:t xml:space="preserve"> robi</w:t>
      </w:r>
      <w:r>
        <w:rPr>
          <w:color w:val="000005"/>
        </w:rPr>
        <w:t xml:space="preserve"> apps</w:t>
      </w:r>
      <w:r>
        <w:rPr>
          <w:color w:val="000042"/>
        </w:rPr>
        <w:t xml:space="preserve"> theke</w:t>
      </w:r>
      <w:r>
        <w:rPr>
          <w:color w:val="000058"/>
        </w:rPr>
        <w:t xml:space="preserve"> taka</w:t>
      </w:r>
      <w:r>
        <w:rPr>
          <w:color w:val="00004B"/>
        </w:rPr>
        <w:t xml:space="preserve"> bkash</w:t>
      </w:r>
      <w:r>
        <w:rPr>
          <w:color w:val="000000"/>
        </w:rPr>
        <w:t xml:space="preserve"> pament</w:t>
      </w:r>
      <w:r>
        <w:rPr>
          <w:color w:val="030000"/>
        </w:rPr>
        <w:t xml:space="preserve"> diye</w:t>
      </w:r>
      <w:r>
        <w:rPr>
          <w:color w:val="00001A"/>
        </w:rPr>
        <w:t xml:space="preserve"> gb</w:t>
      </w:r>
      <w:r>
        <w:rPr>
          <w:color w:val="000000"/>
        </w:rPr>
        <w:t xml:space="preserve"> munite</w:t>
      </w:r>
      <w:r>
        <w:rPr>
          <w:color w:val="000000"/>
        </w:rPr>
        <w:t xml:space="preserve"> kinchilam</w:t>
      </w:r>
      <w:r>
        <w:rPr>
          <w:color w:val="470000"/>
        </w:rPr>
        <w:t xml:space="preserve"> but</w:t>
      </w:r>
      <w:r>
        <w:rPr>
          <w:color w:val="1A0000"/>
        </w:rPr>
        <w:t xml:space="preserve"> amr</w:t>
      </w:r>
      <w:r>
        <w:rPr>
          <w:color w:val="000004"/>
        </w:rPr>
        <w:t xml:space="preserve"> mb</w:t>
      </w:r>
      <w:r>
        <w:rPr>
          <w:color w:val="000000"/>
        </w:rPr>
        <w:t xml:space="preserve"> abng</w:t>
      </w:r>
      <w:r>
        <w:rPr>
          <w:color w:val="000000"/>
        </w:rPr>
        <w:t xml:space="preserve"> minite</w:t>
      </w:r>
      <w:r>
        <w:rPr>
          <w:color w:val="000002"/>
        </w:rPr>
        <w:t xml:space="preserve"> kono</w:t>
      </w:r>
      <w:r>
        <w:rPr>
          <w:color w:val="000001"/>
        </w:rPr>
        <w:t xml:space="preserve"> ti</w:t>
      </w:r>
      <w:r>
        <w:rPr>
          <w:color w:val="000002"/>
        </w:rPr>
        <w:t xml:space="preserve"> aseni</w:t>
      </w:r>
      <w:r>
        <w:br/>
      </w:r>
      <w:r>
        <w:rPr>
          <w:color w:val="6F0000"/>
        </w:rPr>
        <w:t xml:space="preserve"> আমার</w:t>
      </w:r>
      <w:r>
        <w:rPr>
          <w:color w:val="000009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পাটাছিলাম</w:t>
      </w:r>
      <w:r>
        <w:rPr>
          <w:color w:val="00000E"/>
        </w:rPr>
        <w:t xml:space="preserve"> আসেনি</w:t>
      </w:r>
      <w:r>
        <w:rPr>
          <w:color w:val="6F0000"/>
        </w:rPr>
        <w:t xml:space="preserve"> আমার</w:t>
      </w:r>
      <w:r>
        <w:rPr>
          <w:color w:val="000009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1A"/>
        </w:rPr>
        <w:t xml:space="preserve"> মোবাইল</w:t>
      </w:r>
      <w:r>
        <w:rPr>
          <w:color w:val="000000"/>
        </w:rPr>
        <w:t xml:space="preserve"> রিছারজ</w:t>
      </w:r>
      <w:r>
        <w:rPr>
          <w:color w:val="030000"/>
        </w:rPr>
        <w:t xml:space="preserve"> করছিলাম</w:t>
      </w:r>
      <w:r>
        <w:rPr>
          <w:color w:val="000019"/>
        </w:rPr>
        <w:t xml:space="preserve"> আসে</w:t>
      </w:r>
      <w:r>
        <w:rPr>
          <w:color w:val="000000"/>
        </w:rPr>
        <w:t xml:space="preserve"> ন</w:t>
      </w:r>
      <w:r>
        <w:rPr>
          <w:color w:val="150000"/>
        </w:rPr>
        <w:t xml:space="preserve"> নি</w:t>
      </w:r>
      <w:r>
        <w:br/>
      </w:r>
      <w:r>
        <w:rPr>
          <w:color w:val="000069"/>
        </w:rPr>
        <w:t xml:space="preserve"> recharge</w:t>
      </w:r>
      <w:r>
        <w:rPr>
          <w:color w:val="00000B"/>
        </w:rPr>
        <w:t xml:space="preserve"> failed</w:t>
      </w:r>
      <w:r>
        <w:rPr>
          <w:color w:val="000000"/>
        </w:rPr>
        <w:t xml:space="preserve"> dekhace</w:t>
      </w:r>
      <w:r>
        <w:rPr>
          <w:color w:val="020000"/>
        </w:rPr>
        <w:t xml:space="preserve"> kano</w:t>
      </w:r>
      <w:r>
        <w:rPr>
          <w:color w:val="000012"/>
        </w:rPr>
        <w:t xml:space="preserve"> মোবাইলে</w:t>
      </w:r>
      <w:r>
        <w:rPr>
          <w:color w:val="000078"/>
        </w:rPr>
        <w:t xml:space="preserve"> রিচার্জ</w:t>
      </w:r>
      <w:r>
        <w:rPr>
          <w:color w:val="140000"/>
        </w:rPr>
        <w:t xml:space="preserve"> করতে</w:t>
      </w:r>
      <w:r>
        <w:rPr>
          <w:color w:val="000009"/>
        </w:rPr>
        <w:t xml:space="preserve"> পারছি</w:t>
      </w:r>
      <w:r>
        <w:rPr>
          <w:color w:val="000031"/>
        </w:rPr>
        <w:t xml:space="preserve"> না</w:t>
      </w:r>
      <w:r>
        <w:rPr>
          <w:color w:val="000000"/>
        </w:rPr>
        <w:t xml:space="preserve"> কানো</w:t>
      </w:r>
      <w:r>
        <w:br/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3"/>
        </w:rPr>
        <w:t xml:space="preserve"> ফ্লেক্সিলোড</w:t>
      </w:r>
      <w:r>
        <w:rPr>
          <w:color w:val="000000"/>
        </w:rPr>
        <w:t xml:space="preserve"> পাটাইছিলাম</w:t>
      </w:r>
      <w:r>
        <w:rPr>
          <w:color w:val="020000"/>
        </w:rPr>
        <w:t xml:space="preserve"> কিন্ত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পাই</w:t>
      </w:r>
      <w:r>
        <w:rPr>
          <w:color w:val="150000"/>
        </w:rPr>
        <w:t xml:space="preserve"> নি</w:t>
      </w:r>
      <w:r>
        <w:br/>
      </w:r>
      <w:r>
        <w:rPr>
          <w:color w:val="6F0000"/>
        </w:rPr>
        <w:t xml:space="preserve"> আমার</w:t>
      </w:r>
      <w:r>
        <w:rPr>
          <w:color w:val="000000"/>
        </w:rPr>
        <w:t xml:space="preserve"> এইখানে</w:t>
      </w:r>
      <w:r>
        <w:rPr>
          <w:color w:val="000007"/>
        </w:rPr>
        <w:t xml:space="preserve"> টাকার</w:t>
      </w:r>
      <w:r>
        <w:rPr>
          <w:color w:val="000000"/>
        </w:rPr>
        <w:t xml:space="preserve"> অপার</w:t>
      </w:r>
      <w:r>
        <w:rPr>
          <w:color w:val="000000"/>
        </w:rPr>
        <w:t xml:space="preserve"> ছিলো</w:t>
      </w:r>
      <w:r>
        <w:rPr>
          <w:color w:val="7D0000"/>
        </w:rPr>
        <w:t xml:space="preserve"> আমি</w:t>
      </w:r>
      <w:r>
        <w:rPr>
          <w:color w:val="000000"/>
        </w:rPr>
        <w:t xml:space="preserve"> richage</w:t>
      </w:r>
      <w:r>
        <w:rPr>
          <w:color w:val="0B0000"/>
        </w:rPr>
        <w:t xml:space="preserve"> করার</w:t>
      </w:r>
      <w:r>
        <w:rPr>
          <w:color w:val="090000"/>
        </w:rPr>
        <w:t xml:space="preserve"> পর</w:t>
      </w:r>
      <w:r>
        <w:rPr>
          <w:color w:val="070000"/>
        </w:rPr>
        <w:t xml:space="preserve"> আমাকে</w:t>
      </w:r>
      <w:r>
        <w:rPr>
          <w:color w:val="000000"/>
        </w:rPr>
        <w:t xml:space="preserve"> অরদেক</w:t>
      </w:r>
      <w:r>
        <w:rPr>
          <w:color w:val="000000"/>
        </w:rPr>
        <w:t xml:space="preserve"> দিলো</w:t>
      </w:r>
      <w:r>
        <w:rPr>
          <w:color w:val="000020"/>
        </w:rPr>
        <w:t xml:space="preserve"> কেন</w:t>
      </w:r>
      <w:r>
        <w:br/>
      </w:r>
      <w:r>
        <w:rPr>
          <w:color w:val="000000"/>
        </w:rPr>
        <w:t xml:space="preserve"> হ্যালো</w:t>
      </w:r>
      <w:r>
        <w:rPr>
          <w:color w:val="7D0000"/>
        </w:rPr>
        <w:t xml:space="preserve"> আমি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1A"/>
        </w:rPr>
        <w:t xml:space="preserve"> একটা</w:t>
      </w:r>
      <w:r>
        <w:rPr>
          <w:color w:val="00001A"/>
        </w:rPr>
        <w:t xml:space="preserve"> মোবাইল</w:t>
      </w:r>
      <w:r>
        <w:rPr>
          <w:color w:val="00003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দিয়ে</w:t>
      </w:r>
      <w:r>
        <w:rPr>
          <w:color w:val="000000"/>
        </w:rPr>
        <w:t xml:space="preserve"> ডাটা+</w:t>
      </w:r>
      <w:r>
        <w:rPr>
          <w:color w:val="000010"/>
        </w:rPr>
        <w:t xml:space="preserve"> মিনিট</w:t>
      </w:r>
      <w:r>
        <w:rPr>
          <w:color w:val="000000"/>
        </w:rPr>
        <w:t xml:space="preserve"> ক্রয়</w:t>
      </w:r>
      <w:r>
        <w:rPr>
          <w:color w:val="0F0000"/>
        </w:rPr>
        <w:t xml:space="preserve"> করি</w:t>
      </w:r>
      <w:r>
        <w:rPr>
          <w:color w:val="000000"/>
        </w:rPr>
        <w:t xml:space="preserve"> তাতে</w:t>
      </w:r>
      <w:r>
        <w:rPr>
          <w:color w:val="000000"/>
        </w:rPr>
        <w:t xml:space="preserve"> লিখা</w:t>
      </w:r>
      <w:r>
        <w:rPr>
          <w:color w:val="020000"/>
        </w:rPr>
        <w:t xml:space="preserve"> ছিল</w:t>
      </w:r>
      <w:r>
        <w:rPr>
          <w:color w:val="00000D"/>
        </w:rPr>
        <w:t xml:space="preserve"> জিবি</w:t>
      </w:r>
      <w:r>
        <w:rPr>
          <w:color w:val="000010"/>
        </w:rPr>
        <w:t xml:space="preserve"> মিনিট</w:t>
      </w:r>
      <w:r>
        <w:rPr>
          <w:color w:val="7F0000"/>
        </w:rPr>
        <w:t xml:space="preserve"> কিন্তু</w:t>
      </w:r>
      <w:r>
        <w:rPr>
          <w:color w:val="070000"/>
        </w:rPr>
        <w:t xml:space="preserve"> আমাকে</w:t>
      </w:r>
      <w:r>
        <w:rPr>
          <w:color w:val="000000"/>
        </w:rPr>
        <w:t xml:space="preserve"> দেওয়া</w:t>
      </w:r>
      <w:r>
        <w:rPr>
          <w:color w:val="00000C"/>
        </w:rPr>
        <w:t xml:space="preserve"> হয়েছে</w:t>
      </w:r>
      <w:r>
        <w:rPr>
          <w:color w:val="00000D"/>
        </w:rPr>
        <w:t xml:space="preserve"> জিবি</w:t>
      </w:r>
      <w:r>
        <w:rPr>
          <w:color w:val="000010"/>
        </w:rPr>
        <w:t xml:space="preserve"> মিনিট</w:t>
      </w:r>
      <w:r>
        <w:rPr>
          <w:color w:val="070000"/>
        </w:rPr>
        <w:t xml:space="preserve"> একটু</w:t>
      </w:r>
      <w:r>
        <w:rPr>
          <w:color w:val="000000"/>
        </w:rPr>
        <w:t xml:space="preserve"> দেখেন</w:t>
      </w:r>
      <w:r>
        <w:rPr>
          <w:color w:val="000000"/>
        </w:rPr>
        <w:t xml:space="preserve"> প্লিজ</w:t>
      </w:r>
      <w:r>
        <w:br/>
      </w:r>
      <w:r>
        <w:rPr>
          <w:color w:val="490000"/>
        </w:rPr>
        <w:t xml:space="preserve"> ami</w:t>
      </w:r>
      <w:r>
        <w:rPr>
          <w:color w:val="000000"/>
        </w:rPr>
        <w:t xml:space="preserve"> aita</w:t>
      </w:r>
      <w:r>
        <w:rPr>
          <w:color w:val="00004B"/>
        </w:rPr>
        <w:t xml:space="preserve"> bkash</w:t>
      </w:r>
      <w:r>
        <w:rPr>
          <w:color w:val="000042"/>
        </w:rPr>
        <w:t xml:space="preserve"> theke</w:t>
      </w:r>
      <w:r>
        <w:rPr>
          <w:color w:val="000000"/>
        </w:rPr>
        <w:t xml:space="preserve"> aita</w:t>
      </w:r>
      <w:r>
        <w:rPr>
          <w:color w:val="000035"/>
        </w:rPr>
        <w:t xml:space="preserve"> number</w:t>
      </w:r>
      <w:r>
        <w:rPr>
          <w:color w:val="360000"/>
        </w:rPr>
        <w:t xml:space="preserve"> a</w:t>
      </w:r>
      <w:r>
        <w:rPr>
          <w:color w:val="000001"/>
        </w:rPr>
        <w:t xml:space="preserve"> flxiplne</w:t>
      </w:r>
      <w:r>
        <w:rPr>
          <w:color w:val="000042"/>
        </w:rPr>
        <w:t xml:space="preserve"> theke</w:t>
      </w:r>
      <w:r>
        <w:rPr>
          <w:color w:val="000069"/>
        </w:rPr>
        <w:t xml:space="preserve"> recharge</w:t>
      </w:r>
      <w:r>
        <w:rPr>
          <w:color w:val="060000"/>
        </w:rPr>
        <w:t xml:space="preserve"> kori</w:t>
      </w:r>
      <w:r>
        <w:rPr>
          <w:color w:val="020000"/>
        </w:rPr>
        <w:t xml:space="preserve"> aktu</w:t>
      </w:r>
      <w:r>
        <w:rPr>
          <w:color w:val="090000"/>
        </w:rPr>
        <w:t xml:space="preserve"> age</w:t>
      </w:r>
      <w:r>
        <w:rPr>
          <w:color w:val="000000"/>
        </w:rPr>
        <w:t xml:space="preserve"> kitu</w:t>
      </w:r>
      <w:r>
        <w:rPr>
          <w:color w:val="000069"/>
        </w:rPr>
        <w:t xml:space="preserve"> recharge</w:t>
      </w:r>
      <w:r>
        <w:rPr>
          <w:color w:val="090000"/>
        </w:rPr>
        <w:t xml:space="preserve"> ashe</w:t>
      </w:r>
      <w:r>
        <w:rPr>
          <w:color w:val="000011"/>
        </w:rPr>
        <w:t xml:space="preserve"> ni</w:t>
      </w:r>
      <w:r>
        <w:rPr>
          <w:color w:val="000001"/>
        </w:rPr>
        <w:t xml:space="preserve"> flxiplne</w:t>
      </w:r>
      <w:r>
        <w:rPr>
          <w:color w:val="000000"/>
        </w:rPr>
        <w:t xml:space="preserve"> getway</w:t>
      </w:r>
      <w:r>
        <w:rPr>
          <w:color w:val="000042"/>
        </w:rPr>
        <w:t xml:space="preserve"> theke</w:t>
      </w:r>
      <w:r>
        <w:rPr>
          <w:color w:val="060000"/>
        </w:rPr>
        <w:t xml:space="preserve"> korsi</w:t>
      </w:r>
      <w:r>
        <w:rPr>
          <w:color w:val="00004B"/>
        </w:rPr>
        <w:t xml:space="preserve"> bkash</w:t>
      </w:r>
      <w:r>
        <w:rPr>
          <w:color w:val="00000B"/>
        </w:rPr>
        <w:t xml:space="preserve"> gp</w:t>
      </w:r>
      <w:r>
        <w:rPr>
          <w:color w:val="000001"/>
        </w:rPr>
        <w:t xml:space="preserve"> flxiplne</w:t>
      </w:r>
      <w:r>
        <w:rPr>
          <w:color w:val="000001"/>
        </w:rPr>
        <w:t xml:space="preserve"> online</w:t>
      </w:r>
      <w:r>
        <w:rPr>
          <w:color w:val="000000"/>
        </w:rPr>
        <w:t xml:space="preserve"> getway</w:t>
      </w:r>
      <w:r>
        <w:rPr>
          <w:color w:val="000058"/>
        </w:rPr>
        <w:t xml:space="preserve"> taka</w:t>
      </w:r>
      <w:r>
        <w:rPr>
          <w:color w:val="000004"/>
        </w:rPr>
        <w:t xml:space="preserve"> mb</w:t>
      </w:r>
      <w:r>
        <w:rPr>
          <w:color w:val="000004"/>
        </w:rPr>
        <w:t xml:space="preserve"> din</w:t>
      </w:r>
      <w:r>
        <w:br/>
      </w:r>
      <w:r>
        <w:rPr>
          <w:color w:val="7D0000"/>
        </w:rPr>
        <w:t xml:space="preserve"> আমি</w:t>
      </w:r>
      <w:r>
        <w:rPr>
          <w:color w:val="00000C"/>
        </w:rPr>
        <w:t xml:space="preserve"> গতকাল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রিচারজ</w:t>
      </w:r>
      <w:r>
        <w:rPr>
          <w:color w:val="2E0000"/>
        </w:rPr>
        <w:t xml:space="preserve"> করেছি</w:t>
      </w:r>
      <w:r>
        <w:rPr>
          <w:color w:val="000000"/>
        </w:rPr>
        <w:t xml:space="preserve"> গ্রামিনে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সাক্সেস্ফুলি</w:t>
      </w:r>
      <w:r>
        <w:rPr>
          <w:color w:val="00000C"/>
        </w:rPr>
        <w:t xml:space="preserve"> সেন্ড</w:t>
      </w:r>
      <w:r>
        <w:rPr>
          <w:color w:val="010000"/>
        </w:rPr>
        <w:t xml:space="preserve"> হলেও</w:t>
      </w:r>
      <w:r>
        <w:rPr>
          <w:color w:val="7D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পাই</w:t>
      </w:r>
      <w:r>
        <w:rPr>
          <w:color w:val="150000"/>
        </w:rPr>
        <w:t xml:space="preserve"> নি</w:t>
      </w:r>
      <w:r>
        <w:br/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B"/>
        </w:rPr>
        <w:t xml:space="preserve"> লোড</w:t>
      </w:r>
      <w:r>
        <w:rPr>
          <w:color w:val="000002"/>
        </w:rPr>
        <w:t xml:space="preserve"> দিলাম</w:t>
      </w:r>
      <w:r>
        <w:rPr>
          <w:color w:val="000000"/>
        </w:rPr>
        <w:t xml:space="preserve"> এসএমএস</w:t>
      </w:r>
      <w:r>
        <w:rPr>
          <w:color w:val="060000"/>
        </w:rPr>
        <w:t xml:space="preserve"> আসছে</w:t>
      </w:r>
      <w:r>
        <w:rPr>
          <w:color w:val="7F0000"/>
        </w:rPr>
        <w:t xml:space="preserve"> কিন্তু</w:t>
      </w:r>
      <w:r>
        <w:rPr>
          <w:color w:val="000003"/>
        </w:rPr>
        <w:t xml:space="preserve"> ব্যালেন্সে</w:t>
      </w:r>
      <w:r>
        <w:rPr>
          <w:color w:val="000028"/>
        </w:rPr>
        <w:t xml:space="preserve"> নাই</w:t>
      </w:r>
      <w:r>
        <w:rPr>
          <w:color w:val="100000"/>
        </w:rPr>
        <w:t xml:space="preserve"> কি</w:t>
      </w:r>
      <w:r>
        <w:rPr>
          <w:color w:val="140000"/>
        </w:rPr>
        <w:t xml:space="preserve"> করতে</w:t>
      </w:r>
      <w:r>
        <w:rPr>
          <w:color w:val="000002"/>
        </w:rPr>
        <w:t xml:space="preserve"> পারি</w:t>
      </w:r>
      <w:r>
        <w:br/>
      </w:r>
      <w:r>
        <w:rPr>
          <w:color w:val="7D0000"/>
        </w:rPr>
        <w:t xml:space="preserve"> আমি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0A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এড</w:t>
      </w:r>
      <w:r>
        <w:rPr>
          <w:color w:val="00000D"/>
        </w:rPr>
        <w:t xml:space="preserve"> হচ্ছে</w:t>
      </w:r>
      <w:r>
        <w:rPr>
          <w:color w:val="000031"/>
        </w:rPr>
        <w:t xml:space="preserve"> না</w:t>
      </w:r>
      <w:r>
        <w:br/>
      </w:r>
      <w:r>
        <w:rPr>
          <w:color w:val="000000"/>
        </w:rPr>
        <w:t xml:space="preserve"> চলতি</w:t>
      </w:r>
      <w:r>
        <w:rPr>
          <w:color w:val="000000"/>
        </w:rPr>
        <w:t xml:space="preserve"> মাসের</w:t>
      </w:r>
      <w:r>
        <w:rPr>
          <w:color w:val="000004"/>
        </w:rPr>
        <w:t xml:space="preserve"> তারিখ</w:t>
      </w:r>
      <w:r>
        <w:rPr>
          <w:color w:val="000000"/>
        </w:rPr>
        <w:t xml:space="preserve"> টার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070000"/>
        </w:rPr>
        <w:t xml:space="preserve"> বাট</w:t>
      </w:r>
      <w:r>
        <w:rPr>
          <w:color w:val="000012"/>
        </w:rPr>
        <w:t xml:space="preserve"> মোবাইলে</w:t>
      </w:r>
      <w:r>
        <w:rPr>
          <w:color w:val="000001"/>
        </w:rPr>
        <w:t xml:space="preserve"> বা</w:t>
      </w:r>
      <w:r>
        <w:rPr>
          <w:color w:val="000009"/>
        </w:rPr>
        <w:t xml:space="preserve"> বিকাশে</w:t>
      </w:r>
      <w:r>
        <w:rPr>
          <w:color w:val="000000"/>
        </w:rPr>
        <w:t xml:space="preserve"> যোহ</w:t>
      </w:r>
      <w:r>
        <w:rPr>
          <w:color w:val="000012"/>
        </w:rPr>
        <w:t xml:space="preserve"> হয়নি</w:t>
      </w:r>
      <w:r>
        <w:rPr>
          <w:color w:val="000020"/>
        </w:rPr>
        <w:t xml:space="preserve"> কেন</w:t>
      </w:r>
      <w:r>
        <w:rPr>
          <w:color w:val="000004"/>
        </w:rPr>
        <w:t xml:space="preserve"> যোগ</w:t>
      </w:r>
      <w:r>
        <w:br/>
      </w:r>
      <w:r>
        <w:rPr>
          <w:color w:val="7D0000"/>
        </w:rPr>
        <w:t xml:space="preserve"> আমি</w:t>
      </w:r>
      <w:r>
        <w:rPr>
          <w:color w:val="000009"/>
        </w:rPr>
        <w:t xml:space="preserve"> একটি</w:t>
      </w:r>
      <w:r>
        <w:rPr>
          <w:color w:val="00003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A"/>
        </w:rPr>
        <w:t xml:space="preserve"> মোবাইল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যায়নি</w:t>
      </w:r>
      <w:r>
        <w:rPr>
          <w:color w:val="010000"/>
        </w:rPr>
        <w:t xml:space="preserve"> তাহলে</w:t>
      </w:r>
      <w:r>
        <w:rPr>
          <w:color w:val="000000"/>
        </w:rPr>
        <w:t xml:space="preserve"> ফিরে</w:t>
      </w:r>
      <w:r>
        <w:rPr>
          <w:color w:val="040000"/>
        </w:rPr>
        <w:t xml:space="preserve"> তো</w:t>
      </w:r>
      <w:r>
        <w:rPr>
          <w:color w:val="000000"/>
        </w:rPr>
        <w:t xml:space="preserve"> আসবে</w:t>
      </w:r>
      <w:r>
        <w:rPr>
          <w:color w:val="000031"/>
        </w:rPr>
        <w:t xml:space="preserve"> না</w:t>
      </w:r>
      <w:r>
        <w:br/>
      </w:r>
      <w:r>
        <w:rPr>
          <w:color w:val="7D0000"/>
        </w:rPr>
        <w:t xml:space="preserve"> আমি</w:t>
      </w:r>
      <w:r>
        <w:rPr>
          <w:color w:val="000008"/>
        </w:rPr>
        <w:t xml:space="preserve"> গত</w:t>
      </w:r>
      <w:r>
        <w:rPr>
          <w:color w:val="000000"/>
        </w:rPr>
        <w:t xml:space="preserve"> ইং</w:t>
      </w:r>
      <w:r>
        <w:rPr>
          <w:color w:val="000001"/>
        </w:rPr>
        <w:t xml:space="preserve"> তারিখে</w:t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98"/>
        </w:rPr>
        <w:t xml:space="preserve"> থেকে</w:t>
      </w:r>
      <w:r>
        <w:rPr>
          <w:color w:val="000000"/>
        </w:rPr>
        <w:t xml:space="preserve"> স্কিটু</w:t>
      </w:r>
      <w:r>
        <w:rPr>
          <w:color w:val="000000"/>
        </w:rPr>
        <w:t xml:space="preserve"> সিমের</w:t>
      </w:r>
      <w:r>
        <w:rPr>
          <w:color w:val="00001A"/>
        </w:rPr>
        <w:t xml:space="preserve"> একটা</w:t>
      </w:r>
      <w:r>
        <w:rPr>
          <w:color w:val="00003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5"/>
        </w:rPr>
        <w:t xml:space="preserve"> পেমেন্ট</w:t>
      </w:r>
      <w:r>
        <w:rPr>
          <w:color w:val="0B0000"/>
        </w:rPr>
        <w:t xml:space="preserve"> করেছিলাম</w:t>
      </w:r>
      <w:r>
        <w:rPr>
          <w:color w:val="000000"/>
        </w:rPr>
        <w:t xml:space="preserve"> যা</w:t>
      </w:r>
      <w:r>
        <w:rPr>
          <w:color w:val="000000"/>
        </w:rPr>
        <w:t xml:space="preserve"> স্কিটু</w:t>
      </w:r>
      <w:r>
        <w:rPr>
          <w:color w:val="000007"/>
        </w:rPr>
        <w:t xml:space="preserve"> সিমে</w:t>
      </w:r>
      <w:r>
        <w:rPr>
          <w:color w:val="000078"/>
        </w:rPr>
        <w:t xml:space="preserve"> রিচার্জ</w:t>
      </w:r>
      <w:r>
        <w:rPr>
          <w:color w:val="000012"/>
        </w:rPr>
        <w:t xml:space="preserve"> হয়নি</w:t>
      </w:r>
      <w:r>
        <w:rPr>
          <w:color w:val="7F0000"/>
        </w:rPr>
        <w:t xml:space="preserve"> কিন্তু</w:t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কর্তন</w:t>
      </w:r>
      <w:r>
        <w:rPr>
          <w:color w:val="0B0000"/>
        </w:rPr>
        <w:t xml:space="preserve"> করা</w:t>
      </w:r>
      <w:r>
        <w:rPr>
          <w:color w:val="00000C"/>
        </w:rPr>
        <w:t xml:space="preserve"> হয়েছে</w:t>
      </w:r>
      <w:r>
        <w:br/>
      </w:r>
      <w:r>
        <w:rPr>
          <w:color w:val="050000"/>
        </w:rPr>
        <w:t xml:space="preserve"> vai</w:t>
      </w:r>
      <w:r>
        <w:rPr>
          <w:color w:val="490000"/>
        </w:rPr>
        <w:t xml:space="preserve"> ami</w:t>
      </w:r>
      <w:r>
        <w:rPr>
          <w:color w:val="000058"/>
        </w:rPr>
        <w:t xml:space="preserve"> taka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korace</w:t>
      </w:r>
      <w:r>
        <w:rPr>
          <w:color w:val="260000"/>
        </w:rPr>
        <w:t xml:space="preserve"> kintu</w:t>
      </w:r>
      <w:r>
        <w:rPr>
          <w:color w:val="000058"/>
        </w:rPr>
        <w:t xml:space="preserve"> taka</w:t>
      </w:r>
      <w:r>
        <w:rPr>
          <w:color w:val="000003"/>
        </w:rPr>
        <w:t xml:space="preserve"> aslo</w:t>
      </w:r>
      <w:r>
        <w:rPr>
          <w:color w:val="00002C"/>
        </w:rPr>
        <w:t xml:space="preserve"> na</w:t>
      </w:r>
      <w:r>
        <w:rPr>
          <w:color w:val="020000"/>
        </w:rPr>
        <w:t xml:space="preserve"> kano</w:t>
      </w:r>
      <w:r>
        <w:br/>
      </w:r>
      <w:r>
        <w:rPr>
          <w:color w:val="7D0000"/>
        </w:rPr>
        <w:t xml:space="preserve"> আমি</w:t>
      </w:r>
      <w:r>
        <w:rPr>
          <w:color w:val="00000C"/>
        </w:rPr>
        <w:t xml:space="preserve"> গতকাল</w:t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টেলিটক</w:t>
      </w:r>
      <w:r>
        <w:rPr>
          <w:color w:val="000002"/>
        </w:rPr>
        <w:t xml:space="preserve"> সিম</w:t>
      </w:r>
      <w:r>
        <w:rPr>
          <w:color w:val="170000"/>
        </w:rPr>
        <w:t xml:space="preserve"> এ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7F0000"/>
        </w:rPr>
        <w:t xml:space="preserve"> কিন্তু</w:t>
      </w:r>
      <w:r>
        <w:rPr>
          <w:color w:val="000000"/>
        </w:rPr>
        <w:t xml:space="preserve"> ওয়েট</w:t>
      </w:r>
      <w:r>
        <w:rPr>
          <w:color w:val="000000"/>
        </w:rPr>
        <w:t xml:space="preserve"> ফর</w:t>
      </w:r>
      <w:r>
        <w:rPr>
          <w:color w:val="000000"/>
        </w:rPr>
        <w:t xml:space="preserve"> কনফারমেশন</w:t>
      </w:r>
      <w:r>
        <w:rPr>
          <w:color w:val="000001"/>
        </w:rPr>
        <w:t xml:space="preserve"> ম্যাসেজ</w:t>
      </w:r>
      <w:r>
        <w:rPr>
          <w:color w:val="060000"/>
        </w:rPr>
        <w:t xml:space="preserve"> আসছে</w:t>
      </w:r>
      <w:r>
        <w:rPr>
          <w:color w:val="0000FF"/>
        </w:rPr>
        <w:t xml:space="preserve"> টাকা</w:t>
      </w:r>
      <w:r>
        <w:rPr>
          <w:color w:val="00000B"/>
        </w:rPr>
        <w:t xml:space="preserve"> টা</w:t>
      </w:r>
      <w:r>
        <w:rPr>
          <w:color w:val="000019"/>
        </w:rPr>
        <w:t xml:space="preserve"> আসে</w:t>
      </w:r>
      <w:r>
        <w:rPr>
          <w:color w:val="150000"/>
        </w:rPr>
        <w:t xml:space="preserve"> নি</w:t>
      </w:r>
      <w:r>
        <w:rPr>
          <w:color w:val="020000"/>
        </w:rPr>
        <w:t xml:space="preserve"> কিন্তুু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4"/>
        </w:rPr>
        <w:t xml:space="preserve"> নেওয়া</w:t>
      </w:r>
      <w:r>
        <w:rPr>
          <w:color w:val="00000C"/>
        </w:rPr>
        <w:t xml:space="preserve"> হয়েছে</w:t>
      </w:r>
      <w:r>
        <w:br/>
      </w:r>
      <w:r>
        <w:rPr>
          <w:color w:val="1A0000"/>
        </w:rPr>
        <w:t xml:space="preserve"> এই</w:t>
      </w:r>
      <w:r>
        <w:rPr>
          <w:color w:val="00000B"/>
        </w:rPr>
        <w:t xml:space="preserve"> টা</w:t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16"/>
        </w:rPr>
        <w:t xml:space="preserve"> নাম্বার</w:t>
      </w:r>
      <w:r>
        <w:rPr>
          <w:color w:val="1A0000"/>
        </w:rPr>
        <w:t xml:space="preserve"> এই</w:t>
      </w:r>
      <w:r>
        <w:rPr>
          <w:color w:val="000016"/>
        </w:rPr>
        <w:t xml:space="preserve"> নাম্বার</w:t>
      </w:r>
      <w:r>
        <w:rPr>
          <w:color w:val="000000"/>
        </w:rPr>
        <w:t xml:space="preserve"> থিকা</w:t>
      </w:r>
      <w:r>
        <w:rPr>
          <w:color w:val="000003"/>
        </w:rPr>
        <w:t xml:space="preserve"> ফ্লেক্সিলড</w:t>
      </w:r>
      <w:r>
        <w:rPr>
          <w:color w:val="1B0000"/>
        </w:rPr>
        <w:t xml:space="preserve"> করছি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পাইনি</w:t>
      </w:r>
      <w:r>
        <w:br/>
      </w:r>
      <w:r>
        <w:rPr>
          <w:color w:val="490000"/>
        </w:rPr>
        <w:t xml:space="preserve"> ami</w:t>
      </w:r>
      <w:r>
        <w:rPr>
          <w:color w:val="00004B"/>
        </w:rPr>
        <w:t xml:space="preserve"> bkash</w:t>
      </w:r>
      <w:r>
        <w:rPr>
          <w:color w:val="000042"/>
        </w:rPr>
        <w:t xml:space="preserve"> theke</w:t>
      </w:r>
      <w:r>
        <w:rPr>
          <w:color w:val="000059"/>
        </w:rPr>
        <w:t xml:space="preserve"> tk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krchi</w:t>
      </w:r>
      <w:r>
        <w:rPr>
          <w:color w:val="000000"/>
        </w:rPr>
        <w:t xml:space="preserve"> gbr</w:t>
      </w:r>
      <w:r>
        <w:rPr>
          <w:color w:val="000000"/>
        </w:rPr>
        <w:t xml:space="preserve"> jnno</w:t>
      </w:r>
      <w:r>
        <w:rPr>
          <w:color w:val="000000"/>
        </w:rPr>
        <w:t xml:space="preserve"> airtela</w:t>
      </w:r>
      <w:r>
        <w:rPr>
          <w:color w:val="470000"/>
        </w:rPr>
        <w:t xml:space="preserve"> but</w:t>
      </w:r>
      <w:r>
        <w:rPr>
          <w:color w:val="1A0000"/>
        </w:rPr>
        <w:t xml:space="preserve"> amr</w:t>
      </w:r>
      <w:r>
        <w:rPr>
          <w:color w:val="000004"/>
        </w:rPr>
        <w:t xml:space="preserve"> mb</w:t>
      </w:r>
      <w:r>
        <w:rPr>
          <w:color w:val="000003"/>
        </w:rPr>
        <w:t xml:space="preserve"> aslo</w:t>
      </w:r>
      <w:r>
        <w:rPr>
          <w:color w:val="00001A"/>
        </w:rPr>
        <w:t xml:space="preserve"> gb</w:t>
      </w:r>
      <w:r>
        <w:br/>
      </w:r>
      <w:r>
        <w:rPr>
          <w:color w:val="00000C"/>
        </w:rPr>
        <w:t xml:space="preserve"> গতকাল</w:t>
      </w:r>
      <w:r>
        <w:rPr>
          <w:color w:val="6F0000"/>
        </w:rPr>
        <w:t xml:space="preserve"> আমার</w:t>
      </w:r>
      <w:r>
        <w:rPr>
          <w:color w:val="000005"/>
        </w:rPr>
        <w:t xml:space="preserve"> apps</w:t>
      </w:r>
      <w:r>
        <w:rPr>
          <w:color w:val="000098"/>
        </w:rPr>
        <w:t xml:space="preserve"> থেকে</w:t>
      </w:r>
      <w:r>
        <w:rPr>
          <w:color w:val="000007"/>
        </w:rPr>
        <w:t xml:space="preserve"> টাকার</w:t>
      </w:r>
      <w:r>
        <w:rPr>
          <w:color w:val="000078"/>
        </w:rPr>
        <w:t xml:space="preserve"> রিচার্জ</w:t>
      </w:r>
      <w:r>
        <w:rPr>
          <w:color w:val="0A0000"/>
        </w:rPr>
        <w:t xml:space="preserve"> এখনো</w:t>
      </w:r>
      <w:r>
        <w:rPr>
          <w:color w:val="000004"/>
        </w:rPr>
        <w:t xml:space="preserve"> যায়নি</w:t>
      </w:r>
      <w:r>
        <w:br/>
      </w:r>
      <w:r>
        <w:rPr>
          <w:color w:val="7D0000"/>
        </w:rPr>
        <w:t xml:space="preserve"> আমি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78"/>
        </w:rPr>
        <w:t xml:space="preserve"> রিচার্জ</w:t>
      </w:r>
      <w:r>
        <w:rPr>
          <w:color w:val="090000"/>
        </w:rPr>
        <w:t xml:space="preserve"> করলাম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30"/>
        </w:rPr>
        <w:t xml:space="preserve"> কেটে</w:t>
      </w:r>
      <w:r>
        <w:rPr>
          <w:color w:val="000003"/>
        </w:rPr>
        <w:t xml:space="preserve"> নিলো</w:t>
      </w:r>
      <w:r>
        <w:rPr>
          <w:color w:val="010000"/>
        </w:rPr>
        <w:t xml:space="preserve"> তবে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পেলাম</w:t>
      </w:r>
      <w:r>
        <w:rPr>
          <w:color w:val="000031"/>
        </w:rPr>
        <w:t xml:space="preserve"> না</w:t>
      </w:r>
      <w:r>
        <w:br/>
      </w:r>
      <w:r>
        <w:rPr>
          <w:color w:val="7D0000"/>
        </w:rPr>
        <w:t xml:space="preserve"> আমি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90000"/>
        </w:rPr>
        <w:t xml:space="preserve"> করলাম</w:t>
      </w:r>
      <w:r>
        <w:rPr>
          <w:color w:val="7F0000"/>
        </w:rPr>
        <w:t xml:space="preserve"> কিন্তু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3"/>
        </w:rPr>
        <w:t xml:space="preserve"> নিলো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আসলো</w:t>
      </w:r>
      <w:r>
        <w:rPr>
          <w:color w:val="000031"/>
        </w:rPr>
        <w:t xml:space="preserve"> না</w:t>
      </w:r>
      <w:r>
        <w:br/>
      </w:r>
      <w:r>
        <w:rPr>
          <w:color w:val="000010"/>
        </w:rPr>
        <w:t xml:space="preserve"> মিনিট</w:t>
      </w:r>
      <w:r>
        <w:rPr>
          <w:color w:val="040000"/>
        </w:rPr>
        <w:t xml:space="preserve"> তো</w:t>
      </w:r>
      <w:r>
        <w:rPr>
          <w:color w:val="000000"/>
        </w:rPr>
        <w:t xml:space="preserve"> এসেছে</w:t>
      </w:r>
      <w:r>
        <w:rPr>
          <w:color w:val="7F0000"/>
        </w:rPr>
        <w:t xml:space="preserve"> কিন্তু</w:t>
      </w:r>
      <w:r>
        <w:rPr>
          <w:color w:val="000008"/>
        </w:rPr>
        <w:t xml:space="preserve"> এমবি</w:t>
      </w:r>
      <w:r>
        <w:rPr>
          <w:color w:val="000020"/>
        </w:rPr>
        <w:t xml:space="preserve"> কেন</w:t>
      </w:r>
      <w:r>
        <w:rPr>
          <w:color w:val="00000E"/>
        </w:rPr>
        <w:t xml:space="preserve"> আসেনি</w:t>
      </w:r>
      <w:r>
        <w:br/>
      </w:r>
      <w:r>
        <w:rPr>
          <w:color w:val="030000"/>
        </w:rPr>
        <w:t xml:space="preserve"> স্যার</w:t>
      </w:r>
      <w:r>
        <w:rPr>
          <w:color w:val="6F0000"/>
        </w:rPr>
        <w:t xml:space="preserve"> আমার</w:t>
      </w:r>
      <w:r>
        <w:rPr>
          <w:color w:val="000009"/>
        </w:rPr>
        <w:t xml:space="preserve"> বিকাশে</w:t>
      </w:r>
      <w:r>
        <w:rPr>
          <w:color w:val="00001A"/>
        </w:rPr>
        <w:t xml:space="preserve"> একটা</w:t>
      </w:r>
      <w:r>
        <w:rPr>
          <w:color w:val="000005"/>
        </w:rPr>
        <w:t xml:space="preserve"> সমস্যা</w:t>
      </w:r>
      <w:r>
        <w:rPr>
          <w:color w:val="010000"/>
        </w:rPr>
        <w:t xml:space="preserve"> হইছে</w:t>
      </w:r>
      <w:r>
        <w:rPr>
          <w:color w:val="000008"/>
        </w:rPr>
        <w:t xml:space="preserve"> সেটা</w:t>
      </w:r>
      <w:r>
        <w:rPr>
          <w:color w:val="050000"/>
        </w:rPr>
        <w:t xml:space="preserve"> হলো</w:t>
      </w:r>
      <w:r>
        <w:rPr>
          <w:color w:val="000000"/>
        </w:rPr>
        <w:t xml:space="preserve"> এমনিতেই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00000"/>
        </w:rPr>
        <w:t xml:space="preserve"> হয়ে</w:t>
      </w:r>
      <w:r>
        <w:rPr>
          <w:color w:val="000000"/>
        </w:rPr>
        <w:t xml:space="preserve"> যায়</w:t>
      </w:r>
      <w:r>
        <w:rPr>
          <w:color w:val="000020"/>
        </w:rPr>
        <w:t xml:space="preserve"> কেন</w:t>
      </w:r>
      <w:r>
        <w:br/>
      </w:r>
      <w:r>
        <w:rPr>
          <w:color w:val="00004B"/>
        </w:rPr>
        <w:t xml:space="preserve"> bkash</w:t>
      </w:r>
      <w:r>
        <w:rPr>
          <w:color w:val="000042"/>
        </w:rPr>
        <w:t xml:space="preserve"> theke</w:t>
      </w:r>
      <w:r>
        <w:rPr>
          <w:color w:val="000058"/>
        </w:rPr>
        <w:t xml:space="preserve"> taka</w:t>
      </w:r>
      <w:r>
        <w:rPr>
          <w:color w:val="000008"/>
        </w:rPr>
        <w:t xml:space="preserve"> load</w:t>
      </w:r>
      <w:r>
        <w:rPr>
          <w:color w:val="000002"/>
        </w:rPr>
        <w:t xml:space="preserve"> dichi</w:t>
      </w:r>
      <w:r>
        <w:rPr>
          <w:color w:val="000058"/>
        </w:rPr>
        <w:t xml:space="preserve"> taka</w:t>
      </w:r>
      <w:r>
        <w:rPr>
          <w:color w:val="180000"/>
        </w:rPr>
        <w:t xml:space="preserve"> kete</w:t>
      </w:r>
      <w:r>
        <w:rPr>
          <w:color w:val="000005"/>
        </w:rPr>
        <w:t xml:space="preserve"> niche</w:t>
      </w:r>
      <w:r>
        <w:rPr>
          <w:color w:val="260000"/>
        </w:rPr>
        <w:t xml:space="preserve"> kintu</w:t>
      </w:r>
      <w:r>
        <w:rPr>
          <w:color w:val="000058"/>
        </w:rPr>
        <w:t xml:space="preserve"> taka</w:t>
      </w:r>
      <w:r>
        <w:rPr>
          <w:color w:val="00000E"/>
        </w:rPr>
        <w:t xml:space="preserve"> ase</w:t>
      </w:r>
      <w:r>
        <w:rPr>
          <w:color w:val="000022"/>
        </w:rPr>
        <w:t xml:space="preserve"> nai</w:t>
      </w:r>
      <w:r>
        <w:br/>
      </w:r>
      <w:r>
        <w:rPr>
          <w:color w:val="1A0000"/>
        </w:rPr>
        <w:t xml:space="preserve"> এই</w:t>
      </w:r>
      <w:r>
        <w:rPr>
          <w:color w:val="000000"/>
        </w:rPr>
        <w:t xml:space="preserve"> নং</w:t>
      </w:r>
      <w:r>
        <w:rPr>
          <w:color w:val="000000"/>
        </w:rPr>
        <w:t xml:space="preserve"> সর্বশেষ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B0000"/>
        </w:rPr>
        <w:t xml:space="preserve"> করা</w:t>
      </w:r>
      <w:r>
        <w:rPr>
          <w:color w:val="00000C"/>
        </w:rPr>
        <w:t xml:space="preserve"> হয়েছে</w:t>
      </w:r>
      <w:r>
        <w:rPr>
          <w:color w:val="7F0000"/>
        </w:rPr>
        <w:t xml:space="preserve"> কিন্তু</w:t>
      </w:r>
      <w:r>
        <w:rPr>
          <w:color w:val="00000D"/>
        </w:rPr>
        <w:t xml:space="preserve"> ব্যালেন্স</w:t>
      </w:r>
      <w:r>
        <w:rPr>
          <w:color w:val="000004"/>
        </w:rPr>
        <w:t xml:space="preserve"> যোগ</w:t>
      </w:r>
      <w:r>
        <w:rPr>
          <w:color w:val="000012"/>
        </w:rPr>
        <w:t xml:space="preserve"> হয়নি</w:t>
      </w:r>
      <w:r>
        <w:rPr>
          <w:color w:val="000020"/>
        </w:rPr>
        <w:t xml:space="preserve"> কেন</w:t>
      </w:r>
      <w:r>
        <w:br/>
      </w:r>
      <w:r>
        <w:rPr>
          <w:color w:val="490000"/>
        </w:rPr>
        <w:t xml:space="preserve"> ami</w:t>
      </w:r>
      <w:r>
        <w:rPr>
          <w:color w:val="000058"/>
        </w:rPr>
        <w:t xml:space="preserve"> taka</w:t>
      </w:r>
      <w:r>
        <w:rPr>
          <w:color w:val="000008"/>
        </w:rPr>
        <w:t xml:space="preserve"> load</w:t>
      </w:r>
      <w:r>
        <w:rPr>
          <w:color w:val="000000"/>
        </w:rPr>
        <w:t xml:space="preserve"> deyrsi</w:t>
      </w:r>
      <w:r>
        <w:rPr>
          <w:color w:val="0D0000"/>
        </w:rPr>
        <w:t xml:space="preserve"> akta</w:t>
      </w:r>
      <w:r>
        <w:rPr>
          <w:color w:val="000035"/>
        </w:rPr>
        <w:t xml:space="preserve"> number</w:t>
      </w:r>
      <w:r>
        <w:rPr>
          <w:color w:val="360000"/>
        </w:rPr>
        <w:t xml:space="preserve"> a</w:t>
      </w:r>
      <w:r>
        <w:rPr>
          <w:color w:val="470000"/>
        </w:rPr>
        <w:t xml:space="preserve"> but</w:t>
      </w:r>
      <w:r>
        <w:rPr>
          <w:color w:val="000000"/>
        </w:rPr>
        <w:t xml:space="preserve"> uni</w:t>
      </w:r>
      <w:r>
        <w:rPr>
          <w:color w:val="000000"/>
        </w:rPr>
        <w:t xml:space="preserve"> paitese</w:t>
      </w:r>
      <w:r>
        <w:rPr>
          <w:color w:val="00002C"/>
        </w:rPr>
        <w:t xml:space="preserve"> na</w:t>
      </w:r>
      <w:r>
        <w:br/>
      </w:r>
      <w:r>
        <w:rPr>
          <w:color w:val="000000"/>
        </w:rPr>
        <w:t xml:space="preserve"> সকালে</w:t>
      </w:r>
      <w:r>
        <w:rPr>
          <w:color w:val="000004"/>
        </w:rPr>
        <w:t xml:space="preserve"> মাই</w:t>
      </w:r>
      <w:r>
        <w:rPr>
          <w:color w:val="000004"/>
        </w:rPr>
        <w:t xml:space="preserve"> এয়ারটেল</w:t>
      </w:r>
      <w:r>
        <w:rPr>
          <w:color w:val="000000"/>
        </w:rPr>
        <w:t xml:space="preserve"> এপ</w:t>
      </w:r>
      <w:r>
        <w:rPr>
          <w:color w:val="000098"/>
        </w:rPr>
        <w:t xml:space="preserve"> থেকে</w:t>
      </w:r>
      <w:r>
        <w:rPr>
          <w:color w:val="000078"/>
        </w:rPr>
        <w:t xml:space="preserve"> রিচার্জ</w:t>
      </w:r>
      <w:r>
        <w:rPr>
          <w:color w:val="0F0000"/>
        </w:rPr>
        <w:t xml:space="preserve"> করি</w:t>
      </w:r>
      <w:r>
        <w:rPr>
          <w:color w:val="000008"/>
        </w:rPr>
        <w:t xml:space="preserve"> সেটা</w:t>
      </w:r>
      <w:r>
        <w:rPr>
          <w:color w:val="000000"/>
        </w:rPr>
        <w:t xml:space="preserve"> পৌছে</w:t>
      </w:r>
      <w:r>
        <w:rPr>
          <w:color w:val="000028"/>
        </w:rPr>
        <w:t xml:space="preserve"> নাই</w:t>
      </w:r>
      <w:r>
        <w:br/>
      </w:r>
      <w:r>
        <w:rPr>
          <w:color w:val="7D0000"/>
        </w:rPr>
        <w:t xml:space="preserve"> আমি</w:t>
      </w:r>
      <w:r>
        <w:rPr>
          <w:color w:val="00001A"/>
        </w:rPr>
        <w:t xml:space="preserve"> একটা</w:t>
      </w:r>
      <w:r>
        <w:rPr>
          <w:color w:val="000004"/>
        </w:rPr>
        <w:t xml:space="preserve"> টেলিটক</w:t>
      </w:r>
      <w:r>
        <w:rPr>
          <w:color w:val="000007"/>
        </w:rPr>
        <w:t xml:space="preserve"> নম্বরে</w:t>
      </w:r>
      <w:r>
        <w:rPr>
          <w:color w:val="000059"/>
        </w:rPr>
        <w:t xml:space="preserve"> tk</w:t>
      </w:r>
      <w:r>
        <w:rPr>
          <w:color w:val="000078"/>
        </w:rPr>
        <w:t xml:space="preserve"> রিচার্জ</w:t>
      </w:r>
      <w:r>
        <w:rPr>
          <w:color w:val="000002"/>
        </w:rPr>
        <w:t xml:space="preserve"> দিলাম</w:t>
      </w:r>
      <w:r>
        <w:rPr>
          <w:color w:val="7F0000"/>
        </w:rPr>
        <w:t xml:space="preserve"> কিন্তু</w:t>
      </w:r>
      <w:r>
        <w:rPr>
          <w:color w:val="000001"/>
        </w:rPr>
        <w:t xml:space="preserve"> ঐ</w:t>
      </w:r>
      <w:r>
        <w:rPr>
          <w:color w:val="000007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E0000"/>
        </w:rPr>
        <w:t xml:space="preserve"> যায়</w:t>
      </w:r>
      <w:r>
        <w:rPr>
          <w:color w:val="000028"/>
        </w:rPr>
        <w:t xml:space="preserve"> নাই</w:t>
      </w:r>
      <w:r>
        <w:br/>
      </w:r>
      <w:r>
        <w:rPr>
          <w:color w:val="2A0000"/>
        </w:rPr>
        <w:t xml:space="preserve"> amar</w:t>
      </w:r>
      <w:r>
        <w:rPr>
          <w:color w:val="000000"/>
        </w:rPr>
        <w:t xml:space="preserve"> bakish</w:t>
      </w:r>
      <w:r>
        <w:rPr>
          <w:color w:val="000000"/>
        </w:rPr>
        <w:t xml:space="preserve"> thaky</w:t>
      </w:r>
      <w:r>
        <w:rPr>
          <w:color w:val="2A0000"/>
        </w:rPr>
        <w:t xml:space="preserve"> amar</w:t>
      </w:r>
      <w:r>
        <w:rPr>
          <w:color w:val="000013"/>
        </w:rPr>
        <w:t xml:space="preserve"> mobile</w:t>
      </w:r>
      <w:r>
        <w:rPr>
          <w:color w:val="000000"/>
        </w:rPr>
        <w:t xml:space="preserve"> take</w:t>
      </w:r>
      <w:r>
        <w:rPr>
          <w:color w:val="000000"/>
        </w:rPr>
        <w:t xml:space="preserve"> rech</w:t>
      </w:r>
      <w:r>
        <w:rPr>
          <w:color w:val="000000"/>
        </w:rPr>
        <w:t xml:space="preserve"> korse</w:t>
      </w:r>
      <w:r>
        <w:rPr>
          <w:color w:val="000000"/>
        </w:rPr>
        <w:t xml:space="preserve"> kentu</w:t>
      </w:r>
      <w:r>
        <w:rPr>
          <w:color w:val="030000"/>
        </w:rPr>
        <w:t xml:space="preserve"> ame</w:t>
      </w:r>
      <w:r>
        <w:rPr>
          <w:color w:val="000000"/>
        </w:rPr>
        <w:t xml:space="preserve"> nambary</w:t>
      </w:r>
      <w:r>
        <w:rPr>
          <w:color w:val="000000"/>
        </w:rPr>
        <w:t xml:space="preserve"> taky</w:t>
      </w:r>
      <w:r>
        <w:rPr>
          <w:color w:val="00000A"/>
        </w:rPr>
        <w:t xml:space="preserve"> add</w:t>
      </w:r>
      <w:r>
        <w:rPr>
          <w:color w:val="010000"/>
        </w:rPr>
        <w:t xml:space="preserve"> hoynai</w:t>
      </w:r>
      <w:r>
        <w:br/>
      </w:r>
      <w:r>
        <w:rPr>
          <w:color w:val="7D0000"/>
        </w:rPr>
        <w:t xml:space="preserve"> আমি</w:t>
      </w:r>
      <w:r>
        <w:rPr>
          <w:color w:val="000000"/>
        </w:rPr>
        <w:t xml:space="preserve"> সকালে</w:t>
      </w:r>
      <w:r>
        <w:rPr>
          <w:color w:val="000004"/>
        </w:rPr>
        <w:t xml:space="preserve"> মাই</w:t>
      </w:r>
      <w:r>
        <w:rPr>
          <w:color w:val="000000"/>
        </w:rPr>
        <w:t xml:space="preserve"> এয়ার</w:t>
      </w:r>
      <w:r>
        <w:rPr>
          <w:color w:val="000000"/>
        </w:rPr>
        <w:t xml:space="preserve"> টেল</w:t>
      </w:r>
      <w:r>
        <w:rPr>
          <w:color w:val="170000"/>
        </w:rPr>
        <w:t xml:space="preserve"> এ</w:t>
      </w:r>
      <w:r>
        <w:rPr>
          <w:color w:val="000078"/>
        </w:rPr>
        <w:t xml:space="preserve"> রিচার্জ</w:t>
      </w:r>
      <w:r>
        <w:rPr>
          <w:color w:val="0F0000"/>
        </w:rPr>
        <w:t xml:space="preserve"> করি</w:t>
      </w:r>
      <w:r>
        <w:rPr>
          <w:color w:val="7F0000"/>
        </w:rPr>
        <w:t xml:space="preserve"> কিন্তু</w:t>
      </w:r>
      <w:r>
        <w:rPr>
          <w:color w:val="000078"/>
        </w:rPr>
        <w:t xml:space="preserve"> রিচার্জ</w:t>
      </w:r>
      <w:r>
        <w:rPr>
          <w:color w:val="0B0000"/>
        </w:rPr>
        <w:t xml:space="preserve"> হয়</w:t>
      </w:r>
      <w:r>
        <w:rPr>
          <w:color w:val="000028"/>
        </w:rPr>
        <w:t xml:space="preserve"> নাই</w:t>
      </w:r>
      <w:r>
        <w:br/>
      </w:r>
      <w:r>
        <w:rPr>
          <w:color w:val="000002"/>
        </w:rPr>
        <w:t xml:space="preserve"> কিছুক্ষণ</w:t>
      </w:r>
      <w:r>
        <w:rPr>
          <w:color w:val="0F0000"/>
        </w:rPr>
        <w:t xml:space="preserve"> আগে</w:t>
      </w:r>
      <w:r>
        <w:rPr>
          <w:color w:val="7D0000"/>
        </w:rPr>
        <w:t xml:space="preserve"> আমি</w:t>
      </w:r>
      <w:r>
        <w:rPr>
          <w:color w:val="1A0000"/>
        </w:rPr>
        <w:t xml:space="preserve"> এই</w:t>
      </w:r>
      <w:r>
        <w:rPr>
          <w:color w:val="000016"/>
        </w:rPr>
        <w:t xml:space="preserve"> নাম্বার</w:t>
      </w:r>
      <w:r>
        <w:rPr>
          <w:color w:val="000098"/>
        </w:rPr>
        <w:t xml:space="preserve"> থেকে</w:t>
      </w:r>
      <w:r>
        <w:rPr>
          <w:color w:val="000000"/>
        </w:rPr>
        <w:t xml:space="preserve"> প্রেমেন্ট</w:t>
      </w:r>
      <w:r>
        <w:rPr>
          <w:color w:val="2E0000"/>
        </w:rPr>
        <w:t xml:space="preserve"> করেছি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কেটেছে</w:t>
      </w:r>
      <w:r>
        <w:rPr>
          <w:color w:val="000016"/>
        </w:rPr>
        <w:t xml:space="preserve"> একাউন্ট</w:t>
      </w:r>
      <w:r>
        <w:rPr>
          <w:color w:val="000098"/>
        </w:rPr>
        <w:t xml:space="preserve"> থেকে</w:t>
      </w:r>
      <w:r>
        <w:rPr>
          <w:color w:val="7F0000"/>
        </w:rPr>
        <w:t xml:space="preserve"> কিন্তু</w:t>
      </w:r>
      <w:r>
        <w:rPr>
          <w:color w:val="000078"/>
        </w:rPr>
        <w:t xml:space="preserve"> রিচার্জ</w:t>
      </w:r>
      <w:r>
        <w:rPr>
          <w:color w:val="000012"/>
        </w:rPr>
        <w:t xml:space="preserve"> হয়নি</w:t>
      </w:r>
      <w:r>
        <w:br/>
      </w:r>
      <w:r>
        <w:rPr>
          <w:color w:val="000008"/>
        </w:rPr>
        <w:t xml:space="preserve"> গত</w:t>
      </w:r>
      <w:r>
        <w:rPr>
          <w:color w:val="000001"/>
        </w:rPr>
        <w:t xml:space="preserve"> তারিখে</w:t>
      </w:r>
      <w:r>
        <w:rPr>
          <w:color w:val="7D0000"/>
        </w:rPr>
        <w:t xml:space="preserve"> আমি</w:t>
      </w:r>
      <w:r>
        <w:rPr>
          <w:color w:val="000085"/>
        </w:rPr>
        <w:t xml:space="preserve"> বিকাশ</w:t>
      </w:r>
      <w:r>
        <w:rPr>
          <w:color w:val="040000"/>
        </w:rPr>
        <w:t xml:space="preserve"> দিয়ে</w:t>
      </w:r>
      <w:r>
        <w:rPr>
          <w:color w:val="000000"/>
        </w:rPr>
        <w:t xml:space="preserve"> গ্রামিন</w:t>
      </w:r>
      <w:r>
        <w:rPr>
          <w:color w:val="000000"/>
        </w:rPr>
        <w:t xml:space="preserve"> সীমে</w:t>
      </w:r>
      <w:r>
        <w:rPr>
          <w:color w:val="000010"/>
        </w:rPr>
        <w:t xml:space="preserve"> মিনিট</w:t>
      </w:r>
      <w:r>
        <w:rPr>
          <w:color w:val="000000"/>
        </w:rPr>
        <w:t xml:space="preserve"> কেনার</w:t>
      </w:r>
      <w:r>
        <w:rPr>
          <w:color w:val="030000"/>
        </w:rPr>
        <w:t xml:space="preserve"> জন্য</w:t>
      </w:r>
      <w:r>
        <w:rPr>
          <w:color w:val="000015"/>
        </w:rPr>
        <w:t xml:space="preserve"> পেমেন্ট</w:t>
      </w:r>
      <w:r>
        <w:rPr>
          <w:color w:val="0F0000"/>
        </w:rPr>
        <w:t xml:space="preserve"> করি</w:t>
      </w:r>
      <w:r>
        <w:rPr>
          <w:color w:val="070000"/>
        </w:rPr>
        <w:t xml:space="preserve"> বাট</w:t>
      </w:r>
      <w:r>
        <w:rPr>
          <w:color w:val="000009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0"/>
        </w:rPr>
        <w:t xml:space="preserve"> নিয়েছি</w:t>
      </w:r>
      <w:r>
        <w:rPr>
          <w:color w:val="000010"/>
        </w:rPr>
        <w:t xml:space="preserve"> মিনিট</w:t>
      </w:r>
      <w:r>
        <w:rPr>
          <w:color w:val="0E0000"/>
        </w:rPr>
        <w:t xml:space="preserve"> যায়</w:t>
      </w:r>
      <w:r>
        <w:rPr>
          <w:color w:val="150000"/>
        </w:rPr>
        <w:t xml:space="preserve"> নি</w:t>
      </w:r>
      <w:r>
        <w:br/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1A"/>
        </w:rPr>
        <w:t xml:space="preserve"> মোবাইল</w:t>
      </w:r>
      <w:r>
        <w:rPr>
          <w:color w:val="000078"/>
        </w:rPr>
        <w:t xml:space="preserve"> রিচার্জ</w:t>
      </w:r>
      <w:r>
        <w:rPr>
          <w:color w:val="00000D"/>
        </w:rPr>
        <w:t xml:space="preserve"> হচ্ছে</w:t>
      </w:r>
      <w:r>
        <w:rPr>
          <w:color w:val="000031"/>
        </w:rPr>
        <w:t xml:space="preserve"> না</w:t>
      </w:r>
      <w:r>
        <w:br/>
      </w:r>
      <w:r>
        <w:rPr>
          <w:color w:val="7D0000"/>
        </w:rPr>
        <w:t xml:space="preserve"> আমি</w:t>
      </w:r>
      <w:r>
        <w:rPr>
          <w:color w:val="000008"/>
        </w:rPr>
        <w:t xml:space="preserve"> গত</w:t>
      </w:r>
      <w:r>
        <w:rPr>
          <w:color w:val="000000"/>
        </w:rPr>
        <w:t xml:space="preserve"> জানুয়ারি</w:t>
      </w:r>
      <w:r>
        <w:rPr>
          <w:color w:val="000004"/>
        </w:rPr>
        <w:t xml:space="preserve"> মাই</w:t>
      </w:r>
      <w:r>
        <w:rPr>
          <w:color w:val="00000B"/>
        </w:rPr>
        <w:t xml:space="preserve"> জিপি</w:t>
      </w:r>
      <w:r>
        <w:rPr>
          <w:color w:val="000005"/>
        </w:rPr>
        <w:t xml:space="preserve"> অ্যাপ</w:t>
      </w:r>
      <w:r>
        <w:rPr>
          <w:color w:val="000098"/>
        </w:rPr>
        <w:t xml:space="preserve"> থেকে</w:t>
      </w:r>
      <w:r>
        <w:rPr>
          <w:color w:val="00001A"/>
        </w:rPr>
        <w:t xml:space="preserve"> একটা</w:t>
      </w:r>
      <w:r>
        <w:rPr>
          <w:color w:val="000005"/>
        </w:rPr>
        <w:t xml:space="preserve"> অফার</w:t>
      </w:r>
      <w:r>
        <w:rPr>
          <w:color w:val="000000"/>
        </w:rPr>
        <w:t xml:space="preserve"> দেয়</w:t>
      </w:r>
      <w:r>
        <w:rPr>
          <w:color w:val="000008"/>
        </w:rPr>
        <w:t xml:space="preserve"> সেটা</w:t>
      </w:r>
      <w:r>
        <w:rPr>
          <w:color w:val="000000"/>
        </w:rPr>
        <w:t xml:space="preserve"> কিনি</w:t>
      </w:r>
      <w:r>
        <w:rPr>
          <w:color w:val="7F0000"/>
        </w:rPr>
        <w:t xml:space="preserve"> কিন্তু</w:t>
      </w:r>
      <w:r>
        <w:rPr>
          <w:color w:val="000008"/>
        </w:rPr>
        <w:t xml:space="preserve"> সেটা</w:t>
      </w:r>
      <w:r>
        <w:rPr>
          <w:color w:val="000004"/>
        </w:rPr>
        <w:t xml:space="preserve"> সফল</w:t>
      </w:r>
      <w:r>
        <w:rPr>
          <w:color w:val="000005"/>
        </w:rPr>
        <w:t xml:space="preserve"> হয়নি</w:t>
      </w:r>
      <w:r>
        <w:rPr>
          <w:color w:val="7F0000"/>
        </w:rPr>
        <w:t xml:space="preserve"> কিন্তু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20"/>
        </w:rPr>
        <w:t xml:space="preserve"> কেন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3"/>
        </w:rPr>
        <w:t xml:space="preserve"> নেওয়া</w:t>
      </w:r>
      <w:r>
        <w:rPr>
          <w:color w:val="050000"/>
        </w:rPr>
        <w:t xml:space="preserve"> হলো</w:t>
      </w:r>
      <w:r>
        <w:rPr>
          <w:color w:val="000015"/>
        </w:rPr>
        <w:t xml:space="preserve"> পেমেন্ট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B0000"/>
        </w:rPr>
        <w:t xml:space="preserve"> করা</w:t>
      </w:r>
      <w:r>
        <w:rPr>
          <w:color w:val="080000"/>
        </w:rPr>
        <w:t xml:space="preserve"> হয়েছে</w:t>
      </w:r>
      <w:r>
        <w:rPr>
          <w:color w:val="000005"/>
        </w:rPr>
        <w:t xml:space="preserve"> অফার</w:t>
      </w:r>
      <w:r>
        <w:rPr>
          <w:color w:val="000000"/>
        </w:rPr>
        <w:t xml:space="preserve"> ফেল</w:t>
      </w:r>
      <w:r>
        <w:rPr>
          <w:color w:val="000000"/>
        </w:rPr>
        <w:t xml:space="preserve"> করল</w:t>
      </w:r>
      <w:r>
        <w:rPr>
          <w:color w:val="000085"/>
        </w:rPr>
        <w:t xml:space="preserve"> বিকাশ</w:t>
      </w:r>
      <w:r>
        <w:rPr>
          <w:color w:val="000020"/>
        </w:rPr>
        <w:t xml:space="preserve"> কেন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3"/>
        </w:rPr>
        <w:t xml:space="preserve"> নিলো</w:t>
      </w:r>
      <w:r>
        <w:br/>
      </w:r>
      <w:r>
        <w:rPr>
          <w:color w:val="2A0000"/>
        </w:rPr>
        <w:t xml:space="preserve"> amar</w:t>
      </w:r>
      <w:r>
        <w:rPr>
          <w:color w:val="0D0000"/>
        </w:rPr>
        <w:t xml:space="preserve"> akta</w:t>
      </w:r>
      <w:r>
        <w:rPr>
          <w:color w:val="000005"/>
        </w:rPr>
        <w:t xml:space="preserve"> numbers</w:t>
      </w:r>
      <w:r>
        <w:rPr>
          <w:color w:val="000059"/>
        </w:rPr>
        <w:t xml:space="preserve"> tk</w:t>
      </w:r>
      <w:r>
        <w:rPr>
          <w:color w:val="000069"/>
        </w:rPr>
        <w:t xml:space="preserve"> recharge</w:t>
      </w:r>
      <w:r>
        <w:rPr>
          <w:color w:val="000003"/>
        </w:rPr>
        <w:t xml:space="preserve"> dici</w:t>
      </w:r>
      <w:r>
        <w:rPr>
          <w:color w:val="000059"/>
        </w:rPr>
        <w:t xml:space="preserve"> tk</w:t>
      </w:r>
      <w:r>
        <w:rPr>
          <w:color w:val="020000"/>
        </w:rPr>
        <w:t xml:space="preserve"> jaini</w:t>
      </w:r>
      <w:r>
        <w:rPr>
          <w:color w:val="470000"/>
        </w:rPr>
        <w:t xml:space="preserve"> but</w:t>
      </w:r>
      <w:r>
        <w:rPr>
          <w:color w:val="00000D"/>
        </w:rPr>
        <w:t xml:space="preserve"> bikash</w:t>
      </w:r>
      <w:r>
        <w:rPr>
          <w:color w:val="00000D"/>
        </w:rPr>
        <w:t xml:space="preserve"> balance</w:t>
      </w:r>
      <w:r>
        <w:rPr>
          <w:color w:val="180000"/>
        </w:rPr>
        <w:t xml:space="preserve"> kete</w:t>
      </w:r>
      <w:r>
        <w:rPr>
          <w:color w:val="000000"/>
        </w:rPr>
        <w:t xml:space="preserve"> gece</w:t>
      </w:r>
      <w:r>
        <w:br/>
      </w:r>
      <w:r>
        <w:rPr>
          <w:color w:val="2A0000"/>
        </w:rPr>
        <w:t xml:space="preserve"> amar</w:t>
      </w:r>
      <w:r>
        <w:rPr>
          <w:color w:val="0D0000"/>
        </w:rPr>
        <w:t xml:space="preserve"> akta</w:t>
      </w:r>
      <w:r>
        <w:rPr>
          <w:color w:val="000005"/>
        </w:rPr>
        <w:t xml:space="preserve"> numbers</w:t>
      </w:r>
      <w:r>
        <w:rPr>
          <w:color w:val="0A0000"/>
        </w:rPr>
        <w:t xml:space="preserve"> to</w:t>
      </w:r>
      <w:r>
        <w:rPr>
          <w:color w:val="000069"/>
        </w:rPr>
        <w:t xml:space="preserve"> recharge</w:t>
      </w:r>
      <w:r>
        <w:rPr>
          <w:color w:val="010000"/>
        </w:rPr>
        <w:t xml:space="preserve"> koreci</w:t>
      </w:r>
      <w:r>
        <w:rPr>
          <w:color w:val="020000"/>
        </w:rPr>
        <w:t xml:space="preserve"> oi</w:t>
      </w:r>
      <w:r>
        <w:rPr>
          <w:color w:val="000005"/>
        </w:rPr>
        <w:t xml:space="preserve"> numbers</w:t>
      </w:r>
      <w:r>
        <w:rPr>
          <w:color w:val="000059"/>
        </w:rPr>
        <w:t xml:space="preserve"> tk</w:t>
      </w:r>
      <w:r>
        <w:rPr>
          <w:color w:val="020000"/>
        </w:rPr>
        <w:t xml:space="preserve"> jaini</w:t>
      </w:r>
      <w:r>
        <w:rPr>
          <w:color w:val="470000"/>
        </w:rPr>
        <w:t xml:space="preserve"> but</w:t>
      </w:r>
      <w:r>
        <w:rPr>
          <w:color w:val="00000D"/>
        </w:rPr>
        <w:t xml:space="preserve"> bikash</w:t>
      </w:r>
      <w:r>
        <w:rPr>
          <w:color w:val="00000D"/>
        </w:rPr>
        <w:t xml:space="preserve"> balance</w:t>
      </w:r>
      <w:r>
        <w:rPr>
          <w:color w:val="180000"/>
        </w:rPr>
        <w:t xml:space="preserve"> kete</w:t>
      </w:r>
      <w:r>
        <w:rPr>
          <w:color w:val="000000"/>
        </w:rPr>
        <w:t xml:space="preserve"> gece</w:t>
      </w:r>
      <w:r>
        <w:rPr>
          <w:color w:val="00000D"/>
        </w:rPr>
        <w:t xml:space="preserve"> bikash</w:t>
      </w:r>
      <w:r>
        <w:rPr>
          <w:color w:val="000005"/>
        </w:rPr>
        <w:t xml:space="preserve"> numbers</w:t>
      </w:r>
      <w:r>
        <w:rPr>
          <w:color w:val="000000"/>
        </w:rPr>
        <w:t xml:space="preserve"> may</w:t>
      </w:r>
      <w:r>
        <w:br/>
      </w:r>
      <w:r>
        <w:rPr>
          <w:color w:val="000008"/>
        </w:rPr>
        <w:t xml:space="preserve"> bar</w:t>
      </w:r>
      <w:r>
        <w:rPr>
          <w:color w:val="000059"/>
        </w:rPr>
        <w:t xml:space="preserve"> tk</w:t>
      </w:r>
      <w:r>
        <w:rPr>
          <w:color w:val="000009"/>
        </w:rPr>
        <w:t xml:space="preserve"> kore</w:t>
      </w:r>
      <w:r>
        <w:rPr>
          <w:color w:val="000000"/>
        </w:rPr>
        <w:t xml:space="preserve"> recs</w:t>
      </w:r>
      <w:r>
        <w:rPr>
          <w:color w:val="000000"/>
        </w:rPr>
        <w:t xml:space="preserve"> korce</w:t>
      </w:r>
      <w:r>
        <w:rPr>
          <w:color w:val="260000"/>
        </w:rPr>
        <w:t xml:space="preserve"> kintu</w:t>
      </w:r>
      <w:r>
        <w:rPr>
          <w:color w:val="000000"/>
        </w:rPr>
        <w:t xml:space="preserve"> akbar</w:t>
      </w:r>
      <w:r>
        <w:rPr>
          <w:color w:val="040000"/>
        </w:rPr>
        <w:t xml:space="preserve"> asa</w:t>
      </w:r>
      <w:r>
        <w:rPr>
          <w:color w:val="000001"/>
        </w:rPr>
        <w:t xml:space="preserve"> nay</w:t>
      </w:r>
      <w:r>
        <w:br/>
      </w:r>
      <w:r>
        <w:rPr>
          <w:color w:val="490000"/>
        </w:rPr>
        <w:t xml:space="preserve"> ami</w:t>
      </w:r>
      <w:r>
        <w:rPr>
          <w:color w:val="000001"/>
        </w:rPr>
        <w:t xml:space="preserve"> akhon</w:t>
      </w:r>
      <w:r>
        <w:rPr>
          <w:color w:val="000000"/>
        </w:rPr>
        <w:t xml:space="preserve"> nkash</w:t>
      </w:r>
      <w:r>
        <w:rPr>
          <w:color w:val="00000B"/>
        </w:rPr>
        <w:t xml:space="preserve"> app</w:t>
      </w:r>
      <w:r>
        <w:rPr>
          <w:color w:val="000000"/>
        </w:rPr>
        <w:t xml:space="preserve"> thika</w:t>
      </w:r>
      <w:r>
        <w:rPr>
          <w:color w:val="000059"/>
        </w:rPr>
        <w:t xml:space="preserve"> tk</w:t>
      </w:r>
      <w:r>
        <w:rPr>
          <w:color w:val="000000"/>
        </w:rPr>
        <w:t xml:space="preserve"> miniute</w:t>
      </w:r>
      <w:r>
        <w:rPr>
          <w:color w:val="000000"/>
        </w:rPr>
        <w:t xml:space="preserve"> bhorlam</w:t>
      </w:r>
      <w:r>
        <w:rPr>
          <w:color w:val="470000"/>
        </w:rPr>
        <w:t xml:space="preserve"> but</w:t>
      </w:r>
      <w:r>
        <w:rPr>
          <w:color w:val="000004"/>
        </w:rPr>
        <w:t xml:space="preserve"> phone</w:t>
      </w:r>
      <w:r>
        <w:rPr>
          <w:color w:val="360000"/>
        </w:rPr>
        <w:t xml:space="preserve"> a</w:t>
      </w:r>
      <w:r>
        <w:rPr>
          <w:color w:val="000059"/>
        </w:rPr>
        <w:t xml:space="preserve"> tk</w:t>
      </w:r>
      <w:r>
        <w:rPr>
          <w:color w:val="090000"/>
        </w:rPr>
        <w:t xml:space="preserve"> ashe</w:t>
      </w:r>
      <w:r>
        <w:rPr>
          <w:color w:val="000022"/>
        </w:rPr>
        <w:t xml:space="preserve"> nai</w:t>
      </w:r>
      <w:r>
        <w:rPr>
          <w:color w:val="000000"/>
        </w:rPr>
        <w:t xml:space="preserve"> 😭😭</w:t>
      </w:r>
      <w:r>
        <w:rPr>
          <w:color w:val="000000"/>
        </w:rPr>
        <w:t xml:space="preserve"> kichu</w:t>
      </w:r>
      <w:r>
        <w:rPr>
          <w:color w:val="000000"/>
        </w:rPr>
        <w:t xml:space="preserve"> bolen</w:t>
      </w:r>
      <w:r>
        <w:br/>
      </w:r>
      <w:r>
        <w:rPr>
          <w:color w:val="6F0000"/>
        </w:rPr>
        <w:t xml:space="preserve"> আমার</w:t>
      </w:r>
      <w:r>
        <w:rPr>
          <w:color w:val="000003"/>
        </w:rPr>
        <w:t xml:space="preserve"> ফোনে</w:t>
      </w:r>
      <w:r>
        <w:rPr>
          <w:color w:val="000005"/>
        </w:rPr>
        <w:t xml:space="preserve"> রিচাজ</w:t>
      </w:r>
      <w:r>
        <w:rPr>
          <w:color w:val="1B0000"/>
        </w:rPr>
        <w:t xml:space="preserve"> করছি</w:t>
      </w:r>
      <w:r>
        <w:rPr>
          <w:color w:val="000019"/>
        </w:rPr>
        <w:t xml:space="preserve"> আসে</w:t>
      </w:r>
      <w:r>
        <w:rPr>
          <w:color w:val="000028"/>
        </w:rPr>
        <w:t xml:space="preserve"> নাই</w:t>
      </w:r>
      <w:r>
        <w:br/>
      </w:r>
      <w:r>
        <w:rPr>
          <w:color w:val="490000"/>
        </w:rPr>
        <w:t xml:space="preserve"> ami</w:t>
      </w:r>
      <w:r>
        <w:rPr>
          <w:color w:val="000002"/>
        </w:rPr>
        <w:t xml:space="preserve"> feb</w:t>
      </w:r>
      <w:r>
        <w:rPr>
          <w:color w:val="000000"/>
        </w:rPr>
        <w:t xml:space="preserve"> raat</w:t>
      </w:r>
      <w:r>
        <w:rPr>
          <w:color w:val="020000"/>
        </w:rPr>
        <w:t xml:space="preserve"> te</w:t>
      </w:r>
      <w:r>
        <w:rPr>
          <w:color w:val="2A0000"/>
        </w:rPr>
        <w:t xml:space="preserve"> amar</w:t>
      </w:r>
      <w:r>
        <w:rPr>
          <w:color w:val="00000B"/>
        </w:rPr>
        <w:t xml:space="preserve"> gp</w:t>
      </w:r>
      <w:r>
        <w:rPr>
          <w:color w:val="000035"/>
        </w:rPr>
        <w:t xml:space="preserve"> number</w:t>
      </w:r>
      <w:r>
        <w:rPr>
          <w:color w:val="360000"/>
        </w:rPr>
        <w:t xml:space="preserve"> a</w:t>
      </w:r>
      <w:r>
        <w:rPr>
          <w:color w:val="000058"/>
        </w:rPr>
        <w:t xml:space="preserve"> taka</w:t>
      </w:r>
      <w:r>
        <w:rPr>
          <w:color w:val="000005"/>
        </w:rPr>
        <w:t xml:space="preserve"> flexi</w:t>
      </w:r>
      <w:r>
        <w:rPr>
          <w:color w:val="000000"/>
        </w:rPr>
        <w:t xml:space="preserve"> koresilam</w:t>
      </w:r>
      <w:r>
        <w:rPr>
          <w:color w:val="260000"/>
        </w:rPr>
        <w:t xml:space="preserve"> kintu</w:t>
      </w:r>
      <w:r>
        <w:rPr>
          <w:color w:val="2A0000"/>
        </w:rPr>
        <w:t xml:space="preserve"> amar</w:t>
      </w:r>
      <w:r>
        <w:rPr>
          <w:color w:val="000058"/>
        </w:rPr>
        <w:t xml:space="preserve"> taka</w:t>
      </w:r>
      <w:r>
        <w:rPr>
          <w:color w:val="2A0000"/>
        </w:rPr>
        <w:t xml:space="preserve"> amar</w:t>
      </w:r>
      <w:r>
        <w:rPr>
          <w:color w:val="00000B"/>
        </w:rPr>
        <w:t xml:space="preserve"> gp</w:t>
      </w:r>
      <w:r>
        <w:rPr>
          <w:color w:val="000035"/>
        </w:rPr>
        <w:t xml:space="preserve"> number</w:t>
      </w:r>
      <w:r>
        <w:rPr>
          <w:color w:val="360000"/>
        </w:rPr>
        <w:t xml:space="preserve"> a</w:t>
      </w:r>
      <w:r>
        <w:rPr>
          <w:color w:val="00000E"/>
        </w:rPr>
        <w:t xml:space="preserve"> ase</w:t>
      </w:r>
      <w:r>
        <w:rPr>
          <w:color w:val="000022"/>
        </w:rPr>
        <w:t xml:space="preserve"> nai</w:t>
      </w:r>
      <w:r>
        <w:rPr>
          <w:color w:val="010000"/>
        </w:rPr>
        <w:t xml:space="preserve"> pore</w:t>
      </w:r>
      <w:r>
        <w:rPr>
          <w:color w:val="490000"/>
        </w:rPr>
        <w:t xml:space="preserve"> ami</w:t>
      </w:r>
      <w:r>
        <w:rPr>
          <w:color w:val="000000"/>
        </w:rPr>
        <w:t xml:space="preserve"> abaro</w:t>
      </w:r>
      <w:r>
        <w:rPr>
          <w:color w:val="060000"/>
        </w:rPr>
        <w:t xml:space="preserve"> it</w:t>
      </w:r>
      <w:r>
        <w:rPr>
          <w:color w:val="000035"/>
        </w:rPr>
        <w:t xml:space="preserve"> number</w:t>
      </w:r>
      <w:r>
        <w:rPr>
          <w:color w:val="360000"/>
        </w:rPr>
        <w:t xml:space="preserve"> a</w:t>
      </w:r>
      <w:r>
        <w:rPr>
          <w:color w:val="000058"/>
        </w:rPr>
        <w:t xml:space="preserve"> taka</w:t>
      </w:r>
      <w:r>
        <w:rPr>
          <w:color w:val="000005"/>
        </w:rPr>
        <w:t xml:space="preserve"> flexi</w:t>
      </w:r>
      <w:r>
        <w:rPr>
          <w:color w:val="060000"/>
        </w:rPr>
        <w:t xml:space="preserve"> kori</w:t>
      </w:r>
      <w:r>
        <w:br/>
      </w:r>
      <w:r>
        <w:rPr>
          <w:color w:val="010000"/>
        </w:rPr>
        <w:t xml:space="preserve"> কিছু</w:t>
      </w:r>
      <w:r>
        <w:rPr>
          <w:color w:val="000003"/>
        </w:rPr>
        <w:t xml:space="preserve"> দিন</w:t>
      </w:r>
      <w:r>
        <w:rPr>
          <w:color w:val="0F0000"/>
        </w:rPr>
        <w:t xml:space="preserve"> আগে</w:t>
      </w:r>
      <w:r>
        <w:rPr>
          <w:color w:val="7D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70000"/>
        </w:rPr>
        <w:t xml:space="preserve"> করে</w:t>
      </w:r>
      <w:r>
        <w:rPr>
          <w:color w:val="000000"/>
        </w:rPr>
        <w:t xml:space="preserve"> ছিমাল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মোবাইলে</w:t>
      </w:r>
      <w:r>
        <w:rPr>
          <w:color w:val="000019"/>
        </w:rPr>
        <w:t xml:space="preserve"> আসে</w:t>
      </w:r>
      <w:r>
        <w:rPr>
          <w:color w:val="150000"/>
        </w:rPr>
        <w:t xml:space="preserve"> নি</w:t>
      </w:r>
      <w:r>
        <w:rPr>
          <w:color w:val="040000"/>
        </w:rPr>
        <w:t xml:space="preserve"> আর</w:t>
      </w:r>
      <w:r>
        <w:rPr>
          <w:color w:val="00000D"/>
        </w:rPr>
        <w:t xml:space="preserve"> ব্যালেন্স</w:t>
      </w:r>
      <w:r>
        <w:rPr>
          <w:color w:val="000098"/>
        </w:rPr>
        <w:t xml:space="preserve"> থেকে</w:t>
      </w:r>
      <w:r>
        <w:rPr>
          <w:color w:val="000030"/>
        </w:rPr>
        <w:t xml:space="preserve"> কেটে</w:t>
      </w:r>
      <w:r>
        <w:rPr>
          <w:color w:val="000004"/>
        </w:rPr>
        <w:t xml:space="preserve"> নিছে</w:t>
      </w:r>
      <w:r>
        <w:br/>
      </w:r>
      <w:r>
        <w:rPr>
          <w:color w:val="000000"/>
        </w:rPr>
        <w:t xml:space="preserve"> বাংলালিনক</w:t>
      </w:r>
      <w:r>
        <w:rPr>
          <w:color w:val="000005"/>
        </w:rPr>
        <w:t xml:space="preserve"> অ্যাপ</w:t>
      </w:r>
      <w:r>
        <w:rPr>
          <w:color w:val="000098"/>
        </w:rPr>
        <w:t xml:space="preserve"> থেকে</w:t>
      </w:r>
      <w:r>
        <w:rPr>
          <w:color w:val="000078"/>
        </w:rPr>
        <w:t xml:space="preserve"> রিচার্জ</w:t>
      </w:r>
      <w:r>
        <w:rPr>
          <w:color w:val="0B0000"/>
        </w:rPr>
        <w:t xml:space="preserve"> করেছিলাম</w:t>
      </w:r>
      <w:r>
        <w:rPr>
          <w:color w:val="7F0000"/>
        </w:rPr>
        <w:t xml:space="preserve"> কিন্তু</w:t>
      </w:r>
      <w:r>
        <w:rPr>
          <w:color w:val="030000"/>
        </w:rPr>
        <w:t xml:space="preserve"> সেই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ব্যালেন্সে</w:t>
      </w:r>
      <w:r>
        <w:rPr>
          <w:color w:val="000000"/>
        </w:rPr>
        <w:t xml:space="preserve"> অ্যাড</w:t>
      </w:r>
      <w:r>
        <w:rPr>
          <w:color w:val="010000"/>
        </w:rPr>
        <w:t xml:space="preserve"> হয়</w:t>
      </w:r>
      <w:r>
        <w:rPr>
          <w:color w:val="000028"/>
        </w:rPr>
        <w:t xml:space="preserve"> নাই</w:t>
      </w:r>
      <w:r>
        <w:rPr>
          <w:color w:val="7F0000"/>
        </w:rPr>
        <w:t xml:space="preserve"> কিন্তু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D"/>
        </w:rPr>
        <w:t xml:space="preserve"> ব্যালেন্স</w:t>
      </w:r>
      <w:r>
        <w:rPr>
          <w:color w:val="000030"/>
        </w:rPr>
        <w:t xml:space="preserve"> কেটে</w:t>
      </w:r>
      <w:r>
        <w:rPr>
          <w:color w:val="000003"/>
        </w:rPr>
        <w:t xml:space="preserve"> নেওয়া</w:t>
      </w:r>
      <w:r>
        <w:rPr>
          <w:color w:val="080000"/>
        </w:rPr>
        <w:t xml:space="preserve"> হয়েছে</w:t>
      </w:r>
      <w:r>
        <w:rPr>
          <w:color w:val="000000"/>
        </w:rPr>
        <w:t xml:space="preserve"> বাংলালিংক</w:t>
      </w:r>
      <w:r>
        <w:rPr>
          <w:color w:val="000000"/>
        </w:rPr>
        <w:t xml:space="preserve"> কাস্টমার</w:t>
      </w:r>
      <w:r>
        <w:rPr>
          <w:color w:val="000000"/>
        </w:rPr>
        <w:t xml:space="preserve"> কেয়ারে</w:t>
      </w:r>
      <w:r>
        <w:rPr>
          <w:color w:val="000002"/>
        </w:rPr>
        <w:t xml:space="preserve"> যোগাযোগ</w:t>
      </w:r>
      <w:r>
        <w:rPr>
          <w:color w:val="0B0000"/>
        </w:rPr>
        <w:t xml:space="preserve"> করার</w:t>
      </w:r>
      <w:r>
        <w:rPr>
          <w:color w:val="090000"/>
        </w:rPr>
        <w:t xml:space="preserve"> পর</w:t>
      </w:r>
      <w:r>
        <w:rPr>
          <w:color w:val="000000"/>
        </w:rPr>
        <w:t xml:space="preserve"> তারা</w:t>
      </w:r>
      <w:r>
        <w:rPr>
          <w:color w:val="000000"/>
        </w:rPr>
        <w:t xml:space="preserve"> বলল</w:t>
      </w:r>
      <w:r>
        <w:rPr>
          <w:color w:val="000085"/>
        </w:rPr>
        <w:t xml:space="preserve"> বিকাশ</w:t>
      </w:r>
      <w:r>
        <w:rPr>
          <w:color w:val="000000"/>
        </w:rPr>
        <w:t xml:space="preserve"> কাস্টমার</w:t>
      </w:r>
      <w:r>
        <w:rPr>
          <w:color w:val="000000"/>
        </w:rPr>
        <w:t xml:space="preserve"> কেয়ার</w:t>
      </w:r>
      <w:r>
        <w:rPr>
          <w:color w:val="170000"/>
        </w:rPr>
        <w:t xml:space="preserve"> এ</w:t>
      </w:r>
      <w:r>
        <w:rPr>
          <w:color w:val="000002"/>
        </w:rPr>
        <w:t xml:space="preserve"> যোগাযোগ</w:t>
      </w:r>
      <w:r>
        <w:rPr>
          <w:color w:val="0B0000"/>
        </w:rPr>
        <w:t xml:space="preserve"> করার</w:t>
      </w:r>
      <w:r>
        <w:rPr>
          <w:color w:val="030000"/>
        </w:rPr>
        <w:t xml:space="preserve"> জন্য</w:t>
      </w:r>
      <w:r>
        <w:br/>
      </w:r>
      <w:r>
        <w:rPr>
          <w:color w:val="000000"/>
        </w:rPr>
        <w:t xml:space="preserve"> nmbr</w:t>
      </w:r>
      <w:r>
        <w:rPr>
          <w:color w:val="000042"/>
        </w:rPr>
        <w:t xml:space="preserve"> theke</w:t>
      </w:r>
      <w:r>
        <w:rPr>
          <w:color w:val="000000"/>
        </w:rPr>
        <w:t xml:space="preserve"> robir</w:t>
      </w:r>
      <w:r>
        <w:rPr>
          <w:color w:val="000005"/>
        </w:rPr>
        <w:t xml:space="preserve"> apps</w:t>
      </w:r>
      <w:r>
        <w:rPr>
          <w:color w:val="070000"/>
        </w:rPr>
        <w:t xml:space="preserve"> er</w:t>
      </w:r>
      <w:r>
        <w:rPr>
          <w:color w:val="000000"/>
        </w:rPr>
        <w:t xml:space="preserve"> maddome</w:t>
      </w:r>
      <w:r>
        <w:rPr>
          <w:color w:val="000058"/>
        </w:rPr>
        <w:t xml:space="preserve"> taka</w:t>
      </w:r>
      <w:r>
        <w:rPr>
          <w:color w:val="000069"/>
        </w:rPr>
        <w:t xml:space="preserve"> recharge</w:t>
      </w:r>
      <w:r>
        <w:rPr>
          <w:color w:val="000009"/>
        </w:rPr>
        <w:t xml:space="preserve"> kore</w:t>
      </w:r>
      <w:r>
        <w:rPr>
          <w:color w:val="0C0000"/>
        </w:rPr>
        <w:t xml:space="preserve"> o</w:t>
      </w:r>
      <w:r>
        <w:rPr>
          <w:color w:val="000002"/>
        </w:rPr>
        <w:t xml:space="preserve"> kono</w:t>
      </w:r>
      <w:r>
        <w:rPr>
          <w:color w:val="000001"/>
        </w:rPr>
        <w:t xml:space="preserve"> kicu</w:t>
      </w:r>
      <w:r>
        <w:rPr>
          <w:color w:val="000000"/>
        </w:rPr>
        <w:t xml:space="preserve"> paowa</w:t>
      </w:r>
      <w:r>
        <w:rPr>
          <w:color w:val="000000"/>
        </w:rPr>
        <w:t xml:space="preserve"> jayni</w:t>
      </w:r>
      <w:r>
        <w:br/>
      </w:r>
      <w:r>
        <w:rPr>
          <w:color w:val="7D0000"/>
        </w:rPr>
        <w:t xml:space="preserve"> আমি</w:t>
      </w:r>
      <w:r>
        <w:rPr>
          <w:color w:val="00001A"/>
        </w:rPr>
        <w:t xml:space="preserve"> একটা</w:t>
      </w:r>
      <w:r>
        <w:rPr>
          <w:color w:val="000006"/>
        </w:rPr>
        <w:t xml:space="preserve"> রবি</w:t>
      </w:r>
      <w:r>
        <w:rPr>
          <w:color w:val="00003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দিছি</w:t>
      </w:r>
      <w:r>
        <w:rPr>
          <w:color w:val="000008"/>
        </w:rPr>
        <w:t xml:space="preserve"> সেটা</w:t>
      </w:r>
      <w:r>
        <w:rPr>
          <w:color w:val="0E0000"/>
        </w:rPr>
        <w:t xml:space="preserve"> যায়</w:t>
      </w:r>
      <w:r>
        <w:rPr>
          <w:color w:val="000000"/>
        </w:rPr>
        <w:t xml:space="preserve"> নায়</w:t>
      </w:r>
      <w:r>
        <w:rPr>
          <w:color w:val="0000FF"/>
        </w:rPr>
        <w:t xml:space="preserve"> টাকা</w:t>
      </w:r>
      <w:r>
        <w:br/>
      </w:r>
      <w:r>
        <w:rPr>
          <w:color w:val="000000"/>
        </w:rPr>
        <w:t xml:space="preserve"> আপু</w:t>
      </w:r>
      <w:r>
        <w:rPr>
          <w:color w:val="7D0000"/>
        </w:rPr>
        <w:t xml:space="preserve"> আমি</w:t>
      </w:r>
      <w:r>
        <w:rPr>
          <w:color w:val="000000"/>
        </w:rPr>
        <w:t xml:space="preserve"> বিকাল</w:t>
      </w:r>
      <w:r>
        <w:rPr>
          <w:color w:val="000002"/>
        </w:rPr>
        <w:t xml:space="preserve"> ঃ</w:t>
      </w:r>
      <w:r>
        <w:rPr>
          <w:color w:val="170000"/>
        </w:rPr>
        <w:t xml:space="preserve"> এ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ফ্লেক্সিলোড</w:t>
      </w:r>
      <w:r>
        <w:rPr>
          <w:color w:val="1B0000"/>
        </w:rPr>
        <w:t xml:space="preserve"> করছি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সিম</w:t>
      </w:r>
      <w:r>
        <w:rPr>
          <w:color w:val="170000"/>
        </w:rPr>
        <w:t xml:space="preserve"> এ</w:t>
      </w:r>
      <w:r>
        <w:rPr>
          <w:color w:val="00000E"/>
        </w:rPr>
        <w:t xml:space="preserve"> আসেনি</w:t>
      </w:r>
      <w:r>
        <w:br/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3"/>
        </w:rPr>
        <w:t xml:space="preserve"> ফ্লেক্সিলড</w:t>
      </w:r>
      <w:r>
        <w:rPr>
          <w:color w:val="03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60000"/>
        </w:rPr>
        <w:t xml:space="preserve"> আসছে</w:t>
      </w:r>
      <w:r>
        <w:rPr>
          <w:color w:val="000031"/>
        </w:rPr>
        <w:t xml:space="preserve"> না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3"/>
        </w:rPr>
        <w:t xml:space="preserve"> যাচ্ছে</w:t>
      </w:r>
      <w:r>
        <w:br/>
      </w:r>
      <w:r>
        <w:rPr>
          <w:color w:val="020000"/>
        </w:rPr>
        <w:t xml:space="preserve"> just</w:t>
      </w:r>
      <w:r>
        <w:rPr>
          <w:color w:val="000008"/>
        </w:rPr>
        <w:t xml:space="preserve"> recharged</w:t>
      </w:r>
      <w:r>
        <w:rPr>
          <w:color w:val="0A0000"/>
        </w:rPr>
        <w:t xml:space="preserve"> to</w:t>
      </w:r>
      <w:r>
        <w:rPr>
          <w:color w:val="000018"/>
        </w:rPr>
        <w:t xml:space="preserve"> my</w:t>
      </w:r>
      <w:r>
        <w:rPr>
          <w:color w:val="000000"/>
        </w:rPr>
        <w:t xml:space="preserve"> teletalk</w:t>
      </w:r>
      <w:r>
        <w:rPr>
          <w:color w:val="000035"/>
        </w:rPr>
        <w:t xml:space="preserve"> number</w:t>
      </w:r>
      <w:r>
        <w:rPr>
          <w:color w:val="000000"/>
        </w:rPr>
        <w:t xml:space="preserve"> still</w:t>
      </w:r>
      <w:r>
        <w:rPr>
          <w:color w:val="00000A"/>
        </w:rPr>
        <w:t xml:space="preserve"> not</w:t>
      </w:r>
      <w:r>
        <w:rPr>
          <w:color w:val="000000"/>
        </w:rPr>
        <w:t xml:space="preserve"> added</w:t>
      </w:r>
      <w:r>
        <w:rPr>
          <w:color w:val="000004"/>
        </w:rPr>
        <w:t xml:space="preserve"> in</w:t>
      </w:r>
      <w:r>
        <w:rPr>
          <w:color w:val="000018"/>
        </w:rPr>
        <w:t xml:space="preserve"> my</w:t>
      </w:r>
      <w:r>
        <w:rPr>
          <w:color w:val="000011"/>
        </w:rPr>
        <w:t xml:space="preserve"> sim</w:t>
      </w:r>
      <w:r>
        <w:br/>
      </w:r>
      <w:r>
        <w:rPr>
          <w:color w:val="7D0000"/>
        </w:rPr>
        <w:t xml:space="preserve"> আমি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3"/>
        </w:rPr>
        <w:t xml:space="preserve"> ফ্লেক্সিলড</w:t>
      </w:r>
      <w:r>
        <w:rPr>
          <w:color w:val="1B0000"/>
        </w:rPr>
        <w:t xml:space="preserve"> করছি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60000"/>
        </w:rPr>
        <w:t xml:space="preserve"> আসছে</w:t>
      </w:r>
      <w:r>
        <w:rPr>
          <w:color w:val="000031"/>
        </w:rPr>
        <w:t xml:space="preserve"> না</w:t>
      </w:r>
      <w:r>
        <w:br/>
      </w:r>
      <w:r>
        <w:rPr>
          <w:color w:val="7D0000"/>
        </w:rPr>
        <w:t xml:space="preserve"> আমি</w:t>
      </w:r>
      <w:r>
        <w:rPr>
          <w:color w:val="000000"/>
        </w:rPr>
        <w:t xml:space="preserve"> এখনি</w:t>
      </w:r>
      <w:r>
        <w:rPr>
          <w:color w:val="00001A"/>
        </w:rPr>
        <w:t xml:space="preserve"> মোবাইল</w:t>
      </w:r>
      <w:r>
        <w:rPr>
          <w:color w:val="000078"/>
        </w:rPr>
        <w:t xml:space="preserve"> রিচার্জ</w:t>
      </w:r>
      <w:r>
        <w:rPr>
          <w:color w:val="090000"/>
        </w:rPr>
        <w:t xml:space="preserve"> করলাম</w:t>
      </w:r>
      <w:r>
        <w:rPr>
          <w:color w:val="0000FF"/>
        </w:rPr>
        <w:t xml:space="preserve"> টাকা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15"/>
        </w:rPr>
        <w:t xml:space="preserve"> পেমেন্ট</w:t>
      </w:r>
      <w:r>
        <w:rPr>
          <w:color w:val="050000"/>
        </w:rPr>
        <w:t xml:space="preserve"> হলো</w:t>
      </w:r>
      <w:r>
        <w:rPr>
          <w:color w:val="7F0000"/>
        </w:rPr>
        <w:t xml:space="preserve"> কিন্তু</w:t>
      </w:r>
      <w:r>
        <w:rPr>
          <w:color w:val="000012"/>
        </w:rPr>
        <w:t xml:space="preserve"> মোবাইলে</w:t>
      </w:r>
      <w:r>
        <w:rPr>
          <w:color w:val="000005"/>
        </w:rPr>
        <w:t xml:space="preserve"> এড</w:t>
      </w:r>
      <w:r>
        <w:rPr>
          <w:color w:val="050000"/>
        </w:rPr>
        <w:t xml:space="preserve"> হলো</w:t>
      </w:r>
      <w:r>
        <w:rPr>
          <w:color w:val="000031"/>
        </w:rPr>
        <w:t xml:space="preserve"> না</w:t>
      </w:r>
      <w:r>
        <w:br/>
      </w:r>
      <w:r>
        <w:rPr>
          <w:color w:val="000000"/>
        </w:rPr>
        <w:t xml:space="preserve"> bikas</w:t>
      </w:r>
      <w:r>
        <w:rPr>
          <w:color w:val="000006"/>
        </w:rPr>
        <w:t xml:space="preserve"> teke</w:t>
      </w:r>
      <w:r>
        <w:rPr>
          <w:color w:val="000069"/>
        </w:rPr>
        <w:t xml:space="preserve"> recharge</w:t>
      </w:r>
      <w:r>
        <w:rPr>
          <w:color w:val="050000"/>
        </w:rPr>
        <w:t xml:space="preserve"> korci</w:t>
      </w:r>
      <w:r>
        <w:rPr>
          <w:color w:val="000059"/>
        </w:rPr>
        <w:t xml:space="preserve"> tk</w:t>
      </w:r>
      <w:r>
        <w:rPr>
          <w:color w:val="260000"/>
        </w:rPr>
        <w:t xml:space="preserve"> kintu</w:t>
      </w:r>
      <w:r>
        <w:rPr>
          <w:color w:val="000000"/>
        </w:rPr>
        <w:t xml:space="preserve"> mobali</w:t>
      </w:r>
      <w:r>
        <w:rPr>
          <w:color w:val="000023"/>
        </w:rPr>
        <w:t xml:space="preserve"> e</w:t>
      </w:r>
      <w:r>
        <w:rPr>
          <w:color w:val="00000D"/>
        </w:rPr>
        <w:t xml:space="preserve"> balance</w:t>
      </w:r>
      <w:r>
        <w:rPr>
          <w:color w:val="000000"/>
        </w:rPr>
        <w:t xml:space="preserve"> dekacce</w:t>
      </w:r>
      <w:r>
        <w:rPr>
          <w:color w:val="00002C"/>
        </w:rPr>
        <w:t xml:space="preserve"> na</w:t>
      </w:r>
      <w:r>
        <w:rPr>
          <w:color w:val="000008"/>
        </w:rPr>
        <w:t xml:space="preserve"> kno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7D0000"/>
        </w:rPr>
        <w:t xml:space="preserve"> আমি</w:t>
      </w:r>
      <w:r>
        <w:rPr>
          <w:color w:val="000008"/>
        </w:rPr>
        <w:t xml:space="preserve"> গত</w:t>
      </w:r>
      <w:r>
        <w:rPr>
          <w:color w:val="000000"/>
        </w:rPr>
        <w:t xml:space="preserve"> পরশুদিন</w:t>
      </w:r>
      <w:r>
        <w:rPr>
          <w:color w:val="000000"/>
        </w:rPr>
        <w:t xml:space="preserve"> কে</w:t>
      </w:r>
      <w:r>
        <w:rPr>
          <w:color w:val="000000"/>
        </w:rPr>
        <w:t xml:space="preserve"> অনুসার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রিচার্জটা</w:t>
      </w:r>
      <w:r>
        <w:rPr>
          <w:color w:val="000000"/>
        </w:rPr>
        <w:t xml:space="preserve"> প্রেমেন্ট</w:t>
      </w:r>
      <w:r>
        <w:rPr>
          <w:color w:val="080000"/>
        </w:rPr>
        <w:t xml:space="preserve"> হয়েছে</w:t>
      </w:r>
      <w:r>
        <w:rPr>
          <w:color w:val="000000"/>
        </w:rPr>
        <w:t xml:space="preserve"> আপনারা</w:t>
      </w:r>
      <w:r>
        <w:rPr>
          <w:color w:val="000000"/>
        </w:rPr>
        <w:t xml:space="preserve"> নিয়েছেন</w:t>
      </w:r>
      <w:r>
        <w:rPr>
          <w:color w:val="000000"/>
        </w:rPr>
        <w:t xml:space="preserve"> সাকসেসফুল</w:t>
      </w:r>
      <w:r>
        <w:rPr>
          <w:color w:val="7F0000"/>
        </w:rPr>
        <w:t xml:space="preserve"> কিন্তু</w:t>
      </w:r>
      <w:r>
        <w:rPr>
          <w:color w:val="7D0000"/>
        </w:rPr>
        <w:t xml:space="preserve"> আমি</w:t>
      </w:r>
      <w:r>
        <w:rPr>
          <w:color w:val="000010"/>
        </w:rPr>
        <w:t xml:space="preserve"> মিনিট</w:t>
      </w:r>
      <w:r>
        <w:rPr>
          <w:color w:val="000005"/>
        </w:rPr>
        <w:t xml:space="preserve"> পাইনি</w:t>
      </w:r>
      <w:r>
        <w:br/>
      </w:r>
      <w:r>
        <w:rPr>
          <w:color w:val="2A0000"/>
        </w:rPr>
        <w:t xml:space="preserve"> amar</w:t>
      </w:r>
      <w:r>
        <w:rPr>
          <w:color w:val="00000D"/>
        </w:rPr>
        <w:t xml:space="preserve"> bikash</w:t>
      </w:r>
      <w:r>
        <w:rPr>
          <w:color w:val="000005"/>
        </w:rPr>
        <w:t xml:space="preserve"> numbers</w:t>
      </w:r>
      <w:r>
        <w:rPr>
          <w:color w:val="000042"/>
        </w:rPr>
        <w:t xml:space="preserve"> theke</w:t>
      </w:r>
      <w:r>
        <w:rPr>
          <w:color w:val="0D0000"/>
        </w:rPr>
        <w:t xml:space="preserve"> akta</w:t>
      </w:r>
      <w:r>
        <w:rPr>
          <w:color w:val="000005"/>
        </w:rPr>
        <w:t xml:space="preserve"> numbers</w:t>
      </w:r>
      <w:r>
        <w:rPr>
          <w:color w:val="000005"/>
        </w:rPr>
        <w:t xml:space="preserve"> apps</w:t>
      </w:r>
      <w:r>
        <w:rPr>
          <w:color w:val="000000"/>
        </w:rPr>
        <w:t xml:space="preserve"> madome</w:t>
      </w:r>
      <w:r>
        <w:rPr>
          <w:color w:val="000059"/>
        </w:rPr>
        <w:t xml:space="preserve"> tk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korecila</w:t>
      </w:r>
      <w:r>
        <w:rPr>
          <w:color w:val="020000"/>
        </w:rPr>
        <w:t xml:space="preserve"> oi</w:t>
      </w:r>
      <w:r>
        <w:rPr>
          <w:color w:val="000011"/>
        </w:rPr>
        <w:t xml:space="preserve"> sim</w:t>
      </w:r>
      <w:r>
        <w:rPr>
          <w:color w:val="000059"/>
        </w:rPr>
        <w:t xml:space="preserve"> tk</w:t>
      </w:r>
      <w:r>
        <w:rPr>
          <w:color w:val="020000"/>
        </w:rPr>
        <w:t xml:space="preserve"> jaini</w:t>
      </w:r>
      <w:r>
        <w:rPr>
          <w:color w:val="000059"/>
        </w:rPr>
        <w:t xml:space="preserve"> tk</w:t>
      </w:r>
      <w:r>
        <w:rPr>
          <w:color w:val="000000"/>
        </w:rPr>
        <w:t xml:space="preserve"> pothom</w:t>
      </w:r>
      <w:r>
        <w:rPr>
          <w:color w:val="000069"/>
        </w:rPr>
        <w:t xml:space="preserve"> recharge</w:t>
      </w:r>
      <w:r>
        <w:rPr>
          <w:color w:val="000002"/>
        </w:rPr>
        <w:t xml:space="preserve"> faild</w:t>
      </w:r>
      <w:r>
        <w:rPr>
          <w:color w:val="000000"/>
        </w:rPr>
        <w:t xml:space="preserve"> dekhanor</w:t>
      </w:r>
      <w:r>
        <w:rPr>
          <w:color w:val="010000"/>
        </w:rPr>
        <w:t xml:space="preserve"> pore</w:t>
      </w:r>
      <w:r>
        <w:rPr>
          <w:color w:val="040000"/>
        </w:rPr>
        <w:t xml:space="preserve"> abar</w:t>
      </w:r>
      <w:r>
        <w:rPr>
          <w:color w:val="000003"/>
        </w:rPr>
        <w:t xml:space="preserve"> dici</w:t>
      </w:r>
      <w:r>
        <w:rPr>
          <w:color w:val="000000"/>
        </w:rPr>
        <w:t xml:space="preserve"> taw</w:t>
      </w:r>
      <w:r>
        <w:rPr>
          <w:color w:val="000000"/>
        </w:rPr>
        <w:t xml:space="preserve"> same</w:t>
      </w:r>
      <w:r>
        <w:rPr>
          <w:color w:val="000006"/>
        </w:rPr>
        <w:t xml:space="preserve"> problem</w:t>
      </w:r>
      <w:r>
        <w:rPr>
          <w:color w:val="470000"/>
        </w:rPr>
        <w:t xml:space="preserve"> but</w:t>
      </w:r>
      <w:r>
        <w:rPr>
          <w:color w:val="2A0000"/>
        </w:rPr>
        <w:t xml:space="preserve"> amar</w:t>
      </w:r>
      <w:r>
        <w:rPr>
          <w:color w:val="00000D"/>
        </w:rPr>
        <w:t xml:space="preserve"> bikash</w:t>
      </w:r>
      <w:r>
        <w:rPr>
          <w:color w:val="00000D"/>
        </w:rPr>
        <w:t xml:space="preserve"> balance</w:t>
      </w:r>
      <w:r>
        <w:rPr>
          <w:color w:val="180000"/>
        </w:rPr>
        <w:t xml:space="preserve"> kete</w:t>
      </w:r>
      <w:r>
        <w:rPr>
          <w:color w:val="000002"/>
        </w:rPr>
        <w:t xml:space="preserve"> gelo</w:t>
      </w:r>
      <w:r>
        <w:br/>
      </w:r>
      <w:r>
        <w:rPr>
          <w:color w:val="490000"/>
        </w:rPr>
        <w:t xml:space="preserve"> ami</w:t>
      </w:r>
      <w:r>
        <w:rPr>
          <w:color w:val="000008"/>
        </w:rPr>
        <w:t xml:space="preserve"> kno</w:t>
      </w:r>
      <w:r>
        <w:rPr>
          <w:color w:val="000000"/>
        </w:rPr>
        <w:t xml:space="preserve"> phn</w:t>
      </w:r>
      <w:r>
        <w:rPr>
          <w:color w:val="360000"/>
        </w:rPr>
        <w:t xml:space="preserve"> a</w:t>
      </w:r>
      <w:r>
        <w:rPr>
          <w:color w:val="000000"/>
        </w:rPr>
        <w:t xml:space="preserve"> recg</w:t>
      </w:r>
      <w:r>
        <w:rPr>
          <w:color w:val="000002"/>
        </w:rPr>
        <w:t xml:space="preserve"> korta</w:t>
      </w:r>
      <w:r>
        <w:rPr>
          <w:color w:val="000002"/>
        </w:rPr>
        <w:t xml:space="preserve"> parci</w:t>
      </w:r>
      <w:r>
        <w:rPr>
          <w:color w:val="000000"/>
        </w:rPr>
        <w:t xml:space="preserve"> nah</w:t>
      </w:r>
      <w:r>
        <w:rPr>
          <w:color w:val="000008"/>
        </w:rPr>
        <w:t xml:space="preserve"> kno</w:t>
      </w:r>
      <w:r>
        <w:br/>
      </w:r>
      <w:r>
        <w:rPr>
          <w:color w:val="7D0000"/>
        </w:rPr>
        <w:t xml:space="preserve"> আমি</w:t>
      </w:r>
      <w:r>
        <w:rPr>
          <w:color w:val="00001A"/>
        </w:rPr>
        <w:t xml:space="preserve"> মোবাইল</w:t>
      </w:r>
      <w:r>
        <w:rPr>
          <w:color w:val="000069"/>
        </w:rPr>
        <w:t xml:space="preserve"> recharge</w:t>
      </w:r>
      <w:r>
        <w:rPr>
          <w:color w:val="140000"/>
        </w:rPr>
        <w:t xml:space="preserve"> করতে</w:t>
      </w:r>
      <w:r>
        <w:rPr>
          <w:color w:val="000009"/>
        </w:rPr>
        <w:t xml:space="preserve"> পারছি</w:t>
      </w:r>
      <w:r>
        <w:rPr>
          <w:color w:val="000000"/>
        </w:rPr>
        <w:t xml:space="preserve"> নাহ</w:t>
      </w:r>
      <w:r>
        <w:br/>
      </w:r>
      <w:r>
        <w:rPr>
          <w:color w:val="490000"/>
        </w:rPr>
        <w:t xml:space="preserve"> ami</w:t>
      </w:r>
      <w:r>
        <w:rPr>
          <w:color w:val="000058"/>
        </w:rPr>
        <w:t xml:space="preserve"> taka</w:t>
      </w:r>
      <w:r>
        <w:rPr>
          <w:color w:val="000000"/>
        </w:rPr>
        <w:t xml:space="preserve"> recg</w:t>
      </w:r>
      <w:r>
        <w:rPr>
          <w:color w:val="050000"/>
        </w:rPr>
        <w:t xml:space="preserve"> korci</w:t>
      </w:r>
      <w:r>
        <w:rPr>
          <w:color w:val="00004B"/>
        </w:rPr>
        <w:t xml:space="preserve"> bkash</w:t>
      </w:r>
      <w:r>
        <w:rPr>
          <w:color w:val="000001"/>
        </w:rPr>
        <w:t xml:space="preserve"> thaka</w:t>
      </w:r>
      <w:r>
        <w:rPr>
          <w:color w:val="470000"/>
        </w:rPr>
        <w:t xml:space="preserve"> but</w:t>
      </w:r>
      <w:r>
        <w:rPr>
          <w:color w:val="000058"/>
        </w:rPr>
        <w:t xml:space="preserve"> taka</w:t>
      </w:r>
      <w:r>
        <w:rPr>
          <w:color w:val="00000A"/>
        </w:rPr>
        <w:t xml:space="preserve"> ta</w:t>
      </w:r>
      <w:r>
        <w:rPr>
          <w:color w:val="000035"/>
        </w:rPr>
        <w:t xml:space="preserve"> number</w:t>
      </w:r>
      <w:r>
        <w:rPr>
          <w:color w:val="360000"/>
        </w:rPr>
        <w:t xml:space="preserve"> a</w:t>
      </w:r>
      <w:r>
        <w:rPr>
          <w:color w:val="00002C"/>
        </w:rPr>
        <w:t xml:space="preserve"> na</w:t>
      </w:r>
      <w:r>
        <w:rPr>
          <w:color w:val="000000"/>
        </w:rPr>
        <w:t xml:space="preserve"> geya</w:t>
      </w:r>
      <w:r>
        <w:rPr>
          <w:color w:val="1A0000"/>
        </w:rPr>
        <w:t xml:space="preserve"> amr</w:t>
      </w:r>
      <w:r>
        <w:rPr>
          <w:color w:val="00004B"/>
        </w:rPr>
        <w:t xml:space="preserve"> bkash</w:t>
      </w:r>
      <w:r>
        <w:rPr>
          <w:color w:val="00001B"/>
        </w:rPr>
        <w:t xml:space="preserve"> account</w:t>
      </w:r>
      <w:r>
        <w:rPr>
          <w:color w:val="360000"/>
        </w:rPr>
        <w:t xml:space="preserve"> a</w:t>
      </w:r>
      <w:r>
        <w:rPr>
          <w:color w:val="000003"/>
        </w:rPr>
        <w:t xml:space="preserve"> back</w:t>
      </w:r>
      <w:r>
        <w:rPr>
          <w:color w:val="000000"/>
        </w:rPr>
        <w:t xml:space="preserve"> kortaca</w:t>
      </w:r>
      <w:r>
        <w:br/>
      </w:r>
      <w:r>
        <w:rPr>
          <w:color w:val="7D0000"/>
        </w:rPr>
        <w:t xml:space="preserve"> আমি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1A"/>
        </w:rPr>
        <w:t xml:space="preserve"> মোবাইল</w:t>
      </w:r>
      <w:r>
        <w:rPr>
          <w:color w:val="000078"/>
        </w:rPr>
        <w:t xml:space="preserve"> রিচার্জ</w:t>
      </w:r>
      <w:r>
        <w:rPr>
          <w:color w:val="140000"/>
        </w:rPr>
        <w:t xml:space="preserve"> করতে</w:t>
      </w:r>
      <w:r>
        <w:rPr>
          <w:color w:val="000009"/>
        </w:rPr>
        <w:t xml:space="preserve"> পারছি</w:t>
      </w:r>
      <w:r>
        <w:rPr>
          <w:color w:val="000000"/>
        </w:rPr>
        <w:t xml:space="preserve"> নাহ</w:t>
      </w:r>
      <w:r>
        <w:rPr>
          <w:color w:val="000009"/>
        </w:rPr>
        <w:t xml:space="preserve"> কেনো</w:t>
      </w:r>
      <w:r>
        <w:rPr>
          <w:color w:val="6F0000"/>
        </w:rPr>
        <w:t xml:space="preserve"> আমার</w:t>
      </w:r>
      <w:r>
        <w:rPr>
          <w:color w:val="000000"/>
        </w:rPr>
        <w:t xml:space="preserve"> তহ</w:t>
      </w:r>
      <w:r>
        <w:rPr>
          <w:color w:val="000000"/>
        </w:rPr>
        <w:t xml:space="preserve"> ডে</w:t>
      </w:r>
      <w:r>
        <w:rPr>
          <w:color w:val="000001"/>
        </w:rPr>
        <w:t xml:space="preserve"> লিমিট</w:t>
      </w:r>
      <w:r>
        <w:rPr>
          <w:color w:val="0A0000"/>
        </w:rPr>
        <w:t xml:space="preserve"> এখনো</w:t>
      </w:r>
      <w:r>
        <w:rPr>
          <w:color w:val="000000"/>
        </w:rPr>
        <w:t xml:space="preserve"> শেষ</w:t>
      </w:r>
      <w:r>
        <w:rPr>
          <w:color w:val="0B0000"/>
        </w:rPr>
        <w:t xml:space="preserve"> হয়</w:t>
      </w:r>
      <w:r>
        <w:rPr>
          <w:color w:val="000028"/>
        </w:rPr>
        <w:t xml:space="preserve"> নাই</w:t>
      </w:r>
      <w:r>
        <w:br/>
      </w:r>
      <w:r>
        <w:rPr>
          <w:color w:val="00000D"/>
        </w:rPr>
        <w:t xml:space="preserve"> ei</w:t>
      </w:r>
      <w:r>
        <w:rPr>
          <w:color w:val="000001"/>
        </w:rPr>
        <w:t xml:space="preserve"> matro</w:t>
      </w:r>
      <w:r>
        <w:rPr>
          <w:color w:val="2A0000"/>
        </w:rPr>
        <w:t xml:space="preserve"> amar</w:t>
      </w:r>
      <w:r>
        <w:rPr>
          <w:color w:val="00000D"/>
        </w:rPr>
        <w:t xml:space="preserve"> ei</w:t>
      </w:r>
      <w:r>
        <w:rPr>
          <w:color w:val="000000"/>
        </w:rPr>
        <w:t xml:space="preserve"> nambarei</w:t>
      </w:r>
      <w:r>
        <w:rPr>
          <w:color w:val="000004"/>
        </w:rPr>
        <w:t xml:space="preserve"> phone</w:t>
      </w:r>
      <w:r>
        <w:rPr>
          <w:color w:val="000058"/>
        </w:rPr>
        <w:t xml:space="preserve"> taka</w:t>
      </w:r>
      <w:r>
        <w:rPr>
          <w:color w:val="000000"/>
        </w:rPr>
        <w:t xml:space="preserve"> lod</w:t>
      </w:r>
      <w:r>
        <w:rPr>
          <w:color w:val="070000"/>
        </w:rPr>
        <w:t xml:space="preserve"> korchi</w:t>
      </w:r>
      <w:r>
        <w:rPr>
          <w:color w:val="260000"/>
        </w:rPr>
        <w:t xml:space="preserve"> kintu</w:t>
      </w:r>
      <w:r>
        <w:rPr>
          <w:color w:val="000001"/>
        </w:rPr>
        <w:t xml:space="preserve"> code</w:t>
      </w:r>
      <w:r>
        <w:rPr>
          <w:color w:val="000002"/>
        </w:rPr>
        <w:t xml:space="preserve"> nambar</w:t>
      </w:r>
      <w:r>
        <w:rPr>
          <w:color w:val="000000"/>
        </w:rPr>
        <w:t xml:space="preserve"> bul</w:t>
      </w:r>
      <w:r>
        <w:rPr>
          <w:color w:val="000000"/>
        </w:rPr>
        <w:t xml:space="preserve"> hoyate</w:t>
      </w:r>
      <w:r>
        <w:rPr>
          <w:color w:val="000058"/>
        </w:rPr>
        <w:t xml:space="preserve"> taka</w:t>
      </w:r>
      <w:r>
        <w:rPr>
          <w:color w:val="000000"/>
        </w:rPr>
        <w:t xml:space="preserve"> lod</w:t>
      </w:r>
      <w:r>
        <w:rPr>
          <w:color w:val="000000"/>
        </w:rPr>
        <w:t xml:space="preserve"> hoynay</w:t>
      </w:r>
      <w:r>
        <w:rPr>
          <w:color w:val="000000"/>
        </w:rPr>
        <w:t xml:space="preserve"> kichi</w:t>
      </w:r>
      <w:r>
        <w:rPr>
          <w:color w:val="00000D"/>
        </w:rPr>
        <w:t xml:space="preserve"> bikash</w:t>
      </w:r>
      <w:r>
        <w:rPr>
          <w:color w:val="000042"/>
        </w:rPr>
        <w:t xml:space="preserve"> theke</w:t>
      </w:r>
      <w:r>
        <w:rPr>
          <w:color w:val="000058"/>
        </w:rPr>
        <w:t xml:space="preserve"> taka</w:t>
      </w:r>
      <w:r>
        <w:rPr>
          <w:color w:val="180000"/>
        </w:rPr>
        <w:t xml:space="preserve"> kete</w:t>
      </w:r>
      <w:r>
        <w:rPr>
          <w:color w:val="000005"/>
        </w:rPr>
        <w:t xml:space="preserve"> niche</w:t>
      </w:r>
      <w:r>
        <w:br/>
      </w:r>
      <w:r>
        <w:rPr>
          <w:color w:val="7D0000"/>
        </w:rPr>
        <w:t xml:space="preserve"> আমি</w:t>
      </w:r>
      <w:r>
        <w:rPr>
          <w:color w:val="000002"/>
        </w:rPr>
        <w:t xml:space="preserve"> ঃ</w:t>
      </w:r>
      <w:r>
        <w:rPr>
          <w:color w:val="000000"/>
        </w:rPr>
        <w:t xml:space="preserve"> মিনিটের</w:t>
      </w:r>
      <w:r>
        <w:rPr>
          <w:color w:val="000002"/>
        </w:rPr>
        <w:t xml:space="preserve"> দিকে</w:t>
      </w:r>
      <w:r>
        <w:rPr>
          <w:color w:val="00001A"/>
        </w:rPr>
        <w:t xml:space="preserve"> একটা</w:t>
      </w:r>
      <w:r>
        <w:rPr>
          <w:color w:val="000000"/>
        </w:rPr>
        <w:t xml:space="preserve"> ফোন</w:t>
      </w:r>
      <w:r>
        <w:rPr>
          <w:color w:val="000078"/>
        </w:rPr>
        <w:t xml:space="preserve"> রিচার্জ</w:t>
      </w:r>
      <w:r>
        <w:rPr>
          <w:color w:val="070000"/>
        </w:rPr>
        <w:t xml:space="preserve"> করে</w:t>
      </w:r>
      <w:r>
        <w:rPr>
          <w:color w:val="000002"/>
        </w:rPr>
        <w:t xml:space="preserve"> ছিলাম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70000"/>
        </w:rPr>
        <w:t xml:space="preserve"> নিয়েছে</w:t>
      </w:r>
      <w:r>
        <w:rPr>
          <w:color w:val="7F0000"/>
        </w:rPr>
        <w:t xml:space="preserve"> কিন্তু</w:t>
      </w:r>
      <w:r>
        <w:rPr>
          <w:color w:val="000078"/>
        </w:rPr>
        <w:t xml:space="preserve"> রিচার্জ</w:t>
      </w:r>
      <w:r>
        <w:rPr>
          <w:color w:val="000012"/>
        </w:rPr>
        <w:t xml:space="preserve"> হয়নি</w:t>
      </w:r>
      <w:r>
        <w:br/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1A"/>
        </w:rPr>
        <w:t xml:space="preserve"> মোবাইল</w:t>
      </w:r>
      <w:r>
        <w:rPr>
          <w:color w:val="000078"/>
        </w:rPr>
        <w:t xml:space="preserve"> রিচার্জ</w:t>
      </w:r>
      <w:r>
        <w:rPr>
          <w:color w:val="000000"/>
        </w:rPr>
        <w:t xml:space="preserve"> ফেল</w:t>
      </w:r>
      <w:r>
        <w:rPr>
          <w:color w:val="000003"/>
        </w:rPr>
        <w:t xml:space="preserve"> দেখাচ্ছে</w:t>
      </w:r>
      <w:r>
        <w:br/>
      </w:r>
      <w:r>
        <w:rPr>
          <w:color w:val="6F0000"/>
        </w:rPr>
        <w:t xml:space="preserve"> আমার</w:t>
      </w:r>
      <w:r>
        <w:rPr>
          <w:color w:val="000006"/>
        </w:rPr>
        <w:t xml:space="preserve"> রবি</w:t>
      </w:r>
      <w:r>
        <w:rPr>
          <w:color w:val="020000"/>
        </w:rPr>
        <w:t xml:space="preserve"> তে</w:t>
      </w:r>
      <w:r>
        <w:rPr>
          <w:color w:val="000000"/>
        </w:rPr>
        <w:t xml:space="preserve"> আজকে</w:t>
      </w:r>
      <w:r>
        <w:rPr>
          <w:color w:val="000005"/>
        </w:rPr>
        <w:t xml:space="preserve"> মেসেজ</w:t>
      </w:r>
      <w:r>
        <w:rPr>
          <w:color w:val="000000"/>
        </w:rPr>
        <w:t xml:space="preserve"> আচ্ছে</w:t>
      </w:r>
      <w:r>
        <w:rPr>
          <w:color w:val="0000FF"/>
        </w:rPr>
        <w:t xml:space="preserve"> টাকা</w:t>
      </w:r>
      <w:r>
        <w:rPr>
          <w:color w:val="040000"/>
        </w:rPr>
        <w:t xml:space="preserve"> দিয়ে</w:t>
      </w:r>
      <w:r>
        <w:rPr>
          <w:color w:val="00001A"/>
        </w:rPr>
        <w:t xml:space="preserve"> gb</w:t>
      </w:r>
      <w:r>
        <w:rPr>
          <w:color w:val="000002"/>
        </w:rPr>
        <w:t xml:space="preserve"> min</w:t>
      </w:r>
      <w:r>
        <w:rPr>
          <w:color w:val="7F0000"/>
        </w:rPr>
        <w:t xml:space="preserve"> কিন্তু</w:t>
      </w:r>
      <w:r>
        <w:rPr>
          <w:color w:val="00001A"/>
        </w:rPr>
        <w:t xml:space="preserve"> gb</w:t>
      </w:r>
      <w:r>
        <w:rPr>
          <w:color w:val="040000"/>
        </w:rPr>
        <w:t xml:space="preserve"> দিয়ে</w:t>
      </w:r>
      <w:r>
        <w:rPr>
          <w:color w:val="000000"/>
        </w:rPr>
        <w:t xml:space="preserve"> দিছে</w:t>
      </w:r>
      <w:r>
        <w:br/>
      </w:r>
      <w:r>
        <w:rPr>
          <w:color w:val="070000"/>
        </w:rPr>
        <w:t xml:space="preserve"> আমাকে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রিচিব</w:t>
      </w:r>
      <w:r>
        <w:rPr>
          <w:color w:val="000000"/>
        </w:rPr>
        <w:t xml:space="preserve"> দেখাইছে</w:t>
      </w:r>
      <w:r>
        <w:rPr>
          <w:color w:val="7F0000"/>
        </w:rPr>
        <w:t xml:space="preserve"> কিন্তু</w:t>
      </w:r>
      <w:r>
        <w:rPr>
          <w:color w:val="000000"/>
        </w:rPr>
        <w:t xml:space="preserve"> ডুকে</w:t>
      </w:r>
      <w:r>
        <w:rPr>
          <w:color w:val="000000"/>
        </w:rPr>
        <w:t xml:space="preserve"> দেখি</w:t>
      </w:r>
      <w:r>
        <w:rPr>
          <w:color w:val="020000"/>
        </w:rPr>
        <w:t xml:space="preserve"> কোনো</w:t>
      </w:r>
      <w:r>
        <w:rPr>
          <w:color w:val="0000FF"/>
        </w:rPr>
        <w:t xml:space="preserve"> টাকা</w:t>
      </w:r>
      <w:r>
        <w:rPr>
          <w:color w:val="000028"/>
        </w:rPr>
        <w:t xml:space="preserve"> নাই</w:t>
      </w:r>
      <w:r>
        <w:br/>
      </w:r>
      <w:r>
        <w:rPr>
          <w:color w:val="7D0000"/>
        </w:rPr>
        <w:t xml:space="preserve"> আমি</w:t>
      </w:r>
      <w:r>
        <w:rPr>
          <w:color w:val="000002"/>
        </w:rPr>
        <w:t xml:space="preserve"> ঃ</w:t>
      </w:r>
      <w:r>
        <w:rPr>
          <w:color w:val="000000"/>
        </w:rPr>
        <w:t xml:space="preserve"> অথবা</w:t>
      </w:r>
      <w:r>
        <w:rPr>
          <w:color w:val="000002"/>
        </w:rPr>
        <w:t xml:space="preserve"> ঃ</w:t>
      </w:r>
      <w:r>
        <w:rPr>
          <w:color w:val="080000"/>
        </w:rPr>
        <w:t xml:space="preserve"> এর</w:t>
      </w:r>
      <w:r>
        <w:rPr>
          <w:color w:val="000002"/>
        </w:rPr>
        <w:t xml:space="preserve"> দিকে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0"/>
        </w:rPr>
        <w:t xml:space="preserve"> ফোন</w:t>
      </w:r>
      <w:r>
        <w:rPr>
          <w:color w:val="000078"/>
        </w:rPr>
        <w:t xml:space="preserve"> রিচার্জ</w:t>
      </w:r>
      <w:r>
        <w:rPr>
          <w:color w:val="070000"/>
        </w:rPr>
        <w:t xml:space="preserve"> করে</w:t>
      </w:r>
      <w:r>
        <w:rPr>
          <w:color w:val="000002"/>
        </w:rPr>
        <w:t xml:space="preserve"> ছিলাম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70000"/>
        </w:rPr>
        <w:t xml:space="preserve"> নিয়েছে</w:t>
      </w:r>
      <w:r>
        <w:rPr>
          <w:color w:val="7F0000"/>
        </w:rPr>
        <w:t xml:space="preserve"> কিন্তু</w:t>
      </w:r>
      <w:r>
        <w:rPr>
          <w:color w:val="7D0000"/>
        </w:rPr>
        <w:t xml:space="preserve"> আমি</w:t>
      </w:r>
      <w:r>
        <w:rPr>
          <w:color w:val="020000"/>
        </w:rPr>
        <w:t xml:space="preserve"> কোনো</w:t>
      </w:r>
      <w:r>
        <w:rPr>
          <w:color w:val="000000"/>
        </w:rPr>
        <w:t xml:space="preserve"> ব্যালান্স</w:t>
      </w:r>
      <w:r>
        <w:rPr>
          <w:color w:val="000005"/>
        </w:rPr>
        <w:t xml:space="preserve"> পাইনি</w:t>
      </w:r>
      <w:r>
        <w:br/>
      </w:r>
      <w:r>
        <w:rPr>
          <w:color w:val="000000"/>
        </w:rPr>
        <w:t xml:space="preserve"> জিপিতে</w:t>
      </w:r>
      <w:r>
        <w:rPr>
          <w:color w:val="0000FF"/>
        </w:rPr>
        <w:t xml:space="preserve"> টাকা</w:t>
      </w:r>
      <w:r>
        <w:rPr>
          <w:color w:val="00001A"/>
        </w:rPr>
        <w:t xml:space="preserve"> মোবাইল</w:t>
      </w:r>
      <w:r>
        <w:rPr>
          <w:color w:val="000078"/>
        </w:rPr>
        <w:t xml:space="preserve"> রিচার্জ</w:t>
      </w:r>
      <w:r>
        <w:rPr>
          <w:color w:val="030000"/>
        </w:rPr>
        <w:t xml:space="preserve"> করলে</w:t>
      </w:r>
      <w:r>
        <w:rPr>
          <w:color w:val="000000"/>
        </w:rPr>
        <w:t xml:space="preserve"> তা</w:t>
      </w:r>
      <w:r>
        <w:rPr>
          <w:color w:val="00000D"/>
        </w:rPr>
        <w:t xml:space="preserve"> হচ্ছে</w:t>
      </w:r>
      <w:r>
        <w:rPr>
          <w:color w:val="000031"/>
        </w:rPr>
        <w:t xml:space="preserve"> না</w:t>
      </w:r>
      <w:r>
        <w:br/>
      </w:r>
      <w:r>
        <w:rPr>
          <w:color w:val="490000"/>
        </w:rPr>
        <w:t xml:space="preserve"> ami</w:t>
      </w:r>
      <w:r>
        <w:rPr>
          <w:color w:val="00000D"/>
        </w:rPr>
        <w:t xml:space="preserve"> ei</w:t>
      </w:r>
      <w:r>
        <w:rPr>
          <w:color w:val="000001"/>
        </w:rPr>
        <w:t xml:space="preserve"> matro</w:t>
      </w:r>
      <w:r>
        <w:rPr>
          <w:color w:val="000058"/>
        </w:rPr>
        <w:t xml:space="preserve"> taka</w:t>
      </w:r>
      <w:r>
        <w:rPr>
          <w:color w:val="030000"/>
        </w:rPr>
        <w:t xml:space="preserve"> diye</w:t>
      </w:r>
      <w:r>
        <w:rPr>
          <w:color w:val="00001A"/>
        </w:rPr>
        <w:t xml:space="preserve"> gb</w:t>
      </w:r>
      <w:r>
        <w:rPr>
          <w:color w:val="000004"/>
        </w:rPr>
        <w:t xml:space="preserve"> ekti</w:t>
      </w:r>
      <w:r>
        <w:rPr>
          <w:color w:val="000004"/>
        </w:rPr>
        <w:t xml:space="preserve"> pack</w:t>
      </w:r>
      <w:r>
        <w:rPr>
          <w:color w:val="000000"/>
        </w:rPr>
        <w:t xml:space="preserve"> niyechi</w:t>
      </w:r>
      <w:r>
        <w:rPr>
          <w:color w:val="1A0000"/>
        </w:rPr>
        <w:t xml:space="preserve"> amr</w:t>
      </w:r>
      <w:r>
        <w:rPr>
          <w:color w:val="00000A"/>
        </w:rPr>
        <w:t xml:space="preserve"> skitto</w:t>
      </w:r>
      <w:r>
        <w:rPr>
          <w:color w:val="000011"/>
        </w:rPr>
        <w:t xml:space="preserve"> sim</w:t>
      </w:r>
      <w:r>
        <w:rPr>
          <w:color w:val="070000"/>
        </w:rPr>
        <w:t xml:space="preserve"> er</w:t>
      </w:r>
      <w:r>
        <w:rPr>
          <w:color w:val="000000"/>
        </w:rPr>
        <w:t xml:space="preserve"> jonno</w:t>
      </w:r>
      <w:r>
        <w:rPr>
          <w:color w:val="00004B"/>
        </w:rPr>
        <w:t xml:space="preserve"> bkash</w:t>
      </w:r>
      <w:r>
        <w:rPr>
          <w:color w:val="000042"/>
        </w:rPr>
        <w:t xml:space="preserve"> theke</w:t>
      </w:r>
      <w:r>
        <w:rPr>
          <w:color w:val="00002C"/>
        </w:rPr>
        <w:t xml:space="preserve"> payment</w:t>
      </w:r>
      <w:r>
        <w:rPr>
          <w:color w:val="080000"/>
        </w:rPr>
        <w:t xml:space="preserve"> korechi</w:t>
      </w:r>
      <w:r>
        <w:rPr>
          <w:color w:val="000058"/>
        </w:rPr>
        <w:t xml:space="preserve"> taka</w:t>
      </w:r>
      <w:r>
        <w:rPr>
          <w:color w:val="180000"/>
        </w:rPr>
        <w:t xml:space="preserve"> kete</w:t>
      </w:r>
      <w:r>
        <w:rPr>
          <w:color w:val="000000"/>
        </w:rPr>
        <w:t xml:space="preserve"> niyeche</w:t>
      </w:r>
      <w:r>
        <w:rPr>
          <w:color w:val="470000"/>
        </w:rPr>
        <w:t xml:space="preserve"> but</w:t>
      </w:r>
      <w:r>
        <w:rPr>
          <w:color w:val="000004"/>
        </w:rPr>
        <w:t xml:space="preserve"> mb</w:t>
      </w:r>
      <w:r>
        <w:rPr>
          <w:color w:val="090000"/>
        </w:rPr>
        <w:t xml:space="preserve"> ashe</w:t>
      </w:r>
      <w:r>
        <w:rPr>
          <w:color w:val="000011"/>
        </w:rPr>
        <w:t xml:space="preserve"> ni</w:t>
      </w:r>
      <w:r>
        <w:br/>
      </w:r>
      <w:r>
        <w:rPr>
          <w:color w:val="050000"/>
        </w:rPr>
        <w:t xml:space="preserve"> vai</w:t>
      </w:r>
      <w:r>
        <w:rPr>
          <w:color w:val="00004B"/>
        </w:rPr>
        <w:t xml:space="preserve"> bkash</w:t>
      </w:r>
      <w:r>
        <w:rPr>
          <w:color w:val="00000A"/>
        </w:rPr>
        <w:t xml:space="preserve"> ta</w:t>
      </w:r>
      <w:r>
        <w:rPr>
          <w:color w:val="000000"/>
        </w:rPr>
        <w:t xml:space="preserve"> kholar</w:t>
      </w:r>
      <w:r>
        <w:rPr>
          <w:color w:val="000004"/>
        </w:rPr>
        <w:t xml:space="preserve"> din</w:t>
      </w:r>
      <w:r>
        <w:rPr>
          <w:color w:val="000000"/>
        </w:rPr>
        <w:t xml:space="preserve"> hlo</w:t>
      </w:r>
      <w:r>
        <w:rPr>
          <w:color w:val="000000"/>
        </w:rPr>
        <w:t xml:space="preserve"> ajke</w:t>
      </w:r>
      <w:r>
        <w:rPr>
          <w:color w:val="000000"/>
        </w:rPr>
        <w:t xml:space="preserve"> rcj</w:t>
      </w:r>
      <w:r>
        <w:rPr>
          <w:color w:val="030000"/>
        </w:rPr>
        <w:t xml:space="preserve"> korlam</w:t>
      </w:r>
      <w:r>
        <w:rPr>
          <w:color w:val="470000"/>
        </w:rPr>
        <w:t xml:space="preserve"> but</w:t>
      </w:r>
      <w:r>
        <w:rPr>
          <w:color w:val="000000"/>
        </w:rPr>
        <w:t xml:space="preserve"> rcg</w:t>
      </w:r>
      <w:r>
        <w:rPr>
          <w:color w:val="000002"/>
        </w:rPr>
        <w:t xml:space="preserve"> fail</w:t>
      </w:r>
      <w:r>
        <w:rPr>
          <w:color w:val="000000"/>
        </w:rPr>
        <w:t xml:space="preserve"> dekhacce</w:t>
      </w:r>
      <w:r>
        <w:rPr>
          <w:color w:val="000000"/>
        </w:rPr>
        <w:t xml:space="preserve"> ken</w:t>
      </w:r>
      <w:r>
        <w:br/>
      </w:r>
      <w:r>
        <w:rPr>
          <w:color w:val="7D0000"/>
        </w:rPr>
        <w:t xml:space="preserve"> আমি</w:t>
      </w:r>
      <w:r>
        <w:rPr>
          <w:color w:val="6F0000"/>
        </w:rPr>
        <w:t xml:space="preserve"> আমার</w:t>
      </w:r>
      <w:r>
        <w:rPr>
          <w:color w:val="00003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B"/>
        </w:rPr>
        <w:t xml:space="preserve"> লোড</w:t>
      </w:r>
      <w:r>
        <w:rPr>
          <w:color w:val="010000"/>
        </w:rPr>
        <w:t xml:space="preserve"> দিয়েছি</w:t>
      </w:r>
      <w:r>
        <w:rPr>
          <w:color w:val="7F0000"/>
        </w:rPr>
        <w:t xml:space="preserve"> কিন্তু</w:t>
      </w:r>
      <w:r>
        <w:rPr>
          <w:color w:val="000000"/>
        </w:rPr>
        <w:t xml:space="preserve"> বেলেন্স</w:t>
      </w:r>
      <w:r>
        <w:rPr>
          <w:color w:val="000003"/>
        </w:rPr>
        <w:t xml:space="preserve"> দেখাচ্ছে</w:t>
      </w:r>
      <w:r>
        <w:rPr>
          <w:color w:val="000031"/>
        </w:rPr>
        <w:t xml:space="preserve"> না</w:t>
      </w:r>
      <w:r>
        <w:rPr>
          <w:color w:val="000020"/>
        </w:rPr>
        <w:t xml:space="preserve"> কেন</w:t>
      </w:r>
      <w:r>
        <w:br/>
      </w:r>
      <w:r>
        <w:rPr>
          <w:color w:val="6F0000"/>
        </w:rPr>
        <w:t xml:space="preserve"> আমার</w:t>
      </w:r>
      <w:r>
        <w:rPr>
          <w:color w:val="000000"/>
        </w:rPr>
        <w:t xml:space="preserve"> মোবাল</w:t>
      </w:r>
      <w:r>
        <w:rPr>
          <w:color w:val="000008"/>
        </w:rPr>
        <w:t xml:space="preserve"> রিসার্চ</w:t>
      </w:r>
      <w:r>
        <w:rPr>
          <w:color w:val="000000"/>
        </w:rPr>
        <w:t xml:space="preserve"> হইনা</w:t>
      </w:r>
      <w:r>
        <w:rPr>
          <w:color w:val="000020"/>
        </w:rPr>
        <w:t xml:space="preserve"> কেন</w:t>
      </w:r>
      <w:r>
        <w:rPr>
          <w:color w:val="000000"/>
        </w:rPr>
        <w:t xml:space="preserve"> কী</w:t>
      </w:r>
      <w:r>
        <w:rPr>
          <w:color w:val="000001"/>
        </w:rPr>
        <w:t xml:space="preserve"> করবো</w:t>
      </w:r>
      <w:r>
        <w:br/>
      </w:r>
      <w:r>
        <w:rPr>
          <w:color w:val="050000"/>
        </w:rPr>
        <w:t xml:space="preserve"> vai</w:t>
      </w:r>
      <w:r>
        <w:rPr>
          <w:color w:val="1A0000"/>
        </w:rPr>
        <w:t xml:space="preserve"> amr</w:t>
      </w:r>
      <w:r>
        <w:rPr>
          <w:color w:val="00004B"/>
        </w:rPr>
        <w:t xml:space="preserve"> bkash</w:t>
      </w:r>
      <w:r>
        <w:rPr>
          <w:color w:val="00000B"/>
        </w:rPr>
        <w:t xml:space="preserve"> app</w:t>
      </w:r>
      <w:r>
        <w:rPr>
          <w:color w:val="030000"/>
        </w:rPr>
        <w:t xml:space="preserve"> diye</w:t>
      </w:r>
      <w:r>
        <w:rPr>
          <w:color w:val="000000"/>
        </w:rPr>
        <w:t xml:space="preserve"> rcj</w:t>
      </w:r>
      <w:r>
        <w:rPr>
          <w:color w:val="000000"/>
        </w:rPr>
        <w:t xml:space="preserve"> krci</w:t>
      </w:r>
      <w:r>
        <w:rPr>
          <w:color w:val="470000"/>
        </w:rPr>
        <w:t xml:space="preserve"> but</w:t>
      </w:r>
      <w:r>
        <w:rPr>
          <w:color w:val="000002"/>
        </w:rPr>
        <w:t xml:space="preserve"> fail</w:t>
      </w:r>
      <w:r>
        <w:rPr>
          <w:color w:val="000000"/>
        </w:rPr>
        <w:t xml:space="preserve"> dekhacce</w:t>
      </w:r>
      <w:r>
        <w:rPr>
          <w:color w:val="000008"/>
        </w:rPr>
        <w:t xml:space="preserve"> kno</w:t>
      </w:r>
      <w:r>
        <w:rPr>
          <w:color w:val="00004B"/>
        </w:rPr>
        <w:t xml:space="preserve"> bkash</w:t>
      </w:r>
      <w:r>
        <w:br/>
      </w:r>
      <w:r>
        <w:rPr>
          <w:color w:val="0D0000"/>
        </w:rPr>
        <w:t xml:space="preserve"> akta</w:t>
      </w:r>
      <w:r>
        <w:rPr>
          <w:color w:val="000035"/>
        </w:rPr>
        <w:t xml:space="preserve"> number</w:t>
      </w:r>
      <w:r>
        <w:rPr>
          <w:color w:val="000000"/>
        </w:rPr>
        <w:t xml:space="preserve"> ee</w:t>
      </w:r>
      <w:r>
        <w:rPr>
          <w:color w:val="000000"/>
        </w:rPr>
        <w:t xml:space="preserve"> porpor</w:t>
      </w:r>
      <w:r>
        <w:rPr>
          <w:color w:val="000008"/>
        </w:rPr>
        <w:t xml:space="preserve"> bar</w:t>
      </w:r>
      <w:r>
        <w:rPr>
          <w:color w:val="000059"/>
        </w:rPr>
        <w:t xml:space="preserve"> tk</w:t>
      </w:r>
      <w:r>
        <w:rPr>
          <w:color w:val="000069"/>
        </w:rPr>
        <w:t xml:space="preserve"> recharge</w:t>
      </w:r>
      <w:r>
        <w:rPr>
          <w:color w:val="090000"/>
        </w:rPr>
        <w:t xml:space="preserve"> kora</w:t>
      </w:r>
      <w:r>
        <w:rPr>
          <w:color w:val="000000"/>
        </w:rPr>
        <w:t xml:space="preserve"> jaina</w:t>
      </w:r>
      <w:r>
        <w:rPr>
          <w:color w:val="000000"/>
        </w:rPr>
        <w:t xml:space="preserve"> lno</w:t>
      </w:r>
      <w:r>
        <w:br/>
      </w:r>
      <w:r>
        <w:rPr>
          <w:color w:val="7D0000"/>
        </w:rPr>
        <w:t xml:space="preserve"> আমি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1"/>
        </w:rPr>
        <w:t xml:space="preserve"> রিচারজ</w:t>
      </w:r>
      <w:r>
        <w:rPr>
          <w:color w:val="1B0000"/>
        </w:rPr>
        <w:t xml:space="preserve"> করছি</w:t>
      </w:r>
      <w:r>
        <w:rPr>
          <w:color w:val="1B0000"/>
        </w:rPr>
        <w:t xml:space="preserve"> করছি</w:t>
      </w:r>
      <w:r>
        <w:rPr>
          <w:color w:val="020000"/>
        </w:rPr>
        <w:t xml:space="preserve"> কিন্ত</w:t>
      </w:r>
      <w:r>
        <w:rPr>
          <w:color w:val="000000"/>
        </w:rPr>
        <w:t xml:space="preserve"> ব্যাথ</w:t>
      </w:r>
      <w:r>
        <w:rPr>
          <w:color w:val="000000"/>
        </w:rPr>
        <w:t xml:space="preserve"> দেখাছে</w:t>
      </w:r>
      <w:r>
        <w:br/>
      </w:r>
      <w:r>
        <w:rPr>
          <w:color w:val="7D0000"/>
        </w:rPr>
        <w:t xml:space="preserve"> আমি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F0000"/>
        </w:rPr>
        <w:t xml:space="preserve"> করি</w:t>
      </w:r>
      <w:r>
        <w:rPr>
          <w:color w:val="7F0000"/>
        </w:rPr>
        <w:t xml:space="preserve"> কিন্তু</w:t>
      </w:r>
      <w:r>
        <w:rPr>
          <w:color w:val="000000"/>
        </w:rPr>
        <w:t xml:space="preserve"> ফেইলড</w:t>
      </w:r>
      <w:r>
        <w:rPr>
          <w:color w:val="000002"/>
        </w:rPr>
        <w:t xml:space="preserve"> দেখায়</w:t>
      </w:r>
      <w:r>
        <w:rPr>
          <w:color w:val="7F0000"/>
        </w:rPr>
        <w:t xml:space="preserve"> কিন্তু</w:t>
      </w:r>
      <w:r>
        <w:rPr>
          <w:color w:val="010000"/>
        </w:rPr>
        <w:t xml:space="preserve"> তাহলে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ব্যাক</w:t>
      </w:r>
      <w:r>
        <w:rPr>
          <w:color w:val="000000"/>
        </w:rPr>
        <w:t xml:space="preserve"> আসবে</w:t>
      </w:r>
      <w:r>
        <w:rPr>
          <w:color w:val="7F0000"/>
        </w:rPr>
        <w:t xml:space="preserve"> কিন্তু</w:t>
      </w:r>
      <w:r>
        <w:rPr>
          <w:color w:val="0A0000"/>
        </w:rPr>
        <w:t xml:space="preserve"> এখনো</w:t>
      </w:r>
      <w:r>
        <w:rPr>
          <w:color w:val="00000E"/>
        </w:rPr>
        <w:t xml:space="preserve"> আসেনি</w:t>
      </w:r>
      <w:r>
        <w:rPr>
          <w:color w:val="000000"/>
        </w:rPr>
        <w:t xml:space="preserve"> এইটা</w:t>
      </w:r>
      <w:r>
        <w:rPr>
          <w:color w:val="000085"/>
        </w:rPr>
        <w:t xml:space="preserve"> বিকাশ</w:t>
      </w:r>
      <w:r>
        <w:rPr>
          <w:color w:val="000016"/>
        </w:rPr>
        <w:t xml:space="preserve"> নাম্বার</w:t>
      </w:r>
      <w:r>
        <w:br/>
      </w:r>
      <w:r>
        <w:rPr>
          <w:color w:val="060000"/>
        </w:rPr>
        <w:t xml:space="preserve"> goto</w:t>
      </w:r>
      <w:r>
        <w:rPr>
          <w:color w:val="000000"/>
        </w:rPr>
        <w:t xml:space="preserve"> rat</w:t>
      </w:r>
      <w:r>
        <w:rPr>
          <w:color w:val="000000"/>
        </w:rPr>
        <w:t xml:space="preserve"> tar</w:t>
      </w:r>
      <w:r>
        <w:rPr>
          <w:color w:val="010000"/>
        </w:rPr>
        <w:t xml:space="preserve"> por</w:t>
      </w:r>
      <w:r>
        <w:rPr>
          <w:color w:val="070000"/>
        </w:rPr>
        <w:t xml:space="preserve"> ai</w:t>
      </w:r>
      <w:r>
        <w:rPr>
          <w:color w:val="000035"/>
        </w:rPr>
        <w:t xml:space="preserve"> number</w:t>
      </w:r>
      <w:r>
        <w:rPr>
          <w:color w:val="000000"/>
        </w:rPr>
        <w:t xml:space="preserve"> recherg</w:t>
      </w:r>
      <w:r>
        <w:rPr>
          <w:color w:val="060000"/>
        </w:rPr>
        <w:t xml:space="preserve"> kori</w:t>
      </w:r>
      <w:r>
        <w:rPr>
          <w:color w:val="470000"/>
        </w:rPr>
        <w:t xml:space="preserve"> but</w:t>
      </w:r>
      <w:r>
        <w:rPr>
          <w:color w:val="000000"/>
        </w:rPr>
        <w:t xml:space="preserve"> seta</w:t>
      </w:r>
      <w:r>
        <w:rPr>
          <w:color w:val="000005"/>
        </w:rPr>
        <w:t xml:space="preserve"> hoyni</w:t>
      </w:r>
      <w:r>
        <w:br/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4"/>
        </w:rPr>
        <w:t xml:space="preserve"> এয়ারটেল</w:t>
      </w:r>
      <w:r>
        <w:rPr>
          <w:color w:val="000000"/>
        </w:rPr>
        <w:t xml:space="preserve"> অনলাইন</w:t>
      </w:r>
      <w:r>
        <w:rPr>
          <w:color w:val="000001"/>
        </w:rPr>
        <w:t xml:space="preserve"> পেমেন্টে</w:t>
      </w:r>
      <w:r>
        <w:rPr>
          <w:color w:val="000008"/>
        </w:rPr>
        <w:t xml:space="preserve"> এমবি</w:t>
      </w:r>
      <w:r>
        <w:rPr>
          <w:color w:val="000000"/>
        </w:rPr>
        <w:t xml:space="preserve"> কিনলাম</w:t>
      </w:r>
      <w:r>
        <w:rPr>
          <w:color w:val="000015"/>
        </w:rPr>
        <w:t xml:space="preserve"> পেমেন্ট</w:t>
      </w:r>
      <w:r>
        <w:rPr>
          <w:color w:val="090000"/>
        </w:rPr>
        <w:t xml:space="preserve"> করলাম</w:t>
      </w:r>
      <w:r>
        <w:rPr>
          <w:color w:val="000008"/>
        </w:rPr>
        <w:t xml:space="preserve"> এমবি</w:t>
      </w:r>
      <w:r>
        <w:rPr>
          <w:color w:val="000005"/>
        </w:rPr>
        <w:t xml:space="preserve"> আসলো</w:t>
      </w:r>
      <w:r>
        <w:rPr>
          <w:color w:val="000031"/>
        </w:rPr>
        <w:t xml:space="preserve"> না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3"/>
        </w:rPr>
        <w:t xml:space="preserve"> নিলো</w:t>
      </w:r>
      <w:r>
        <w:rPr>
          <w:color w:val="000000"/>
        </w:rPr>
        <w:t xml:space="preserve"> মাএ</w:t>
      </w:r>
      <w:r>
        <w:rPr>
          <w:color w:val="010000"/>
        </w:rPr>
        <w:t xml:space="preserve"> এটা</w:t>
      </w:r>
      <w:r>
        <w:rPr>
          <w:color w:val="000020"/>
        </w:rPr>
        <w:t xml:space="preserve"> কেন</w:t>
      </w:r>
      <w:r>
        <w:br/>
      </w:r>
      <w:r>
        <w:rPr>
          <w:color w:val="490000"/>
        </w:rPr>
        <w:t xml:space="preserve"> ami</w:t>
      </w:r>
      <w:r>
        <w:rPr>
          <w:color w:val="00004B"/>
        </w:rPr>
        <w:t xml:space="preserve"> bkash</w:t>
      </w:r>
      <w:r>
        <w:rPr>
          <w:color w:val="000042"/>
        </w:rPr>
        <w:t xml:space="preserve"> theke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diyechi</w:t>
      </w:r>
      <w:r>
        <w:rPr>
          <w:color w:val="260000"/>
        </w:rPr>
        <w:t xml:space="preserve"> kintu</w:t>
      </w:r>
      <w:r>
        <w:rPr>
          <w:color w:val="000000"/>
        </w:rPr>
        <w:t xml:space="preserve"> bkashe</w:t>
      </w:r>
      <w:r>
        <w:rPr>
          <w:color w:val="000000"/>
        </w:rPr>
        <w:t xml:space="preserve"> success</w:t>
      </w:r>
      <w:r>
        <w:rPr>
          <w:color w:val="000000"/>
        </w:rPr>
        <w:t xml:space="preserve"> dekhasche</w:t>
      </w:r>
      <w:r>
        <w:rPr>
          <w:color w:val="000000"/>
        </w:rPr>
        <w:t xml:space="preserve"> sime</w:t>
      </w:r>
      <w:r>
        <w:rPr>
          <w:color w:val="000001"/>
        </w:rPr>
        <w:t xml:space="preserve"> akhono</w:t>
      </w:r>
      <w:r>
        <w:rPr>
          <w:color w:val="000058"/>
        </w:rPr>
        <w:t xml:space="preserve"> taka</w:t>
      </w:r>
      <w:r>
        <w:rPr>
          <w:color w:val="00000E"/>
        </w:rPr>
        <w:t xml:space="preserve"> ase</w:t>
      </w:r>
      <w:r>
        <w:rPr>
          <w:color w:val="000022"/>
        </w:rPr>
        <w:t xml:space="preserve"> nai</w:t>
      </w:r>
      <w:r>
        <w:br/>
      </w:r>
      <w:r>
        <w:rPr>
          <w:color w:val="490000"/>
        </w:rPr>
        <w:t xml:space="preserve"> ami</w:t>
      </w:r>
      <w:r>
        <w:rPr>
          <w:color w:val="0D0000"/>
        </w:rPr>
        <w:t xml:space="preserve"> akta</w:t>
      </w:r>
      <w:r>
        <w:rPr>
          <w:color w:val="000035"/>
        </w:rPr>
        <w:t xml:space="preserve"> number</w:t>
      </w:r>
      <w:r>
        <w:rPr>
          <w:color w:val="360000"/>
        </w:rPr>
        <w:t xml:space="preserve"> a</w:t>
      </w:r>
      <w:r>
        <w:rPr>
          <w:color w:val="000000"/>
        </w:rPr>
        <w:t xml:space="preserve"> vul</w:t>
      </w:r>
      <w:r>
        <w:rPr>
          <w:color w:val="000000"/>
        </w:rPr>
        <w:t xml:space="preserve"> kors</w:t>
      </w:r>
      <w:r>
        <w:rPr>
          <w:color w:val="000058"/>
        </w:rPr>
        <w:t xml:space="preserve"> taka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dise</w:t>
      </w:r>
      <w:r>
        <w:br/>
      </w:r>
      <w:r>
        <w:rPr>
          <w:color w:val="7D0000"/>
        </w:rPr>
        <w:t xml:space="preserve"> আমি</w:t>
      </w:r>
      <w:r>
        <w:rPr>
          <w:color w:val="000004"/>
        </w:rPr>
        <w:t xml:space="preserve"> তারিখ</w:t>
      </w:r>
      <w:r>
        <w:rPr>
          <w:color w:val="00001A"/>
        </w:rPr>
        <w:t xml:space="preserve"> একটা</w:t>
      </w:r>
      <w:r>
        <w:rPr>
          <w:color w:val="000002"/>
        </w:rPr>
        <w:t xml:space="preserve"> বান্ডেল</w:t>
      </w:r>
      <w:r>
        <w:rPr>
          <w:color w:val="000000"/>
        </w:rPr>
        <w:t xml:space="preserve"> কিনে</w:t>
      </w:r>
      <w:r>
        <w:rPr>
          <w:color w:val="000002"/>
        </w:rPr>
        <w:t xml:space="preserve"> ছিলাম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70000"/>
        </w:rPr>
        <w:t xml:space="preserve"> নিয়েছে</w:t>
      </w:r>
      <w:r>
        <w:rPr>
          <w:color w:val="7F0000"/>
        </w:rPr>
        <w:t xml:space="preserve"> কিন্তু</w:t>
      </w:r>
      <w:r>
        <w:rPr>
          <w:color w:val="000003"/>
        </w:rPr>
        <w:t xml:space="preserve"> ফোনে</w:t>
      </w:r>
      <w:r>
        <w:rPr>
          <w:color w:val="0000FF"/>
        </w:rPr>
        <w:t xml:space="preserve"> টাকা</w:t>
      </w:r>
      <w:r>
        <w:rPr>
          <w:color w:val="000019"/>
        </w:rPr>
        <w:t xml:space="preserve"> আসে</w:t>
      </w:r>
      <w:r>
        <w:rPr>
          <w:color w:val="150000"/>
        </w:rPr>
        <w:t xml:space="preserve"> নি</w:t>
      </w:r>
      <w:r>
        <w:br/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B"/>
        </w:rPr>
        <w:t xml:space="preserve"> লোড</w:t>
      </w:r>
      <w:r>
        <w:rPr>
          <w:color w:val="000000"/>
        </w:rPr>
        <w:t xml:space="preserve"> দেয়া</w:t>
      </w:r>
      <w:r>
        <w:rPr>
          <w:color w:val="000000"/>
        </w:rPr>
        <w:t xml:space="preserve"> যায়তেছে</w:t>
      </w:r>
      <w:r>
        <w:rPr>
          <w:color w:val="000031"/>
        </w:rPr>
        <w:t xml:space="preserve"> না</w:t>
      </w:r>
      <w:r>
        <w:br/>
      </w:r>
      <w:r>
        <w:rPr>
          <w:color w:val="6F0000"/>
        </w:rPr>
        <w:t xml:space="preserve"> আমার</w:t>
      </w:r>
      <w:r>
        <w:rPr>
          <w:color w:val="000012"/>
        </w:rPr>
        <w:t xml:space="preserve"> মোবাইলে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000009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কাটছে</w:t>
      </w:r>
      <w:r>
        <w:rPr>
          <w:color w:val="7F0000"/>
        </w:rPr>
        <w:t xml:space="preserve"> কিন্তু</w:t>
      </w:r>
      <w:r>
        <w:rPr>
          <w:color w:val="000012"/>
        </w:rPr>
        <w:t xml:space="preserve"> মোবাইলে</w:t>
      </w:r>
      <w:r>
        <w:rPr>
          <w:color w:val="0000FF"/>
        </w:rPr>
        <w:t xml:space="preserve"> টাকা</w:t>
      </w:r>
      <w:r>
        <w:rPr>
          <w:color w:val="00000E"/>
        </w:rPr>
        <w:t xml:space="preserve"> আসেনি</w:t>
      </w:r>
      <w:r>
        <w:br/>
      </w:r>
      <w:r>
        <w:rPr>
          <w:color w:val="000008"/>
        </w:rPr>
        <w:t xml:space="preserve"> কালকে</w:t>
      </w:r>
      <w:r>
        <w:rPr>
          <w:color w:val="6F0000"/>
        </w:rPr>
        <w:t xml:space="preserve"> আমার</w:t>
      </w:r>
      <w:r>
        <w:rPr>
          <w:color w:val="000012"/>
        </w:rPr>
        <w:t xml:space="preserve"> মোবাইলে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000009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কাটছে</w:t>
      </w:r>
      <w:r>
        <w:rPr>
          <w:color w:val="7F0000"/>
        </w:rPr>
        <w:t xml:space="preserve"> কিন্তু</w:t>
      </w:r>
      <w:r>
        <w:rPr>
          <w:color w:val="000012"/>
        </w:rPr>
        <w:t xml:space="preserve"> মোবাইলে</w:t>
      </w:r>
      <w:r>
        <w:rPr>
          <w:color w:val="0000FF"/>
        </w:rPr>
        <w:t xml:space="preserve"> টাকা</w:t>
      </w:r>
      <w:r>
        <w:rPr>
          <w:color w:val="00000E"/>
        </w:rPr>
        <w:t xml:space="preserve"> আসেনি</w:t>
      </w:r>
      <w:r>
        <w:br/>
      </w:r>
      <w:r>
        <w:rPr>
          <w:color w:val="020000"/>
        </w:rPr>
        <w:t xml:space="preserve"> aktu</w:t>
      </w:r>
      <w:r>
        <w:rPr>
          <w:color w:val="090000"/>
        </w:rPr>
        <w:t xml:space="preserve"> age</w:t>
      </w:r>
      <w:r>
        <w:rPr>
          <w:color w:val="0D0000"/>
        </w:rPr>
        <w:t xml:space="preserve"> akta</w:t>
      </w:r>
      <w:r>
        <w:rPr>
          <w:color w:val="000035"/>
        </w:rPr>
        <w:t xml:space="preserve"> number</w:t>
      </w:r>
      <w:r>
        <w:rPr>
          <w:color w:val="360000"/>
        </w:rPr>
        <w:t xml:space="preserve"> a</w:t>
      </w:r>
      <w:r>
        <w:rPr>
          <w:color w:val="000059"/>
        </w:rPr>
        <w:t xml:space="preserve"> tk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krci</w:t>
      </w:r>
      <w:r>
        <w:rPr>
          <w:color w:val="000059"/>
        </w:rPr>
        <w:t xml:space="preserve"> tk</w:t>
      </w:r>
      <w:r>
        <w:rPr>
          <w:color w:val="00000A"/>
        </w:rPr>
        <w:t xml:space="preserve"> ta</w:t>
      </w:r>
      <w:r>
        <w:rPr>
          <w:color w:val="000000"/>
        </w:rPr>
        <w:t xml:space="preserve"> nki</w:t>
      </w:r>
      <w:r>
        <w:rPr>
          <w:color w:val="030000"/>
        </w:rPr>
        <w:t xml:space="preserve"> jai</w:t>
      </w:r>
      <w:r>
        <w:rPr>
          <w:color w:val="000022"/>
        </w:rPr>
        <w:t xml:space="preserve"> nai</w:t>
      </w:r>
      <w:r>
        <w:rPr>
          <w:color w:val="260000"/>
        </w:rPr>
        <w:t xml:space="preserve"> kintu</w:t>
      </w:r>
      <w:r>
        <w:rPr>
          <w:color w:val="1A0000"/>
        </w:rPr>
        <w:t xml:space="preserve"> amr</w:t>
      </w:r>
      <w:r>
        <w:rPr>
          <w:color w:val="000006"/>
        </w:rPr>
        <w:t xml:space="preserve"> teke</w:t>
      </w:r>
      <w:r>
        <w:rPr>
          <w:color w:val="180000"/>
        </w:rPr>
        <w:t xml:space="preserve"> kete</w:t>
      </w:r>
      <w:r>
        <w:rPr>
          <w:color w:val="000005"/>
        </w:rPr>
        <w:t xml:space="preserve"> niche</w:t>
      </w:r>
      <w:r>
        <w:br/>
      </w:r>
      <w:r>
        <w:rPr>
          <w:color w:val="490000"/>
        </w:rPr>
        <w:t xml:space="preserve"> ami</w:t>
      </w:r>
      <w:r>
        <w:rPr>
          <w:color w:val="000000"/>
        </w:rPr>
        <w:t xml:space="preserve"> az</w:t>
      </w:r>
      <w:r>
        <w:rPr>
          <w:color w:val="000023"/>
        </w:rPr>
        <w:t xml:space="preserve"> e</w:t>
      </w:r>
      <w:r>
        <w:rPr>
          <w:color w:val="2A0000"/>
        </w:rPr>
        <w:t xml:space="preserve"> amar</w:t>
      </w:r>
      <w:r>
        <w:rPr>
          <w:color w:val="000000"/>
        </w:rPr>
        <w:t xml:space="preserve"> mayer</w:t>
      </w:r>
      <w:r>
        <w:rPr>
          <w:color w:val="000023"/>
        </w:rPr>
        <w:t xml:space="preserve"> e</w:t>
      </w:r>
      <w:r>
        <w:rPr>
          <w:color w:val="000058"/>
        </w:rPr>
        <w:t xml:space="preserve"> taka</w:t>
      </w:r>
      <w:r>
        <w:rPr>
          <w:color w:val="000013"/>
        </w:rPr>
        <w:t xml:space="preserve"> mobile</w:t>
      </w:r>
      <w:r>
        <w:rPr>
          <w:color w:val="000069"/>
        </w:rPr>
        <w:t xml:space="preserve"> recharge</w:t>
      </w:r>
      <w:r>
        <w:rPr>
          <w:color w:val="080000"/>
        </w:rPr>
        <w:t xml:space="preserve"> korechi</w:t>
      </w:r>
      <w:r>
        <w:rPr>
          <w:color w:val="260000"/>
        </w:rPr>
        <w:t xml:space="preserve"> kintu</w:t>
      </w:r>
      <w:r>
        <w:rPr>
          <w:color w:val="000058"/>
        </w:rPr>
        <w:t xml:space="preserve"> taka</w:t>
      </w:r>
      <w:r>
        <w:rPr>
          <w:color w:val="030000"/>
        </w:rPr>
        <w:t xml:space="preserve"> jai</w:t>
      </w:r>
      <w:r>
        <w:rPr>
          <w:color w:val="000022"/>
        </w:rPr>
        <w:t xml:space="preserve"> nai</w:t>
      </w:r>
      <w:r>
        <w:rPr>
          <w:color w:val="260000"/>
        </w:rPr>
        <w:t xml:space="preserve"> kintu</w:t>
      </w:r>
      <w:r>
        <w:rPr>
          <w:color w:val="00000D"/>
        </w:rPr>
        <w:t xml:space="preserve"> bikash</w:t>
      </w:r>
      <w:r>
        <w:rPr>
          <w:color w:val="000002"/>
        </w:rPr>
        <w:t xml:space="preserve"> dekhacche</w:t>
      </w:r>
      <w:r>
        <w:rPr>
          <w:color w:val="00002C"/>
        </w:rPr>
        <w:t xml:space="preserve"> payment</w:t>
      </w:r>
      <w:r>
        <w:rPr>
          <w:color w:val="000001"/>
        </w:rPr>
        <w:t xml:space="preserve"> hoyeche</w:t>
      </w:r>
      <w:r>
        <w:br/>
      </w:r>
      <w:r>
        <w:rPr>
          <w:color w:val="1C0000"/>
        </w:rPr>
        <w:t xml:space="preserve"> i</w:t>
      </w:r>
      <w:r>
        <w:rPr>
          <w:color w:val="010000"/>
        </w:rPr>
        <w:t xml:space="preserve"> have</w:t>
      </w:r>
      <w:r>
        <w:rPr>
          <w:color w:val="000008"/>
        </w:rPr>
        <w:t xml:space="preserve"> recharged</w:t>
      </w:r>
      <w:r>
        <w:rPr>
          <w:color w:val="000018"/>
        </w:rPr>
        <w:t xml:space="preserve"> my</w:t>
      </w:r>
      <w:r>
        <w:rPr>
          <w:color w:val="000004"/>
        </w:rPr>
        <w:t xml:space="preserve"> phone</w:t>
      </w:r>
      <w:r>
        <w:rPr>
          <w:color w:val="030000"/>
        </w:rPr>
        <w:t xml:space="preserve"> through</w:t>
      </w:r>
      <w:r>
        <w:rPr>
          <w:color w:val="00004B"/>
        </w:rPr>
        <w:t xml:space="preserve"> bkash</w:t>
      </w:r>
      <w:r>
        <w:rPr>
          <w:color w:val="010000"/>
        </w:rPr>
        <w:t xml:space="preserve"> got</w:t>
      </w:r>
      <w:r>
        <w:rPr>
          <w:color w:val="000000"/>
        </w:rPr>
        <w:t xml:space="preserve"> notification</w:t>
      </w:r>
      <w:r>
        <w:rPr>
          <w:color w:val="000069"/>
        </w:rPr>
        <w:t xml:space="preserve"> recharge</w:t>
      </w:r>
      <w:r>
        <w:rPr>
          <w:color w:val="000001"/>
        </w:rPr>
        <w:t xml:space="preserve"> successful</w:t>
      </w:r>
      <w:r>
        <w:rPr>
          <w:color w:val="000000"/>
        </w:rPr>
        <w:t xml:space="preserve"> twice</w:t>
      </w:r>
      <w:r>
        <w:rPr>
          <w:color w:val="470000"/>
        </w:rPr>
        <w:t xml:space="preserve"> but</w:t>
      </w:r>
      <w:r>
        <w:rPr>
          <w:color w:val="060000"/>
        </w:rPr>
        <w:t xml:space="preserve"> it</w:t>
      </w:r>
      <w:r>
        <w:rPr>
          <w:color w:val="000000"/>
        </w:rPr>
        <w:t xml:space="preserve"> shows</w:t>
      </w:r>
      <w:r>
        <w:rPr>
          <w:color w:val="000005"/>
        </w:rPr>
        <w:t xml:space="preserve"> no</w:t>
      </w:r>
      <w:r>
        <w:rPr>
          <w:color w:val="00000D"/>
        </w:rPr>
        <w:t xml:space="preserve"> balance</w:t>
      </w:r>
      <w:r>
        <w:br/>
      </w:r>
      <w:r>
        <w:rPr>
          <w:color w:val="490000"/>
        </w:rPr>
        <w:t xml:space="preserve"> ami</w:t>
      </w:r>
      <w:r>
        <w:rPr>
          <w:color w:val="070000"/>
        </w:rPr>
        <w:t xml:space="preserve"> ai</w:t>
      </w:r>
      <w:r>
        <w:rPr>
          <w:color w:val="00004B"/>
        </w:rPr>
        <w:t xml:space="preserve"> bkash</w:t>
      </w:r>
      <w:r>
        <w:rPr>
          <w:color w:val="000035"/>
        </w:rPr>
        <w:t xml:space="preserve"> number</w:t>
      </w:r>
      <w:r>
        <w:rPr>
          <w:color w:val="000042"/>
        </w:rPr>
        <w:t xml:space="preserve"> theke</w:t>
      </w:r>
      <w:r>
        <w:rPr>
          <w:color w:val="070000"/>
        </w:rPr>
        <w:t xml:space="preserve"> ai</w:t>
      </w:r>
      <w:r>
        <w:rPr>
          <w:color w:val="000035"/>
        </w:rPr>
        <w:t xml:space="preserve"> number</w:t>
      </w:r>
      <w:r>
        <w:rPr>
          <w:color w:val="000023"/>
        </w:rPr>
        <w:t xml:space="preserve"> e</w:t>
      </w:r>
      <w:r>
        <w:rPr>
          <w:color w:val="000059"/>
        </w:rPr>
        <w:t xml:space="preserve"> tk</w:t>
      </w:r>
      <w:r>
        <w:rPr>
          <w:color w:val="000069"/>
        </w:rPr>
        <w:t xml:space="preserve"> recharge</w:t>
      </w:r>
      <w:r>
        <w:rPr>
          <w:color w:val="020000"/>
        </w:rPr>
        <w:t xml:space="preserve"> koresi</w:t>
      </w:r>
      <w:r>
        <w:rPr>
          <w:color w:val="260000"/>
        </w:rPr>
        <w:t xml:space="preserve"> kintu</w:t>
      </w:r>
      <w:r>
        <w:rPr>
          <w:color w:val="010000"/>
        </w:rPr>
        <w:t xml:space="preserve"> amer</w:t>
      </w:r>
      <w:r>
        <w:rPr>
          <w:color w:val="000069"/>
        </w:rPr>
        <w:t xml:space="preserve"> recharge</w:t>
      </w:r>
      <w:r>
        <w:rPr>
          <w:color w:val="000001"/>
        </w:rPr>
        <w:t xml:space="preserve"> amount</w:t>
      </w:r>
      <w:r>
        <w:rPr>
          <w:color w:val="000000"/>
        </w:rPr>
        <w:t xml:space="preserve"> jog</w:t>
      </w:r>
      <w:r>
        <w:rPr>
          <w:color w:val="010000"/>
        </w:rPr>
        <w:t xml:space="preserve"> hoynai</w:t>
      </w:r>
      <w:r>
        <w:br/>
      </w:r>
      <w:r>
        <w:rPr>
          <w:color w:val="00000C"/>
        </w:rPr>
        <w:t xml:space="preserve"> গতকাল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টেলিটক</w:t>
      </w:r>
      <w:r>
        <w:rPr>
          <w:color w:val="000007"/>
        </w:rPr>
        <w:t xml:space="preserve"> সিমে</w:t>
      </w:r>
      <w:r>
        <w:rPr>
          <w:color w:val="000078"/>
        </w:rPr>
        <w:t xml:space="preserve"> রিচার্জ</w:t>
      </w:r>
      <w:r>
        <w:rPr>
          <w:color w:val="0B0000"/>
        </w:rPr>
        <w:t xml:space="preserve"> করা</w:t>
      </w:r>
      <w:r>
        <w:rPr>
          <w:color w:val="00000C"/>
        </w:rPr>
        <w:t xml:space="preserve"> হয়েছে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E0000"/>
        </w:rPr>
        <w:t xml:space="preserve"> যায়</w:t>
      </w:r>
      <w:r>
        <w:rPr>
          <w:color w:val="150000"/>
        </w:rPr>
        <w:t xml:space="preserve"> নি</w:t>
      </w:r>
      <w:r>
        <w:br/>
      </w:r>
      <w:r>
        <w:rPr>
          <w:color w:val="490000"/>
        </w:rPr>
        <w:t xml:space="preserve"> ami</w:t>
      </w:r>
      <w:r>
        <w:rPr>
          <w:color w:val="060000"/>
        </w:rPr>
        <w:t xml:space="preserve"> goto</w:t>
      </w:r>
      <w:r>
        <w:rPr>
          <w:color w:val="030000"/>
        </w:rPr>
        <w:t xml:space="preserve"> kal</w:t>
      </w:r>
      <w:r>
        <w:rPr>
          <w:color w:val="000059"/>
        </w:rPr>
        <w:t xml:space="preserve"> tk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korcelam</w:t>
      </w:r>
      <w:r>
        <w:rPr>
          <w:color w:val="00004B"/>
        </w:rPr>
        <w:t xml:space="preserve"> bkash</w:t>
      </w:r>
      <w:r>
        <w:rPr>
          <w:color w:val="000042"/>
        </w:rPr>
        <w:t xml:space="preserve"> theke</w:t>
      </w:r>
      <w:r>
        <w:rPr>
          <w:color w:val="470000"/>
        </w:rPr>
        <w:t xml:space="preserve"> but</w:t>
      </w:r>
      <w:r>
        <w:rPr>
          <w:color w:val="000059"/>
        </w:rPr>
        <w:t xml:space="preserve"> tk</w:t>
      </w:r>
      <w:r>
        <w:rPr>
          <w:color w:val="1A0000"/>
        </w:rPr>
        <w:t xml:space="preserve"> amr</w:t>
      </w:r>
      <w:r>
        <w:rPr>
          <w:color w:val="00001B"/>
        </w:rPr>
        <w:t xml:space="preserve"> account</w:t>
      </w:r>
      <w:r>
        <w:rPr>
          <w:color w:val="360000"/>
        </w:rPr>
        <w:t xml:space="preserve"> a</w:t>
      </w:r>
      <w:r>
        <w:rPr>
          <w:color w:val="000000"/>
        </w:rPr>
        <w:t xml:space="preserve"> joma</w:t>
      </w:r>
      <w:r>
        <w:rPr>
          <w:color w:val="070000"/>
        </w:rPr>
        <w:t xml:space="preserve"> hoi</w:t>
      </w:r>
      <w:r>
        <w:rPr>
          <w:color w:val="000001"/>
        </w:rPr>
        <w:t xml:space="preserve"> nay</w:t>
      </w:r>
      <w:r>
        <w:rPr>
          <w:color w:val="040000"/>
        </w:rPr>
        <w:t xml:space="preserve"> abar</w:t>
      </w:r>
      <w:r>
        <w:rPr>
          <w:color w:val="000000"/>
        </w:rPr>
        <w:t xml:space="preserve"> sey</w:t>
      </w:r>
      <w:r>
        <w:rPr>
          <w:color w:val="000059"/>
        </w:rPr>
        <w:t xml:space="preserve"> tk</w:t>
      </w:r>
      <w:r>
        <w:rPr>
          <w:color w:val="00004B"/>
        </w:rPr>
        <w:t xml:space="preserve"> bkash</w:t>
      </w:r>
      <w:r>
        <w:rPr>
          <w:color w:val="00001B"/>
        </w:rPr>
        <w:t xml:space="preserve"> account</w:t>
      </w:r>
      <w:r>
        <w:rPr>
          <w:color w:val="000042"/>
        </w:rPr>
        <w:t xml:space="preserve"> theke</w:t>
      </w:r>
      <w:r>
        <w:rPr>
          <w:color w:val="180000"/>
        </w:rPr>
        <w:t xml:space="preserve"> kete</w:t>
      </w:r>
      <w:r>
        <w:rPr>
          <w:color w:val="000000"/>
        </w:rPr>
        <w:t xml:space="preserve"> rakha</w:t>
      </w:r>
      <w:r>
        <w:rPr>
          <w:color w:val="000001"/>
        </w:rPr>
        <w:t xml:space="preserve"> hoice</w:t>
      </w:r>
      <w:r>
        <w:br/>
      </w:r>
      <w:r>
        <w:rPr>
          <w:color w:val="000058"/>
        </w:rPr>
        <w:t xml:space="preserve"> taka</w:t>
      </w:r>
      <w:r>
        <w:rPr>
          <w:color w:val="000005"/>
        </w:rPr>
        <w:t xml:space="preserve"> flexi</w:t>
      </w:r>
      <w:r>
        <w:rPr>
          <w:color w:val="000009"/>
        </w:rPr>
        <w:t xml:space="preserve"> kore</w:t>
      </w:r>
      <w:r>
        <w:rPr>
          <w:color w:val="000000"/>
        </w:rPr>
        <w:t xml:space="preserve"> cilam</w:t>
      </w:r>
      <w:r>
        <w:rPr>
          <w:color w:val="000005"/>
        </w:rPr>
        <w:t xml:space="preserve"> flexi</w:t>
      </w:r>
      <w:r>
        <w:rPr>
          <w:color w:val="00000E"/>
        </w:rPr>
        <w:t xml:space="preserve"> ase</w:t>
      </w:r>
      <w:r>
        <w:rPr>
          <w:color w:val="000011"/>
        </w:rPr>
        <w:t xml:space="preserve"> ni</w:t>
      </w:r>
      <w:r>
        <w:rPr>
          <w:color w:val="000058"/>
        </w:rPr>
        <w:t xml:space="preserve"> taka</w:t>
      </w:r>
      <w:r>
        <w:rPr>
          <w:color w:val="0C0000"/>
        </w:rPr>
        <w:t xml:space="preserve"> o</w:t>
      </w:r>
      <w:r>
        <w:rPr>
          <w:color w:val="000000"/>
        </w:rPr>
        <w:t xml:space="preserve"> perot</w:t>
      </w:r>
      <w:r>
        <w:rPr>
          <w:color w:val="010000"/>
        </w:rPr>
        <w:t xml:space="preserve"> pai</w:t>
      </w:r>
      <w:r>
        <w:rPr>
          <w:color w:val="000011"/>
        </w:rPr>
        <w:t xml:space="preserve"> ni</w:t>
      </w:r>
      <w:r>
        <w:br/>
      </w:r>
      <w:r>
        <w:rPr>
          <w:color w:val="000013"/>
        </w:rPr>
        <w:t xml:space="preserve"> mobile</w:t>
      </w:r>
      <w:r>
        <w:rPr>
          <w:color w:val="000069"/>
        </w:rPr>
        <w:t xml:space="preserve"> recharge</w:t>
      </w:r>
      <w:r>
        <w:rPr>
          <w:color w:val="080000"/>
        </w:rPr>
        <w:t xml:space="preserve"> is</w:t>
      </w:r>
      <w:r>
        <w:rPr>
          <w:color w:val="000000"/>
        </w:rPr>
        <w:t xml:space="preserve"> done</w:t>
      </w:r>
      <w:r>
        <w:rPr>
          <w:color w:val="000058"/>
        </w:rPr>
        <w:t xml:space="preserve"> taka</w:t>
      </w:r>
      <w:r>
        <w:rPr>
          <w:color w:val="000001"/>
        </w:rPr>
        <w:t xml:space="preserve"> deducted</w:t>
      </w:r>
      <w:r>
        <w:rPr>
          <w:color w:val="470000"/>
        </w:rPr>
        <w:t xml:space="preserve"> but</w:t>
      </w:r>
      <w:r>
        <w:rPr>
          <w:color w:val="00000A"/>
        </w:rPr>
        <w:t xml:space="preserve"> not</w:t>
      </w:r>
      <w:r>
        <w:rPr>
          <w:color w:val="000008"/>
        </w:rPr>
        <w:t xml:space="preserve"> recharged</w:t>
      </w:r>
      <w:r>
        <w:br/>
      </w:r>
      <w:r>
        <w:rPr>
          <w:color w:val="7D0000"/>
        </w:rPr>
        <w:t xml:space="preserve"> আমি</w:t>
      </w:r>
      <w:r>
        <w:rPr>
          <w:color w:val="070000"/>
        </w:rPr>
        <w:t xml:space="preserve"> একটু</w:t>
      </w:r>
      <w:r>
        <w:rPr>
          <w:color w:val="0F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1B0000"/>
        </w:rPr>
        <w:t xml:space="preserve"> করছি</w:t>
      </w:r>
      <w:r>
        <w:rPr>
          <w:color w:val="0000FF"/>
        </w:rPr>
        <w:t xml:space="preserve"> টাকা</w:t>
      </w:r>
      <w:r>
        <w:rPr>
          <w:color w:val="000019"/>
        </w:rPr>
        <w:t xml:space="preserve"> আসে</w:t>
      </w:r>
      <w:r>
        <w:rPr>
          <w:color w:val="000028"/>
        </w:rPr>
        <w:t xml:space="preserve"> নাই</w:t>
      </w:r>
      <w:r>
        <w:br/>
      </w:r>
      <w:r>
        <w:rPr>
          <w:color w:val="030000"/>
        </w:rPr>
        <w:t xml:space="preserve"> sir</w:t>
      </w:r>
      <w:r>
        <w:rPr>
          <w:color w:val="000018"/>
        </w:rPr>
        <w:t xml:space="preserve"> my</w:t>
      </w:r>
      <w:r>
        <w:rPr>
          <w:color w:val="000005"/>
        </w:rPr>
        <w:t xml:space="preserve"> airtel</w:t>
      </w:r>
      <w:r>
        <w:rPr>
          <w:color w:val="000005"/>
        </w:rPr>
        <w:t xml:space="preserve"> apps</w:t>
      </w:r>
      <w:r>
        <w:rPr>
          <w:color w:val="000042"/>
        </w:rPr>
        <w:t xml:space="preserve"> theke</w:t>
      </w:r>
      <w:r>
        <w:rPr>
          <w:color w:val="000002"/>
        </w:rPr>
        <w:t xml:space="preserve"> recharg</w:t>
      </w:r>
      <w:r>
        <w:rPr>
          <w:color w:val="060000"/>
        </w:rPr>
        <w:t xml:space="preserve"> korsi</w:t>
      </w:r>
      <w:r>
        <w:rPr>
          <w:color w:val="470000"/>
        </w:rPr>
        <w:t xml:space="preserve"> but</w:t>
      </w:r>
      <w:r>
        <w:rPr>
          <w:color w:val="000008"/>
        </w:rPr>
        <w:t xml:space="preserve"> kno</w:t>
      </w:r>
      <w:r>
        <w:rPr>
          <w:color w:val="000000"/>
        </w:rPr>
        <w:t xml:space="preserve"> lenden</w:t>
      </w:r>
      <w:r>
        <w:rPr>
          <w:color w:val="000000"/>
        </w:rPr>
        <w:t xml:space="preserve"> dekhai</w:t>
      </w:r>
      <w:r>
        <w:rPr>
          <w:color w:val="000000"/>
        </w:rPr>
        <w:t xml:space="preserve"> tase</w:t>
      </w:r>
      <w:r>
        <w:rPr>
          <w:color w:val="000000"/>
        </w:rPr>
        <w:t xml:space="preserve"> naa</w:t>
      </w:r>
      <w:r>
        <w:br/>
      </w:r>
      <w:r>
        <w:rPr>
          <w:color w:val="7D0000"/>
        </w:rPr>
        <w:t xml:space="preserve"> আমি</w:t>
      </w:r>
      <w:r>
        <w:rPr>
          <w:color w:val="000001"/>
        </w:rPr>
        <w:t xml:space="preserve"> tarikhe</w:t>
      </w:r>
      <w:r>
        <w:rPr>
          <w:color w:val="2A0000"/>
        </w:rPr>
        <w:t xml:space="preserve"> amar</w:t>
      </w:r>
      <w:r>
        <w:rPr>
          <w:color w:val="00000D"/>
        </w:rPr>
        <w:t xml:space="preserve"> ei</w:t>
      </w:r>
      <w:r>
        <w:rPr>
          <w:color w:val="000035"/>
        </w:rPr>
        <w:t xml:space="preserve"> number</w:t>
      </w:r>
      <w:r>
        <w:rPr>
          <w:color w:val="000023"/>
        </w:rPr>
        <w:t xml:space="preserve"> e</w:t>
      </w:r>
      <w:r>
        <w:rPr>
          <w:color w:val="00004B"/>
        </w:rPr>
        <w:t xml:space="preserve"> bkash</w:t>
      </w:r>
      <w:r>
        <w:rPr>
          <w:color w:val="000042"/>
        </w:rPr>
        <w:t xml:space="preserve"> theke</w:t>
      </w:r>
      <w:r>
        <w:rPr>
          <w:color w:val="00000A"/>
        </w:rPr>
        <w:t xml:space="preserve"> skitto</w:t>
      </w:r>
      <w:r>
        <w:rPr>
          <w:color w:val="000011"/>
        </w:rPr>
        <w:t xml:space="preserve"> sim</w:t>
      </w:r>
      <w:r>
        <w:rPr>
          <w:color w:val="000023"/>
        </w:rPr>
        <w:t xml:space="preserve"> e</w:t>
      </w:r>
      <w:r>
        <w:rPr>
          <w:color w:val="000058"/>
        </w:rPr>
        <w:t xml:space="preserve"> taka</w:t>
      </w:r>
      <w:r>
        <w:rPr>
          <w:color w:val="000069"/>
        </w:rPr>
        <w:t xml:space="preserve"> recharge</w:t>
      </w:r>
      <w:r>
        <w:rPr>
          <w:color w:val="080000"/>
        </w:rPr>
        <w:t xml:space="preserve"> korechi</w:t>
      </w:r>
      <w:r>
        <w:rPr>
          <w:color w:val="260000"/>
        </w:rPr>
        <w:t xml:space="preserve"> kintu</w:t>
      </w:r>
      <w:r>
        <w:rPr>
          <w:color w:val="000058"/>
        </w:rPr>
        <w:t xml:space="preserve"> taka</w:t>
      </w:r>
      <w:r>
        <w:rPr>
          <w:color w:val="00000A"/>
        </w:rPr>
        <w:t xml:space="preserve"> ta</w:t>
      </w:r>
      <w:r>
        <w:rPr>
          <w:color w:val="00000A"/>
        </w:rPr>
        <w:t xml:space="preserve"> skitto</w:t>
      </w:r>
      <w:r>
        <w:rPr>
          <w:color w:val="000011"/>
        </w:rPr>
        <w:t xml:space="preserve"> sim</w:t>
      </w:r>
      <w:r>
        <w:rPr>
          <w:color w:val="000023"/>
        </w:rPr>
        <w:t xml:space="preserve"> e</w:t>
      </w:r>
      <w:r>
        <w:rPr>
          <w:color w:val="000000"/>
        </w:rPr>
        <w:t xml:space="preserve"> dhukeni</w:t>
      </w:r>
      <w:r>
        <w:rPr>
          <w:color w:val="050000"/>
        </w:rPr>
        <w:t xml:space="preserve"> ki</w:t>
      </w:r>
      <w:r>
        <w:rPr>
          <w:color w:val="00001D"/>
        </w:rPr>
        <w:t xml:space="preserve"> korte</w:t>
      </w:r>
      <w:r>
        <w:rPr>
          <w:color w:val="000000"/>
        </w:rPr>
        <w:t xml:space="preserve"> pari</w:t>
      </w:r>
      <w:r>
        <w:rPr>
          <w:color w:val="490000"/>
        </w:rPr>
        <w:t xml:space="preserve"> ami</w:t>
      </w:r>
      <w:r>
        <w:br/>
      </w:r>
      <w:r>
        <w:rPr>
          <w:color w:val="000005"/>
        </w:rPr>
        <w:t xml:space="preserve"> নম্বর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ফ্লেক্সিলড</w:t>
      </w:r>
      <w:r>
        <w:rPr>
          <w:color w:val="2E0000"/>
        </w:rPr>
        <w:t xml:space="preserve"> করেছি</w:t>
      </w:r>
      <w:r>
        <w:rPr>
          <w:color w:val="7F0000"/>
        </w:rPr>
        <w:t xml:space="preserve"> কিন্তু</w:t>
      </w:r>
      <w:r>
        <w:rPr>
          <w:color w:val="000003"/>
        </w:rPr>
        <w:t xml:space="preserve"> ফ্লেক্সিলড</w:t>
      </w:r>
      <w:r>
        <w:rPr>
          <w:color w:val="00000E"/>
        </w:rPr>
        <w:t xml:space="preserve"> আসেনি</w:t>
      </w:r>
      <w:r>
        <w:rPr>
          <w:color w:val="7F0000"/>
        </w:rPr>
        <w:t xml:space="preserve"> কিন্তু</w:t>
      </w:r>
      <w:r>
        <w:rPr>
          <w:color w:val="6F0000"/>
        </w:rPr>
        <w:t xml:space="preserve"> আমার</w:t>
      </w:r>
      <w:r>
        <w:rPr>
          <w:color w:val="000016"/>
        </w:rPr>
        <w:t xml:space="preserve"> একাউন্ট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কেটেছে</w:t>
      </w:r>
      <w:r>
        <w:br/>
      </w:r>
      <w:r>
        <w:rPr>
          <w:color w:val="490000"/>
        </w:rPr>
        <w:t xml:space="preserve"> ami</w:t>
      </w:r>
      <w:r>
        <w:rPr>
          <w:color w:val="0D0000"/>
        </w:rPr>
        <w:t xml:space="preserve"> akta</w:t>
      </w:r>
      <w:r>
        <w:rPr>
          <w:color w:val="000069"/>
        </w:rPr>
        <w:t xml:space="preserve"> recharge</w:t>
      </w:r>
      <w:r>
        <w:rPr>
          <w:color w:val="060000"/>
        </w:rPr>
        <w:t xml:space="preserve"> kori</w:t>
      </w:r>
      <w:r>
        <w:rPr>
          <w:color w:val="000000"/>
        </w:rPr>
        <w:t xml:space="preserve"> teletalk</w:t>
      </w:r>
      <w:r>
        <w:rPr>
          <w:color w:val="000035"/>
        </w:rPr>
        <w:t xml:space="preserve"> number</w:t>
      </w:r>
      <w:r>
        <w:rPr>
          <w:color w:val="000023"/>
        </w:rPr>
        <w:t xml:space="preserve"> e</w:t>
      </w:r>
      <w:r>
        <w:rPr>
          <w:color w:val="000000"/>
        </w:rPr>
        <w:t xml:space="preserve"> akon</w:t>
      </w:r>
      <w:r>
        <w:rPr>
          <w:color w:val="020000"/>
        </w:rPr>
        <w:t xml:space="preserve"> oi</w:t>
      </w:r>
      <w:r>
        <w:rPr>
          <w:color w:val="000000"/>
        </w:rPr>
        <w:t xml:space="preserve"> lokta</w:t>
      </w:r>
      <w:r>
        <w:rPr>
          <w:color w:val="000000"/>
        </w:rPr>
        <w:t xml:space="preserve"> boltece</w:t>
      </w:r>
      <w:r>
        <w:rPr>
          <w:color w:val="000059"/>
        </w:rPr>
        <w:t xml:space="preserve"> tk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jainah</w:t>
      </w:r>
      <w:r>
        <w:rPr>
          <w:color w:val="000000"/>
        </w:rPr>
        <w:t xml:space="preserve"> so</w:t>
      </w:r>
      <w:r>
        <w:rPr>
          <w:color w:val="020000"/>
        </w:rPr>
        <w:t xml:space="preserve"> please</w:t>
      </w:r>
      <w:r>
        <w:rPr>
          <w:color w:val="000000"/>
        </w:rPr>
        <w:t xml:space="preserve"> akto</w:t>
      </w:r>
      <w:r>
        <w:rPr>
          <w:color w:val="000001"/>
        </w:rPr>
        <w:t xml:space="preserve"> check</w:t>
      </w:r>
      <w:r>
        <w:rPr>
          <w:color w:val="000009"/>
        </w:rPr>
        <w:t xml:space="preserve"> kore</w:t>
      </w:r>
      <w:r>
        <w:rPr>
          <w:color w:val="000000"/>
        </w:rPr>
        <w:t xml:space="preserve"> bolben</w:t>
      </w:r>
      <w:r>
        <w:br/>
      </w:r>
      <w:r>
        <w:rPr>
          <w:color w:val="070000"/>
        </w:rPr>
        <w:t xml:space="preserve"> ভাই</w:t>
      </w:r>
      <w:r>
        <w:rPr>
          <w:color w:val="7D0000"/>
        </w:rPr>
        <w:t xml:space="preserve"> আমি</w:t>
      </w:r>
      <w:r>
        <w:rPr>
          <w:color w:val="000000"/>
        </w:rPr>
        <w:t xml:space="preserve"> তারখে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6F0000"/>
        </w:rPr>
        <w:t xml:space="preserve"> আমার</w:t>
      </w:r>
      <w:r>
        <w:rPr>
          <w:color w:val="000012"/>
        </w:rPr>
        <w:t xml:space="preserve"> মোবাইলে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7F0000"/>
        </w:rPr>
        <w:t xml:space="preserve"> কিন্তু</w:t>
      </w:r>
      <w:r>
        <w:rPr>
          <w:color w:val="000012"/>
        </w:rPr>
        <w:t xml:space="preserve"> মোবাইলে</w:t>
      </w:r>
      <w:r>
        <w:rPr>
          <w:color w:val="0000FF"/>
        </w:rPr>
        <w:t xml:space="preserve"> টাকা</w:t>
      </w:r>
      <w:r>
        <w:rPr>
          <w:color w:val="00000E"/>
        </w:rPr>
        <w:t xml:space="preserve"> আসেনি</w:t>
      </w:r>
      <w:r>
        <w:br/>
      </w:r>
      <w:r>
        <w:rPr>
          <w:color w:val="000016"/>
        </w:rPr>
        <w:t xml:space="preserve"> একাউন্ট</w:t>
      </w:r>
      <w:r>
        <w:rPr>
          <w:color w:val="000098"/>
        </w:rPr>
        <w:t xml:space="preserve"> থেকে</w:t>
      </w:r>
      <w:r>
        <w:rPr>
          <w:color w:val="000000"/>
        </w:rPr>
        <w:t xml:space="preserve"> সর্বশেষ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00000"/>
        </w:rPr>
        <w:t xml:space="preserve"> গ্রাহক</w:t>
      </w:r>
      <w:r>
        <w:rPr>
          <w:color w:val="000000"/>
        </w:rPr>
        <w:t xml:space="preserve"> পায়</w:t>
      </w:r>
      <w:r>
        <w:rPr>
          <w:color w:val="000028"/>
        </w:rPr>
        <w:t xml:space="preserve"> নাই</w:t>
      </w:r>
      <w:r>
        <w:rPr>
          <w:color w:val="100000"/>
        </w:rPr>
        <w:t xml:space="preserve"> কি</w:t>
      </w:r>
      <w:r>
        <w:rPr>
          <w:color w:val="000005"/>
        </w:rPr>
        <w:t xml:space="preserve"> সমস্যা</w:t>
      </w:r>
      <w:r>
        <w:br/>
      </w:r>
      <w:r>
        <w:rPr>
          <w:color w:val="2A0000"/>
        </w:rPr>
        <w:t xml:space="preserve"> amar</w:t>
      </w:r>
      <w:r>
        <w:rPr>
          <w:color w:val="000004"/>
        </w:rPr>
        <w:t xml:space="preserve"> phone</w:t>
      </w:r>
      <w:r>
        <w:rPr>
          <w:color w:val="360000"/>
        </w:rPr>
        <w:t xml:space="preserve"> a</w:t>
      </w:r>
      <w:r>
        <w:rPr>
          <w:color w:val="490000"/>
        </w:rPr>
        <w:t xml:space="preserve"> ami</w:t>
      </w:r>
      <w:r>
        <w:rPr>
          <w:color w:val="000058"/>
        </w:rPr>
        <w:t xml:space="preserve"> taka</w:t>
      </w:r>
      <w:r>
        <w:rPr>
          <w:color w:val="000002"/>
        </w:rPr>
        <w:t xml:space="preserve"> recharg</w:t>
      </w:r>
      <w:r>
        <w:rPr>
          <w:color w:val="000000"/>
        </w:rPr>
        <w:t xml:space="preserve"> korasi</w:t>
      </w:r>
      <w:r>
        <w:rPr>
          <w:color w:val="260000"/>
        </w:rPr>
        <w:t xml:space="preserve"> kintu</w:t>
      </w:r>
      <w:r>
        <w:rPr>
          <w:color w:val="000058"/>
        </w:rPr>
        <w:t xml:space="preserve"> taka</w:t>
      </w:r>
      <w:r>
        <w:rPr>
          <w:color w:val="000000"/>
        </w:rPr>
        <w:t xml:space="preserve"> ad</w:t>
      </w:r>
      <w:r>
        <w:rPr>
          <w:color w:val="000005"/>
        </w:rPr>
        <w:t xml:space="preserve"> hoyni</w:t>
      </w:r>
      <w:r>
        <w:br/>
      </w:r>
      <w:r>
        <w:rPr>
          <w:color w:val="000008"/>
        </w:rPr>
        <w:t xml:space="preserve"> recharged</w:t>
      </w:r>
      <w:r>
        <w:rPr>
          <w:color w:val="000058"/>
        </w:rPr>
        <w:t xml:space="preserve"> taka</w:t>
      </w:r>
      <w:r>
        <w:rPr>
          <w:color w:val="000002"/>
        </w:rPr>
        <w:t xml:space="preserve"> last</w:t>
      </w:r>
      <w:r>
        <w:rPr>
          <w:color w:val="000000"/>
        </w:rPr>
        <w:t xml:space="preserve"> night</w:t>
      </w:r>
      <w:r>
        <w:rPr>
          <w:color w:val="470000"/>
        </w:rPr>
        <w:t xml:space="preserve"> but</w:t>
      </w:r>
      <w:r>
        <w:rPr>
          <w:color w:val="000001"/>
        </w:rPr>
        <w:t xml:space="preserve"> deducted</w:t>
      </w:r>
      <w:r>
        <w:rPr>
          <w:color w:val="000013"/>
        </w:rPr>
        <w:t xml:space="preserve"> money</w:t>
      </w:r>
      <w:r>
        <w:rPr>
          <w:color w:val="000003"/>
        </w:rPr>
        <w:t xml:space="preserve"> from</w:t>
      </w:r>
      <w:r>
        <w:rPr>
          <w:color w:val="0C0000"/>
        </w:rPr>
        <w:t xml:space="preserve"> the</w:t>
      </w:r>
      <w:r>
        <w:rPr>
          <w:color w:val="00001B"/>
        </w:rPr>
        <w:t xml:space="preserve"> account</w:t>
      </w:r>
      <w:r>
        <w:rPr>
          <w:color w:val="000004"/>
        </w:rPr>
        <w:t xml:space="preserve"> in</w:t>
      </w:r>
      <w:r>
        <w:rPr>
          <w:color w:val="0C0000"/>
        </w:rPr>
        <w:t xml:space="preserve"> the</w:t>
      </w:r>
      <w:r>
        <w:rPr>
          <w:color w:val="000000"/>
        </w:rPr>
        <w:t xml:space="preserve"> afternoon</w:t>
      </w:r>
      <w:r>
        <w:rPr>
          <w:color w:val="470000"/>
        </w:rPr>
        <w:t xml:space="preserve"> but</w:t>
      </w:r>
      <w:r>
        <w:rPr>
          <w:color w:val="0C0000"/>
        </w:rPr>
        <w:t xml:space="preserve"> the</w:t>
      </w:r>
      <w:r>
        <w:rPr>
          <w:color w:val="000013"/>
        </w:rPr>
        <w:t xml:space="preserve"> money</w:t>
      </w:r>
      <w:r>
        <w:rPr>
          <w:color w:val="020000"/>
        </w:rPr>
        <w:t xml:space="preserve"> was</w:t>
      </w:r>
      <w:r>
        <w:rPr>
          <w:color w:val="00000A"/>
        </w:rPr>
        <w:t xml:space="preserve"> not</w:t>
      </w:r>
      <w:r>
        <w:rPr>
          <w:color w:val="000008"/>
        </w:rPr>
        <w:t xml:space="preserve"> recharged</w:t>
      </w:r>
      <w:r>
        <w:rPr>
          <w:color w:val="000004"/>
        </w:rPr>
        <w:t xml:space="preserve"> in</w:t>
      </w:r>
      <w:r>
        <w:rPr>
          <w:color w:val="000011"/>
        </w:rPr>
        <w:t xml:space="preserve"> sim</w:t>
      </w:r>
      <w:r>
        <w:rPr>
          <w:color w:val="00001B"/>
        </w:rPr>
        <w:t xml:space="preserve"> account</w:t>
      </w:r>
      <w:r>
        <w:rPr>
          <w:color w:val="040000"/>
        </w:rPr>
        <w:t xml:space="preserve"> why</w:t>
      </w:r>
      <w:r>
        <w:br/>
      </w:r>
      <w:r>
        <w:rPr>
          <w:color w:val="490000"/>
        </w:rPr>
        <w:t xml:space="preserve"> ami</w:t>
      </w:r>
      <w:r>
        <w:rPr>
          <w:color w:val="000001"/>
        </w:rPr>
        <w:t xml:space="preserve"> tarikhe</w:t>
      </w:r>
      <w:r>
        <w:rPr>
          <w:color w:val="000035"/>
        </w:rPr>
        <w:t xml:space="preserve"> number</w:t>
      </w:r>
      <w:r>
        <w:rPr>
          <w:color w:val="000023"/>
        </w:rPr>
        <w:t xml:space="preserve"> e</w:t>
      </w:r>
      <w:r>
        <w:rPr>
          <w:color w:val="000005"/>
        </w:rPr>
        <w:t xml:space="preserve"> -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koresilam</w:t>
      </w:r>
      <w:r>
        <w:rPr>
          <w:color w:val="260000"/>
        </w:rPr>
        <w:t xml:space="preserve"> kintu</w:t>
      </w:r>
      <w:r>
        <w:rPr>
          <w:color w:val="000069"/>
        </w:rPr>
        <w:t xml:space="preserve"> recharge</w:t>
      </w:r>
      <w:r>
        <w:rPr>
          <w:color w:val="000002"/>
        </w:rPr>
        <w:t xml:space="preserve"> fail</w:t>
      </w:r>
      <w:r>
        <w:rPr>
          <w:color w:val="000000"/>
        </w:rPr>
        <w:t xml:space="preserve"> hoyese</w:t>
      </w:r>
      <w:r>
        <w:rPr>
          <w:color w:val="2A0000"/>
        </w:rPr>
        <w:t xml:space="preserve"> amar</w:t>
      </w:r>
      <w:r>
        <w:rPr>
          <w:color w:val="000058"/>
        </w:rPr>
        <w:t xml:space="preserve"> taka</w:t>
      </w:r>
      <w:r>
        <w:rPr>
          <w:color w:val="000000"/>
        </w:rPr>
        <w:t xml:space="preserve"> return</w:t>
      </w:r>
      <w:r>
        <w:rPr>
          <w:color w:val="00000E"/>
        </w:rPr>
        <w:t xml:space="preserve"> ase</w:t>
      </w:r>
      <w:r>
        <w:rPr>
          <w:color w:val="000011"/>
        </w:rPr>
        <w:t xml:space="preserve"> ni</w:t>
      </w:r>
      <w:r>
        <w:br/>
      </w:r>
      <w:r>
        <w:rPr>
          <w:color w:val="2A0000"/>
        </w:rPr>
        <w:t xml:space="preserve"> amar</w:t>
      </w:r>
      <w:r>
        <w:rPr>
          <w:color w:val="000002"/>
        </w:rPr>
        <w:t xml:space="preserve"> mbl</w:t>
      </w:r>
      <w:r>
        <w:rPr>
          <w:color w:val="000069"/>
        </w:rPr>
        <w:t xml:space="preserve"> recharge</w:t>
      </w:r>
      <w:r>
        <w:rPr>
          <w:color w:val="000059"/>
        </w:rPr>
        <w:t xml:space="preserve"> tk</w:t>
      </w:r>
      <w:r>
        <w:rPr>
          <w:color w:val="00000B"/>
        </w:rPr>
        <w:t xml:space="preserve"> failed</w:t>
      </w:r>
      <w:r>
        <w:rPr>
          <w:color w:val="000001"/>
        </w:rPr>
        <w:t xml:space="preserve"> hoise</w:t>
      </w:r>
      <w:r>
        <w:rPr>
          <w:color w:val="050000"/>
        </w:rPr>
        <w:t xml:space="preserve"> bt</w:t>
      </w:r>
      <w:r>
        <w:rPr>
          <w:color w:val="00000D"/>
        </w:rPr>
        <w:t xml:space="preserve"> balance</w:t>
      </w:r>
      <w:r>
        <w:rPr>
          <w:color w:val="000042"/>
        </w:rPr>
        <w:t xml:space="preserve"> theke</w:t>
      </w:r>
      <w:r>
        <w:rPr>
          <w:color w:val="000059"/>
        </w:rPr>
        <w:t xml:space="preserve"> tk</w:t>
      </w:r>
      <w:r>
        <w:rPr>
          <w:color w:val="000000"/>
        </w:rPr>
        <w:t xml:space="preserve"> chole</w:t>
      </w:r>
      <w:r>
        <w:rPr>
          <w:color w:val="010000"/>
        </w:rPr>
        <w:t xml:space="preserve"> geche</w:t>
      </w:r>
      <w:r>
        <w:rPr>
          <w:color w:val="000000"/>
        </w:rPr>
        <w:t xml:space="preserve"> eita</w:t>
      </w:r>
      <w:r>
        <w:rPr>
          <w:color w:val="050000"/>
        </w:rPr>
        <w:t xml:space="preserve"> ki</w:t>
      </w:r>
      <w:r>
        <w:rPr>
          <w:color w:val="000003"/>
        </w:rPr>
        <w:t xml:space="preserve"> back</w:t>
      </w:r>
      <w:r>
        <w:rPr>
          <w:color w:val="000000"/>
        </w:rPr>
        <w:t xml:space="preserve"> pabo</w:t>
      </w:r>
      <w:r>
        <w:rPr>
          <w:color w:val="00002C"/>
        </w:rPr>
        <w:t xml:space="preserve"> na</w:t>
      </w:r>
      <w:r>
        <w:br/>
      </w:r>
      <w:r>
        <w:rPr>
          <w:color w:val="7D0000"/>
        </w:rPr>
        <w:t xml:space="preserve"> আমি</w:t>
      </w:r>
      <w:r>
        <w:rPr>
          <w:color w:val="070000"/>
        </w:rPr>
        <w:t xml:space="preserve"> একটু</w:t>
      </w:r>
      <w:r>
        <w:rPr>
          <w:color w:val="0F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1B0000"/>
        </w:rPr>
        <w:t xml:space="preserve"> করছি</w:t>
      </w:r>
      <w:r>
        <w:rPr>
          <w:color w:val="000004"/>
        </w:rPr>
        <w:t xml:space="preserve"> এয়ারটেল</w:t>
      </w:r>
      <w:r>
        <w:rPr>
          <w:color w:val="000036"/>
        </w:rPr>
        <w:t xml:space="preserve"> নাম্বারে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D"/>
        </w:rPr>
        <w:t xml:space="preserve"> জিবি</w:t>
      </w:r>
      <w:r>
        <w:rPr>
          <w:color w:val="020000"/>
        </w:rPr>
        <w:t xml:space="preserve"> দেওয়ার</w:t>
      </w:r>
      <w:r>
        <w:rPr>
          <w:color w:val="000003"/>
        </w:rPr>
        <w:t xml:space="preserve"> কথা</w:t>
      </w:r>
      <w:r>
        <w:rPr>
          <w:color w:val="7F0000"/>
        </w:rPr>
        <w:t xml:space="preserve"> কিন্তু</w:t>
      </w:r>
      <w:r>
        <w:rPr>
          <w:color w:val="000005"/>
        </w:rPr>
        <w:t xml:space="preserve"> আসলো</w:t>
      </w:r>
      <w:r>
        <w:rPr>
          <w:color w:val="00000D"/>
        </w:rPr>
        <w:t xml:space="preserve"> জিবি</w:t>
      </w:r>
      <w:r>
        <w:rPr>
          <w:color w:val="080000"/>
        </w:rPr>
        <w:t xml:space="preserve"> এর</w:t>
      </w:r>
      <w:r>
        <w:rPr>
          <w:color w:val="000000"/>
        </w:rPr>
        <w:t xml:space="preserve"> কারণ</w:t>
      </w:r>
      <w:r>
        <w:rPr>
          <w:color w:val="100000"/>
        </w:rPr>
        <w:t xml:space="preserve"> কি</w:t>
      </w:r>
      <w:r>
        <w:br/>
      </w:r>
      <w:r>
        <w:rPr>
          <w:color w:val="490000"/>
        </w:rPr>
        <w:t xml:space="preserve"> ami</w:t>
      </w:r>
      <w:r>
        <w:rPr>
          <w:color w:val="000000"/>
        </w:rPr>
        <w:t xml:space="preserve"> gotokal</w:t>
      </w:r>
      <w:r>
        <w:rPr>
          <w:color w:val="2A0000"/>
        </w:rPr>
        <w:t xml:space="preserve"> amar</w:t>
      </w:r>
      <w:r>
        <w:rPr>
          <w:color w:val="00000A"/>
        </w:rPr>
        <w:t xml:space="preserve"> ta</w:t>
      </w:r>
      <w:r>
        <w:rPr>
          <w:color w:val="00000B"/>
        </w:rPr>
        <w:t xml:space="preserve"> gp</w:t>
      </w:r>
      <w:r>
        <w:rPr>
          <w:color w:val="000035"/>
        </w:rPr>
        <w:t xml:space="preserve"> number</w:t>
      </w:r>
      <w:r>
        <w:rPr>
          <w:color w:val="000023"/>
        </w:rPr>
        <w:t xml:space="preserve"> e</w:t>
      </w:r>
      <w:r>
        <w:rPr>
          <w:color w:val="000059"/>
        </w:rPr>
        <w:t xml:space="preserve"> tk</w:t>
      </w:r>
      <w:r>
        <w:rPr>
          <w:color w:val="000069"/>
        </w:rPr>
        <w:t xml:space="preserve"> recharge</w:t>
      </w:r>
      <w:r>
        <w:rPr>
          <w:color w:val="010000"/>
        </w:rPr>
        <w:t xml:space="preserve"> koreci</w:t>
      </w:r>
      <w:r>
        <w:rPr>
          <w:color w:val="000000"/>
        </w:rPr>
        <w:t xml:space="preserve"> bikas</w:t>
      </w:r>
      <w:r>
        <w:rPr>
          <w:color w:val="000006"/>
        </w:rPr>
        <w:t xml:space="preserve"> teke</w:t>
      </w:r>
      <w:r>
        <w:rPr>
          <w:color w:val="260000"/>
        </w:rPr>
        <w:t xml:space="preserve"> kintu</w:t>
      </w:r>
      <w:r>
        <w:rPr>
          <w:color w:val="000059"/>
        </w:rPr>
        <w:t xml:space="preserve"> tk</w:t>
      </w:r>
      <w:r>
        <w:rPr>
          <w:color w:val="000000"/>
        </w:rPr>
        <w:t xml:space="preserve"> gula</w:t>
      </w:r>
      <w:r>
        <w:rPr>
          <w:color w:val="000000"/>
        </w:rPr>
        <w:t xml:space="preserve"> akono</w:t>
      </w:r>
      <w:r>
        <w:rPr>
          <w:color w:val="00000D"/>
        </w:rPr>
        <w:t xml:space="preserve"> balance</w:t>
      </w:r>
      <w:r>
        <w:rPr>
          <w:color w:val="000023"/>
        </w:rPr>
        <w:t xml:space="preserve"> e</w:t>
      </w:r>
      <w:r>
        <w:rPr>
          <w:color w:val="00000E"/>
        </w:rPr>
        <w:t xml:space="preserve"> ase</w:t>
      </w:r>
      <w:r>
        <w:rPr>
          <w:color w:val="000022"/>
        </w:rPr>
        <w:t xml:space="preserve"> nai</w:t>
      </w:r>
      <w:r>
        <w:rPr>
          <w:color w:val="010000"/>
        </w:rPr>
        <w:t xml:space="preserve"> kn</w:t>
      </w:r>
      <w:r>
        <w:br/>
      </w:r>
      <w:r>
        <w:rPr>
          <w:color w:val="000000"/>
        </w:rPr>
        <w:t xml:space="preserve"> ফেব্রুয়ারী</w:t>
      </w:r>
      <w:r>
        <w:rPr>
          <w:color w:val="000000"/>
        </w:rPr>
        <w:t xml:space="preserve"> দুপুর</w:t>
      </w:r>
      <w:r>
        <w:rPr>
          <w:color w:val="170000"/>
        </w:rPr>
        <w:t xml:space="preserve"> এ</w:t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98"/>
        </w:rPr>
        <w:t xml:space="preserve"> থেকে</w:t>
      </w:r>
      <w:r>
        <w:rPr>
          <w:color w:val="6F0000"/>
        </w:rPr>
        <w:t xml:space="preserve"> আমার</w:t>
      </w:r>
      <w:r>
        <w:rPr>
          <w:color w:val="000000"/>
        </w:rPr>
        <w:t xml:space="preserve"> নিজ</w:t>
      </w:r>
      <w:r>
        <w:rPr>
          <w:color w:val="000000"/>
        </w:rPr>
        <w:t xml:space="preserve"> ব্যবহৃত</w:t>
      </w:r>
      <w:r>
        <w:rPr>
          <w:color w:val="00000B"/>
        </w:rPr>
        <w:t xml:space="preserve"> জিপি</w:t>
      </w:r>
      <w:r>
        <w:rPr>
          <w:color w:val="00003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7F0000"/>
        </w:rPr>
        <w:t xml:space="preserve"> কিন্তু</w:t>
      </w:r>
      <w:r>
        <w:rPr>
          <w:color w:val="000008"/>
        </w:rPr>
        <w:t xml:space="preserve"> টাকাটা</w:t>
      </w:r>
      <w:r>
        <w:rPr>
          <w:color w:val="00000B"/>
        </w:rPr>
        <w:t xml:space="preserve"> জিপি</w:t>
      </w:r>
      <w:r>
        <w:rPr>
          <w:color w:val="000000"/>
        </w:rPr>
        <w:t xml:space="preserve"> ব্যালান্সে</w:t>
      </w:r>
      <w:r>
        <w:rPr>
          <w:color w:val="000004"/>
        </w:rPr>
        <w:t xml:space="preserve"> যোগ</w:t>
      </w:r>
      <w:r>
        <w:rPr>
          <w:color w:val="000012"/>
        </w:rPr>
        <w:t xml:space="preserve"> হয়নি</w:t>
      </w:r>
      <w:r>
        <w:br/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রির্চাস</w:t>
      </w:r>
      <w:r>
        <w:rPr>
          <w:color w:val="140000"/>
        </w:rPr>
        <w:t xml:space="preserve"> করতে</w:t>
      </w:r>
      <w:r>
        <w:rPr>
          <w:color w:val="000009"/>
        </w:rPr>
        <w:t xml:space="preserve"> পারছি</w:t>
      </w:r>
      <w:r>
        <w:rPr>
          <w:color w:val="000031"/>
        </w:rPr>
        <w:t xml:space="preserve"> না</w:t>
      </w:r>
      <w:r>
        <w:rPr>
          <w:color w:val="000020"/>
        </w:rPr>
        <w:t xml:space="preserve"> কেন</w:t>
      </w:r>
      <w:r>
        <w:br/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1B0000"/>
        </w:rPr>
        <w:t xml:space="preserve"> করছি</w:t>
      </w:r>
      <w:r>
        <w:rPr>
          <w:color w:val="7F0000"/>
        </w:rPr>
        <w:t xml:space="preserve"> কিন্তু</w:t>
      </w:r>
      <w:r>
        <w:rPr>
          <w:color w:val="000000"/>
        </w:rPr>
        <w:t xml:space="preserve"> তা</w:t>
      </w:r>
      <w:r>
        <w:rPr>
          <w:color w:val="000000"/>
        </w:rPr>
        <w:t xml:space="preserve"> ফেইলড</w:t>
      </w:r>
      <w:r>
        <w:rPr>
          <w:color w:val="000000"/>
        </w:rPr>
        <w:t xml:space="preserve"> দেখাচ্ছ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ফেরত</w:t>
      </w:r>
      <w:r>
        <w:rPr>
          <w:color w:val="000000"/>
        </w:rPr>
        <w:t xml:space="preserve"> আসনায়</w:t>
      </w:r>
      <w:r>
        <w:rPr>
          <w:color w:val="000020"/>
        </w:rPr>
        <w:t xml:space="preserve"> কেন</w:t>
      </w:r>
      <w:r>
        <w:br/>
      </w:r>
      <w:r>
        <w:rPr>
          <w:color w:val="000035"/>
        </w:rPr>
        <w:t xml:space="preserve"> number</w:t>
      </w:r>
      <w:r>
        <w:rPr>
          <w:color w:val="360000"/>
        </w:rPr>
        <w:t xml:space="preserve"> a</w:t>
      </w:r>
      <w:r>
        <w:rPr>
          <w:color w:val="000008"/>
        </w:rPr>
        <w:t xml:space="preserve"> bar</w:t>
      </w:r>
      <w:r>
        <w:rPr>
          <w:color w:val="000069"/>
        </w:rPr>
        <w:t xml:space="preserve"> recharge</w:t>
      </w:r>
      <w:r>
        <w:rPr>
          <w:color w:val="060000"/>
        </w:rPr>
        <w:t xml:space="preserve"> korsi</w:t>
      </w:r>
      <w:r>
        <w:rPr>
          <w:color w:val="00000D"/>
        </w:rPr>
        <w:t xml:space="preserve"> bikash</w:t>
      </w:r>
      <w:r>
        <w:rPr>
          <w:color w:val="000042"/>
        </w:rPr>
        <w:t xml:space="preserve"> theke</w:t>
      </w:r>
      <w:r>
        <w:rPr>
          <w:color w:val="000009"/>
        </w:rPr>
        <w:t xml:space="preserve"> kore</w:t>
      </w:r>
      <w:r>
        <w:rPr>
          <w:color w:val="000008"/>
        </w:rPr>
        <w:t xml:space="preserve"> bar</w:t>
      </w:r>
      <w:r>
        <w:rPr>
          <w:color w:val="000058"/>
        </w:rPr>
        <w:t xml:space="preserve"> taka</w:t>
      </w:r>
      <w:r>
        <w:rPr>
          <w:color w:val="180000"/>
        </w:rPr>
        <w:t xml:space="preserve"> kete</w:t>
      </w:r>
      <w:r>
        <w:rPr>
          <w:color w:val="000000"/>
        </w:rPr>
        <w:t xml:space="preserve"> niyese</w:t>
      </w:r>
      <w:r>
        <w:rPr>
          <w:color w:val="260000"/>
        </w:rPr>
        <w:t xml:space="preserve"> kintu</w:t>
      </w:r>
      <w:r>
        <w:rPr>
          <w:color w:val="000011"/>
        </w:rPr>
        <w:t xml:space="preserve"> sim</w:t>
      </w:r>
      <w:r>
        <w:rPr>
          <w:color w:val="360000"/>
        </w:rPr>
        <w:t xml:space="preserve"> a</w:t>
      </w:r>
      <w:r>
        <w:rPr>
          <w:color w:val="000058"/>
        </w:rPr>
        <w:t xml:space="preserve"> taka</w:t>
      </w:r>
      <w:r>
        <w:rPr>
          <w:color w:val="000001"/>
        </w:rPr>
        <w:t xml:space="preserve"> asche</w:t>
      </w:r>
      <w:r>
        <w:rPr>
          <w:color w:val="000000"/>
        </w:rPr>
        <w:t xml:space="preserve"> akbar</w:t>
      </w:r>
      <w:r>
        <w:br/>
      </w:r>
      <w:r>
        <w:rPr>
          <w:color w:val="000002"/>
        </w:rPr>
        <w:t xml:space="preserve"> feb</w:t>
      </w:r>
      <w:r>
        <w:rPr>
          <w:color w:val="000059"/>
        </w:rPr>
        <w:t xml:space="preserve"> tk</w:t>
      </w:r>
      <w:r>
        <w:rPr>
          <w:color w:val="000069"/>
        </w:rPr>
        <w:t xml:space="preserve"> recharge</w:t>
      </w:r>
      <w:r>
        <w:rPr>
          <w:color w:val="010000"/>
        </w:rPr>
        <w:t xml:space="preserve"> korechilam</w:t>
      </w:r>
      <w:r>
        <w:rPr>
          <w:color w:val="00004B"/>
        </w:rPr>
        <w:t xml:space="preserve"> bkash</w:t>
      </w:r>
      <w:r>
        <w:rPr>
          <w:color w:val="000000"/>
        </w:rPr>
        <w:t xml:space="preserve"> ac</w:t>
      </w:r>
      <w:r>
        <w:rPr>
          <w:color w:val="000042"/>
        </w:rPr>
        <w:t xml:space="preserve"> theke</w:t>
      </w:r>
      <w:r>
        <w:rPr>
          <w:color w:val="020000"/>
        </w:rPr>
        <w:t xml:space="preserve"> kata</w:t>
      </w:r>
      <w:r>
        <w:rPr>
          <w:color w:val="000000"/>
        </w:rPr>
        <w:t xml:space="preserve"> hoache</w:t>
      </w:r>
      <w:r>
        <w:rPr>
          <w:color w:val="260000"/>
        </w:rPr>
        <w:t xml:space="preserve"> kintu</w:t>
      </w:r>
      <w:r>
        <w:rPr>
          <w:color w:val="000002"/>
        </w:rPr>
        <w:t xml:space="preserve"> mbl</w:t>
      </w:r>
      <w:r>
        <w:rPr>
          <w:color w:val="000069"/>
        </w:rPr>
        <w:t xml:space="preserve"> recharge</w:t>
      </w:r>
      <w:r>
        <w:rPr>
          <w:color w:val="000001"/>
        </w:rPr>
        <w:t xml:space="preserve"> hoini</w:t>
      </w:r>
      <w:r>
        <w:rPr>
          <w:color w:val="000000"/>
        </w:rPr>
        <w:t xml:space="preserve"> 247</w:t>
      </w:r>
      <w:r>
        <w:rPr>
          <w:color w:val="000000"/>
        </w:rPr>
        <w:t xml:space="preserve"> dia</w:t>
      </w:r>
      <w:r>
        <w:rPr>
          <w:color w:val="010000"/>
        </w:rPr>
        <w:t xml:space="preserve"> korechilam</w:t>
      </w:r>
      <w:r>
        <w:br/>
      </w:r>
      <w:r>
        <w:rPr>
          <w:color w:val="00002C"/>
        </w:rPr>
        <w:t xml:space="preserve"> payment</w:t>
      </w:r>
      <w:r>
        <w:rPr>
          <w:color w:val="000000"/>
        </w:rPr>
        <w:t xml:space="preserve"> dilam</w:t>
      </w:r>
      <w:r>
        <w:rPr>
          <w:color w:val="000002"/>
        </w:rPr>
        <w:t xml:space="preserve"> recharg</w:t>
      </w:r>
      <w:r>
        <w:rPr>
          <w:color w:val="010000"/>
        </w:rPr>
        <w:t xml:space="preserve"> korar</w:t>
      </w:r>
      <w:r>
        <w:rPr>
          <w:color w:val="000000"/>
        </w:rPr>
        <w:t xml:space="preserve"> jonno</w:t>
      </w:r>
      <w:r>
        <w:rPr>
          <w:color w:val="000059"/>
        </w:rPr>
        <w:t xml:space="preserve"> tk</w:t>
      </w:r>
      <w:r>
        <w:rPr>
          <w:color w:val="020000"/>
        </w:rPr>
        <w:t xml:space="preserve"> kata</w:t>
      </w:r>
      <w:r>
        <w:rPr>
          <w:color w:val="000001"/>
        </w:rPr>
        <w:t xml:space="preserve"> nilo</w:t>
      </w:r>
      <w:r>
        <w:rPr>
          <w:color w:val="470000"/>
        </w:rPr>
        <w:t xml:space="preserve"> but</w:t>
      </w:r>
      <w:r>
        <w:rPr>
          <w:color w:val="000008"/>
        </w:rPr>
        <w:t xml:space="preserve"> load</w:t>
      </w:r>
      <w:r>
        <w:rPr>
          <w:color w:val="040000"/>
        </w:rPr>
        <w:t xml:space="preserve"> asa</w:t>
      </w:r>
      <w:r>
        <w:rPr>
          <w:color w:val="000022"/>
        </w:rPr>
        <w:t xml:space="preserve"> nai</w:t>
      </w:r>
      <w:r>
        <w:rPr>
          <w:color w:val="020000"/>
        </w:rPr>
        <w:t xml:space="preserve"> kano</w:t>
      </w:r>
      <w:r>
        <w:rPr>
          <w:color w:val="000000"/>
        </w:rPr>
        <w:t xml:space="preserve"> trxn</w:t>
      </w:r>
      <w:r>
        <w:rPr>
          <w:color w:val="000001"/>
        </w:rPr>
        <w:t xml:space="preserve"> id</w:t>
      </w:r>
      <w:r>
        <w:rPr>
          <w:color w:val="000000"/>
        </w:rPr>
        <w:t xml:space="preserve"> bjvhuzlg</w:t>
      </w:r>
      <w:r>
        <w:br/>
      </w:r>
      <w:r>
        <w:rPr>
          <w:color w:val="1A0000"/>
        </w:rPr>
        <w:t xml:space="preserve"> এই</w:t>
      </w:r>
      <w:r>
        <w:rPr>
          <w:color w:val="000000"/>
        </w:rPr>
        <w:t xml:space="preserve"> নাম্বারের</w:t>
      </w:r>
      <w:r>
        <w:rPr>
          <w:color w:val="000002"/>
        </w:rPr>
        <w:t xml:space="preserve"> স্কিটো</w:t>
      </w:r>
      <w:r>
        <w:rPr>
          <w:color w:val="000000"/>
        </w:rPr>
        <w:t xml:space="preserve"> এ্যাপ</w:t>
      </w:r>
      <w:r>
        <w:rPr>
          <w:color w:val="000098"/>
        </w:rPr>
        <w:t xml:space="preserve"> থেকে</w:t>
      </w:r>
      <w:r>
        <w:rPr>
          <w:color w:val="000085"/>
        </w:rPr>
        <w:t xml:space="preserve"> বিকাশ</w:t>
      </w:r>
      <w:r>
        <w:rPr>
          <w:color w:val="080000"/>
        </w:rPr>
        <w:t xml:space="preserve"> এর</w:t>
      </w:r>
      <w:r>
        <w:rPr>
          <w:color w:val="020000"/>
        </w:rPr>
        <w:t xml:space="preserve"> মাধ্যমে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রিলোড</w:t>
      </w:r>
      <w:r>
        <w:rPr>
          <w:color w:val="2E0000"/>
        </w:rPr>
        <w:t xml:space="preserve"> করেছি</w:t>
      </w:r>
      <w:r>
        <w:rPr>
          <w:color w:val="000001"/>
        </w:rPr>
        <w:t xml:space="preserve"> অথচ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20000"/>
        </w:rPr>
        <w:t xml:space="preserve"> নিয়ে</w:t>
      </w:r>
      <w:r>
        <w:rPr>
          <w:color w:val="000008"/>
        </w:rPr>
        <w:t xml:space="preserve"> গেছে</w:t>
      </w:r>
      <w:r>
        <w:rPr>
          <w:color w:val="7F0000"/>
        </w:rPr>
        <w:t xml:space="preserve"> কিন্তু</w:t>
      </w:r>
      <w:r>
        <w:rPr>
          <w:color w:val="000000"/>
        </w:rPr>
        <w:t xml:space="preserve"> রিলোড</w:t>
      </w:r>
      <w:r>
        <w:rPr>
          <w:color w:val="000012"/>
        </w:rPr>
        <w:t xml:space="preserve"> হয়নি</w:t>
      </w:r>
      <w:r>
        <w:rPr>
          <w:color w:val="000000"/>
        </w:rPr>
        <w:t xml:space="preserve"> ট্রাঃbjvgndk</w:t>
      </w:r>
      <w:r>
        <w:br/>
      </w:r>
      <w:r>
        <w:rPr>
          <w:color w:val="000004"/>
        </w:rPr>
        <w:t xml:space="preserve"> মাই</w:t>
      </w:r>
      <w:r>
        <w:rPr>
          <w:color w:val="00000B"/>
        </w:rPr>
        <w:t xml:space="preserve"> জিপি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মিনিট</w:t>
      </w:r>
      <w:r>
        <w:rPr>
          <w:color w:val="000003"/>
        </w:rPr>
        <w:t xml:space="preserve"> ক্যাশব্যাক</w:t>
      </w:r>
      <w:r>
        <w:rPr>
          <w:color w:val="000002"/>
        </w:rPr>
        <w:t xml:space="preserve"> দিলাম</w:t>
      </w:r>
      <w:r>
        <w:rPr>
          <w:color w:val="000010"/>
        </w:rPr>
        <w:t xml:space="preserve"> মিনিট</w:t>
      </w:r>
      <w:r>
        <w:rPr>
          <w:color w:val="000000"/>
        </w:rPr>
        <w:t xml:space="preserve"> ত</w:t>
      </w:r>
      <w:r>
        <w:rPr>
          <w:color w:val="000000"/>
        </w:rPr>
        <w:t xml:space="preserve"> গেল</w:t>
      </w:r>
      <w:r>
        <w:rPr>
          <w:color w:val="000031"/>
        </w:rPr>
        <w:t xml:space="preserve"> না</w:t>
      </w:r>
      <w:r>
        <w:rPr>
          <w:color w:val="00000D"/>
        </w:rPr>
        <w:t xml:space="preserve"> ব্যালেন্স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8"/>
        </w:rPr>
        <w:t xml:space="preserve"> গেছে</w:t>
      </w:r>
      <w:r>
        <w:br/>
      </w:r>
      <w:r>
        <w:rPr>
          <w:color w:val="7D0000"/>
        </w:rPr>
        <w:t xml:space="preserve"> আমি</w:t>
      </w:r>
      <w:r>
        <w:rPr>
          <w:color w:val="010000"/>
        </w:rPr>
        <w:t xml:space="preserve"> কিছু</w:t>
      </w:r>
      <w:r>
        <w:rPr>
          <w:color w:val="0F0000"/>
        </w:rPr>
        <w:t xml:space="preserve"> আগে</w:t>
      </w:r>
      <w:r>
        <w:rPr>
          <w:color w:val="00000A"/>
        </w:rPr>
        <w:t xml:space="preserve"> skitto</w:t>
      </w:r>
      <w:r>
        <w:rPr>
          <w:color w:val="000098"/>
        </w:rPr>
        <w:t xml:space="preserve"> থেকে</w:t>
      </w:r>
      <w:r>
        <w:rPr>
          <w:color w:val="000085"/>
        </w:rPr>
        <w:t xml:space="preserve"> বিকাশ</w:t>
      </w:r>
      <w:r>
        <w:rPr>
          <w:color w:val="020000"/>
        </w:rPr>
        <w:t xml:space="preserve"> মাধ্যমে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রিচাজ</w:t>
      </w:r>
      <w:r>
        <w:rPr>
          <w:color w:val="090000"/>
        </w:rPr>
        <w:t xml:space="preserve"> করলাম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19"/>
        </w:rPr>
        <w:t xml:space="preserve"> আসে</w:t>
      </w:r>
      <w:r>
        <w:rPr>
          <w:color w:val="000028"/>
        </w:rPr>
        <w:t xml:space="preserve"> নাই</w:t>
      </w:r>
      <w:r>
        <w:rPr>
          <w:color w:val="7F0000"/>
        </w:rPr>
        <w:t xml:space="preserve"> কিন্তু</w:t>
      </w:r>
      <w:r>
        <w:rPr>
          <w:color w:val="6F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B"/>
        </w:rPr>
        <w:t xml:space="preserve"> টা</w:t>
      </w:r>
      <w:r>
        <w:rPr>
          <w:color w:val="000030"/>
        </w:rPr>
        <w:t xml:space="preserve"> কেটে</w:t>
      </w:r>
      <w:r>
        <w:rPr>
          <w:color w:val="000000"/>
        </w:rPr>
        <w:t xml:space="preserve"> রাখা</w:t>
      </w:r>
      <w:r>
        <w:rPr>
          <w:color w:val="010000"/>
        </w:rPr>
        <w:t xml:space="preserve"> হইছে</w:t>
      </w:r>
      <w:r>
        <w:br/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7D0000"/>
        </w:rPr>
        <w:t xml:space="preserve"> আমি</w:t>
      </w:r>
      <w:r>
        <w:rPr>
          <w:color w:val="030000"/>
        </w:rPr>
        <w:t xml:space="preserve"> মাত্র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1A0000"/>
        </w:rPr>
        <w:t xml:space="preserve"> এই</w:t>
      </w:r>
      <w:r>
        <w:rPr>
          <w:color w:val="000036"/>
        </w:rPr>
        <w:t xml:space="preserve"> নাম্বারে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19"/>
        </w:rPr>
        <w:t xml:space="preserve"> আসে</w:t>
      </w:r>
      <w:r>
        <w:rPr>
          <w:color w:val="150000"/>
        </w:rPr>
        <w:t xml:space="preserve"> নি</w:t>
      </w:r>
      <w:r>
        <w:rPr>
          <w:color w:val="7F0000"/>
        </w:rPr>
        <w:t xml:space="preserve"> কিন্তু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70000"/>
        </w:rPr>
        <w:t xml:space="preserve"> নিয়েছে</w:t>
      </w:r>
      <w:r>
        <w:br/>
      </w:r>
      <w:r>
        <w:rPr>
          <w:color w:val="000000"/>
        </w:rPr>
        <w:t xml:space="preserve"> at</w:t>
      </w:r>
      <w:r>
        <w:rPr>
          <w:color w:val="000058"/>
        </w:rPr>
        <w:t xml:space="preserve"> taka</w:t>
      </w:r>
      <w:r>
        <w:rPr>
          <w:color w:val="000069"/>
        </w:rPr>
        <w:t xml:space="preserve"> recharge</w:t>
      </w:r>
      <w:r>
        <w:rPr>
          <w:color w:val="1C0000"/>
        </w:rPr>
        <w:t xml:space="preserve"> i</w:t>
      </w:r>
      <w:r>
        <w:rPr>
          <w:color w:val="000000"/>
        </w:rPr>
        <w:t xml:space="preserve"> bought</w:t>
      </w:r>
      <w:r>
        <w:rPr>
          <w:color w:val="360000"/>
        </w:rPr>
        <w:t xml:space="preserve"> a</w:t>
      </w:r>
      <w:r>
        <w:rPr>
          <w:color w:val="000004"/>
        </w:rPr>
        <w:t xml:space="preserve"> pack</w:t>
      </w:r>
      <w:r>
        <w:rPr>
          <w:color w:val="030000"/>
        </w:rPr>
        <w:t xml:space="preserve"> for</w:t>
      </w:r>
      <w:r>
        <w:rPr>
          <w:color w:val="000018"/>
        </w:rPr>
        <w:t xml:space="preserve"> my</w:t>
      </w:r>
      <w:r>
        <w:rPr>
          <w:color w:val="000005"/>
        </w:rPr>
        <w:t xml:space="preserve"> airtel</w:t>
      </w:r>
      <w:r>
        <w:rPr>
          <w:color w:val="000011"/>
        </w:rPr>
        <w:t xml:space="preserve"> sim</w:t>
      </w:r>
      <w:r>
        <w:rPr>
          <w:color w:val="000000"/>
        </w:rPr>
        <w:t xml:space="preserve"> whicha</w:t>
      </w:r>
      <w:r>
        <w:rPr>
          <w:color w:val="020000"/>
        </w:rPr>
        <w:t xml:space="preserve"> was</w:t>
      </w:r>
      <w:r>
        <w:rPr>
          <w:color w:val="00001A"/>
        </w:rPr>
        <w:t xml:space="preserve"> gb</w:t>
      </w:r>
      <w:r>
        <w:rPr>
          <w:color w:val="000000"/>
        </w:rPr>
        <w:t xml:space="preserve"> mins</w:t>
      </w:r>
      <w:r>
        <w:rPr>
          <w:color w:val="030000"/>
        </w:rPr>
        <w:t xml:space="preserve"> for</w:t>
      </w:r>
      <w:r>
        <w:rPr>
          <w:color w:val="000000"/>
        </w:rPr>
        <w:t xml:space="preserve"> days</w:t>
      </w:r>
      <w:r>
        <w:rPr>
          <w:color w:val="470000"/>
        </w:rPr>
        <w:t xml:space="preserve"> but</w:t>
      </w:r>
      <w:r>
        <w:rPr>
          <w:color w:val="1C0000"/>
        </w:rPr>
        <w:t xml:space="preserve"> i</w:t>
      </w:r>
      <w:r>
        <w:rPr>
          <w:color w:val="010000"/>
        </w:rPr>
        <w:t xml:space="preserve"> got</w:t>
      </w:r>
      <w:r>
        <w:rPr>
          <w:color w:val="00001A"/>
        </w:rPr>
        <w:t xml:space="preserve"> gb</w:t>
      </w:r>
      <w:r>
        <w:rPr>
          <w:color w:val="000000"/>
        </w:rPr>
        <w:t xml:space="preserve"> mins</w:t>
      </w:r>
      <w:r>
        <w:br/>
      </w:r>
      <w:r>
        <w:rPr>
          <w:color w:val="7D0000"/>
        </w:rPr>
        <w:t xml:space="preserve"> আমি</w:t>
      </w:r>
      <w:r>
        <w:rPr>
          <w:color w:val="000000"/>
        </w:rPr>
        <w:t xml:space="preserve"> গ্রামীনফোনে</w:t>
      </w:r>
      <w:r>
        <w:rPr>
          <w:color w:val="000000"/>
        </w:rPr>
        <w:t xml:space="preserve"> ফ্লেক্সিপ্ল্যান</w:t>
      </w:r>
      <w:r>
        <w:rPr>
          <w:color w:val="2E0000"/>
        </w:rPr>
        <w:t xml:space="preserve"> করেছি</w:t>
      </w:r>
      <w:r>
        <w:rPr>
          <w:color w:val="000015"/>
        </w:rPr>
        <w:t xml:space="preserve"> পেমেন্ট</w:t>
      </w:r>
      <w:r>
        <w:rPr>
          <w:color w:val="2E0000"/>
        </w:rPr>
        <w:t xml:space="preserve"> করেছি</w:t>
      </w:r>
      <w:r>
        <w:rPr>
          <w:color w:val="7F0000"/>
        </w:rPr>
        <w:t xml:space="preserve"> কিন্তু</w:t>
      </w:r>
      <w:r>
        <w:rPr>
          <w:color w:val="000015"/>
        </w:rPr>
        <w:t xml:space="preserve"> পেমেন্ট</w:t>
      </w:r>
      <w:r>
        <w:rPr>
          <w:color w:val="000000"/>
        </w:rPr>
        <w:t xml:space="preserve"> হয়নাই</w:t>
      </w:r>
      <w:r>
        <w:rPr>
          <w:color w:val="7F0000"/>
        </w:rPr>
        <w:t xml:space="preserve"> কিন্তু</w:t>
      </w:r>
      <w:r>
        <w:rPr>
          <w:color w:val="6F0000"/>
        </w:rPr>
        <w:t xml:space="preserve"> আমার</w:t>
      </w:r>
      <w:r>
        <w:rPr>
          <w:color w:val="00000D"/>
        </w:rPr>
        <w:t xml:space="preserve"> ব্যালেন্স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4"/>
        </w:rPr>
        <w:t xml:space="preserve"> নেওয়া</w:t>
      </w:r>
      <w:r>
        <w:rPr>
          <w:color w:val="00000C"/>
        </w:rPr>
        <w:t xml:space="preserve"> হয়েছে</w:t>
      </w:r>
      <w:r>
        <w:br/>
      </w:r>
      <w:r>
        <w:rPr>
          <w:color w:val="000008"/>
        </w:rPr>
        <w:t xml:space="preserve"> গত</w:t>
      </w:r>
      <w:r>
        <w:rPr>
          <w:color w:val="000003"/>
        </w:rPr>
        <w:t xml:space="preserve"> দিন</w:t>
      </w:r>
      <w:r>
        <w:rPr>
          <w:color w:val="0F0000"/>
        </w:rPr>
        <w:t xml:space="preserve"> আগে</w:t>
      </w:r>
      <w:r>
        <w:rPr>
          <w:color w:val="7D0000"/>
        </w:rPr>
        <w:t xml:space="preserve"> আমি</w:t>
      </w:r>
      <w:r>
        <w:rPr>
          <w:color w:val="00001A"/>
        </w:rPr>
        <w:t xml:space="preserve"> একটা</w:t>
      </w:r>
      <w:r>
        <w:rPr>
          <w:color w:val="000000"/>
        </w:rPr>
        <w:t xml:space="preserve"> নাম্ব্আরে</w:t>
      </w:r>
      <w:r>
        <w:rPr>
          <w:color w:val="000078"/>
        </w:rPr>
        <w:t xml:space="preserve"> রিচার্জ</w:t>
      </w:r>
      <w:r>
        <w:rPr>
          <w:color w:val="0F0000"/>
        </w:rPr>
        <w:t xml:space="preserve"> করি</w:t>
      </w:r>
      <w:r>
        <w:rPr>
          <w:color w:val="0000FF"/>
        </w:rPr>
        <w:t xml:space="preserve"> টাকা</w:t>
      </w:r>
      <w:r>
        <w:rPr>
          <w:color w:val="0000FF"/>
        </w:rPr>
        <w:t xml:space="preserve"> টাকা</w:t>
      </w:r>
      <w:r>
        <w:rPr>
          <w:color w:val="00000B"/>
        </w:rPr>
        <w:t xml:space="preserve"> টা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3"/>
        </w:rPr>
        <w:t xml:space="preserve"> কাটছে</w:t>
      </w:r>
      <w:r>
        <w:rPr>
          <w:color w:val="070000"/>
        </w:rPr>
        <w:t xml:space="preserve"> বাট</w:t>
      </w:r>
      <w:r>
        <w:rPr>
          <w:color w:val="000078"/>
        </w:rPr>
        <w:t xml:space="preserve"> রিচার্জ</w:t>
      </w:r>
      <w:r>
        <w:rPr>
          <w:color w:val="000001"/>
        </w:rPr>
        <w:t xml:space="preserve"> একাউন্টে</w:t>
      </w:r>
      <w:r>
        <w:rPr>
          <w:color w:val="000019"/>
        </w:rPr>
        <w:t xml:space="preserve"> আসে</w:t>
      </w:r>
      <w:r>
        <w:rPr>
          <w:color w:val="000028"/>
        </w:rPr>
        <w:t xml:space="preserve"> নাই</w:t>
      </w:r>
      <w:r>
        <w:br/>
      </w:r>
      <w:r>
        <w:rPr>
          <w:color w:val="1C0000"/>
        </w:rPr>
        <w:t xml:space="preserve"> i</w:t>
      </w:r>
      <w:r>
        <w:rPr>
          <w:color w:val="000008"/>
        </w:rPr>
        <w:t xml:space="preserve"> recharged</w:t>
      </w:r>
      <w:r>
        <w:rPr>
          <w:color w:val="000058"/>
        </w:rPr>
        <w:t xml:space="preserve"> taka</w:t>
      </w:r>
      <w:r>
        <w:rPr>
          <w:color w:val="000004"/>
        </w:rPr>
        <w:t xml:space="preserve"> in</w:t>
      </w:r>
      <w:r>
        <w:rPr>
          <w:color w:val="040000"/>
        </w:rPr>
        <w:t xml:space="preserve"> this</w:t>
      </w:r>
      <w:r>
        <w:rPr>
          <w:color w:val="000035"/>
        </w:rPr>
        <w:t xml:space="preserve"> number</w:t>
      </w:r>
      <w:r>
        <w:rPr>
          <w:color w:val="470000"/>
        </w:rPr>
        <w:t xml:space="preserve"> but</w:t>
      </w:r>
      <w:r>
        <w:rPr>
          <w:color w:val="060000"/>
        </w:rPr>
        <w:t xml:space="preserve"> it</w:t>
      </w:r>
      <w:r>
        <w:rPr>
          <w:color w:val="000000"/>
        </w:rPr>
        <w:t xml:space="preserve"> did</w:t>
      </w:r>
      <w:r>
        <w:rPr>
          <w:color w:val="00000A"/>
        </w:rPr>
        <w:t xml:space="preserve"> not</w:t>
      </w:r>
      <w:r>
        <w:rPr>
          <w:color w:val="000000"/>
        </w:rPr>
        <w:t xml:space="preserve"> added</w:t>
      </w:r>
      <w:r>
        <w:rPr>
          <w:color w:val="0A0000"/>
        </w:rPr>
        <w:t xml:space="preserve"> to</w:t>
      </w:r>
      <w:r>
        <w:rPr>
          <w:color w:val="0C0000"/>
        </w:rPr>
        <w:t xml:space="preserve"> the</w:t>
      </w:r>
      <w:r>
        <w:rPr>
          <w:color w:val="000005"/>
        </w:rPr>
        <w:t xml:space="preserve"> numbers</w:t>
      </w:r>
      <w:r>
        <w:rPr>
          <w:color w:val="00000D"/>
        </w:rPr>
        <w:t xml:space="preserve"> balance</w:t>
      </w:r>
      <w:r>
        <w:br/>
      </w:r>
      <w:r>
        <w:rPr>
          <w:color w:val="17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78"/>
        </w:rPr>
        <w:t xml:space="preserve"> রিচার্জ</w:t>
      </w:r>
      <w:r>
        <w:rPr>
          <w:color w:val="030000"/>
        </w:rPr>
        <w:t xml:space="preserve"> করলে</w:t>
      </w:r>
      <w:r>
        <w:rPr>
          <w:color w:val="0B0000"/>
        </w:rPr>
        <w:t xml:space="preserve"> হয়</w:t>
      </w:r>
      <w:r>
        <w:rPr>
          <w:color w:val="000031"/>
        </w:rPr>
        <w:t xml:space="preserve"> না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ফেরত</w:t>
      </w:r>
      <w:r>
        <w:rPr>
          <w:color w:val="000000"/>
        </w:rPr>
        <w:t xml:space="preserve"> দেই</w:t>
      </w:r>
      <w:r>
        <w:rPr>
          <w:color w:val="000020"/>
        </w:rPr>
        <w:t xml:space="preserve"> কেন</w:t>
      </w:r>
      <w:r>
        <w:br/>
      </w:r>
      <w:r>
        <w:rPr>
          <w:color w:val="010000"/>
        </w:rPr>
        <w:t xml:space="preserve"> amer</w:t>
      </w:r>
      <w:r>
        <w:rPr>
          <w:color w:val="00004B"/>
        </w:rPr>
        <w:t xml:space="preserve"> bkash</w:t>
      </w:r>
      <w:r>
        <w:rPr>
          <w:color w:val="000042"/>
        </w:rPr>
        <w:t xml:space="preserve"> theke</w:t>
      </w:r>
      <w:r>
        <w:rPr>
          <w:color w:val="00002C"/>
        </w:rPr>
        <w:t xml:space="preserve"> payment</w:t>
      </w:r>
      <w:r>
        <w:rPr>
          <w:color w:val="020000"/>
        </w:rPr>
        <w:t xml:space="preserve"> koresi</w:t>
      </w:r>
      <w:r>
        <w:rPr>
          <w:color w:val="470000"/>
        </w:rPr>
        <w:t xml:space="preserve"> but</w:t>
      </w:r>
      <w:r>
        <w:rPr>
          <w:color w:val="000069"/>
        </w:rPr>
        <w:t xml:space="preserve"> recharge</w:t>
      </w:r>
      <w:r>
        <w:rPr>
          <w:color w:val="070000"/>
        </w:rPr>
        <w:t xml:space="preserve"> hoi</w:t>
      </w:r>
      <w:r>
        <w:rPr>
          <w:color w:val="000022"/>
        </w:rPr>
        <w:t xml:space="preserve"> nai</w:t>
      </w:r>
      <w:r>
        <w:rPr>
          <w:color w:val="000058"/>
        </w:rPr>
        <w:t xml:space="preserve"> taka</w:t>
      </w:r>
      <w:r>
        <w:rPr>
          <w:color w:val="180000"/>
        </w:rPr>
        <w:t xml:space="preserve"> kete</w:t>
      </w:r>
      <w:r>
        <w:rPr>
          <w:color w:val="000000"/>
        </w:rPr>
        <w:t xml:space="preserve"> niyese</w:t>
      </w:r>
      <w:r>
        <w:rPr>
          <w:color w:val="00002C"/>
        </w:rPr>
        <w:t xml:space="preserve"> payment</w:t>
      </w:r>
      <w:r>
        <w:rPr>
          <w:color w:val="000001"/>
        </w:rPr>
        <w:t xml:space="preserve"> successful</w:t>
      </w:r>
      <w:r>
        <w:rPr>
          <w:color w:val="000000"/>
        </w:rPr>
        <w:t xml:space="preserve"> dekhasse</w:t>
      </w:r>
      <w:r>
        <w:rPr>
          <w:color w:val="470000"/>
        </w:rPr>
        <w:t xml:space="preserve"> but</w:t>
      </w:r>
      <w:r>
        <w:rPr>
          <w:color w:val="000018"/>
        </w:rPr>
        <w:t xml:space="preserve"> my</w:t>
      </w:r>
      <w:r>
        <w:rPr>
          <w:color w:val="000003"/>
        </w:rPr>
        <w:t xml:space="preserve"> bl</w:t>
      </w:r>
      <w:r>
        <w:rPr>
          <w:color w:val="00000B"/>
        </w:rPr>
        <w:t xml:space="preserve"> app</w:t>
      </w:r>
      <w:r>
        <w:rPr>
          <w:color w:val="000023"/>
        </w:rPr>
        <w:t xml:space="preserve"> e</w:t>
      </w:r>
      <w:r>
        <w:rPr>
          <w:color w:val="00000D"/>
        </w:rPr>
        <w:t xml:space="preserve"> balance</w:t>
      </w:r>
      <w:r>
        <w:rPr>
          <w:color w:val="00000A"/>
        </w:rPr>
        <w:t xml:space="preserve"> add</w:t>
      </w:r>
      <w:r>
        <w:rPr>
          <w:color w:val="070000"/>
        </w:rPr>
        <w:t xml:space="preserve"> hoi</w:t>
      </w:r>
      <w:r>
        <w:rPr>
          <w:color w:val="000022"/>
        </w:rPr>
        <w:t xml:space="preserve"> nai</w:t>
      </w:r>
      <w:r>
        <w:br/>
      </w:r>
      <w:r>
        <w:rPr>
          <w:color w:val="490000"/>
        </w:rPr>
        <w:t xml:space="preserve"> ami</w:t>
      </w:r>
      <w:r>
        <w:rPr>
          <w:color w:val="000001"/>
        </w:rPr>
        <w:t xml:space="preserve"> kicu</w:t>
      </w:r>
      <w:r>
        <w:rPr>
          <w:color w:val="000000"/>
        </w:rPr>
        <w:t xml:space="preserve"> kon</w:t>
      </w:r>
      <w:r>
        <w:rPr>
          <w:color w:val="090000"/>
        </w:rPr>
        <w:t xml:space="preserve"> age</w:t>
      </w:r>
      <w:r>
        <w:rPr>
          <w:color w:val="000000"/>
        </w:rPr>
        <w:t xml:space="preserve"> prement</w:t>
      </w:r>
      <w:r>
        <w:rPr>
          <w:color w:val="000069"/>
        </w:rPr>
        <w:t xml:space="preserve"> recharge</w:t>
      </w:r>
      <w:r>
        <w:rPr>
          <w:color w:val="030000"/>
        </w:rPr>
        <w:t xml:space="preserve"> korlam</w:t>
      </w:r>
      <w:r>
        <w:rPr>
          <w:color w:val="470000"/>
        </w:rPr>
        <w:t xml:space="preserve"> but</w:t>
      </w:r>
      <w:r>
        <w:rPr>
          <w:color w:val="000059"/>
        </w:rPr>
        <w:t xml:space="preserve"> tk</w:t>
      </w:r>
      <w:r>
        <w:rPr>
          <w:color w:val="010000"/>
        </w:rPr>
        <w:t xml:space="preserve"> koi</w:t>
      </w:r>
      <w:r>
        <w:rPr>
          <w:color w:val="000002"/>
        </w:rPr>
        <w:t xml:space="preserve"> gelo</w:t>
      </w:r>
      <w:r>
        <w:rPr>
          <w:color w:val="000000"/>
        </w:rPr>
        <w:t xml:space="preserve"> byjlam</w:t>
      </w:r>
      <w:r>
        <w:rPr>
          <w:color w:val="00002C"/>
        </w:rPr>
        <w:t xml:space="preserve"> na</w:t>
      </w:r>
      <w:r>
        <w:br/>
      </w:r>
      <w:r>
        <w:rPr>
          <w:color w:val="000001"/>
        </w:rPr>
        <w:t xml:space="preserve"> i'm</w:t>
      </w:r>
      <w:r>
        <w:rPr>
          <w:color w:val="000000"/>
        </w:rPr>
        <w:t xml:space="preserve"> recharging</w:t>
      </w:r>
      <w:r>
        <w:rPr>
          <w:color w:val="000059"/>
        </w:rPr>
        <w:t xml:space="preserve"> tk</w:t>
      </w:r>
      <w:r>
        <w:rPr>
          <w:color w:val="0A0000"/>
        </w:rPr>
        <w:t xml:space="preserve"> to</w:t>
      </w:r>
      <w:r>
        <w:rPr>
          <w:color w:val="000003"/>
        </w:rPr>
        <w:t xml:space="preserve"> from</w:t>
      </w:r>
      <w:r>
        <w:rPr>
          <w:color w:val="000018"/>
        </w:rPr>
        <w:t xml:space="preserve"> my</w:t>
      </w:r>
      <w:r>
        <w:rPr>
          <w:color w:val="00004B"/>
        </w:rPr>
        <w:t xml:space="preserve"> bkash</w:t>
      </w:r>
      <w:r>
        <w:rPr>
          <w:color w:val="00001B"/>
        </w:rPr>
        <w:t xml:space="preserve"> account</w:t>
      </w:r>
      <w:r>
        <w:rPr>
          <w:color w:val="000000"/>
        </w:rPr>
        <w:t xml:space="preserve"> th</w:t>
      </w:r>
      <w:r>
        <w:rPr>
          <w:color w:val="000002"/>
        </w:rPr>
        <w:t xml:space="preserve"> feb</w:t>
      </w:r>
      <w:r>
        <w:rPr>
          <w:color w:val="030000"/>
        </w:rPr>
        <w:t xml:space="preserve"> and</w:t>
      </w:r>
      <w:r>
        <w:rPr>
          <w:color w:val="000000"/>
        </w:rPr>
        <w:t xml:space="preserve"> th</w:t>
      </w:r>
      <w:r>
        <w:rPr>
          <w:color w:val="000002"/>
        </w:rPr>
        <w:t xml:space="preserve"> feb</w:t>
      </w:r>
      <w:r>
        <w:rPr>
          <w:color w:val="00004B"/>
        </w:rPr>
        <w:t xml:space="preserve"> bkash</w:t>
      </w:r>
      <w:r>
        <w:rPr>
          <w:color w:val="000000"/>
        </w:rPr>
        <w:t xml:space="preserve"> take</w:t>
      </w:r>
      <w:r>
        <w:rPr>
          <w:color w:val="000013"/>
        </w:rPr>
        <w:t xml:space="preserve"> money</w:t>
      </w:r>
      <w:r>
        <w:rPr>
          <w:color w:val="470000"/>
        </w:rPr>
        <w:t xml:space="preserve"> but</w:t>
      </w:r>
      <w:r>
        <w:rPr>
          <w:color w:val="1C0000"/>
        </w:rPr>
        <w:t xml:space="preserve"> i</w:t>
      </w:r>
      <w:r>
        <w:rPr>
          <w:color w:val="000000"/>
        </w:rPr>
        <w:t xml:space="preserve"> didn't</w:t>
      </w:r>
      <w:r>
        <w:rPr>
          <w:color w:val="000008"/>
        </w:rPr>
        <w:t xml:space="preserve"> load</w:t>
      </w:r>
      <w:r>
        <w:rPr>
          <w:color w:val="000001"/>
        </w:rPr>
        <w:t xml:space="preserve"> amount</w:t>
      </w:r>
      <w:r>
        <w:rPr>
          <w:color w:val="000004"/>
        </w:rPr>
        <w:t xml:space="preserve"> in</w:t>
      </w:r>
      <w:r>
        <w:rPr>
          <w:color w:val="000018"/>
        </w:rPr>
        <w:t xml:space="preserve"> my</w:t>
      </w:r>
      <w:r>
        <w:rPr>
          <w:color w:val="00001B"/>
        </w:rPr>
        <w:t xml:space="preserve"> account</w:t>
      </w:r>
      <w:r>
        <w:br/>
      </w:r>
      <w:r>
        <w:rPr>
          <w:color w:val="490000"/>
        </w:rPr>
        <w:t xml:space="preserve"> ami</w:t>
      </w:r>
      <w:r>
        <w:rPr>
          <w:color w:val="00004B"/>
        </w:rPr>
        <w:t xml:space="preserve"> bkash</w:t>
      </w:r>
      <w:r>
        <w:rPr>
          <w:color w:val="000042"/>
        </w:rPr>
        <w:t xml:space="preserve"> theke</w:t>
      </w:r>
      <w:r>
        <w:rPr>
          <w:color w:val="000013"/>
        </w:rPr>
        <w:t xml:space="preserve"> mobile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dissi</w:t>
      </w:r>
      <w:r>
        <w:rPr>
          <w:color w:val="470000"/>
        </w:rPr>
        <w:t xml:space="preserve"> but</w:t>
      </w:r>
      <w:r>
        <w:rPr>
          <w:color w:val="000069"/>
        </w:rPr>
        <w:t xml:space="preserve"> recharge</w:t>
      </w:r>
      <w:r>
        <w:rPr>
          <w:color w:val="00000B"/>
        </w:rPr>
        <w:t xml:space="preserve"> failed</w:t>
      </w:r>
      <w:r>
        <w:rPr>
          <w:color w:val="000000"/>
        </w:rPr>
        <w:t xml:space="preserve"> dhakai</w:t>
      </w:r>
      <w:r>
        <w:rPr>
          <w:color w:val="000000"/>
        </w:rPr>
        <w:t xml:space="preserve"> pin</w:t>
      </w:r>
      <w:r>
        <w:rPr>
          <w:color w:val="000000"/>
        </w:rPr>
        <w:t xml:space="preserve"> thik</w:t>
      </w:r>
      <w:r>
        <w:rPr>
          <w:color w:val="040000"/>
        </w:rPr>
        <w:t xml:space="preserve"> asa</w:t>
      </w:r>
      <w:r>
        <w:rPr>
          <w:color w:val="000000"/>
        </w:rPr>
        <w:t xml:space="preserve"> tarporeo</w:t>
      </w:r>
      <w:r>
        <w:rPr>
          <w:color w:val="000000"/>
        </w:rPr>
        <w:t xml:space="preserve"> emon</w:t>
      </w:r>
      <w:r>
        <w:rPr>
          <w:color w:val="000006"/>
        </w:rPr>
        <w:t xml:space="preserve"> problem</w:t>
      </w:r>
      <w:r>
        <w:br/>
      </w:r>
      <w:r>
        <w:rPr>
          <w:color w:val="000000"/>
        </w:rPr>
        <w:t xml:space="preserve"> অামার</w:t>
      </w:r>
      <w:r>
        <w:rPr>
          <w:color w:val="00000D"/>
        </w:rPr>
        <w:t xml:space="preserve"> ব্যালেন্স</w:t>
      </w:r>
      <w:r>
        <w:rPr>
          <w:color w:val="000000"/>
        </w:rPr>
        <w:t xml:space="preserve"> থোকে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4"/>
        </w:rPr>
        <w:t xml:space="preserve"> নেওয়া</w:t>
      </w:r>
      <w:r>
        <w:rPr>
          <w:color w:val="00000C"/>
        </w:rPr>
        <w:t xml:space="preserve"> হয়েছে</w:t>
      </w:r>
      <w:r>
        <w:rPr>
          <w:color w:val="1A0000"/>
        </w:rPr>
        <w:t xml:space="preserve"> এই</w:t>
      </w:r>
      <w:r>
        <w:rPr>
          <w:color w:val="000036"/>
        </w:rPr>
        <w:t xml:space="preserve"> নাম্বারে</w:t>
      </w:r>
      <w:r>
        <w:rPr>
          <w:color w:val="000078"/>
        </w:rPr>
        <w:t xml:space="preserve"> রিচার্জ</w:t>
      </w:r>
      <w:r>
        <w:rPr>
          <w:color w:val="0B0000"/>
        </w:rPr>
        <w:t xml:space="preserve"> করেছিলাম</w:t>
      </w:r>
      <w:r>
        <w:rPr>
          <w:color w:val="7F0000"/>
        </w:rPr>
        <w:t xml:space="preserve"> কিন্তু</w:t>
      </w:r>
      <w:r>
        <w:rPr>
          <w:color w:val="000008"/>
        </w:rPr>
        <w:t xml:space="preserve"> এমবি</w:t>
      </w:r>
      <w:r>
        <w:rPr>
          <w:color w:val="000000"/>
        </w:rPr>
        <w:t xml:space="preserve"> প্যাকেজ</w:t>
      </w:r>
      <w:r>
        <w:rPr>
          <w:color w:val="000000"/>
        </w:rPr>
        <w:t xml:space="preserve"> অাসে</w:t>
      </w:r>
      <w:r>
        <w:rPr>
          <w:color w:val="150000"/>
        </w:rPr>
        <w:t xml:space="preserve"> নি</w:t>
      </w:r>
      <w:r>
        <w:br/>
      </w:r>
      <w:r>
        <w:rPr>
          <w:color w:val="7D0000"/>
        </w:rPr>
        <w:t xml:space="preserve"> আমি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20000"/>
        </w:rPr>
        <w:t xml:space="preserve"> এক</w:t>
      </w:r>
      <w:r>
        <w:rPr>
          <w:color w:val="000036"/>
        </w:rPr>
        <w:t xml:space="preserve"> নাম্বারে</w:t>
      </w:r>
      <w:r>
        <w:rPr>
          <w:color w:val="000007"/>
        </w:rPr>
        <w:t xml:space="preserve"> টাকার</w:t>
      </w:r>
      <w:r>
        <w:rPr>
          <w:color w:val="000008"/>
        </w:rPr>
        <w:t xml:space="preserve"> এমবি</w:t>
      </w:r>
      <w:r>
        <w:rPr>
          <w:color w:val="000005"/>
        </w:rPr>
        <w:t xml:space="preserve"> অফার</w:t>
      </w:r>
      <w:r>
        <w:rPr>
          <w:color w:val="000000"/>
        </w:rPr>
        <w:t xml:space="preserve"> দিয়েছিলাম</w:t>
      </w:r>
      <w:r>
        <w:rPr>
          <w:color w:val="00000A"/>
        </w:rPr>
        <w:t xml:space="preserve"> এখন</w:t>
      </w:r>
      <w:r>
        <w:rPr>
          <w:color w:val="000000"/>
        </w:rPr>
        <w:t xml:space="preserve"> টাকাও</w:t>
      </w:r>
      <w:r>
        <w:rPr>
          <w:color w:val="000004"/>
        </w:rPr>
        <w:t xml:space="preserve"> যায়নি</w:t>
      </w:r>
      <w:r>
        <w:rPr>
          <w:color w:val="000000"/>
        </w:rPr>
        <w:t xml:space="preserve"> এমবিও</w:t>
      </w:r>
      <w:r>
        <w:rPr>
          <w:color w:val="0E0000"/>
        </w:rPr>
        <w:t xml:space="preserve"> যায়</w:t>
      </w:r>
      <w:r>
        <w:rPr>
          <w:color w:val="150000"/>
        </w:rPr>
        <w:t xml:space="preserve"> নি</w:t>
      </w:r>
      <w:r>
        <w:br/>
      </w:r>
      <w:r>
        <w:rPr>
          <w:color w:val="7D0000"/>
        </w:rPr>
        <w:t xml:space="preserve"> আমি</w:t>
      </w:r>
      <w:r>
        <w:rPr>
          <w:color w:val="020000"/>
        </w:rPr>
        <w:t xml:space="preserve"> এক</w:t>
      </w:r>
      <w:r>
        <w:rPr>
          <w:color w:val="000036"/>
        </w:rPr>
        <w:t xml:space="preserve"> নাম্বারে</w:t>
      </w:r>
      <w:r>
        <w:rPr>
          <w:color w:val="000008"/>
        </w:rPr>
        <w:t xml:space="preserve"> এমবি</w:t>
      </w:r>
      <w:r>
        <w:rPr>
          <w:color w:val="000000"/>
        </w:rPr>
        <w:t xml:space="preserve"> অফারের</w:t>
      </w:r>
      <w:r>
        <w:rPr>
          <w:color w:val="030000"/>
        </w:rPr>
        <w:t xml:space="preserve"> জন্য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দিয়েছিলাম</w:t>
      </w:r>
      <w:r>
        <w:rPr>
          <w:color w:val="000000"/>
        </w:rPr>
        <w:t xml:space="preserve"> সব</w:t>
      </w:r>
      <w:r>
        <w:rPr>
          <w:color w:val="000004"/>
        </w:rPr>
        <w:t xml:space="preserve"> সফল</w:t>
      </w:r>
      <w:r>
        <w:rPr>
          <w:color w:val="010000"/>
        </w:rPr>
        <w:t xml:space="preserve"> হলেও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বা</w:t>
      </w:r>
      <w:r>
        <w:rPr>
          <w:color w:val="000008"/>
        </w:rPr>
        <w:t xml:space="preserve"> এমবি</w:t>
      </w:r>
      <w:r>
        <w:rPr>
          <w:color w:val="000004"/>
        </w:rPr>
        <w:t xml:space="preserve"> যায়নি</w:t>
      </w:r>
      <w:r>
        <w:rPr>
          <w:color w:val="00000A"/>
        </w:rPr>
        <w:t xml:space="preserve"> এখন</w:t>
      </w:r>
      <w:r>
        <w:rPr>
          <w:color w:val="100000"/>
        </w:rPr>
        <w:t xml:space="preserve"> কি</w:t>
      </w:r>
      <w:r>
        <w:rPr>
          <w:color w:val="000001"/>
        </w:rPr>
        <w:t xml:space="preserve"> করবো</w:t>
      </w:r>
      <w:r>
        <w:br/>
      </w:r>
      <w:r>
        <w:rPr>
          <w:color w:val="00004B"/>
        </w:rPr>
        <w:t xml:space="preserve"> bkash</w:t>
      </w:r>
      <w:r>
        <w:rPr>
          <w:color w:val="000042"/>
        </w:rPr>
        <w:t xml:space="preserve"> theke</w:t>
      </w:r>
      <w:r>
        <w:rPr>
          <w:color w:val="050000"/>
        </w:rPr>
        <w:t xml:space="preserve"> ki</w:t>
      </w:r>
      <w:r>
        <w:rPr>
          <w:color w:val="00000A"/>
        </w:rPr>
        <w:t xml:space="preserve"> skitto</w:t>
      </w:r>
      <w:r>
        <w:rPr>
          <w:color w:val="000035"/>
        </w:rPr>
        <w:t xml:space="preserve"> number</w:t>
      </w:r>
      <w:r>
        <w:rPr>
          <w:color w:val="360000"/>
        </w:rPr>
        <w:t xml:space="preserve"> a</w:t>
      </w:r>
      <w:r>
        <w:rPr>
          <w:color w:val="000069"/>
        </w:rPr>
        <w:t xml:space="preserve"> recharge</w:t>
      </w:r>
      <w:r>
        <w:rPr>
          <w:color w:val="090000"/>
        </w:rPr>
        <w:t xml:space="preserve"> kora</w:t>
      </w:r>
      <w:r>
        <w:rPr>
          <w:color w:val="020000"/>
        </w:rPr>
        <w:t xml:space="preserve"> jay</w:t>
      </w:r>
      <w:r>
        <w:br/>
      </w:r>
      <w:r>
        <w:rPr>
          <w:color w:val="490000"/>
        </w:rPr>
        <w:t xml:space="preserve"> ami</w:t>
      </w:r>
      <w:r>
        <w:rPr>
          <w:color w:val="000000"/>
        </w:rPr>
        <w:t xml:space="preserve"> ektu</w:t>
      </w:r>
      <w:r>
        <w:rPr>
          <w:color w:val="000000"/>
        </w:rPr>
        <w:t xml:space="preserve"> agey</w:t>
      </w:r>
      <w:r>
        <w:rPr>
          <w:color w:val="00000D"/>
        </w:rPr>
        <w:t xml:space="preserve"> ei</w:t>
      </w:r>
      <w:r>
        <w:rPr>
          <w:color w:val="00000D"/>
        </w:rPr>
        <w:t xml:space="preserve"> bikash</w:t>
      </w:r>
      <w:r>
        <w:rPr>
          <w:color w:val="000042"/>
        </w:rPr>
        <w:t xml:space="preserve"> theke</w:t>
      </w:r>
      <w:r>
        <w:rPr>
          <w:color w:val="00000B"/>
        </w:rPr>
        <w:t xml:space="preserve"> gp</w:t>
      </w:r>
      <w:r>
        <w:rPr>
          <w:color w:val="000000"/>
        </w:rPr>
        <w:t xml:space="preserve"> teh</w:t>
      </w:r>
      <w:r>
        <w:rPr>
          <w:color w:val="000058"/>
        </w:rPr>
        <w:t xml:space="preserve"> taka</w:t>
      </w:r>
      <w:r>
        <w:rPr>
          <w:color w:val="000000"/>
        </w:rPr>
        <w:t xml:space="preserve"> reharge</w:t>
      </w:r>
      <w:r>
        <w:rPr>
          <w:color w:val="000000"/>
        </w:rPr>
        <w:t xml:space="preserve"> korhci</w:t>
      </w:r>
      <w:r>
        <w:rPr>
          <w:color w:val="470000"/>
        </w:rPr>
        <w:t xml:space="preserve"> but</w:t>
      </w:r>
      <w:r>
        <w:rPr>
          <w:color w:val="000058"/>
        </w:rPr>
        <w:t xml:space="preserve"> taka</w:t>
      </w:r>
      <w:r>
        <w:rPr>
          <w:color w:val="010000"/>
        </w:rPr>
        <w:t xml:space="preserve"> geche</w:t>
      </w:r>
      <w:r>
        <w:rPr>
          <w:color w:val="000000"/>
        </w:rPr>
        <w:t xml:space="preserve"> munite</w:t>
      </w:r>
      <w:r>
        <w:rPr>
          <w:color w:val="090000"/>
        </w:rPr>
        <w:t xml:space="preserve"> ashe</w:t>
      </w:r>
      <w:r>
        <w:rPr>
          <w:color w:val="000022"/>
        </w:rPr>
        <w:t xml:space="preserve"> nai</w:t>
      </w:r>
      <w:r>
        <w:br/>
      </w:r>
      <w:r>
        <w:rPr>
          <w:color w:val="7D0000"/>
        </w:rPr>
        <w:t xml:space="preserve"> আমি</w:t>
      </w:r>
      <w:r>
        <w:rPr>
          <w:color w:val="000009"/>
        </w:rPr>
        <w:t xml:space="preserve"> একটি</w:t>
      </w:r>
      <w:r>
        <w:rPr>
          <w:color w:val="000036"/>
        </w:rPr>
        <w:t xml:space="preserve"> নাম্বারে</w:t>
      </w:r>
      <w:r>
        <w:rPr>
          <w:color w:val="000008"/>
        </w:rPr>
        <w:t xml:space="preserve"> এমবি</w:t>
      </w:r>
      <w:r>
        <w:rPr>
          <w:color w:val="000005"/>
        </w:rPr>
        <w:t xml:space="preserve"> অফার</w:t>
      </w:r>
      <w:r>
        <w:rPr>
          <w:color w:val="020000"/>
        </w:rPr>
        <w:t xml:space="preserve"> দেওয়ার</w:t>
      </w:r>
      <w:r>
        <w:rPr>
          <w:color w:val="030000"/>
        </w:rPr>
        <w:t xml:space="preserve"> জন্য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পাটিয়েছি</w:t>
      </w:r>
      <w:r>
        <w:rPr>
          <w:color w:val="00000A"/>
        </w:rPr>
        <w:t xml:space="preserve"> এখন</w:t>
      </w:r>
      <w:r>
        <w:rPr>
          <w:color w:val="000000"/>
        </w:rPr>
        <w:t xml:space="preserve"> সব</w:t>
      </w:r>
      <w:r>
        <w:rPr>
          <w:color w:val="000004"/>
        </w:rPr>
        <w:t xml:space="preserve"> সফল</w:t>
      </w:r>
      <w:r>
        <w:rPr>
          <w:color w:val="010000"/>
        </w:rPr>
        <w:t xml:space="preserve"> হলেও</w:t>
      </w:r>
      <w:r>
        <w:rPr>
          <w:color w:val="000000"/>
        </w:rPr>
        <w:t xml:space="preserve"> টাকাও</w:t>
      </w:r>
      <w:r>
        <w:rPr>
          <w:color w:val="0E0000"/>
        </w:rPr>
        <w:t xml:space="preserve"> যায়</w:t>
      </w:r>
      <w:r>
        <w:rPr>
          <w:color w:val="150000"/>
        </w:rPr>
        <w:t xml:space="preserve"> নি</w:t>
      </w:r>
      <w:r>
        <w:rPr>
          <w:color w:val="000000"/>
        </w:rPr>
        <w:t xml:space="preserve"> এমবিও</w:t>
      </w:r>
      <w:r>
        <w:rPr>
          <w:color w:val="0E0000"/>
        </w:rPr>
        <w:t xml:space="preserve"> যায়</w:t>
      </w:r>
      <w:r>
        <w:rPr>
          <w:color w:val="150000"/>
        </w:rPr>
        <w:t xml:space="preserve"> নি</w:t>
      </w:r>
      <w:r>
        <w:rPr>
          <w:color w:val="00000A"/>
        </w:rPr>
        <w:t xml:space="preserve"> এখন</w:t>
      </w:r>
      <w:r>
        <w:rPr>
          <w:color w:val="100000"/>
        </w:rPr>
        <w:t xml:space="preserve"> কি</w:t>
      </w:r>
      <w:r>
        <w:rPr>
          <w:color w:val="000001"/>
        </w:rPr>
        <w:t xml:space="preserve"> করবো</w:t>
      </w:r>
      <w:r>
        <w:br/>
      </w:r>
      <w:r>
        <w:rPr>
          <w:color w:val="1A0000"/>
        </w:rPr>
        <w:t xml:space="preserve"> এই</w:t>
      </w:r>
      <w:r>
        <w:rPr>
          <w:color w:val="000016"/>
        </w:rPr>
        <w:t xml:space="preserve"> নাম্বার</w:t>
      </w:r>
      <w:r>
        <w:rPr>
          <w:color w:val="000098"/>
        </w:rPr>
        <w:t xml:space="preserve"> থেকে</w:t>
      </w:r>
      <w:r>
        <w:rPr>
          <w:color w:val="010000"/>
        </w:rPr>
        <w:t xml:space="preserve"> আজ</w:t>
      </w:r>
      <w:r>
        <w:rPr>
          <w:color w:val="7D0000"/>
        </w:rPr>
        <w:t xml:space="preserve"> আমি</w:t>
      </w:r>
      <w:r>
        <w:rPr>
          <w:color w:val="000078"/>
        </w:rPr>
        <w:t xml:space="preserve"> রিচার্জ</w:t>
      </w:r>
      <w:r>
        <w:rPr>
          <w:color w:val="2E0000"/>
        </w:rPr>
        <w:t xml:space="preserve"> করেছি</w:t>
      </w:r>
      <w:r>
        <w:rPr>
          <w:color w:val="000000"/>
        </w:rPr>
        <w:t xml:space="preserve"> কিন্তি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আসেনি৷</w:t>
      </w:r>
      <w:r>
        <w:br/>
      </w:r>
      <w:r>
        <w:rPr>
          <w:color w:val="490000"/>
        </w:rPr>
        <w:t xml:space="preserve"> ami</w:t>
      </w:r>
      <w:r>
        <w:rPr>
          <w:color w:val="060000"/>
        </w:rPr>
        <w:t xml:space="preserve"> goto</w:t>
      </w:r>
      <w:r>
        <w:rPr>
          <w:color w:val="000000"/>
        </w:rPr>
        <w:t xml:space="preserve"> tarikh</w:t>
      </w:r>
      <w:r>
        <w:rPr>
          <w:color w:val="00000D"/>
        </w:rPr>
        <w:t xml:space="preserve"> ei</w:t>
      </w:r>
      <w:r>
        <w:rPr>
          <w:color w:val="000035"/>
        </w:rPr>
        <w:t xml:space="preserve"> number</w:t>
      </w:r>
      <w:r>
        <w:rPr>
          <w:color w:val="000023"/>
        </w:rPr>
        <w:t xml:space="preserve"> e</w:t>
      </w:r>
      <w:r>
        <w:rPr>
          <w:color w:val="000059"/>
        </w:rPr>
        <w:t xml:space="preserve"> tk</w:t>
      </w:r>
      <w:r>
        <w:rPr>
          <w:color w:val="000000"/>
        </w:rPr>
        <w:t xml:space="preserve"> recjarge</w:t>
      </w:r>
      <w:r>
        <w:rPr>
          <w:color w:val="080000"/>
        </w:rPr>
        <w:t xml:space="preserve"> korechi</w:t>
      </w:r>
      <w:r>
        <w:rPr>
          <w:color w:val="000000"/>
        </w:rPr>
        <w:t xml:space="preserve"> receiver</w:t>
      </w:r>
      <w:r>
        <w:rPr>
          <w:color w:val="000059"/>
        </w:rPr>
        <w:t xml:space="preserve"> tk</w:t>
      </w:r>
      <w:r>
        <w:rPr>
          <w:color w:val="000000"/>
        </w:rPr>
        <w:t xml:space="preserve"> payni</w:t>
      </w:r>
      <w:r>
        <w:rPr>
          <w:color w:val="490000"/>
        </w:rPr>
        <w:t xml:space="preserve"> ami</w:t>
      </w:r>
      <w:r>
        <w:rPr>
          <w:color w:val="000000"/>
        </w:rPr>
        <w:t xml:space="preserve"> refund</w:t>
      </w:r>
      <w:r>
        <w:rPr>
          <w:color w:val="0C0000"/>
        </w:rPr>
        <w:t xml:space="preserve"> o</w:t>
      </w:r>
      <w:r>
        <w:rPr>
          <w:color w:val="000000"/>
        </w:rPr>
        <w:t xml:space="preserve"> paini</w:t>
      </w:r>
      <w:r>
        <w:br/>
      </w:r>
      <w:r>
        <w:rPr>
          <w:color w:val="000005"/>
        </w:rPr>
        <w:t xml:space="preserve"> মেসেজ</w:t>
      </w:r>
      <w:r>
        <w:rPr>
          <w:color w:val="000008"/>
        </w:rPr>
        <w:t xml:space="preserve"> গেছে</w:t>
      </w:r>
      <w:r>
        <w:rPr>
          <w:color w:val="070000"/>
        </w:rPr>
        <w:t xml:space="preserve"> বাট</w:t>
      </w:r>
      <w:r>
        <w:rPr>
          <w:color w:val="000012"/>
        </w:rPr>
        <w:t xml:space="preserve"> মোবাইলে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যোগ</w:t>
      </w:r>
      <w:r>
        <w:rPr>
          <w:color w:val="010000"/>
        </w:rPr>
        <w:t xml:space="preserve"> হয়</w:t>
      </w:r>
      <w:r>
        <w:rPr>
          <w:color w:val="000028"/>
        </w:rPr>
        <w:t xml:space="preserve"> নাই</w:t>
      </w:r>
      <w:r>
        <w:rPr>
          <w:color w:val="7D0000"/>
        </w:rPr>
        <w:t xml:space="preserve"> আমি</w:t>
      </w:r>
      <w:r>
        <w:rPr>
          <w:color w:val="00001A"/>
        </w:rPr>
        <w:t xml:space="preserve"> একটা</w:t>
      </w:r>
      <w:r>
        <w:rPr>
          <w:color w:val="00003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1B0000"/>
        </w:rPr>
        <w:t xml:space="preserve"> করছি</w:t>
      </w:r>
      <w:r>
        <w:rPr>
          <w:color w:val="00001A"/>
        </w:rPr>
        <w:t xml:space="preserve"> মোবাইল</w:t>
      </w:r>
      <w:r>
        <w:br/>
      </w:r>
      <w:r>
        <w:rPr>
          <w:color w:val="000000"/>
        </w:rPr>
        <w:t xml:space="preserve"> hello</w:t>
      </w:r>
      <w:r>
        <w:rPr>
          <w:color w:val="000000"/>
        </w:rPr>
        <w:t xml:space="preserve"> assalamualykum</w:t>
      </w:r>
      <w:r>
        <w:rPr>
          <w:color w:val="490000"/>
        </w:rPr>
        <w:t xml:space="preserve"> ami</w:t>
      </w:r>
      <w:r>
        <w:rPr>
          <w:color w:val="1A0000"/>
        </w:rPr>
        <w:t xml:space="preserve"> amr</w:t>
      </w:r>
      <w:r>
        <w:rPr>
          <w:color w:val="000000"/>
        </w:rPr>
        <w:t xml:space="preserve"> frnd</w:t>
      </w:r>
      <w:r>
        <w:rPr>
          <w:color w:val="000000"/>
        </w:rPr>
        <w:t xml:space="preserve"> k</w:t>
      </w:r>
      <w:r>
        <w:rPr>
          <w:color w:val="000058"/>
        </w:rPr>
        <w:t xml:space="preserve"> taka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kre</w:t>
      </w:r>
      <w:r>
        <w:rPr>
          <w:color w:val="000001"/>
        </w:rPr>
        <w:t xml:space="preserve"> disi</w:t>
      </w:r>
      <w:r>
        <w:rPr>
          <w:color w:val="1A0000"/>
        </w:rPr>
        <w:t xml:space="preserve"> amr</w:t>
      </w:r>
      <w:r>
        <w:rPr>
          <w:color w:val="00001B"/>
        </w:rPr>
        <w:t xml:space="preserve"> account</w:t>
      </w:r>
      <w:r>
        <w:rPr>
          <w:color w:val="000042"/>
        </w:rPr>
        <w:t xml:space="preserve"> theke</w:t>
      </w:r>
      <w:r>
        <w:rPr>
          <w:color w:val="000058"/>
        </w:rPr>
        <w:t xml:space="preserve"> taka</w:t>
      </w:r>
      <w:r>
        <w:rPr>
          <w:color w:val="020000"/>
        </w:rPr>
        <w:t xml:space="preserve"> kata</w:t>
      </w:r>
      <w:r>
        <w:rPr>
          <w:color w:val="000001"/>
        </w:rPr>
        <w:t xml:space="preserve"> hoise</w:t>
      </w:r>
      <w:r>
        <w:rPr>
          <w:color w:val="470000"/>
        </w:rPr>
        <w:t xml:space="preserve"> but</w:t>
      </w:r>
      <w:r>
        <w:rPr>
          <w:color w:val="000000"/>
        </w:rPr>
        <w:t xml:space="preserve"> or</w:t>
      </w:r>
      <w:r>
        <w:rPr>
          <w:color w:val="000002"/>
        </w:rPr>
        <w:t xml:space="preserve"> mbl</w:t>
      </w:r>
      <w:r>
        <w:rPr>
          <w:color w:val="360000"/>
        </w:rPr>
        <w:t xml:space="preserve"> a</w:t>
      </w:r>
      <w:r>
        <w:rPr>
          <w:color w:val="000069"/>
        </w:rPr>
        <w:t xml:space="preserve"> recharge</w:t>
      </w:r>
      <w:r>
        <w:rPr>
          <w:color w:val="070000"/>
        </w:rPr>
        <w:t xml:space="preserve"> hoi</w:t>
      </w:r>
      <w:r>
        <w:rPr>
          <w:color w:val="000011"/>
        </w:rPr>
        <w:t xml:space="preserve"> ni</w:t>
      </w:r>
      <w:r>
        <w:rPr>
          <w:color w:val="000000"/>
        </w:rPr>
        <w:t xml:space="preserve"> beparta</w:t>
      </w:r>
      <w:r>
        <w:rPr>
          <w:color w:val="000000"/>
        </w:rPr>
        <w:t xml:space="preserve"> ektu</w:t>
      </w:r>
      <w:r>
        <w:rPr>
          <w:color w:val="000000"/>
        </w:rPr>
        <w:t xml:space="preserve"> dekhen</w:t>
      </w:r>
      <w:r>
        <w:br/>
      </w:r>
      <w:r>
        <w:rPr>
          <w:color w:val="490000"/>
        </w:rPr>
        <w:t xml:space="preserve"> ami</w:t>
      </w:r>
      <w:r>
        <w:rPr>
          <w:color w:val="000000"/>
        </w:rPr>
        <w:t xml:space="preserve"> ekn</w:t>
      </w:r>
      <w:r>
        <w:rPr>
          <w:color w:val="00004B"/>
        </w:rPr>
        <w:t xml:space="preserve"> bkash</w:t>
      </w:r>
      <w:r>
        <w:rPr>
          <w:color w:val="000000"/>
        </w:rPr>
        <w:t xml:space="preserve"> hote</w:t>
      </w:r>
      <w:r>
        <w:rPr>
          <w:color w:val="000005"/>
        </w:rPr>
        <w:t xml:space="preserve"> -</w:t>
      </w:r>
      <w:r>
        <w:rPr>
          <w:color w:val="000001"/>
        </w:rPr>
        <w:t xml:space="preserve"> bundle</w:t>
      </w:r>
      <w:r>
        <w:rPr>
          <w:color w:val="000007"/>
        </w:rPr>
        <w:t xml:space="preserve"> offer</w:t>
      </w:r>
      <w:r>
        <w:rPr>
          <w:color w:val="000069"/>
        </w:rPr>
        <w:t xml:space="preserve"> recharge</w:t>
      </w:r>
      <w:r>
        <w:rPr>
          <w:color w:val="080000"/>
        </w:rPr>
        <w:t xml:space="preserve"> korechi</w:t>
      </w:r>
      <w:r>
        <w:rPr>
          <w:color w:val="470000"/>
        </w:rPr>
        <w:t xml:space="preserve"> but</w:t>
      </w:r>
      <w:r>
        <w:rPr>
          <w:color w:val="490000"/>
        </w:rPr>
        <w:t xml:space="preserve"> ami</w:t>
      </w:r>
      <w:r>
        <w:rPr>
          <w:color w:val="00001A"/>
        </w:rPr>
        <w:t xml:space="preserve"> gb</w:t>
      </w:r>
      <w:r>
        <w:rPr>
          <w:color w:val="060000"/>
        </w:rPr>
        <w:t xml:space="preserve"> with</w:t>
      </w:r>
      <w:r>
        <w:rPr>
          <w:color w:val="000002"/>
        </w:rPr>
        <w:t xml:space="preserve"> minutes</w:t>
      </w:r>
      <w:r>
        <w:rPr>
          <w:color w:val="000000"/>
        </w:rPr>
        <w:t xml:space="preserve"> peyechi</w:t>
      </w:r>
      <w:r>
        <w:rPr>
          <w:color w:val="470000"/>
        </w:rPr>
        <w:t xml:space="preserve"> but</w:t>
      </w:r>
      <w:r>
        <w:rPr>
          <w:color w:val="000007"/>
        </w:rPr>
        <w:t xml:space="preserve"> offer</w:t>
      </w:r>
      <w:r>
        <w:rPr>
          <w:color w:val="000023"/>
        </w:rPr>
        <w:t xml:space="preserve"> e</w:t>
      </w:r>
      <w:r>
        <w:rPr>
          <w:color w:val="000000"/>
        </w:rPr>
        <w:t xml:space="preserve"> tho</w:t>
      </w:r>
      <w:r>
        <w:rPr>
          <w:color w:val="000001"/>
        </w:rPr>
        <w:t xml:space="preserve"> r</w:t>
      </w:r>
      <w:r>
        <w:rPr>
          <w:color w:val="0C0000"/>
        </w:rPr>
        <w:t xml:space="preserve"> o</w:t>
      </w:r>
      <w:r>
        <w:rPr>
          <w:color w:val="000000"/>
        </w:rPr>
        <w:t xml:space="preserve"> beshi</w:t>
      </w:r>
      <w:r>
        <w:rPr>
          <w:color w:val="00001A"/>
        </w:rPr>
        <w:t xml:space="preserve"> gb</w:t>
      </w:r>
      <w:r>
        <w:rPr>
          <w:color w:val="030000"/>
        </w:rPr>
        <w:t xml:space="preserve"> and</w:t>
      </w:r>
      <w:r>
        <w:rPr>
          <w:color w:val="000002"/>
        </w:rPr>
        <w:t xml:space="preserve"> minutes</w:t>
      </w:r>
      <w:r>
        <w:rPr>
          <w:color w:val="000000"/>
        </w:rPr>
        <w:t xml:space="preserve"> ache</w:t>
      </w:r>
      <w:r>
        <w:br/>
      </w:r>
      <w:r>
        <w:rPr>
          <w:color w:val="050000"/>
        </w:rPr>
        <w:t xml:space="preserve"> vai</w:t>
      </w:r>
      <w:r>
        <w:rPr>
          <w:color w:val="000000"/>
        </w:rPr>
        <w:t xml:space="preserve"> kisukkhon</w:t>
      </w:r>
      <w:r>
        <w:rPr>
          <w:color w:val="090000"/>
        </w:rPr>
        <w:t xml:space="preserve"> age</w:t>
      </w:r>
      <w:r>
        <w:rPr>
          <w:color w:val="000005"/>
        </w:rPr>
        <w:t xml:space="preserve"> -</w:t>
      </w:r>
      <w:r>
        <w:rPr>
          <w:color w:val="000069"/>
        </w:rPr>
        <w:t xml:space="preserve"> recharge</w:t>
      </w:r>
      <w:r>
        <w:rPr>
          <w:color w:val="080000"/>
        </w:rPr>
        <w:t xml:space="preserve"> korechi</w:t>
      </w:r>
      <w:r>
        <w:rPr>
          <w:color w:val="260000"/>
        </w:rPr>
        <w:t xml:space="preserve"> kintu</w:t>
      </w:r>
      <w:r>
        <w:rPr>
          <w:color w:val="00000D"/>
        </w:rPr>
        <w:t xml:space="preserve"> balance</w:t>
      </w:r>
      <w:r>
        <w:rPr>
          <w:color w:val="000000"/>
        </w:rPr>
        <w:t xml:space="preserve"> jayni</w:t>
      </w:r>
      <w:r>
        <w:br/>
      </w:r>
      <w:r>
        <w:rPr>
          <w:color w:val="490000"/>
        </w:rPr>
        <w:t xml:space="preserve"> ami</w:t>
      </w:r>
      <w:r>
        <w:rPr>
          <w:color w:val="2A0000"/>
        </w:rPr>
        <w:t xml:space="preserve"> amar</w:t>
      </w:r>
      <w:r>
        <w:rPr>
          <w:color w:val="00004B"/>
        </w:rPr>
        <w:t xml:space="preserve"> bkash</w:t>
      </w:r>
      <w:r>
        <w:rPr>
          <w:color w:val="000035"/>
        </w:rPr>
        <w:t xml:space="preserve"> number</w:t>
      </w:r>
      <w:r>
        <w:rPr>
          <w:color w:val="000042"/>
        </w:rPr>
        <w:t xml:space="preserve"> theke</w:t>
      </w:r>
      <w:r>
        <w:rPr>
          <w:color w:val="00000D"/>
        </w:rPr>
        <w:t xml:space="preserve"> ei</w:t>
      </w:r>
      <w:r>
        <w:rPr>
          <w:color w:val="000035"/>
        </w:rPr>
        <w:t xml:space="preserve"> number</w:t>
      </w:r>
      <w:r>
        <w:rPr>
          <w:color w:val="000023"/>
        </w:rPr>
        <w:t xml:space="preserve"> e</w:t>
      </w:r>
      <w:r>
        <w:rPr>
          <w:color w:val="000058"/>
        </w:rPr>
        <w:t xml:space="preserve"> taka</w:t>
      </w:r>
      <w:r>
        <w:rPr>
          <w:color w:val="000069"/>
        </w:rPr>
        <w:t xml:space="preserve"> recharge</w:t>
      </w:r>
      <w:r>
        <w:rPr>
          <w:color w:val="060000"/>
        </w:rPr>
        <w:t xml:space="preserve"> kori</w:t>
      </w:r>
      <w:r>
        <w:rPr>
          <w:color w:val="2A0000"/>
        </w:rPr>
        <w:t xml:space="preserve"> amar</w:t>
      </w:r>
      <w:r>
        <w:rPr>
          <w:color w:val="00001B"/>
        </w:rPr>
        <w:t xml:space="preserve"> account</w:t>
      </w:r>
      <w:r>
        <w:rPr>
          <w:color w:val="000042"/>
        </w:rPr>
        <w:t xml:space="preserve"> theke</w:t>
      </w:r>
      <w:r>
        <w:rPr>
          <w:color w:val="000058"/>
        </w:rPr>
        <w:t xml:space="preserve"> taka</w:t>
      </w:r>
      <w:r>
        <w:rPr>
          <w:color w:val="180000"/>
        </w:rPr>
        <w:t xml:space="preserve"> kete</w:t>
      </w:r>
      <w:r>
        <w:rPr>
          <w:color w:val="000000"/>
        </w:rPr>
        <w:t xml:space="preserve"> newa</w:t>
      </w:r>
      <w:r>
        <w:rPr>
          <w:color w:val="000001"/>
        </w:rPr>
        <w:t xml:space="preserve"> hoyeche</w:t>
      </w:r>
      <w:r>
        <w:rPr>
          <w:color w:val="470000"/>
        </w:rPr>
        <w:t xml:space="preserve"> but</w:t>
      </w:r>
      <w:r>
        <w:rPr>
          <w:color w:val="000069"/>
        </w:rPr>
        <w:t xml:space="preserve"> recharge</w:t>
      </w:r>
      <w:r>
        <w:rPr>
          <w:color w:val="000001"/>
        </w:rPr>
        <w:t xml:space="preserve"> hoini</w:t>
      </w:r>
      <w:r>
        <w:br/>
      </w:r>
      <w:r>
        <w:rPr>
          <w:color w:val="490000"/>
        </w:rPr>
        <w:t xml:space="preserve"> ami</w:t>
      </w:r>
      <w:r>
        <w:rPr>
          <w:color w:val="00004B"/>
        </w:rPr>
        <w:t xml:space="preserve"> bkash</w:t>
      </w:r>
      <w:r>
        <w:rPr>
          <w:color w:val="000042"/>
        </w:rPr>
        <w:t xml:space="preserve"> theke</w:t>
      </w:r>
      <w:r>
        <w:rPr>
          <w:color w:val="000069"/>
        </w:rPr>
        <w:t xml:space="preserve"> recharge</w:t>
      </w:r>
      <w:r>
        <w:rPr>
          <w:color w:val="010000"/>
        </w:rPr>
        <w:t xml:space="preserve"> korar</w:t>
      </w:r>
      <w:r>
        <w:rPr>
          <w:color w:val="000001"/>
        </w:rPr>
        <w:t xml:space="preserve"> try</w:t>
      </w:r>
      <w:r>
        <w:rPr>
          <w:color w:val="070000"/>
        </w:rPr>
        <w:t xml:space="preserve"> korchi</w:t>
      </w:r>
      <w:r>
        <w:rPr>
          <w:color w:val="470000"/>
        </w:rPr>
        <w:t xml:space="preserve"> but</w:t>
      </w:r>
      <w:r>
        <w:rPr>
          <w:color w:val="00000B"/>
        </w:rPr>
        <w:t xml:space="preserve"> failed</w:t>
      </w:r>
      <w:r>
        <w:rPr>
          <w:color w:val="000000"/>
        </w:rPr>
        <w:t xml:space="preserve"> boltese</w:t>
      </w:r>
      <w:r>
        <w:br/>
      </w:r>
      <w:r>
        <w:rPr>
          <w:color w:val="7D0000"/>
        </w:rPr>
        <w:t xml:space="preserve"> আমি</w:t>
      </w:r>
      <w:r>
        <w:rPr>
          <w:color w:val="000008"/>
        </w:rPr>
        <w:t xml:space="preserve"> গেছে</w:t>
      </w:r>
      <w:r>
        <w:rPr>
          <w:color w:val="000008"/>
        </w:rPr>
        <w:t xml:space="preserve"> কালকে</w:t>
      </w:r>
      <w:r>
        <w:rPr>
          <w:color w:val="0000FF"/>
        </w:rPr>
        <w:t xml:space="preserve"> টাকা</w:t>
      </w:r>
      <w:r>
        <w:rPr>
          <w:color w:val="040000"/>
        </w:rPr>
        <w:t xml:space="preserve"> দিয়ে</w:t>
      </w:r>
      <w:r>
        <w:rPr>
          <w:color w:val="000008"/>
        </w:rPr>
        <w:t xml:space="preserve"> এমবি</w:t>
      </w:r>
      <w:r>
        <w:rPr>
          <w:color w:val="000000"/>
        </w:rPr>
        <w:t xml:space="preserve"> কিনতে</w:t>
      </w:r>
      <w:r>
        <w:rPr>
          <w:color w:val="000001"/>
        </w:rPr>
        <w:t xml:space="preserve"> বিকাস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সেন্ড</w:t>
      </w:r>
      <w:r>
        <w:rPr>
          <w:color w:val="0B0000"/>
        </w:rPr>
        <w:t xml:space="preserve"> করেছিলাম</w:t>
      </w:r>
      <w:r>
        <w:rPr>
          <w:color w:val="7F0000"/>
        </w:rPr>
        <w:t xml:space="preserve"> কিন্তু</w:t>
      </w:r>
      <w:r>
        <w:rPr>
          <w:color w:val="6F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বা</w:t>
      </w:r>
      <w:r>
        <w:rPr>
          <w:color w:val="000008"/>
        </w:rPr>
        <w:t xml:space="preserve"> এমবি</w:t>
      </w:r>
      <w:r>
        <w:rPr>
          <w:color w:val="000000"/>
        </w:rPr>
        <w:t xml:space="preserve"> এখনও</w:t>
      </w:r>
      <w:r>
        <w:rPr>
          <w:color w:val="000005"/>
        </w:rPr>
        <w:t xml:space="preserve"> এড</w:t>
      </w:r>
      <w:r>
        <w:rPr>
          <w:color w:val="000012"/>
        </w:rPr>
        <w:t xml:space="preserve"> হয়নি</w:t>
      </w:r>
      <w:r>
        <w:rPr>
          <w:color w:val="000020"/>
        </w:rPr>
        <w:t xml:space="preserve"> কেন</w:t>
      </w:r>
      <w:r>
        <w:rPr>
          <w:color w:val="000001"/>
        </w:rPr>
        <w:t xml:space="preserve"> জানতে</w:t>
      </w:r>
      <w:r>
        <w:rPr>
          <w:color w:val="000002"/>
        </w:rPr>
        <w:t xml:space="preserve"> পারি</w:t>
      </w:r>
      <w:r>
        <w:br/>
      </w:r>
      <w:r>
        <w:rPr>
          <w:color w:val="490000"/>
        </w:rPr>
        <w:t xml:space="preserve"> ami</w:t>
      </w:r>
      <w:r>
        <w:rPr>
          <w:color w:val="000000"/>
        </w:rPr>
        <w:t xml:space="preserve"> flaxiload</w:t>
      </w:r>
      <w:r>
        <w:rPr>
          <w:color w:val="00001D"/>
        </w:rPr>
        <w:t xml:space="preserve"> korte</w:t>
      </w:r>
      <w:r>
        <w:rPr>
          <w:color w:val="000002"/>
        </w:rPr>
        <w:t xml:space="preserve"> parchina</w:t>
      </w:r>
      <w:r>
        <w:rPr>
          <w:color w:val="000002"/>
        </w:rPr>
        <w:t xml:space="preserve"> keno</w:t>
      </w:r>
      <w:r>
        <w:br/>
      </w:r>
      <w:r>
        <w:rPr>
          <w:color w:val="070000"/>
        </w:rPr>
        <w:t xml:space="preserve"> ভাই</w:t>
      </w:r>
      <w:r>
        <w:rPr>
          <w:color w:val="7D0000"/>
        </w:rPr>
        <w:t xml:space="preserve"> আমি</w:t>
      </w:r>
      <w:r>
        <w:rPr>
          <w:color w:val="00001A"/>
        </w:rPr>
        <w:t xml:space="preserve"> একটা</w:t>
      </w:r>
      <w:r>
        <w:rPr>
          <w:color w:val="000001"/>
        </w:rPr>
        <w:t xml:space="preserve"> পোস্ট</w:t>
      </w:r>
      <w:r>
        <w:rPr>
          <w:color w:val="000000"/>
        </w:rPr>
        <w:t xml:space="preserve"> প্রেইড</w:t>
      </w:r>
      <w:r>
        <w:rPr>
          <w:color w:val="000005"/>
        </w:rPr>
        <w:t xml:space="preserve"> নম্বর</w:t>
      </w:r>
      <w:r>
        <w:rPr>
          <w:color w:val="170000"/>
        </w:rPr>
        <w:t xml:space="preserve"> এ</w:t>
      </w:r>
      <w:r>
        <w:rPr>
          <w:color w:val="000004"/>
        </w:rPr>
        <w:t xml:space="preserve"> রির্চাজ</w:t>
      </w:r>
      <w:r>
        <w:rPr>
          <w:color w:val="2E0000"/>
        </w:rPr>
        <w:t xml:space="preserve"> করেছি</w:t>
      </w:r>
      <w:r>
        <w:rPr>
          <w:color w:val="070000"/>
        </w:rPr>
        <w:t xml:space="preserve"> কোন</w:t>
      </w:r>
      <w:r>
        <w:rPr>
          <w:color w:val="000005"/>
        </w:rPr>
        <w:t xml:space="preserve"> মেসেজ</w:t>
      </w:r>
      <w:r>
        <w:rPr>
          <w:color w:val="000019"/>
        </w:rPr>
        <w:t xml:space="preserve"> আসে</w:t>
      </w:r>
      <w:r>
        <w:rPr>
          <w:color w:val="150000"/>
        </w:rPr>
        <w:t xml:space="preserve"> নি</w:t>
      </w:r>
      <w:r>
        <w:br/>
      </w:r>
      <w:r>
        <w:rPr>
          <w:color w:val="050000"/>
        </w:rPr>
        <w:t xml:space="preserve"> vai</w:t>
      </w:r>
      <w:r>
        <w:rPr>
          <w:color w:val="490000"/>
        </w:rPr>
        <w:t xml:space="preserve"> ami</w:t>
      </w:r>
      <w:r>
        <w:rPr>
          <w:color w:val="000003"/>
        </w:rPr>
        <w:t xml:space="preserve"> bl</w:t>
      </w:r>
      <w:r>
        <w:rPr>
          <w:color w:val="00000B"/>
        </w:rPr>
        <w:t xml:space="preserve"> app</w:t>
      </w:r>
      <w:r>
        <w:rPr>
          <w:color w:val="000042"/>
        </w:rPr>
        <w:t xml:space="preserve"> theke</w:t>
      </w:r>
      <w:r>
        <w:rPr>
          <w:color w:val="000000"/>
        </w:rPr>
        <w:t xml:space="preserve"> takar</w:t>
      </w:r>
      <w:r>
        <w:rPr>
          <w:color w:val="00001A"/>
        </w:rPr>
        <w:t xml:space="preserve"> gb</w:t>
      </w:r>
      <w:r>
        <w:rPr>
          <w:color w:val="000000"/>
        </w:rPr>
        <w:t xml:space="preserve"> packeg</w:t>
      </w:r>
      <w:r>
        <w:rPr>
          <w:color w:val="00000A"/>
        </w:rPr>
        <w:t xml:space="preserve"> ta</w:t>
      </w:r>
      <w:r>
        <w:rPr>
          <w:color w:val="00002C"/>
        </w:rPr>
        <w:t xml:space="preserve"> payment</w:t>
      </w:r>
      <w:r>
        <w:rPr>
          <w:color w:val="060000"/>
        </w:rPr>
        <w:t xml:space="preserve"> korsi</w:t>
      </w:r>
      <w:r>
        <w:rPr>
          <w:color w:val="050000"/>
        </w:rPr>
        <w:t xml:space="preserve"> bt</w:t>
      </w:r>
      <w:r>
        <w:rPr>
          <w:color w:val="000004"/>
        </w:rPr>
        <w:t xml:space="preserve"> mb</w:t>
      </w:r>
      <w:r>
        <w:rPr>
          <w:color w:val="0C0000"/>
        </w:rPr>
        <w:t xml:space="preserve"> o</w:t>
      </w:r>
      <w:r>
        <w:rPr>
          <w:color w:val="00000E"/>
        </w:rPr>
        <w:t xml:space="preserve"> ase</w:t>
      </w:r>
      <w:r>
        <w:rPr>
          <w:color w:val="000022"/>
        </w:rPr>
        <w:t xml:space="preserve"> nai</w:t>
      </w:r>
      <w:r>
        <w:rPr>
          <w:color w:val="00004B"/>
        </w:rPr>
        <w:t xml:space="preserve"> bkash</w:t>
      </w:r>
      <w:r>
        <w:rPr>
          <w:color w:val="000042"/>
        </w:rPr>
        <w:t xml:space="preserve"> theke</w:t>
      </w:r>
      <w:r>
        <w:rPr>
          <w:color w:val="000058"/>
        </w:rPr>
        <w:t xml:space="preserve"> taka</w:t>
      </w:r>
      <w:r>
        <w:rPr>
          <w:color w:val="000000"/>
        </w:rPr>
        <w:t xml:space="preserve"> kaite</w:t>
      </w:r>
      <w:r>
        <w:rPr>
          <w:color w:val="000001"/>
        </w:rPr>
        <w:t xml:space="preserve"> nise</w:t>
      </w:r>
      <w:r>
        <w:br/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B0000"/>
        </w:rPr>
        <w:t xml:space="preserve"> হয়</w:t>
      </w:r>
      <w:r>
        <w:rPr>
          <w:color w:val="000031"/>
        </w:rPr>
        <w:t xml:space="preserve"> না</w:t>
      </w:r>
      <w:r>
        <w:rPr>
          <w:color w:val="000020"/>
        </w:rPr>
        <w:t xml:space="preserve"> কেন</w:t>
      </w:r>
      <w:r>
        <w:br/>
      </w:r>
      <w:r>
        <w:rPr>
          <w:color w:val="7D0000"/>
        </w:rPr>
        <w:t xml:space="preserve"> আমি</w:t>
      </w:r>
      <w:r>
        <w:rPr>
          <w:color w:val="000000"/>
        </w:rPr>
        <w:t xml:space="preserve"> প্রমোশনাল</w:t>
      </w:r>
      <w:r>
        <w:rPr>
          <w:color w:val="000000"/>
        </w:rPr>
        <w:t xml:space="preserve"> এস</w:t>
      </w:r>
      <w:r>
        <w:rPr>
          <w:color w:val="000000"/>
        </w:rPr>
        <w:t xml:space="preserve"> এম</w:t>
      </w:r>
      <w:r>
        <w:rPr>
          <w:color w:val="000000"/>
        </w:rPr>
        <w:t xml:space="preserve"> এস</w:t>
      </w:r>
      <w:r>
        <w:rPr>
          <w:color w:val="000000"/>
        </w:rPr>
        <w:t xml:space="preserve"> পেয়ে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রিচারজ</w:t>
      </w:r>
      <w:r>
        <w:rPr>
          <w:color w:val="070000"/>
        </w:rPr>
        <w:t xml:space="preserve"> করে</w:t>
      </w:r>
      <w:r>
        <w:rPr>
          <w:color w:val="000000"/>
        </w:rPr>
        <w:t xml:space="preserve"> জিবি+</w:t>
      </w:r>
      <w:r>
        <w:rPr>
          <w:color w:val="000010"/>
        </w:rPr>
        <w:t xml:space="preserve"> মিনিট</w:t>
      </w:r>
      <w:r>
        <w:rPr>
          <w:color w:val="000000"/>
        </w:rPr>
        <w:t xml:space="preserve"> পাওয়ার</w:t>
      </w:r>
      <w:r>
        <w:rPr>
          <w:color w:val="000003"/>
        </w:rPr>
        <w:t xml:space="preserve"> কথা</w:t>
      </w:r>
      <w:r>
        <w:rPr>
          <w:color w:val="000000"/>
        </w:rPr>
        <w:t xml:space="preserve"> থাকলেও</w:t>
      </w:r>
      <w:r>
        <w:rPr>
          <w:color w:val="010000"/>
        </w:rPr>
        <w:t xml:space="preserve"> পেয়েছি</w:t>
      </w:r>
      <w:r>
        <w:rPr>
          <w:color w:val="000000"/>
        </w:rPr>
        <w:t xml:space="preserve"> জিবি+</w:t>
      </w:r>
      <w:r>
        <w:rPr>
          <w:color w:val="000010"/>
        </w:rPr>
        <w:t xml:space="preserve"> মিনিট</w:t>
      </w:r>
      <w:r>
        <w:br/>
      </w:r>
      <w:r>
        <w:rPr>
          <w:color w:val="070000"/>
        </w:rPr>
        <w:t xml:space="preserve"> ভাই</w:t>
      </w:r>
      <w:r>
        <w:rPr>
          <w:color w:val="7D0000"/>
        </w:rPr>
        <w:t xml:space="preserve"> আমি</w:t>
      </w:r>
      <w:r>
        <w:rPr>
          <w:color w:val="000000"/>
        </w:rPr>
        <w:t xml:space="preserve"> ভুল</w:t>
      </w:r>
      <w:r>
        <w:rPr>
          <w:color w:val="070000"/>
        </w:rPr>
        <w:t xml:space="preserve"> করে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রির্চাজ</w:t>
      </w:r>
      <w:r>
        <w:rPr>
          <w:color w:val="000001"/>
        </w:rPr>
        <w:t xml:space="preserve"> দিছি</w:t>
      </w:r>
      <w:r>
        <w:rPr>
          <w:color w:val="000001"/>
        </w:rPr>
        <w:t xml:space="preserve"> পোস্ট</w:t>
      </w:r>
      <w:r>
        <w:rPr>
          <w:color w:val="000000"/>
        </w:rPr>
        <w:t xml:space="preserve"> প্রেইড</w:t>
      </w:r>
      <w:r>
        <w:rPr>
          <w:color w:val="000007"/>
        </w:rPr>
        <w:t xml:space="preserve"> সিমে</w:t>
      </w:r>
      <w:r>
        <w:rPr>
          <w:color w:val="000000"/>
        </w:rPr>
        <w:t xml:space="preserve"> প্রিপেইড</w:t>
      </w:r>
      <w:r>
        <w:rPr>
          <w:color w:val="000000"/>
        </w:rPr>
        <w:t xml:space="preserve"> হিসাবে</w:t>
      </w:r>
      <w:r>
        <w:rPr>
          <w:color w:val="00000A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40000"/>
        </w:rPr>
        <w:t xml:space="preserve"> তো</w:t>
      </w:r>
      <w:r>
        <w:rPr>
          <w:color w:val="000030"/>
        </w:rPr>
        <w:t xml:space="preserve"> কেটে</w:t>
      </w:r>
      <w:r>
        <w:rPr>
          <w:color w:val="000004"/>
        </w:rPr>
        <w:t xml:space="preserve"> নিছে</w:t>
      </w:r>
      <w:r>
        <w:rPr>
          <w:color w:val="7F0000"/>
        </w:rPr>
        <w:t xml:space="preserve"> কিন্তু</w:t>
      </w:r>
      <w:r>
        <w:rPr>
          <w:color w:val="000012"/>
        </w:rPr>
        <w:t xml:space="preserve"> মোবাইলে</w:t>
      </w:r>
      <w:r>
        <w:rPr>
          <w:color w:val="040000"/>
        </w:rPr>
        <w:t xml:space="preserve"> তো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রির্চাজ</w:t>
      </w:r>
      <w:r>
        <w:rPr>
          <w:color w:val="0E0000"/>
        </w:rPr>
        <w:t xml:space="preserve"> যায়</w:t>
      </w:r>
      <w:r>
        <w:rPr>
          <w:color w:val="150000"/>
        </w:rPr>
        <w:t xml:space="preserve"> নি</w:t>
      </w:r>
      <w:r>
        <w:br/>
      </w:r>
      <w:r>
        <w:rPr>
          <w:color w:val="7D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B0000"/>
        </w:rPr>
        <w:t xml:space="preserve"> করেছিলাম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ক্যাশব্যাক</w:t>
      </w:r>
      <w:r>
        <w:rPr>
          <w:color w:val="000000"/>
        </w:rPr>
        <w:t xml:space="preserve"> দেওয়ার</w:t>
      </w:r>
      <w:r>
        <w:rPr>
          <w:color w:val="000003"/>
        </w:rPr>
        <w:t xml:space="preserve"> কথা</w:t>
      </w:r>
      <w:r>
        <w:rPr>
          <w:color w:val="020000"/>
        </w:rPr>
        <w:t xml:space="preserve"> ছিল</w:t>
      </w:r>
      <w:r>
        <w:rPr>
          <w:color w:val="7F0000"/>
        </w:rPr>
        <w:t xml:space="preserve"> কিন্তু</w:t>
      </w:r>
      <w:r>
        <w:rPr>
          <w:color w:val="7D0000"/>
        </w:rPr>
        <w:t xml:space="preserve"> আমি</w:t>
      </w:r>
      <w:r>
        <w:rPr>
          <w:color w:val="000003"/>
        </w:rPr>
        <w:t xml:space="preserve"> ক্যাশব্যাক</w:t>
      </w:r>
      <w:r>
        <w:rPr>
          <w:color w:val="000000"/>
        </w:rPr>
        <w:t xml:space="preserve"> পাইনাই</w:t>
      </w:r>
      <w:r>
        <w:br/>
      </w:r>
      <w:r>
        <w:rPr>
          <w:color w:val="00000C"/>
        </w:rPr>
        <w:t xml:space="preserve"> গতকাল</w:t>
      </w:r>
      <w:r>
        <w:rPr>
          <w:color w:val="000000"/>
        </w:rPr>
        <w:t xml:space="preserve"> রাত</w:t>
      </w:r>
      <w:r>
        <w:rPr>
          <w:color w:val="170000"/>
        </w:rPr>
        <w:t xml:space="preserve"> এ</w:t>
      </w:r>
      <w:r>
        <w:rPr>
          <w:color w:val="000001"/>
        </w:rPr>
        <w:t xml:space="preserve"> অাামি</w:t>
      </w:r>
      <w:r>
        <w:rPr>
          <w:color w:val="000000"/>
        </w:rPr>
        <w:t xml:space="preserve"> অাামার</w:t>
      </w:r>
      <w:r>
        <w:rPr>
          <w:color w:val="000009"/>
        </w:rPr>
        <w:t xml:space="preserve"> একটি</w:t>
      </w:r>
      <w:r>
        <w:rPr>
          <w:color w:val="000004"/>
        </w:rPr>
        <w:t xml:space="preserve"> এয়ারটেল</w:t>
      </w:r>
      <w:r>
        <w:rPr>
          <w:color w:val="000007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B0000"/>
        </w:rPr>
        <w:t xml:space="preserve"> করেছিলাম</w:t>
      </w:r>
      <w:r>
        <w:rPr>
          <w:color w:val="7F0000"/>
        </w:rPr>
        <w:t xml:space="preserve"> কিন্তু</w:t>
      </w:r>
      <w:r>
        <w:rPr>
          <w:color w:val="000002"/>
        </w:rPr>
        <w:t xml:space="preserve"> রিচার্জটা</w:t>
      </w:r>
      <w:r>
        <w:rPr>
          <w:color w:val="0A0000"/>
        </w:rPr>
        <w:t xml:space="preserve"> এখনো</w:t>
      </w:r>
      <w:r>
        <w:rPr>
          <w:color w:val="000001"/>
        </w:rPr>
        <w:t xml:space="preserve"> অাামি</w:t>
      </w:r>
      <w:r>
        <w:rPr>
          <w:color w:val="000005"/>
        </w:rPr>
        <w:t xml:space="preserve"> পাইনি</w:t>
      </w:r>
      <w:r>
        <w:rPr>
          <w:color w:val="000085"/>
        </w:rPr>
        <w:t xml:space="preserve"> বিকাশ</w:t>
      </w:r>
      <w:r>
        <w:rPr>
          <w:color w:val="000005"/>
        </w:rPr>
        <w:t xml:space="preserve"> নম্বর</w:t>
      </w:r>
      <w:r>
        <w:br/>
      </w:r>
      <w:r>
        <w:rPr>
          <w:color w:val="020000"/>
        </w:rPr>
        <w:t xml:space="preserve"> just</w:t>
      </w:r>
      <w:r>
        <w:rPr>
          <w:color w:val="000000"/>
        </w:rPr>
        <w:t xml:space="preserve"> few</w:t>
      </w:r>
      <w:r>
        <w:rPr>
          <w:color w:val="000000"/>
        </w:rPr>
        <w:t xml:space="preserve"> moments</w:t>
      </w:r>
      <w:r>
        <w:rPr>
          <w:color w:val="000000"/>
        </w:rPr>
        <w:t xml:space="preserve"> ago</w:t>
      </w:r>
      <w:r>
        <w:rPr>
          <w:color w:val="000008"/>
        </w:rPr>
        <w:t xml:space="preserve"> recharged</w:t>
      </w:r>
      <w:r>
        <w:rPr>
          <w:color w:val="000018"/>
        </w:rPr>
        <w:t xml:space="preserve"> my</w:t>
      </w:r>
      <w:r>
        <w:rPr>
          <w:color w:val="000000"/>
        </w:rPr>
        <w:t xml:space="preserve"> cell</w:t>
      </w:r>
      <w:r>
        <w:rPr>
          <w:color w:val="000035"/>
        </w:rPr>
        <w:t xml:space="preserve"> number</w:t>
      </w:r>
      <w:r>
        <w:rPr>
          <w:color w:val="000059"/>
        </w:rPr>
        <w:t xml:space="preserve"> tk</w:t>
      </w:r>
      <w:r>
        <w:rPr>
          <w:color w:val="000000"/>
        </w:rPr>
        <w:t xml:space="preserve"> lateron</w:t>
      </w:r>
      <w:r>
        <w:rPr>
          <w:color w:val="000059"/>
        </w:rPr>
        <w:t xml:space="preserve"> tk</w:t>
      </w:r>
      <w:r>
        <w:rPr>
          <w:color w:val="470000"/>
        </w:rPr>
        <w:t xml:space="preserve"> but</w:t>
      </w:r>
      <w:r>
        <w:rPr>
          <w:color w:val="0C0000"/>
        </w:rPr>
        <w:t xml:space="preserve"> the</w:t>
      </w:r>
      <w:r>
        <w:rPr>
          <w:color w:val="000000"/>
        </w:rPr>
        <w:t xml:space="preserve"> fund</w:t>
      </w:r>
      <w:r>
        <w:rPr>
          <w:color w:val="00000A"/>
        </w:rPr>
        <w:t xml:space="preserve"> not</w:t>
      </w:r>
      <w:r>
        <w:rPr>
          <w:color w:val="000001"/>
        </w:rPr>
        <w:t xml:space="preserve"> yet</w:t>
      </w:r>
      <w:r>
        <w:rPr>
          <w:color w:val="000000"/>
        </w:rPr>
        <w:t xml:space="preserve"> credited</w:t>
      </w:r>
      <w:r>
        <w:br/>
      </w:r>
      <w:r>
        <w:rPr>
          <w:color w:val="490000"/>
        </w:rPr>
        <w:t xml:space="preserve"> ami</w:t>
      </w:r>
      <w:r>
        <w:rPr>
          <w:color w:val="00004B"/>
        </w:rPr>
        <w:t xml:space="preserve"> bkash</w:t>
      </w:r>
      <w:r>
        <w:rPr>
          <w:color w:val="00000B"/>
        </w:rPr>
        <w:t xml:space="preserve"> app</w:t>
      </w:r>
      <w:r>
        <w:rPr>
          <w:color w:val="000000"/>
        </w:rPr>
        <w:t xml:space="preserve"> thekey</w:t>
      </w:r>
      <w:r>
        <w:rPr>
          <w:color w:val="1A0000"/>
        </w:rPr>
        <w:t xml:space="preserve"> amr</w:t>
      </w:r>
      <w:r>
        <w:rPr>
          <w:color w:val="000000"/>
        </w:rPr>
        <w:t xml:space="preserve"> nij</w:t>
      </w:r>
      <w:r>
        <w:rPr>
          <w:color w:val="000035"/>
        </w:rPr>
        <w:t xml:space="preserve"> number</w:t>
      </w:r>
      <w:r>
        <w:rPr>
          <w:color w:val="000023"/>
        </w:rPr>
        <w:t xml:space="preserve"> e</w:t>
      </w:r>
      <w:r>
        <w:rPr>
          <w:color w:val="000069"/>
        </w:rPr>
        <w:t xml:space="preserve"> recharge</w:t>
      </w:r>
      <w:r>
        <w:rPr>
          <w:color w:val="010000"/>
        </w:rPr>
        <w:t xml:space="preserve"> koreci</w:t>
      </w:r>
      <w:r>
        <w:rPr>
          <w:color w:val="470000"/>
        </w:rPr>
        <w:t xml:space="preserve"> but</w:t>
      </w:r>
      <w:r>
        <w:rPr>
          <w:color w:val="000059"/>
        </w:rPr>
        <w:t xml:space="preserve"> tk</w:t>
      </w:r>
      <w:r>
        <w:rPr>
          <w:color w:val="000003"/>
        </w:rPr>
        <w:t xml:space="preserve"> aslo</w:t>
      </w:r>
      <w:r>
        <w:rPr>
          <w:color w:val="00002C"/>
        </w:rPr>
        <w:t xml:space="preserve"> na</w:t>
      </w:r>
      <w:r>
        <w:br/>
      </w:r>
      <w:r>
        <w:rPr>
          <w:color w:val="490000"/>
        </w:rPr>
        <w:t xml:space="preserve"> ami</w:t>
      </w:r>
      <w:r>
        <w:rPr>
          <w:color w:val="000003"/>
        </w:rPr>
        <w:t xml:space="preserve"> robi</w:t>
      </w:r>
      <w:r>
        <w:rPr>
          <w:color w:val="00000B"/>
        </w:rPr>
        <w:t xml:space="preserve"> app</w:t>
      </w:r>
      <w:r>
        <w:rPr>
          <w:color w:val="000042"/>
        </w:rPr>
        <w:t xml:space="preserve"> theke</w:t>
      </w:r>
      <w:r>
        <w:rPr>
          <w:color w:val="000000"/>
        </w:rPr>
        <w:t xml:space="preserve"> combo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kireci</w:t>
      </w:r>
      <w:r>
        <w:rPr>
          <w:color w:val="00004B"/>
        </w:rPr>
        <w:t xml:space="preserve"> bkash</w:t>
      </w:r>
      <w:r>
        <w:rPr>
          <w:color w:val="000059"/>
        </w:rPr>
        <w:t xml:space="preserve"> tk</w:t>
      </w:r>
      <w:r>
        <w:rPr>
          <w:color w:val="180000"/>
        </w:rPr>
        <w:t xml:space="preserve"> kete</w:t>
      </w:r>
      <w:r>
        <w:rPr>
          <w:color w:val="000000"/>
        </w:rPr>
        <w:t xml:space="preserve"> niyece</w:t>
      </w:r>
      <w:r>
        <w:rPr>
          <w:color w:val="000000"/>
        </w:rPr>
        <w:t xml:space="preserve"> amk</w:t>
      </w:r>
      <w:r>
        <w:rPr>
          <w:color w:val="000007"/>
        </w:rPr>
        <w:t xml:space="preserve"> offer</w:t>
      </w:r>
      <w:r>
        <w:rPr>
          <w:color w:val="000001"/>
        </w:rPr>
        <w:t xml:space="preserve"> ti</w:t>
      </w:r>
      <w:r>
        <w:rPr>
          <w:color w:val="000000"/>
        </w:rPr>
        <w:t xml:space="preserve"> dei</w:t>
      </w:r>
      <w:r>
        <w:rPr>
          <w:color w:val="000011"/>
        </w:rPr>
        <w:t xml:space="preserve"> ni</w:t>
      </w:r>
      <w:r>
        <w:br/>
      </w:r>
      <w:r>
        <w:rPr>
          <w:color w:val="000085"/>
        </w:rPr>
        <w:t xml:space="preserve"> বিকাশ</w:t>
      </w:r>
      <w:r>
        <w:rPr>
          <w:color w:val="000016"/>
        </w:rPr>
        <w:t xml:space="preserve"> নাম্বার</w:t>
      </w:r>
      <w:r>
        <w:rPr>
          <w:color w:val="000005"/>
        </w:rPr>
        <w:t xml:space="preserve"> সমস্যা</w:t>
      </w:r>
      <w:r>
        <w:rPr>
          <w:color w:val="000000"/>
        </w:rPr>
        <w:t xml:space="preserve"> উপরের</w:t>
      </w:r>
      <w:r>
        <w:rPr>
          <w:color w:val="000085"/>
        </w:rPr>
        <w:t xml:space="preserve"> বিকাশ</w:t>
      </w:r>
      <w:r>
        <w:rPr>
          <w:color w:val="000016"/>
        </w:rPr>
        <w:t xml:space="preserve"> নাম্বার</w:t>
      </w:r>
      <w:r>
        <w:rPr>
          <w:color w:val="000000"/>
        </w:rPr>
        <w:t xml:space="preserve"> হতে</w:t>
      </w:r>
      <w:r>
        <w:rPr>
          <w:color w:val="000008"/>
        </w:rPr>
        <w:t xml:space="preserve"> গত</w:t>
      </w:r>
      <w:r>
        <w:rPr>
          <w:color w:val="000003"/>
        </w:rPr>
        <w:t xml:space="preserve"> দিন</w:t>
      </w:r>
      <w:r>
        <w:rPr>
          <w:color w:val="0F0000"/>
        </w:rPr>
        <w:t xml:space="preserve"> আগে</w:t>
      </w:r>
      <w:r>
        <w:rPr>
          <w:color w:val="00001A"/>
        </w:rPr>
        <w:t xml:space="preserve"> মোবাইল</w:t>
      </w:r>
      <w:r>
        <w:rPr>
          <w:color w:val="000078"/>
        </w:rPr>
        <w:t xml:space="preserve"> রিচার্জ</w:t>
      </w:r>
      <w:r>
        <w:rPr>
          <w:color w:val="0B0000"/>
        </w:rPr>
        <w:t xml:space="preserve"> করা</w:t>
      </w:r>
      <w:r>
        <w:rPr>
          <w:color w:val="010000"/>
        </w:rPr>
        <w:t xml:space="preserve"> হয়েছিল</w:t>
      </w:r>
      <w:r>
        <w:rPr>
          <w:color w:val="7F0000"/>
        </w:rPr>
        <w:t xml:space="preserve"> কিন্তু</w:t>
      </w:r>
      <w:r>
        <w:rPr>
          <w:color w:val="010000"/>
        </w:rPr>
        <w:t xml:space="preserve"> উক্ত</w:t>
      </w:r>
      <w:r>
        <w:rPr>
          <w:color w:val="0000FF"/>
        </w:rPr>
        <w:t xml:space="preserve"> টাকা</w:t>
      </w:r>
      <w:r>
        <w:rPr>
          <w:color w:val="020000"/>
        </w:rPr>
        <w:t xml:space="preserve"> যে</w:t>
      </w:r>
      <w:r>
        <w:rPr>
          <w:color w:val="000012"/>
        </w:rPr>
        <w:t xml:space="preserve"> মোবাইলে</w:t>
      </w:r>
      <w:r>
        <w:rPr>
          <w:color w:val="000078"/>
        </w:rPr>
        <w:t xml:space="preserve"> রিচার্জ</w:t>
      </w:r>
      <w:r>
        <w:rPr>
          <w:color w:val="0B0000"/>
        </w:rPr>
        <w:t xml:space="preserve"> করা</w:t>
      </w:r>
      <w:r>
        <w:rPr>
          <w:color w:val="010000"/>
        </w:rPr>
        <w:t xml:space="preserve"> হয়েছিল</w:t>
      </w:r>
      <w:r>
        <w:rPr>
          <w:color w:val="030000"/>
        </w:rPr>
        <w:t xml:space="preserve"> সেই</w:t>
      </w:r>
      <w:r>
        <w:rPr>
          <w:color w:val="000012"/>
        </w:rPr>
        <w:t xml:space="preserve"> মোবাইলে</w:t>
      </w:r>
      <w:r>
        <w:rPr>
          <w:color w:val="0000FF"/>
        </w:rPr>
        <w:t xml:space="preserve"> টাকা</w:t>
      </w:r>
      <w:r>
        <w:rPr>
          <w:color w:val="0E0000"/>
        </w:rPr>
        <w:t xml:space="preserve"> যায়</w:t>
      </w:r>
      <w:r>
        <w:rPr>
          <w:color w:val="000028"/>
        </w:rPr>
        <w:t xml:space="preserve"> নাই</w:t>
      </w:r>
      <w:r>
        <w:rPr>
          <w:color w:val="000001"/>
        </w:rPr>
        <w:t xml:space="preserve"> অথচ</w:t>
      </w:r>
      <w:r>
        <w:rPr>
          <w:color w:val="000000"/>
        </w:rPr>
        <w:t xml:space="preserve"> trxid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1"/>
        </w:rPr>
        <w:t xml:space="preserve"> দেওয়া</w:t>
      </w:r>
      <w:r>
        <w:rPr>
          <w:color w:val="00000C"/>
        </w:rPr>
        <w:t xml:space="preserve"> হয়েছে</w:t>
      </w:r>
      <w:r>
        <w:rPr>
          <w:color w:val="7D0000"/>
        </w:rPr>
        <w:t xml:space="preserve"> আমি</w:t>
      </w:r>
      <w:r>
        <w:rPr>
          <w:color w:val="000000"/>
        </w:rPr>
        <w:t xml:space="preserve"> লাইভ</w:t>
      </w:r>
      <w:r>
        <w:rPr>
          <w:color w:val="000000"/>
        </w:rPr>
        <w:t xml:space="preserve"> চ্যাট</w:t>
      </w:r>
      <w:r>
        <w:rPr>
          <w:color w:val="170000"/>
        </w:rPr>
        <w:t xml:space="preserve"> এ</w:t>
      </w:r>
      <w:r>
        <w:rPr>
          <w:color w:val="000002"/>
        </w:rPr>
        <w:t xml:space="preserve"> যোগাযোগ</w:t>
      </w:r>
      <w:r>
        <w:rPr>
          <w:color w:val="0B0000"/>
        </w:rPr>
        <w:t xml:space="preserve"> করা</w:t>
      </w:r>
      <w:r>
        <w:rPr>
          <w:color w:val="000000"/>
        </w:rPr>
        <w:t xml:space="preserve"> হলে</w:t>
      </w:r>
      <w:r>
        <w:rPr>
          <w:color w:val="000000"/>
        </w:rPr>
        <w:t xml:space="preserve"> বলা</w:t>
      </w:r>
      <w:r>
        <w:rPr>
          <w:color w:val="010000"/>
        </w:rPr>
        <w:t xml:space="preserve"> হয়েছিল</w:t>
      </w:r>
      <w:r>
        <w:rPr>
          <w:color w:val="000000"/>
        </w:rPr>
        <w:t xml:space="preserve"> ঘণ্টার</w:t>
      </w:r>
      <w:r>
        <w:rPr>
          <w:color w:val="000000"/>
        </w:rPr>
        <w:t xml:space="preserve"> ভিতরে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ব্যাক</w:t>
      </w:r>
      <w:r>
        <w:rPr>
          <w:color w:val="070000"/>
        </w:rPr>
        <w:t xml:space="preserve"> করে</w:t>
      </w:r>
      <w:r>
        <w:rPr>
          <w:color w:val="000000"/>
        </w:rPr>
        <w:t xml:space="preserve"> দিবেন</w:t>
      </w:r>
      <w:r>
        <w:rPr>
          <w:color w:val="7F0000"/>
        </w:rPr>
        <w:t xml:space="preserve"> কিন্তু</w:t>
      </w:r>
      <w:r>
        <w:rPr>
          <w:color w:val="00000A"/>
        </w:rPr>
        <w:t xml:space="preserve"> এখন</w:t>
      </w:r>
      <w:r>
        <w:rPr>
          <w:color w:val="080000"/>
        </w:rPr>
        <w:t xml:space="preserve"> ও</w:t>
      </w:r>
      <w:r>
        <w:rPr>
          <w:color w:val="7D0000"/>
        </w:rPr>
        <w:t xml:space="preserve"> আমি</w:t>
      </w:r>
      <w:r>
        <w:rPr>
          <w:color w:val="020000"/>
        </w:rPr>
        <w:t xml:space="preserve"> কোনো</w:t>
      </w:r>
      <w:r>
        <w:rPr>
          <w:color w:val="000001"/>
        </w:rPr>
        <w:t xml:space="preserve"> সমাধান</w:t>
      </w:r>
      <w:r>
        <w:rPr>
          <w:color w:val="000005"/>
        </w:rPr>
        <w:t xml:space="preserve"> পাইনি</w:t>
      </w:r>
      <w:r>
        <w:rPr>
          <w:color w:val="00000A"/>
        </w:rPr>
        <w:t xml:space="preserve"> এখন</w:t>
      </w:r>
      <w:r>
        <w:rPr>
          <w:color w:val="7D0000"/>
        </w:rPr>
        <w:t xml:space="preserve"> আমি</w:t>
      </w:r>
      <w:r>
        <w:rPr>
          <w:color w:val="100000"/>
        </w:rPr>
        <w:t xml:space="preserve"> কি</w:t>
      </w:r>
      <w:r>
        <w:rPr>
          <w:color w:val="140000"/>
        </w:rPr>
        <w:t xml:space="preserve"> করতে</w:t>
      </w:r>
      <w:r>
        <w:rPr>
          <w:color w:val="000002"/>
        </w:rPr>
        <w:t xml:space="preserve"> পারি</w:t>
      </w:r>
      <w:r>
        <w:rPr>
          <w:color w:val="000000"/>
        </w:rPr>
        <w:t xml:space="preserve"> জ্ঞাতব্য</w:t>
      </w:r>
      <w:r>
        <w:rPr>
          <w:color w:val="020000"/>
        </w:rPr>
        <w:t xml:space="preserve"> যে</w:t>
      </w:r>
      <w:r>
        <w:rPr>
          <w:color w:val="00000A"/>
        </w:rPr>
        <w:t xml:space="preserve"> এখন</w:t>
      </w:r>
      <w:r>
        <w:rPr>
          <w:color w:val="000000"/>
        </w:rPr>
        <w:t xml:space="preserve"> ঘন্টা</w:t>
      </w:r>
      <w:r>
        <w:rPr>
          <w:color w:val="000000"/>
        </w:rPr>
        <w:t xml:space="preserve"> অভার</w:t>
      </w:r>
      <w:r>
        <w:br/>
      </w:r>
      <w:r>
        <w:rPr>
          <w:color w:val="000018"/>
        </w:rPr>
        <w:t xml:space="preserve"> my</w:t>
      </w:r>
      <w:r>
        <w:rPr>
          <w:color w:val="000002"/>
        </w:rPr>
        <w:t xml:space="preserve"> last</w:t>
      </w:r>
      <w:r>
        <w:rPr>
          <w:color w:val="000001"/>
        </w:rPr>
        <w:t xml:space="preserve"> transaction</w:t>
      </w:r>
      <w:r>
        <w:rPr>
          <w:color w:val="000000"/>
        </w:rPr>
        <w:t xml:space="preserve"> done</w:t>
      </w:r>
      <w:r>
        <w:rPr>
          <w:color w:val="470000"/>
        </w:rPr>
        <w:t xml:space="preserve"> but</w:t>
      </w:r>
      <w:r>
        <w:rPr>
          <w:color w:val="000005"/>
        </w:rPr>
        <w:t xml:space="preserve"> no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found</w:t>
      </w:r>
      <w:r>
        <w:br/>
      </w:r>
      <w:r>
        <w:rPr>
          <w:color w:val="6F0000"/>
        </w:rPr>
        <w:t xml:space="preserve"> আমার</w:t>
      </w:r>
      <w:r>
        <w:rPr>
          <w:color w:val="000016"/>
        </w:rPr>
        <w:t xml:space="preserve"> একাউন্ট</w:t>
      </w:r>
      <w:r>
        <w:rPr>
          <w:color w:val="000098"/>
        </w:rPr>
        <w:t xml:space="preserve"> থেকে</w:t>
      </w:r>
      <w:r>
        <w:rPr>
          <w:color w:val="070000"/>
        </w:rPr>
        <w:t xml:space="preserve"> কোন</w:t>
      </w:r>
      <w:r>
        <w:rPr>
          <w:color w:val="000001"/>
        </w:rPr>
        <w:t xml:space="preserve"> লেনদেন</w:t>
      </w:r>
      <w:r>
        <w:rPr>
          <w:color w:val="140000"/>
        </w:rPr>
        <w:t xml:space="preserve"> করতে</w:t>
      </w:r>
      <w:r>
        <w:rPr>
          <w:color w:val="000009"/>
        </w:rPr>
        <w:t xml:space="preserve"> পারছি</w:t>
      </w:r>
      <w:r>
        <w:rPr>
          <w:color w:val="000031"/>
        </w:rPr>
        <w:t xml:space="preserve"> না</w:t>
      </w:r>
      <w:r>
        <w:rPr>
          <w:color w:val="00001A"/>
        </w:rPr>
        <w:t xml:space="preserve"> মোবাইল</w:t>
      </w:r>
      <w:r>
        <w:rPr>
          <w:color w:val="000078"/>
        </w:rPr>
        <w:t xml:space="preserve"> রিচার্জ</w:t>
      </w:r>
      <w:r>
        <w:rPr>
          <w:color w:val="000007"/>
        </w:rPr>
        <w:t xml:space="preserve"> বার</w:t>
      </w:r>
      <w:r>
        <w:rPr>
          <w:color w:val="000007"/>
        </w:rPr>
        <w:t xml:space="preserve"> বার</w:t>
      </w:r>
      <w:r>
        <w:rPr>
          <w:color w:val="00000B"/>
        </w:rPr>
        <w:t xml:space="preserve"> failed</w:t>
      </w:r>
      <w:r>
        <w:rPr>
          <w:color w:val="000000"/>
        </w:rPr>
        <w:t xml:space="preserve"> দএখা</w:t>
      </w:r>
      <w:r>
        <w:br/>
      </w:r>
      <w:r>
        <w:rPr>
          <w:color w:val="1C0000"/>
        </w:rPr>
        <w:t xml:space="preserve"> i</w:t>
      </w:r>
      <w:r>
        <w:rPr>
          <w:color w:val="000008"/>
        </w:rPr>
        <w:t xml:space="preserve"> recharged</w:t>
      </w:r>
      <w:r>
        <w:rPr>
          <w:color w:val="000058"/>
        </w:rPr>
        <w:t xml:space="preserve"> taka</w:t>
      </w:r>
      <w:r>
        <w:rPr>
          <w:color w:val="030000"/>
        </w:rPr>
        <w:t xml:space="preserve"> for</w:t>
      </w:r>
      <w:r>
        <w:rPr>
          <w:color w:val="0C0000"/>
        </w:rPr>
        <w:t xml:space="preserve"> the</w:t>
      </w:r>
      <w:r>
        <w:rPr>
          <w:color w:val="00001A"/>
        </w:rPr>
        <w:t xml:space="preserve"> gb</w:t>
      </w:r>
      <w:r>
        <w:rPr>
          <w:color w:val="030000"/>
        </w:rPr>
        <w:t xml:space="preserve"> and</w:t>
      </w:r>
      <w:r>
        <w:rPr>
          <w:color w:val="000001"/>
        </w:rPr>
        <w:t xml:space="preserve"> minute</w:t>
      </w:r>
      <w:r>
        <w:rPr>
          <w:color w:val="000001"/>
        </w:rPr>
        <w:t xml:space="preserve"> bundle</w:t>
      </w:r>
      <w:r>
        <w:rPr>
          <w:color w:val="000004"/>
        </w:rPr>
        <w:t xml:space="preserve"> pack</w:t>
      </w:r>
      <w:r>
        <w:rPr>
          <w:color w:val="0A0000"/>
        </w:rPr>
        <w:t xml:space="preserve"> to</w:t>
      </w:r>
      <w:r>
        <w:rPr>
          <w:color w:val="000018"/>
        </w:rPr>
        <w:t xml:space="preserve"> my</w:t>
      </w:r>
      <w:r>
        <w:rPr>
          <w:color w:val="000005"/>
        </w:rPr>
        <w:t xml:space="preserve"> airtel</w:t>
      </w:r>
      <w:r>
        <w:rPr>
          <w:color w:val="000011"/>
        </w:rPr>
        <w:t xml:space="preserve"> sim</w:t>
      </w:r>
      <w:r>
        <w:rPr>
          <w:color w:val="470000"/>
        </w:rPr>
        <w:t xml:space="preserve"> but</w:t>
      </w:r>
      <w:r>
        <w:rPr>
          <w:color w:val="1C0000"/>
        </w:rPr>
        <w:t xml:space="preserve"> i</w:t>
      </w:r>
      <w:r>
        <w:rPr>
          <w:color w:val="000000"/>
        </w:rPr>
        <w:t xml:space="preserve"> only</w:t>
      </w:r>
      <w:r>
        <w:rPr>
          <w:color w:val="010000"/>
        </w:rPr>
        <w:t xml:space="preserve"> got</w:t>
      </w:r>
      <w:r>
        <w:rPr>
          <w:color w:val="00001A"/>
        </w:rPr>
        <w:t xml:space="preserve"> gb</w:t>
      </w:r>
      <w:r>
        <w:rPr>
          <w:color w:val="000000"/>
        </w:rPr>
        <w:t xml:space="preserve"> datapack</w:t>
      </w:r>
      <w:r>
        <w:rPr>
          <w:color w:val="000000"/>
        </w:rPr>
        <w:t xml:space="preserve"> instead</w:t>
      </w:r>
      <w:r>
        <w:rPr>
          <w:color w:val="000000"/>
        </w:rPr>
        <w:t xml:space="preserve"> of</w:t>
      </w:r>
      <w:r>
        <w:rPr>
          <w:color w:val="00001A"/>
        </w:rPr>
        <w:t xml:space="preserve"> gb</w:t>
      </w:r>
      <w:r>
        <w:br/>
      </w:r>
      <w:r>
        <w:rPr>
          <w:color w:val="020000"/>
        </w:rPr>
        <w:t xml:space="preserve"> just</w:t>
      </w:r>
      <w:r>
        <w:rPr>
          <w:color w:val="000000"/>
        </w:rPr>
        <w:t xml:space="preserve"> now</w:t>
      </w:r>
      <w:r>
        <w:rPr>
          <w:color w:val="1C0000"/>
        </w:rPr>
        <w:t xml:space="preserve"> i</w:t>
      </w:r>
      <w:r>
        <w:rPr>
          <w:color w:val="000002"/>
        </w:rPr>
        <w:t xml:space="preserve"> recharg</w:t>
      </w:r>
      <w:r>
        <w:rPr>
          <w:color w:val="000058"/>
        </w:rPr>
        <w:t xml:space="preserve"> taka</w:t>
      </w:r>
      <w:r>
        <w:rPr>
          <w:color w:val="470000"/>
        </w:rPr>
        <w:t xml:space="preserve"> but</w:t>
      </w:r>
      <w:r>
        <w:rPr>
          <w:color w:val="1C0000"/>
        </w:rPr>
        <w:t xml:space="preserve"> i</w:t>
      </w:r>
      <w:r>
        <w:rPr>
          <w:color w:val="000003"/>
        </w:rPr>
        <w:t xml:space="preserve"> cant</w:t>
      </w:r>
      <w:r>
        <w:rPr>
          <w:color w:val="000000"/>
        </w:rPr>
        <w:t xml:space="preserve"> recive</w:t>
      </w:r>
      <w:r>
        <w:rPr>
          <w:color w:val="000058"/>
        </w:rPr>
        <w:t xml:space="preserve"> taka</w:t>
      </w:r>
      <w:r>
        <w:rPr>
          <w:color w:val="000003"/>
        </w:rPr>
        <w:t xml:space="preserve"> can</w:t>
      </w:r>
      <w:r>
        <w:rPr>
          <w:color w:val="000000"/>
        </w:rPr>
        <w:t xml:space="preserve"> you</w:t>
      </w:r>
      <w:r>
        <w:rPr>
          <w:color w:val="000000"/>
        </w:rPr>
        <w:t xml:space="preserve"> chk</w:t>
      </w:r>
      <w:r>
        <w:rPr>
          <w:color w:val="020000"/>
        </w:rPr>
        <w:t xml:space="preserve"> please</w:t>
      </w:r>
      <w:r>
        <w:br/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1A"/>
        </w:rPr>
        <w:t xml:space="preserve"> মোবাইল</w:t>
      </w:r>
      <w:r>
        <w:rPr>
          <w:color w:val="000078"/>
        </w:rPr>
        <w:t xml:space="preserve"> রিচার্জ</w:t>
      </w:r>
      <w:r>
        <w:rPr>
          <w:color w:val="00000D"/>
        </w:rPr>
        <w:t xml:space="preserve"> হচ্ছে</w:t>
      </w:r>
      <w:r>
        <w:rPr>
          <w:color w:val="000031"/>
        </w:rPr>
        <w:t xml:space="preserve"> না</w:t>
      </w:r>
      <w:r>
        <w:br/>
      </w:r>
      <w:r>
        <w:rPr>
          <w:color w:val="000002"/>
        </w:rPr>
        <w:t xml:space="preserve"> টাকায়</w:t>
      </w:r>
      <w:r>
        <w:rPr>
          <w:color w:val="00000D"/>
        </w:rPr>
        <w:t xml:space="preserve"> জিবি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1"/>
        </w:rPr>
        <w:t xml:space="preserve"> কিনেছি</w:t>
      </w:r>
      <w:r>
        <w:rPr>
          <w:color w:val="7F0000"/>
        </w:rPr>
        <w:t xml:space="preserve"> কিন্তু</w:t>
      </w:r>
      <w:r>
        <w:rPr>
          <w:color w:val="070000"/>
        </w:rPr>
        <w:t xml:space="preserve"> আমাকে</w:t>
      </w:r>
      <w:r>
        <w:rPr>
          <w:color w:val="000001"/>
        </w:rPr>
        <w:t xml:space="preserve"> দেওয়া</w:t>
      </w:r>
      <w:r>
        <w:rPr>
          <w:color w:val="00000C"/>
        </w:rPr>
        <w:t xml:space="preserve"> হয়েছে</w:t>
      </w:r>
      <w:r>
        <w:rPr>
          <w:color w:val="000002"/>
        </w:rPr>
        <w:t xml:space="preserve"> টাকায়</w:t>
      </w:r>
      <w:r>
        <w:rPr>
          <w:color w:val="00000D"/>
        </w:rPr>
        <w:t xml:space="preserve"> জিবি</w:t>
      </w:r>
      <w:r>
        <w:rPr>
          <w:color w:val="000001"/>
        </w:rPr>
        <w:t xml:space="preserve"> সমাধান</w:t>
      </w:r>
      <w:r>
        <w:rPr>
          <w:color w:val="000000"/>
        </w:rPr>
        <w:t xml:space="preserve"> চাই</w:t>
      </w:r>
      <w:r>
        <w:br/>
      </w:r>
      <w:r>
        <w:rPr>
          <w:color w:val="000085"/>
        </w:rPr>
        <w:t xml:space="preserve"> বিকাশ</w:t>
      </w:r>
      <w:r>
        <w:rPr>
          <w:color w:val="000000"/>
        </w:rPr>
        <w:t xml:space="preserve"> অ্যাপে</w:t>
      </w:r>
      <w:r>
        <w:rPr>
          <w:color w:val="000000"/>
        </w:rPr>
        <w:t xml:space="preserve"> লিখা</w:t>
      </w:r>
      <w:r>
        <w:rPr>
          <w:color w:val="000002"/>
        </w:rPr>
        <w:t xml:space="preserve"> আছে</w:t>
      </w:r>
      <w:r>
        <w:rPr>
          <w:color w:val="000002"/>
        </w:rPr>
        <w:t xml:space="preserve"> টাকায়</w:t>
      </w:r>
      <w:r>
        <w:rPr>
          <w:color w:val="00000D"/>
        </w:rPr>
        <w:t xml:space="preserve"> জিবি</w:t>
      </w:r>
      <w:r>
        <w:rPr>
          <w:color w:val="7D0000"/>
        </w:rPr>
        <w:t xml:space="preserve"> আমি</w:t>
      </w:r>
      <w:r>
        <w:rPr>
          <w:color w:val="000085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00"/>
        </w:rPr>
        <w:t xml:space="preserve"> থেকেই</w:t>
      </w:r>
      <w:r>
        <w:rPr>
          <w:color w:val="000001"/>
        </w:rPr>
        <w:t xml:space="preserve"> ঐ</w:t>
      </w:r>
      <w:r>
        <w:rPr>
          <w:color w:val="000000"/>
        </w:rPr>
        <w:t xml:space="preserve"> প্যাকেজ</w:t>
      </w:r>
      <w:r>
        <w:rPr>
          <w:color w:val="00000B"/>
        </w:rPr>
        <w:t xml:space="preserve"> টা</w:t>
      </w:r>
      <w:r>
        <w:rPr>
          <w:color w:val="000001"/>
        </w:rPr>
        <w:t xml:space="preserve"> কিনেছি</w:t>
      </w:r>
      <w:r>
        <w:rPr>
          <w:color w:val="7F0000"/>
        </w:rPr>
        <w:t xml:space="preserve"> কিন্তু</w:t>
      </w:r>
      <w:r>
        <w:rPr>
          <w:color w:val="7D0000"/>
        </w:rPr>
        <w:t xml:space="preserve"> আমি</w:t>
      </w:r>
      <w:r>
        <w:rPr>
          <w:color w:val="000002"/>
        </w:rPr>
        <w:t xml:space="preserve"> টাকায়</w:t>
      </w:r>
      <w:r>
        <w:rPr>
          <w:color w:val="00000D"/>
        </w:rPr>
        <w:t xml:space="preserve"> জিবি</w:t>
      </w:r>
      <w:r>
        <w:rPr>
          <w:color w:val="080000"/>
        </w:rPr>
        <w:t xml:space="preserve"> এর</w:t>
      </w:r>
      <w:r>
        <w:rPr>
          <w:color w:val="000000"/>
        </w:rPr>
        <w:t xml:space="preserve"> পরিবর্তে</w:t>
      </w:r>
      <w:r>
        <w:rPr>
          <w:color w:val="00000D"/>
        </w:rPr>
        <w:t xml:space="preserve"> জিবি</w:t>
      </w:r>
      <w:r>
        <w:rPr>
          <w:color w:val="010000"/>
        </w:rPr>
        <w:t xml:space="preserve"> পেয়েছি</w:t>
      </w:r>
      <w:r>
        <w:rPr>
          <w:color w:val="000001"/>
        </w:rPr>
        <w:t xml:space="preserve"> সমাধান</w:t>
      </w:r>
      <w:r>
        <w:rPr>
          <w:color w:val="100000"/>
        </w:rPr>
        <w:t xml:space="preserve"> কি</w:t>
      </w:r>
      <w:r>
        <w:br/>
      </w:r>
      <w:r>
        <w:rPr>
          <w:color w:val="7D0000"/>
        </w:rPr>
        <w:t xml:space="preserve"> আমি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1A"/>
        </w:rPr>
        <w:t xml:space="preserve"> একটা</w:t>
      </w:r>
      <w:r>
        <w:rPr>
          <w:color w:val="00003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রিচার্ড</w:t>
      </w:r>
      <w:r>
        <w:rPr>
          <w:color w:val="1B0000"/>
        </w:rPr>
        <w:t xml:space="preserve"> করছি</w:t>
      </w:r>
      <w:r>
        <w:rPr>
          <w:color w:val="7F0000"/>
        </w:rPr>
        <w:t xml:space="preserve"> কিন্তু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7F0000"/>
        </w:rPr>
        <w:t xml:space="preserve"> কিন্তু</w:t>
      </w:r>
      <w:r>
        <w:rPr>
          <w:color w:val="00003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9"/>
        </w:rPr>
        <w:t xml:space="preserve"> আসে</w:t>
      </w:r>
      <w:r>
        <w:rPr>
          <w:color w:val="000028"/>
        </w:rPr>
        <w:t xml:space="preserve"> নাই</w:t>
      </w:r>
      <w:r>
        <w:br/>
      </w:r>
      <w:r>
        <w:rPr>
          <w:color w:val="470000"/>
        </w:rPr>
        <w:t xml:space="preserve"> but</w:t>
      </w:r>
      <w:r>
        <w:rPr>
          <w:color w:val="00000B"/>
        </w:rPr>
        <w:t xml:space="preserve"> gp</w:t>
      </w:r>
      <w:r>
        <w:rPr>
          <w:color w:val="000035"/>
        </w:rPr>
        <w:t xml:space="preserve"> number</w:t>
      </w:r>
      <w:r>
        <w:rPr>
          <w:color w:val="000023"/>
        </w:rPr>
        <w:t xml:space="preserve"> e</w:t>
      </w:r>
      <w:r>
        <w:rPr>
          <w:color w:val="000069"/>
        </w:rPr>
        <w:t xml:space="preserve"> recharge</w:t>
      </w:r>
      <w:r>
        <w:rPr>
          <w:color w:val="000005"/>
        </w:rPr>
        <w:t xml:space="preserve"> hoyni</w:t>
      </w:r>
      <w:r>
        <w:rPr>
          <w:color w:val="000000"/>
        </w:rPr>
        <w:t xml:space="preserve"> type</w:t>
      </w:r>
      <w:r>
        <w:rPr>
          <w:color w:val="000000"/>
        </w:rPr>
        <w:t xml:space="preserve"> your</w:t>
      </w:r>
      <w:r>
        <w:rPr>
          <w:color w:val="000000"/>
        </w:rPr>
        <w:t xml:space="preserve"> message</w:t>
      </w:r>
      <w:r>
        <w:rPr>
          <w:color w:val="000000"/>
        </w:rPr>
        <w:t xml:space="preserve"> here</w:t>
      </w:r>
      <w:r>
        <w:br/>
      </w:r>
      <w:r>
        <w:rPr>
          <w:color w:val="7D0000"/>
        </w:rPr>
        <w:t xml:space="preserve"> আমি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0B"/>
        </w:rPr>
        <w:t xml:space="preserve"> লোড</w:t>
      </w:r>
      <w:r>
        <w:rPr>
          <w:color w:val="000000"/>
        </w:rPr>
        <w:t xml:space="preserve"> দিলে</w:t>
      </w:r>
      <w:r>
        <w:rPr>
          <w:color w:val="000000"/>
        </w:rPr>
        <w:t xml:space="preserve"> ব্যার্থ</w:t>
      </w:r>
      <w:r>
        <w:rPr>
          <w:color w:val="000000"/>
        </w:rPr>
        <w:t xml:space="preserve"> হওয়ার</w:t>
      </w:r>
      <w:r>
        <w:rPr>
          <w:color w:val="000002"/>
        </w:rPr>
        <w:t xml:space="preserve"> কারন</w:t>
      </w:r>
      <w:r>
        <w:rPr>
          <w:color w:val="100000"/>
        </w:rPr>
        <w:t xml:space="preserve"> কি</w:t>
      </w:r>
      <w:r>
        <w:br/>
      </w:r>
      <w:r>
        <w:rPr>
          <w:color w:val="00000C"/>
        </w:rPr>
        <w:t xml:space="preserve"> গতকাল</w:t>
      </w:r>
      <w:r>
        <w:rPr>
          <w:color w:val="000000"/>
        </w:rPr>
        <w:t xml:space="preserve"> রাত</w:t>
      </w:r>
      <w:r>
        <w:rPr>
          <w:color w:val="00000B"/>
        </w:rPr>
        <w:t xml:space="preserve"> টা</w:t>
      </w:r>
      <w:r>
        <w:rPr>
          <w:color w:val="080000"/>
        </w:rPr>
        <w:t xml:space="preserve"> এর</w:t>
      </w:r>
      <w:r>
        <w:rPr>
          <w:color w:val="000002"/>
        </w:rPr>
        <w:t xml:space="preserve"> দিকে</w:t>
      </w:r>
      <w:r>
        <w:rPr>
          <w:color w:val="000001"/>
        </w:rPr>
        <w:t xml:space="preserve"> অাামি</w:t>
      </w:r>
      <w:r>
        <w:rPr>
          <w:color w:val="000009"/>
        </w:rPr>
        <w:t xml:space="preserve"> একটি</w:t>
      </w:r>
      <w:r>
        <w:rPr>
          <w:color w:val="000004"/>
        </w:rPr>
        <w:t xml:space="preserve"> এয়ারটেল</w:t>
      </w:r>
      <w:r>
        <w:rPr>
          <w:color w:val="000007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30000"/>
        </w:rPr>
        <w:t xml:space="preserve"> করছিলাম</w:t>
      </w:r>
      <w:r>
        <w:rPr>
          <w:color w:val="7F0000"/>
        </w:rPr>
        <w:t xml:space="preserve"> কিন্তু</w:t>
      </w:r>
      <w:r>
        <w:rPr>
          <w:color w:val="030000"/>
        </w:rPr>
        <w:t xml:space="preserve"> সেই</w:t>
      </w:r>
      <w:r>
        <w:rPr>
          <w:color w:val="000002"/>
        </w:rPr>
        <w:t xml:space="preserve"> রিচার্জটা</w:t>
      </w:r>
      <w:r>
        <w:rPr>
          <w:color w:val="0A0000"/>
        </w:rPr>
        <w:t xml:space="preserve"> এখনো</w:t>
      </w:r>
      <w:r>
        <w:rPr>
          <w:color w:val="000003"/>
        </w:rPr>
        <w:t xml:space="preserve"> ফোনে</w:t>
      </w:r>
      <w:r>
        <w:rPr>
          <w:color w:val="000000"/>
        </w:rPr>
        <w:t xml:space="preserve"> যাইনি</w:t>
      </w:r>
      <w:r>
        <w:br/>
      </w:r>
      <w:r>
        <w:rPr>
          <w:color w:val="7D0000"/>
        </w:rPr>
        <w:t xml:space="preserve"> আমি</w:t>
      </w:r>
      <w:r>
        <w:rPr>
          <w:color w:val="030000"/>
        </w:rPr>
        <w:t xml:space="preserve"> মাত্র</w:t>
      </w:r>
      <w:r>
        <w:rPr>
          <w:color w:val="0000FF"/>
        </w:rPr>
        <w:t xml:space="preserve"> টাকা</w:t>
      </w:r>
      <w:r>
        <w:rPr>
          <w:color w:val="000078"/>
        </w:rPr>
        <w:t xml:space="preserve"> রিচার্জ</w:t>
      </w:r>
      <w:r>
        <w:rPr>
          <w:color w:val="090000"/>
        </w:rPr>
        <w:t xml:space="preserve"> করলাম</w:t>
      </w:r>
      <w:r>
        <w:rPr>
          <w:color w:val="7F0000"/>
        </w:rPr>
        <w:t xml:space="preserve"> কিন্তু</w:t>
      </w:r>
      <w:r>
        <w:rPr>
          <w:color w:val="000000"/>
        </w:rPr>
        <w:t xml:space="preserve"> ব্যলেন্স</w:t>
      </w:r>
      <w:r>
        <w:rPr>
          <w:color w:val="000005"/>
        </w:rPr>
        <w:t xml:space="preserve"> আসলো</w:t>
      </w:r>
      <w:r>
        <w:rPr>
          <w:color w:val="000031"/>
        </w:rPr>
        <w:t xml:space="preserve"> না</w:t>
      </w:r>
      <w:r>
        <w:br/>
      </w:r>
      <w:r>
        <w:rPr>
          <w:color w:val="1C0000"/>
        </w:rPr>
        <w:t xml:space="preserve"> i</w:t>
      </w:r>
      <w:r>
        <w:rPr>
          <w:color w:val="000000"/>
        </w:rPr>
        <w:t xml:space="preserve"> m</w:t>
      </w:r>
      <w:r>
        <w:rPr>
          <w:color w:val="000000"/>
        </w:rPr>
        <w:t xml:space="preserve"> purchasing</w:t>
      </w:r>
      <w:r>
        <w:rPr>
          <w:color w:val="360000"/>
        </w:rPr>
        <w:t xml:space="preserve"> a</w:t>
      </w:r>
      <w:r>
        <w:rPr>
          <w:color w:val="000001"/>
        </w:rPr>
        <w:t xml:space="preserve"> bundle</w:t>
      </w:r>
      <w:r>
        <w:rPr>
          <w:color w:val="000000"/>
        </w:rPr>
        <w:t xml:space="preserve"> plan</w:t>
      </w:r>
      <w:r>
        <w:rPr>
          <w:color w:val="000003"/>
        </w:rPr>
        <w:t xml:space="preserve"> from</w:t>
      </w:r>
      <w:r>
        <w:rPr>
          <w:color w:val="000003"/>
        </w:rPr>
        <w:t xml:space="preserve"> robi</w:t>
      </w:r>
      <w:r>
        <w:rPr>
          <w:color w:val="000000"/>
        </w:rPr>
        <w:t xml:space="preserve"> operator</w:t>
      </w:r>
      <w:r>
        <w:rPr>
          <w:color w:val="000000"/>
        </w:rPr>
        <w:t xml:space="preserve"> using</w:t>
      </w:r>
      <w:r>
        <w:rPr>
          <w:color w:val="000005"/>
        </w:rPr>
        <w:t xml:space="preserve"> -</w:t>
      </w:r>
      <w:r>
        <w:rPr>
          <w:color w:val="000007"/>
        </w:rPr>
        <w:t xml:space="preserve"> offer</w:t>
      </w:r>
      <w:r>
        <w:rPr>
          <w:color w:val="010000"/>
        </w:rPr>
        <w:t xml:space="preserve"> have</w:t>
      </w:r>
      <w:r>
        <w:rPr>
          <w:color w:val="00001A"/>
        </w:rPr>
        <w:t xml:space="preserve"> gb</w:t>
      </w:r>
      <w:r>
        <w:rPr>
          <w:color w:val="030000"/>
        </w:rPr>
        <w:t xml:space="preserve"> and</w:t>
      </w:r>
      <w:r>
        <w:rPr>
          <w:color w:val="000002"/>
        </w:rPr>
        <w:t xml:space="preserve"> minutes</w:t>
      </w:r>
      <w:r>
        <w:rPr>
          <w:color w:val="470000"/>
        </w:rPr>
        <w:t xml:space="preserve"> but</w:t>
      </w:r>
      <w:r>
        <w:rPr>
          <w:color w:val="000000"/>
        </w:rPr>
        <w:t xml:space="preserve"> after</w:t>
      </w:r>
      <w:r>
        <w:rPr>
          <w:color w:val="000069"/>
        </w:rPr>
        <w:t xml:space="preserve"> recharge</w:t>
      </w:r>
      <w:r>
        <w:rPr>
          <w:color w:val="000000"/>
        </w:rPr>
        <w:t xml:space="preserve"> they</w:t>
      </w:r>
      <w:r>
        <w:rPr>
          <w:color w:val="000013"/>
        </w:rPr>
        <w:t xml:space="preserve"> send</w:t>
      </w:r>
      <w:r>
        <w:rPr>
          <w:color w:val="030000"/>
        </w:rPr>
        <w:t xml:space="preserve"> me</w:t>
      </w:r>
      <w:r>
        <w:rPr>
          <w:color w:val="00001A"/>
        </w:rPr>
        <w:t xml:space="preserve"> gb</w:t>
      </w:r>
      <w:r>
        <w:rPr>
          <w:color w:val="030000"/>
        </w:rPr>
        <w:t xml:space="preserve"> and</w:t>
      </w:r>
      <w:r>
        <w:rPr>
          <w:color w:val="000002"/>
        </w:rPr>
        <w:t xml:space="preserve"> minutes</w:t>
      </w:r>
      <w:r>
        <w:br/>
      </w:r>
      <w:r>
        <w:rPr>
          <w:color w:val="000018"/>
        </w:rPr>
        <w:t xml:space="preserve"> my</w:t>
      </w:r>
      <w:r>
        <w:rPr>
          <w:color w:val="00004B"/>
        </w:rPr>
        <w:t xml:space="preserve"> bkash</w:t>
      </w:r>
      <w:r>
        <w:rPr>
          <w:color w:val="000035"/>
        </w:rPr>
        <w:t xml:space="preserve"> number</w:t>
      </w:r>
      <w:r>
        <w:rPr>
          <w:color w:val="490000"/>
        </w:rPr>
        <w:t xml:space="preserve"> ami</w:t>
      </w:r>
      <w:r>
        <w:rPr>
          <w:color w:val="000013"/>
        </w:rPr>
        <w:t xml:space="preserve"> send</w:t>
      </w:r>
      <w:r>
        <w:rPr>
          <w:color w:val="000013"/>
        </w:rPr>
        <w:t xml:space="preserve"> money</w:t>
      </w:r>
      <w:r>
        <w:rPr>
          <w:color w:val="00001D"/>
        </w:rPr>
        <w:t xml:space="preserve"> korte</w:t>
      </w:r>
      <w:r>
        <w:rPr>
          <w:color w:val="000000"/>
        </w:rPr>
        <w:t xml:space="preserve"> parso</w:t>
      </w:r>
      <w:r>
        <w:rPr>
          <w:color w:val="00002C"/>
        </w:rPr>
        <w:t xml:space="preserve"> na</w:t>
      </w:r>
      <w:r>
        <w:rPr>
          <w:color w:val="000000"/>
        </w:rPr>
        <w:t xml:space="preserve"> parsi</w:t>
      </w:r>
      <w:r>
        <w:br/>
      </w:r>
      <w:r>
        <w:rPr>
          <w:color w:val="490000"/>
        </w:rPr>
        <w:t xml:space="preserve"> ami</w:t>
      </w:r>
      <w:r>
        <w:rPr>
          <w:color w:val="000013"/>
        </w:rPr>
        <w:t xml:space="preserve"> send</w:t>
      </w:r>
      <w:r>
        <w:rPr>
          <w:color w:val="000013"/>
        </w:rPr>
        <w:t xml:space="preserve"> money</w:t>
      </w:r>
      <w:r>
        <w:rPr>
          <w:color w:val="00001D"/>
        </w:rPr>
        <w:t xml:space="preserve"> korte</w:t>
      </w:r>
      <w:r>
        <w:rPr>
          <w:color w:val="000000"/>
        </w:rPr>
        <w:t xml:space="preserve"> parsi</w:t>
      </w:r>
      <w:r>
        <w:rPr>
          <w:color w:val="00002C"/>
        </w:rPr>
        <w:t xml:space="preserve"> na</w:t>
      </w:r>
      <w:r>
        <w:br/>
      </w:r>
      <w:r>
        <w:rPr>
          <w:color w:val="030000"/>
        </w:rPr>
        <w:t xml:space="preserve"> ame</w:t>
      </w:r>
      <w:r>
        <w:rPr>
          <w:color w:val="000013"/>
        </w:rPr>
        <w:t xml:space="preserve"> send</w:t>
      </w:r>
      <w:r>
        <w:rPr>
          <w:color w:val="000013"/>
        </w:rPr>
        <w:t xml:space="preserve"> money</w:t>
      </w:r>
      <w:r>
        <w:rPr>
          <w:color w:val="000002"/>
        </w:rPr>
        <w:t xml:space="preserve"> korta</w:t>
      </w:r>
      <w:r>
        <w:rPr>
          <w:color w:val="000000"/>
        </w:rPr>
        <w:t xml:space="preserve"> chi</w:t>
      </w:r>
      <w:r>
        <w:rPr>
          <w:color w:val="000000"/>
        </w:rPr>
        <w:t xml:space="preserve"> kin</w:t>
      </w:r>
      <w:r>
        <w:rPr>
          <w:color w:val="000000"/>
        </w:rPr>
        <w:t xml:space="preserve"> too</w:t>
      </w:r>
      <w:r>
        <w:rPr>
          <w:color w:val="000002"/>
        </w:rPr>
        <w:t xml:space="preserve"> korta</w:t>
      </w:r>
      <w:r>
        <w:rPr>
          <w:color w:val="000000"/>
        </w:rPr>
        <w:t xml:space="preserve"> parsee</w:t>
      </w:r>
      <w:r>
        <w:rPr>
          <w:color w:val="00002C"/>
        </w:rPr>
        <w:t xml:space="preserve"> na</w:t>
      </w:r>
      <w:r>
        <w:rPr>
          <w:color w:val="020000"/>
        </w:rPr>
        <w:t xml:space="preserve"> kano</w:t>
      </w:r>
      <w:r>
        <w:rPr>
          <w:color w:val="000000"/>
        </w:rPr>
        <w:t xml:space="preserve"> ektoo</w:t>
      </w:r>
      <w:r>
        <w:rPr>
          <w:color w:val="000000"/>
        </w:rPr>
        <w:t xml:space="preserve"> jana</w:t>
      </w:r>
      <w:r>
        <w:rPr>
          <w:color w:val="000000"/>
        </w:rPr>
        <w:t xml:space="preserve"> ban</w:t>
      </w:r>
      <w:r>
        <w:rPr>
          <w:color w:val="010000"/>
        </w:rPr>
        <w:t xml:space="preserve"> plz</w:t>
      </w:r>
      <w:r>
        <w:br/>
      </w:r>
      <w:r>
        <w:rPr>
          <w:color w:val="6F0000"/>
        </w:rPr>
        <w:t xml:space="preserve"> আমার</w:t>
      </w:r>
      <w:r>
        <w:rPr>
          <w:color w:val="000000"/>
        </w:rPr>
        <w:t xml:space="preserve"> দৈনিক</w:t>
      </w:r>
      <w:r>
        <w:rPr>
          <w:color w:val="00000C"/>
        </w:rPr>
        <w:t xml:space="preserve"> সেন্ড</w:t>
      </w:r>
      <w:r>
        <w:rPr>
          <w:color w:val="00000A"/>
        </w:rPr>
        <w:t xml:space="preserve"> মানি</w:t>
      </w:r>
      <w:r>
        <w:rPr>
          <w:color w:val="000007"/>
        </w:rPr>
        <w:t xml:space="preserve"> বার</w:t>
      </w:r>
      <w:r>
        <w:rPr>
          <w:color w:val="0B0000"/>
        </w:rPr>
        <w:t xml:space="preserve"> করার</w:t>
      </w:r>
      <w:r>
        <w:rPr>
          <w:color w:val="010000"/>
        </w:rPr>
        <w:t xml:space="preserve"> পরে</w:t>
      </w:r>
      <w:r>
        <w:rPr>
          <w:color w:val="000001"/>
        </w:rPr>
        <w:t xml:space="preserve"> লিমিট</w:t>
      </w:r>
      <w:r>
        <w:rPr>
          <w:color w:val="000000"/>
        </w:rPr>
        <w:t xml:space="preserve"> ইস্যু</w:t>
      </w:r>
      <w:r>
        <w:rPr>
          <w:color w:val="000003"/>
        </w:rPr>
        <w:t xml:space="preserve"> দেখাচ্ছে</w:t>
      </w:r>
      <w:r>
        <w:rPr>
          <w:color w:val="000020"/>
        </w:rPr>
        <w:t xml:space="preserve"> কেন</w:t>
      </w:r>
      <w:r>
        <w:br/>
      </w:r>
      <w:r>
        <w:rPr>
          <w:color w:val="7D0000"/>
        </w:rPr>
        <w:t xml:space="preserve"> আমি</w:t>
      </w:r>
      <w:r>
        <w:rPr>
          <w:color w:val="070000"/>
        </w:rPr>
        <w:t xml:space="preserve"> কোন</w:t>
      </w:r>
      <w:r>
        <w:rPr>
          <w:color w:val="000036"/>
        </w:rPr>
        <w:t xml:space="preserve"> নাম্বারে</w:t>
      </w:r>
      <w:r>
        <w:rPr>
          <w:color w:val="000000"/>
        </w:rPr>
        <w:t xml:space="preserve"> সেন্টমানি</w:t>
      </w:r>
      <w:r>
        <w:rPr>
          <w:color w:val="140000"/>
        </w:rPr>
        <w:t xml:space="preserve"> করতে</w:t>
      </w:r>
      <w:r>
        <w:rPr>
          <w:color w:val="000009"/>
        </w:rPr>
        <w:t xml:space="preserve"> পারছি</w:t>
      </w:r>
      <w:r>
        <w:rPr>
          <w:color w:val="000031"/>
        </w:rPr>
        <w:t xml:space="preserve"> না</w:t>
      </w:r>
      <w:r>
        <w:rPr>
          <w:color w:val="000005"/>
        </w:rPr>
        <w:t xml:space="preserve"> অ্যাপ</w:t>
      </w:r>
      <w:r>
        <w:rPr>
          <w:color w:val="000098"/>
        </w:rPr>
        <w:t xml:space="preserve"> থেকে</w:t>
      </w:r>
      <w:r>
        <w:br/>
      </w:r>
      <w:r>
        <w:rPr>
          <w:color w:val="000000"/>
        </w:rPr>
        <w:t xml:space="preserve"> একই</w:t>
      </w:r>
      <w:r>
        <w:rPr>
          <w:color w:val="000036"/>
        </w:rPr>
        <w:t xml:space="preserve"> নাম্বারে</w:t>
      </w:r>
      <w:r>
        <w:rPr>
          <w:color w:val="000000"/>
        </w:rPr>
        <w:t xml:space="preserve"> প্রথম</w:t>
      </w:r>
      <w:r>
        <w:rPr>
          <w:color w:val="00000C"/>
        </w:rPr>
        <w:t xml:space="preserve"> সেন্ড</w:t>
      </w:r>
      <w:r>
        <w:rPr>
          <w:color w:val="00000A"/>
        </w:rPr>
        <w:t xml:space="preserve"> মানি</w:t>
      </w:r>
      <w:r>
        <w:rPr>
          <w:color w:val="0B0000"/>
        </w:rPr>
        <w:t xml:space="preserve"> করার</w:t>
      </w:r>
      <w:r>
        <w:rPr>
          <w:color w:val="000000"/>
        </w:rPr>
        <w:t xml:space="preserve"> কতো</w:t>
      </w:r>
      <w:r>
        <w:rPr>
          <w:color w:val="000000"/>
        </w:rPr>
        <w:t xml:space="preserve"> সময়</w:t>
      </w:r>
      <w:r>
        <w:rPr>
          <w:color w:val="010000"/>
        </w:rPr>
        <w:t xml:space="preserve"> পরে</w:t>
      </w:r>
      <w:r>
        <w:rPr>
          <w:color w:val="000000"/>
        </w:rPr>
        <w:t xml:space="preserve"> আবার</w:t>
      </w:r>
      <w:r>
        <w:rPr>
          <w:color w:val="00000C"/>
        </w:rPr>
        <w:t xml:space="preserve"> সেন্ড</w:t>
      </w:r>
      <w:r>
        <w:rPr>
          <w:color w:val="00000A"/>
        </w:rPr>
        <w:t xml:space="preserve"> মানি</w:t>
      </w:r>
      <w:r>
        <w:rPr>
          <w:color w:val="0B0000"/>
        </w:rPr>
        <w:t xml:space="preserve"> করা</w:t>
      </w:r>
      <w:r>
        <w:rPr>
          <w:color w:val="0E0000"/>
        </w:rPr>
        <w:t xml:space="preserve"> যায়</w:t>
      </w:r>
      <w:r>
        <w:rPr>
          <w:color w:val="000000"/>
        </w:rPr>
        <w:t xml:space="preserve"> শুধু</w:t>
      </w:r>
      <w:r>
        <w:rPr>
          <w:color w:val="000001"/>
        </w:rPr>
        <w:t xml:space="preserve"> লিমিট</w:t>
      </w:r>
      <w:r>
        <w:rPr>
          <w:color w:val="000000"/>
        </w:rPr>
        <w:t xml:space="preserve"> ইস্যু</w:t>
      </w:r>
      <w:r>
        <w:rPr>
          <w:color w:val="000002"/>
        </w:rPr>
        <w:t xml:space="preserve"> দেখায়</w:t>
      </w:r>
      <w:r>
        <w:br/>
      </w:r>
      <w:r>
        <w:rPr>
          <w:color w:val="010000"/>
        </w:rPr>
        <w:t xml:space="preserve"> hi</w:t>
      </w:r>
      <w:r>
        <w:rPr>
          <w:color w:val="2A0000"/>
        </w:rPr>
        <w:t xml:space="preserve"> amar</w:t>
      </w:r>
      <w:r>
        <w:rPr>
          <w:color w:val="00000D"/>
        </w:rPr>
        <w:t xml:space="preserve"> bikash</w:t>
      </w:r>
      <w:r>
        <w:rPr>
          <w:color w:val="000042"/>
        </w:rPr>
        <w:t xml:space="preserve"> theke</w:t>
      </w:r>
      <w:r>
        <w:rPr>
          <w:color w:val="000013"/>
        </w:rPr>
        <w:t xml:space="preserve"> send</w:t>
      </w:r>
      <w:r>
        <w:rPr>
          <w:color w:val="000013"/>
        </w:rPr>
        <w:t xml:space="preserve"> money</w:t>
      </w:r>
      <w:r>
        <w:rPr>
          <w:color w:val="000000"/>
        </w:rPr>
        <w:t xml:space="preserve"> hochhe</w:t>
      </w:r>
      <w:r>
        <w:rPr>
          <w:color w:val="00002C"/>
        </w:rPr>
        <w:t xml:space="preserve"> na</w:t>
      </w:r>
      <w:r>
        <w:br/>
      </w:r>
      <w:r>
        <w:rPr>
          <w:color w:val="7D0000"/>
        </w:rPr>
        <w:t xml:space="preserve"> আমি</w:t>
      </w:r>
      <w:r>
        <w:rPr>
          <w:color w:val="070000"/>
        </w:rPr>
        <w:t xml:space="preserve"> কোন</w:t>
      </w:r>
      <w:r>
        <w:rPr>
          <w:color w:val="000036"/>
        </w:rPr>
        <w:t xml:space="preserve"> নাম্বারে</w:t>
      </w:r>
      <w:r>
        <w:rPr>
          <w:color w:val="000000"/>
        </w:rPr>
        <w:t xml:space="preserve"> সেন্টমানি</w:t>
      </w:r>
      <w:r>
        <w:rPr>
          <w:color w:val="140000"/>
        </w:rPr>
        <w:t xml:space="preserve"> করতে</w:t>
      </w:r>
      <w:r>
        <w:rPr>
          <w:color w:val="000009"/>
        </w:rPr>
        <w:t xml:space="preserve"> পারছি</w:t>
      </w:r>
      <w:r>
        <w:rPr>
          <w:color w:val="000031"/>
        </w:rPr>
        <w:t xml:space="preserve"> না</w:t>
      </w:r>
      <w:r>
        <w:rPr>
          <w:color w:val="000005"/>
        </w:rPr>
        <w:t xml:space="preserve"> অ্যাপ</w:t>
      </w:r>
      <w:r>
        <w:rPr>
          <w:color w:val="000098"/>
        </w:rPr>
        <w:t xml:space="preserve"> থেকে</w:t>
      </w:r>
      <w:r>
        <w:br/>
      </w:r>
      <w:r>
        <w:rPr>
          <w:color w:val="000000"/>
        </w:rPr>
        <w:t xml:space="preserve"> মেডাম</w:t>
      </w:r>
      <w:r>
        <w:rPr>
          <w:color w:val="7D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sent</w:t>
      </w:r>
      <w:r>
        <w:rPr>
          <w:color w:val="000013"/>
        </w:rPr>
        <w:t xml:space="preserve"> money</w:t>
      </w:r>
      <w:r>
        <w:rPr>
          <w:color w:val="080000"/>
        </w:rPr>
        <w:t xml:space="preserve"> korechi</w:t>
      </w:r>
      <w:r>
        <w:rPr>
          <w:color w:val="7F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E0000"/>
        </w:rPr>
        <w:t xml:space="preserve"> যায়</w:t>
      </w:r>
      <w:r>
        <w:rPr>
          <w:color w:val="000028"/>
        </w:rPr>
        <w:t xml:space="preserve"> নাই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20000"/>
        </w:rPr>
        <w:t xml:space="preserve"> নিয়ে</w:t>
      </w:r>
      <w:r>
        <w:rPr>
          <w:color w:val="000008"/>
        </w:rPr>
        <w:t xml:space="preserve"> গেছে</w:t>
      </w:r>
      <w:r>
        <w:br/>
      </w:r>
      <w:r>
        <w:rPr>
          <w:color w:val="490000"/>
        </w:rPr>
        <w:t xml:space="preserve"> ami</w:t>
      </w:r>
      <w:r>
        <w:rPr>
          <w:color w:val="000004"/>
        </w:rPr>
        <w:t xml:space="preserve"> ekti</w:t>
      </w:r>
      <w:r>
        <w:rPr>
          <w:color w:val="000035"/>
        </w:rPr>
        <w:t xml:space="preserve"> number</w:t>
      </w:r>
      <w:r>
        <w:rPr>
          <w:color w:val="360000"/>
        </w:rPr>
        <w:t xml:space="preserve"> a</w:t>
      </w:r>
      <w:r>
        <w:rPr>
          <w:color w:val="000059"/>
        </w:rPr>
        <w:t xml:space="preserve"> tk</w:t>
      </w:r>
      <w:r>
        <w:rPr>
          <w:color w:val="000013"/>
        </w:rPr>
        <w:t xml:space="preserve"> send</w:t>
      </w:r>
      <w:r>
        <w:rPr>
          <w:color w:val="00001D"/>
        </w:rPr>
        <w:t xml:space="preserve"> korte</w:t>
      </w:r>
      <w:r>
        <w:rPr>
          <w:color w:val="000000"/>
        </w:rPr>
        <w:t xml:space="preserve"> chacchi</w:t>
      </w:r>
      <w:r>
        <w:rPr>
          <w:color w:val="260000"/>
        </w:rPr>
        <w:t xml:space="preserve"> kintu</w:t>
      </w:r>
      <w:r>
        <w:rPr>
          <w:color w:val="000001"/>
        </w:rPr>
        <w:t xml:space="preserve"> parchi</w:t>
      </w:r>
      <w:r>
        <w:rPr>
          <w:color w:val="00002C"/>
        </w:rPr>
        <w:t xml:space="preserve"> na</w:t>
      </w:r>
      <w:r>
        <w:br/>
      </w:r>
      <w:r>
        <w:rPr>
          <w:color w:val="490000"/>
        </w:rPr>
        <w:t xml:space="preserve"> ami</w:t>
      </w:r>
      <w:r>
        <w:rPr>
          <w:color w:val="000003"/>
        </w:rPr>
        <w:t xml:space="preserve"> sent</w:t>
      </w:r>
      <w:r>
        <w:rPr>
          <w:color w:val="000002"/>
        </w:rPr>
        <w:t xml:space="preserve"> many</w:t>
      </w:r>
      <w:r>
        <w:rPr>
          <w:color w:val="00001D"/>
        </w:rPr>
        <w:t xml:space="preserve"> korte</w:t>
      </w:r>
      <w:r>
        <w:rPr>
          <w:color w:val="000000"/>
        </w:rPr>
        <w:t xml:space="preserve"> patasina</w:t>
      </w:r>
      <w:r>
        <w:br/>
      </w:r>
      <w:r>
        <w:rPr>
          <w:color w:val="2A0000"/>
        </w:rPr>
        <w:t xml:space="preserve"> amar</w:t>
      </w:r>
      <w:r>
        <w:rPr>
          <w:color w:val="000003"/>
        </w:rPr>
        <w:t xml:space="preserve"> sent</w:t>
      </w:r>
      <w:r>
        <w:rPr>
          <w:color w:val="000000"/>
        </w:rPr>
        <w:t xml:space="preserve"> mani</w:t>
      </w:r>
      <w:r>
        <w:rPr>
          <w:color w:val="000000"/>
        </w:rPr>
        <w:t xml:space="preserve"> hoytasena</w:t>
      </w:r>
      <w:r>
        <w:br/>
      </w:r>
      <w:r>
        <w:rPr>
          <w:color w:val="490000"/>
        </w:rPr>
        <w:t xml:space="preserve"> ami</w:t>
      </w:r>
      <w:r>
        <w:rPr>
          <w:color w:val="2A0000"/>
        </w:rPr>
        <w:t xml:space="preserve"> amar</w:t>
      </w:r>
      <w:r>
        <w:rPr>
          <w:color w:val="000000"/>
        </w:rPr>
        <w:t xml:space="preserve"> preyo</w:t>
      </w:r>
      <w:r>
        <w:rPr>
          <w:color w:val="000035"/>
        </w:rPr>
        <w:t xml:space="preserve"> number</w:t>
      </w:r>
      <w:r>
        <w:rPr>
          <w:color w:val="360000"/>
        </w:rPr>
        <w:t xml:space="preserve"> a</w:t>
      </w:r>
      <w:r>
        <w:rPr>
          <w:color w:val="000013"/>
        </w:rPr>
        <w:t xml:space="preserve"> send</w:t>
      </w:r>
      <w:r>
        <w:rPr>
          <w:color w:val="000013"/>
        </w:rPr>
        <w:t xml:space="preserve"> money</w:t>
      </w:r>
      <w:r>
        <w:rPr>
          <w:color w:val="000000"/>
        </w:rPr>
        <w:t xml:space="preserve"> korty</w:t>
      </w:r>
      <w:r>
        <w:rPr>
          <w:color w:val="000000"/>
        </w:rPr>
        <w:t xml:space="preserve"> chassi</w:t>
      </w:r>
      <w:r>
        <w:rPr>
          <w:color w:val="470000"/>
        </w:rPr>
        <w:t xml:space="preserve"> but</w:t>
      </w:r>
      <w:r>
        <w:rPr>
          <w:color w:val="000000"/>
        </w:rPr>
        <w:t xml:space="preserve"> hossy</w:t>
      </w:r>
      <w:r>
        <w:rPr>
          <w:color w:val="00002C"/>
        </w:rPr>
        <w:t xml:space="preserve"> na</w:t>
      </w:r>
      <w:r>
        <w:br/>
      </w:r>
      <w:r>
        <w:rPr>
          <w:color w:val="000000"/>
        </w:rPr>
        <w:t xml:space="preserve"> হাই</w:t>
      </w:r>
      <w:r>
        <w:rPr>
          <w:color w:val="7D0000"/>
        </w:rPr>
        <w:t xml:space="preserve"> আমি</w:t>
      </w:r>
      <w:r>
        <w:rPr>
          <w:color w:val="000000"/>
        </w:rPr>
        <w:t xml:space="preserve"> গতো</w:t>
      </w:r>
      <w:r>
        <w:rPr>
          <w:color w:val="000004"/>
        </w:rPr>
        <w:t xml:space="preserve"> তারিখ</w:t>
      </w:r>
      <w:r>
        <w:rPr>
          <w:color w:val="00001A"/>
        </w:rPr>
        <w:t xml:space="preserve"> একটা</w:t>
      </w:r>
      <w:r>
        <w:rPr>
          <w:color w:val="000036"/>
        </w:rPr>
        <w:t xml:space="preserve"> নাম্বারে</w:t>
      </w:r>
      <w:r>
        <w:rPr>
          <w:color w:val="00000C"/>
        </w:rPr>
        <w:t xml:space="preserve"> সেন্ড</w:t>
      </w:r>
      <w:r>
        <w:rPr>
          <w:color w:val="00000A"/>
        </w:rPr>
        <w:t xml:space="preserve"> মানি</w:t>
      </w:r>
      <w:r>
        <w:rPr>
          <w:color w:val="0B0000"/>
        </w:rPr>
        <w:t xml:space="preserve"> করেছিলাম</w:t>
      </w:r>
      <w:r>
        <w:rPr>
          <w:color w:val="000005"/>
        </w:rPr>
        <w:t xml:space="preserve"> -</w:t>
      </w:r>
      <w:r>
        <w:rPr>
          <w:color w:val="00000A"/>
        </w:rPr>
        <w:t xml:space="preserve"> এখন</w:t>
      </w:r>
      <w:r>
        <w:rPr>
          <w:color w:val="000003"/>
        </w:rPr>
        <w:t xml:space="preserve"> ওই</w:t>
      </w:r>
      <w:r>
        <w:rPr>
          <w:color w:val="000008"/>
        </w:rPr>
        <w:t xml:space="preserve"> টাকাটা</w:t>
      </w:r>
      <w:r>
        <w:rPr>
          <w:color w:val="000000"/>
        </w:rPr>
        <w:t xml:space="preserve"> নাকি</w:t>
      </w:r>
      <w:r>
        <w:rPr>
          <w:color w:val="000004"/>
        </w:rPr>
        <w:t xml:space="preserve"> যায়নি</w:t>
      </w:r>
      <w:r>
        <w:rPr>
          <w:color w:val="010000"/>
        </w:rPr>
        <w:t xml:space="preserve"> বলছে</w:t>
      </w:r>
      <w:r>
        <w:rPr>
          <w:color w:val="000000"/>
        </w:rPr>
        <w:t xml:space="preserve"> রিসিভার</w:t>
      </w:r>
      <w:r>
        <w:rPr>
          <w:color w:val="6F0000"/>
        </w:rPr>
        <w:t xml:space="preserve"> আমার</w:t>
      </w:r>
      <w:r>
        <w:rPr>
          <w:color w:val="000000"/>
        </w:rPr>
        <w:t xml:space="preserve"> কোনোভাবে</w:t>
      </w:r>
      <w:r>
        <w:rPr>
          <w:color w:val="000000"/>
        </w:rPr>
        <w:t xml:space="preserve"> ভেরিফাই</w:t>
      </w:r>
      <w:r>
        <w:rPr>
          <w:color w:val="0B0000"/>
        </w:rPr>
        <w:t xml:space="preserve"> করার</w:t>
      </w:r>
      <w:r>
        <w:rPr>
          <w:color w:val="000000"/>
        </w:rPr>
        <w:t xml:space="preserve"> সুযোগ</w:t>
      </w:r>
      <w:r>
        <w:rPr>
          <w:color w:val="000002"/>
        </w:rPr>
        <w:t xml:space="preserve"> আছে</w:t>
      </w:r>
      <w:r>
        <w:br/>
      </w:r>
      <w:r>
        <w:rPr>
          <w:color w:val="030000"/>
        </w:rPr>
        <w:t xml:space="preserve"> স্যার</w:t>
      </w:r>
      <w:r>
        <w:rPr>
          <w:color w:val="7D0000"/>
        </w:rPr>
        <w:t xml:space="preserve"> আমি</w:t>
      </w:r>
      <w:r>
        <w:rPr>
          <w:color w:val="00001A"/>
        </w:rPr>
        <w:t xml:space="preserve"> একটা</w:t>
      </w:r>
      <w:r>
        <w:rPr>
          <w:color w:val="000000"/>
        </w:rPr>
        <w:t xml:space="preserve"> প্রিয়</w:t>
      </w:r>
      <w:r>
        <w:rPr>
          <w:color w:val="000007"/>
        </w:rPr>
        <w:t xml:space="preserve"> নম্বরে</w:t>
      </w:r>
      <w:r>
        <w:rPr>
          <w:color w:val="00000C"/>
        </w:rPr>
        <w:t xml:space="preserve"> সেন্ড</w:t>
      </w:r>
      <w:r>
        <w:rPr>
          <w:color w:val="00000A"/>
        </w:rPr>
        <w:t xml:space="preserve"> মানি</w:t>
      </w:r>
      <w:r>
        <w:rPr>
          <w:color w:val="000000"/>
        </w:rPr>
        <w:t xml:space="preserve"> করসি</w:t>
      </w:r>
      <w:r>
        <w:rPr>
          <w:color w:val="000000"/>
        </w:rPr>
        <w:t xml:space="preserve"> কিন্তূ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যায়</w:t>
      </w:r>
      <w:r>
        <w:rPr>
          <w:color w:val="150000"/>
        </w:rPr>
        <w:t xml:space="preserve"> নি</w:t>
      </w:r>
      <w:r>
        <w:rPr>
          <w:color w:val="000009"/>
        </w:rPr>
        <w:t xml:space="preserve"> কেনো</w:t>
      </w:r>
      <w:r>
        <w:br/>
      </w:r>
      <w:r>
        <w:rPr>
          <w:color w:val="6F0000"/>
        </w:rPr>
        <w:t xml:space="preserve"> আমার</w:t>
      </w:r>
      <w:r>
        <w:rPr>
          <w:color w:val="00001B"/>
        </w:rPr>
        <w:t xml:space="preserve"> account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সেন্ড</w:t>
      </w:r>
      <w:r>
        <w:rPr>
          <w:color w:val="140000"/>
        </w:rPr>
        <w:t xml:space="preserve"> করতে</w:t>
      </w:r>
      <w:r>
        <w:rPr>
          <w:color w:val="000009"/>
        </w:rPr>
        <w:t xml:space="preserve"> পারছি</w:t>
      </w:r>
      <w:r>
        <w:rPr>
          <w:color w:val="000031"/>
        </w:rPr>
        <w:t xml:space="preserve"> না</w:t>
      </w:r>
      <w:r>
        <w:rPr>
          <w:color w:val="000020"/>
        </w:rPr>
        <w:t xml:space="preserve"> কেন</w:t>
      </w:r>
      <w:r>
        <w:br/>
      </w:r>
      <w:r>
        <w:rPr>
          <w:color w:val="000013"/>
        </w:rPr>
        <w:t xml:space="preserve"> send</w:t>
      </w:r>
      <w:r>
        <w:rPr>
          <w:color w:val="000013"/>
        </w:rPr>
        <w:t xml:space="preserve"> money</w:t>
      </w:r>
      <w:r>
        <w:rPr>
          <w:color w:val="00001D"/>
        </w:rPr>
        <w:t xml:space="preserve"> korte</w:t>
      </w:r>
      <w:r>
        <w:rPr>
          <w:color w:val="000001"/>
        </w:rPr>
        <w:t xml:space="preserve"> parchi</w:t>
      </w:r>
      <w:r>
        <w:rPr>
          <w:color w:val="00002C"/>
        </w:rPr>
        <w:t xml:space="preserve"> na</w:t>
      </w:r>
      <w:r>
        <w:br/>
      </w:r>
      <w:r>
        <w:rPr>
          <w:color w:val="2A0000"/>
        </w:rPr>
        <w:t xml:space="preserve"> amar</w:t>
      </w:r>
      <w:r>
        <w:rPr>
          <w:color w:val="000000"/>
        </w:rPr>
        <w:t xml:space="preserve"> sudhu</w:t>
      </w:r>
      <w:r>
        <w:rPr>
          <w:color w:val="000001"/>
        </w:rPr>
        <w:t xml:space="preserve"> matro</w:t>
      </w:r>
      <w:r>
        <w:rPr>
          <w:color w:val="000004"/>
        </w:rPr>
        <w:t xml:space="preserve"> ekti</w:t>
      </w:r>
      <w:r>
        <w:rPr>
          <w:color w:val="000035"/>
        </w:rPr>
        <w:t xml:space="preserve"> number</w:t>
      </w:r>
      <w:r>
        <w:rPr>
          <w:color w:val="000000"/>
        </w:rPr>
        <w:t xml:space="preserve"> thek</w:t>
      </w:r>
      <w:r>
        <w:rPr>
          <w:color w:val="000000"/>
        </w:rPr>
        <w:t xml:space="preserve"> lenden</w:t>
      </w:r>
      <w:r>
        <w:rPr>
          <w:color w:val="00001D"/>
        </w:rPr>
        <w:t xml:space="preserve"> korte</w:t>
      </w:r>
      <w:r>
        <w:rPr>
          <w:color w:val="000000"/>
        </w:rPr>
        <w:t xml:space="preserve"> parche</w:t>
      </w:r>
      <w:r>
        <w:rPr>
          <w:color w:val="00002C"/>
        </w:rPr>
        <w:t xml:space="preserve"> na</w:t>
      </w:r>
      <w:r>
        <w:rPr>
          <w:color w:val="000000"/>
        </w:rPr>
        <w:t xml:space="preserve"> disabole</w:t>
      </w:r>
      <w:r>
        <w:rPr>
          <w:color w:val="000000"/>
        </w:rPr>
        <w:t xml:space="preserve"> dekacche</w:t>
      </w:r>
      <w:r>
        <w:rPr>
          <w:color w:val="000002"/>
        </w:rPr>
        <w:t xml:space="preserve"> akhn</w:t>
      </w:r>
      <w:r>
        <w:rPr>
          <w:color w:val="050000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6F0000"/>
        </w:rPr>
        <w:t xml:space="preserve"> আমার</w:t>
      </w:r>
      <w:r>
        <w:rPr>
          <w:color w:val="000000"/>
        </w:rPr>
        <w:t xml:space="preserve"> বিকালে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আছে</w:t>
      </w:r>
      <w:r>
        <w:rPr>
          <w:color w:val="7F0000"/>
        </w:rPr>
        <w:t xml:space="preserve"> কিন্তু</w:t>
      </w:r>
      <w:r>
        <w:rPr>
          <w:color w:val="00000C"/>
        </w:rPr>
        <w:t xml:space="preserve"> সেন্ড</w:t>
      </w:r>
      <w:r>
        <w:rPr>
          <w:color w:val="00000A"/>
        </w:rPr>
        <w:t xml:space="preserve"> মানি</w:t>
      </w:r>
      <w:r>
        <w:rPr>
          <w:color w:val="000020"/>
        </w:rPr>
        <w:t xml:space="preserve"> কেন</w:t>
      </w:r>
      <w:r>
        <w:rPr>
          <w:color w:val="020000"/>
        </w:rPr>
        <w:t xml:space="preserve"> কোনো</w:t>
      </w:r>
      <w:r>
        <w:rPr>
          <w:color w:val="000036"/>
        </w:rPr>
        <w:t xml:space="preserve"> নাম্বারে</w:t>
      </w:r>
      <w:r>
        <w:rPr>
          <w:color w:val="00000D"/>
        </w:rPr>
        <w:t xml:space="preserve"> হচ্ছে</w:t>
      </w:r>
      <w:r>
        <w:rPr>
          <w:color w:val="000031"/>
        </w:rPr>
        <w:t xml:space="preserve"> না</w:t>
      </w:r>
      <w:r>
        <w:br/>
      </w:r>
      <w:r>
        <w:rPr>
          <w:color w:val="2A0000"/>
        </w:rPr>
        <w:t xml:space="preserve"> amar</w:t>
      </w:r>
      <w:r>
        <w:rPr>
          <w:color w:val="00001B"/>
        </w:rPr>
        <w:t xml:space="preserve"> account</w:t>
      </w:r>
      <w:r>
        <w:rPr>
          <w:color w:val="000042"/>
        </w:rPr>
        <w:t xml:space="preserve"> theke</w:t>
      </w:r>
      <w:r>
        <w:rPr>
          <w:color w:val="000013"/>
        </w:rPr>
        <w:t xml:space="preserve"> send</w:t>
      </w:r>
      <w:r>
        <w:rPr>
          <w:color w:val="000013"/>
        </w:rPr>
        <w:t xml:space="preserve"> money</w:t>
      </w:r>
      <w:r>
        <w:rPr>
          <w:color w:val="00001D"/>
        </w:rPr>
        <w:t xml:space="preserve"> korte</w:t>
      </w:r>
      <w:r>
        <w:rPr>
          <w:color w:val="000001"/>
        </w:rPr>
        <w:t xml:space="preserve"> parchi</w:t>
      </w:r>
      <w:r>
        <w:rPr>
          <w:color w:val="00002C"/>
        </w:rPr>
        <w:t xml:space="preserve"> na</w:t>
      </w:r>
      <w:r>
        <w:br/>
      </w:r>
      <w:r>
        <w:rPr>
          <w:color w:val="040000"/>
        </w:rPr>
        <w:t xml:space="preserve"> why</w:t>
      </w:r>
      <w:r>
        <w:rPr>
          <w:color w:val="1C0000"/>
        </w:rPr>
        <w:t xml:space="preserve"> i</w:t>
      </w:r>
      <w:r>
        <w:rPr>
          <w:color w:val="000003"/>
        </w:rPr>
        <w:t xml:space="preserve"> cant</w:t>
      </w:r>
      <w:r>
        <w:rPr>
          <w:color w:val="000003"/>
        </w:rPr>
        <w:t xml:space="preserve"> sent</w:t>
      </w:r>
      <w:r>
        <w:rPr>
          <w:color w:val="000001"/>
        </w:rPr>
        <w:t xml:space="preserve"> mony</w:t>
      </w:r>
      <w:r>
        <w:rPr>
          <w:color w:val="0A0000"/>
        </w:rPr>
        <w:t xml:space="preserve"> to</w:t>
      </w:r>
      <w:r>
        <w:rPr>
          <w:color w:val="040000"/>
        </w:rPr>
        <w:t xml:space="preserve"> this</w:t>
      </w:r>
      <w:r>
        <w:rPr>
          <w:color w:val="000000"/>
        </w:rPr>
        <w:t xml:space="preserve"> accunt</w:t>
      </w:r>
      <w:r>
        <w:br/>
      </w:r>
      <w:r>
        <w:rPr>
          <w:color w:val="1C0000"/>
        </w:rPr>
        <w:t xml:space="preserve"> i</w:t>
      </w:r>
      <w:r>
        <w:rPr>
          <w:color w:val="000003"/>
        </w:rPr>
        <w:t xml:space="preserve"> cant</w:t>
      </w:r>
      <w:r>
        <w:rPr>
          <w:color w:val="000013"/>
        </w:rPr>
        <w:t xml:space="preserve"> send</w:t>
      </w:r>
      <w:r>
        <w:rPr>
          <w:color w:val="000013"/>
        </w:rPr>
        <w:t xml:space="preserve"> money</w:t>
      </w:r>
      <w:r>
        <w:br/>
      </w:r>
      <w:r>
        <w:rPr>
          <w:color w:val="000000"/>
        </w:rPr>
        <w:t xml:space="preserve"> somossa</w:t>
      </w:r>
      <w:r>
        <w:rPr>
          <w:color w:val="000013"/>
        </w:rPr>
        <w:t xml:space="preserve"> send</w:t>
      </w:r>
      <w:r>
        <w:rPr>
          <w:color w:val="000000"/>
        </w:rPr>
        <w:t xml:space="preserve"> mani</w:t>
      </w:r>
      <w:r>
        <w:rPr>
          <w:color w:val="020000"/>
        </w:rPr>
        <w:t xml:space="preserve"> hocche</w:t>
      </w:r>
      <w:r>
        <w:rPr>
          <w:color w:val="00002C"/>
        </w:rPr>
        <w:t xml:space="preserve"> na</w:t>
      </w:r>
      <w:r>
        <w:br/>
      </w:r>
      <w:r>
        <w:rPr>
          <w:color w:val="000000"/>
        </w:rPr>
        <w:t xml:space="preserve"> amake</w:t>
      </w:r>
      <w:r>
        <w:rPr>
          <w:color w:val="000000"/>
        </w:rPr>
        <w:t xml:space="preserve"> akjon</w:t>
      </w:r>
      <w:r>
        <w:rPr>
          <w:color w:val="000058"/>
        </w:rPr>
        <w:t xml:space="preserve"> taka</w:t>
      </w:r>
      <w:r>
        <w:rPr>
          <w:color w:val="000013"/>
        </w:rPr>
        <w:t xml:space="preserve"> send</w:t>
      </w:r>
      <w:r>
        <w:rPr>
          <w:color w:val="00001D"/>
        </w:rPr>
        <w:t xml:space="preserve"> korte</w:t>
      </w:r>
      <w:r>
        <w:rPr>
          <w:color w:val="000001"/>
        </w:rPr>
        <w:t xml:space="preserve"> gele</w:t>
      </w:r>
      <w:r>
        <w:rPr>
          <w:color w:val="000013"/>
        </w:rPr>
        <w:t xml:space="preserve"> send</w:t>
      </w:r>
      <w:r>
        <w:rPr>
          <w:color w:val="000002"/>
        </w:rPr>
        <w:t xml:space="preserve"> many</w:t>
      </w:r>
      <w:r>
        <w:rPr>
          <w:color w:val="000000"/>
        </w:rPr>
        <w:t xml:space="preserve"> hocceh</w:t>
      </w:r>
      <w:r>
        <w:rPr>
          <w:color w:val="00002C"/>
        </w:rPr>
        <w:t xml:space="preserve"> na</w:t>
      </w:r>
      <w:r>
        <w:rPr>
          <w:color w:val="000000"/>
        </w:rPr>
        <w:t xml:space="preserve"> notification</w:t>
      </w:r>
      <w:r>
        <w:rPr>
          <w:color w:val="000000"/>
        </w:rPr>
        <w:t xml:space="preserve"> dicceh</w:t>
      </w:r>
      <w:r>
        <w:rPr>
          <w:color w:val="070000"/>
        </w:rPr>
        <w:t xml:space="preserve"> ai</w:t>
      </w:r>
      <w:r>
        <w:rPr>
          <w:color w:val="000000"/>
        </w:rPr>
        <w:t xml:space="preserve"> lekhata</w:t>
      </w:r>
      <w:r>
        <w:rPr>
          <w:color w:val="000000"/>
        </w:rPr>
        <w:t xml:space="preserve"> j</w:t>
      </w:r>
      <w:r>
        <w:rPr>
          <w:color w:val="000000"/>
        </w:rPr>
        <w:t xml:space="preserve"> -the</w:t>
      </w:r>
      <w:r>
        <w:rPr>
          <w:color w:val="000000"/>
        </w:rPr>
        <w:t xml:space="preserve"> destination</w:t>
      </w:r>
      <w:r>
        <w:rPr>
          <w:color w:val="00001B"/>
        </w:rPr>
        <w:t xml:space="preserve"> account</w:t>
      </w:r>
      <w:r>
        <w:br/>
      </w:r>
      <w:r>
        <w:rPr>
          <w:color w:val="1C0000"/>
        </w:rPr>
        <w:t xml:space="preserve"> i</w:t>
      </w:r>
      <w:r>
        <w:rPr>
          <w:color w:val="000002"/>
        </w:rPr>
        <w:t xml:space="preserve"> can't</w:t>
      </w:r>
      <w:r>
        <w:rPr>
          <w:color w:val="000013"/>
        </w:rPr>
        <w:t xml:space="preserve"> send</w:t>
      </w:r>
      <w:r>
        <w:rPr>
          <w:color w:val="000013"/>
        </w:rPr>
        <w:t xml:space="preserve"> money</w:t>
      </w:r>
      <w:r>
        <w:rPr>
          <w:color w:val="0A0000"/>
        </w:rPr>
        <w:t xml:space="preserve"> to</w:t>
      </w:r>
      <w:r>
        <w:rPr>
          <w:color w:val="040000"/>
        </w:rPr>
        <w:t xml:space="preserve"> this</w:t>
      </w:r>
      <w:r>
        <w:rPr>
          <w:color w:val="000035"/>
        </w:rPr>
        <w:t xml:space="preserve"> number</w:t>
      </w:r>
      <w:r>
        <w:rPr>
          <w:color w:val="470000"/>
        </w:rPr>
        <w:t xml:space="preserve"> but</w:t>
      </w:r>
      <w:r>
        <w:rPr>
          <w:color w:val="040000"/>
        </w:rPr>
        <w:t xml:space="preserve"> why</w:t>
      </w:r>
      <w:r>
        <w:br/>
      </w:r>
      <w:r>
        <w:rPr>
          <w:color w:val="1A0000"/>
        </w:rPr>
        <w:t xml:space="preserve"> amr</w:t>
      </w:r>
      <w:r>
        <w:rPr>
          <w:color w:val="000013"/>
        </w:rPr>
        <w:t xml:space="preserve"> send</w:t>
      </w:r>
      <w:r>
        <w:rPr>
          <w:color w:val="000001"/>
        </w:rPr>
        <w:t xml:space="preserve"> mony</w:t>
      </w:r>
      <w:r>
        <w:rPr>
          <w:color w:val="000000"/>
        </w:rPr>
        <w:t xml:space="preserve"> hosee</w:t>
      </w:r>
      <w:r>
        <w:rPr>
          <w:color w:val="00002C"/>
        </w:rPr>
        <w:t xml:space="preserve"> na</w:t>
      </w:r>
      <w:r>
        <w:br/>
      </w:r>
      <w:r>
        <w:rPr>
          <w:color w:val="000000"/>
        </w:rPr>
        <w:t xml:space="preserve"> transactions</w:t>
      </w:r>
      <w:r>
        <w:rPr>
          <w:color w:val="080000"/>
        </w:rPr>
        <w:t xml:space="preserve"> is</w:t>
      </w:r>
      <w:r>
        <w:rPr>
          <w:color w:val="00000A"/>
        </w:rPr>
        <w:t xml:space="preserve"> not</w:t>
      </w:r>
      <w:r>
        <w:rPr>
          <w:color w:val="000000"/>
        </w:rPr>
        <w:t xml:space="preserve"> possible</w:t>
      </w:r>
      <w:r>
        <w:rPr>
          <w:color w:val="060000"/>
        </w:rPr>
        <w:t xml:space="preserve"> with</w:t>
      </w:r>
      <w:r>
        <w:rPr>
          <w:color w:val="040000"/>
        </w:rPr>
        <w:t xml:space="preserve"> this</w:t>
      </w:r>
      <w:r>
        <w:rPr>
          <w:color w:val="00001B"/>
        </w:rPr>
        <w:t xml:space="preserve"> account</w:t>
      </w:r>
      <w:r>
        <w:rPr>
          <w:color w:val="000002"/>
        </w:rPr>
        <w:t xml:space="preserve"> dekhacche</w:t>
      </w:r>
      <w:r>
        <w:rPr>
          <w:color w:val="000000"/>
        </w:rPr>
        <w:t xml:space="preserve"> sand</w:t>
      </w:r>
      <w:r>
        <w:rPr>
          <w:color w:val="000002"/>
        </w:rPr>
        <w:t xml:space="preserve"> many</w:t>
      </w:r>
      <w:r>
        <w:rPr>
          <w:color w:val="020000"/>
        </w:rPr>
        <w:t xml:space="preserve"> hocche</w:t>
      </w:r>
      <w:r>
        <w:rPr>
          <w:color w:val="00002C"/>
        </w:rPr>
        <w:t xml:space="preserve"> na</w:t>
      </w:r>
      <w:r>
        <w:rPr>
          <w:color w:val="000000"/>
        </w:rPr>
        <w:t xml:space="preserve"> mem</w:t>
      </w:r>
      <w:r>
        <w:br/>
      </w:r>
      <w:r>
        <w:rPr>
          <w:color w:val="000013"/>
        </w:rPr>
        <w:t xml:space="preserve"> send</w:t>
      </w:r>
      <w:r>
        <w:rPr>
          <w:color w:val="000002"/>
        </w:rPr>
        <w:t xml:space="preserve"> many</w:t>
      </w:r>
      <w:r>
        <w:rPr>
          <w:color w:val="020000"/>
        </w:rPr>
        <w:t xml:space="preserve"> hocche</w:t>
      </w:r>
      <w:r>
        <w:rPr>
          <w:color w:val="00002C"/>
        </w:rPr>
        <w:t xml:space="preserve"> na</w:t>
      </w:r>
      <w:r>
        <w:rPr>
          <w:color w:val="030000"/>
        </w:rPr>
        <w:t xml:space="preserve"> sir</w:t>
      </w:r>
      <w:r>
        <w:br/>
      </w:r>
      <w:r>
        <w:rPr>
          <w:color w:val="7D0000"/>
        </w:rPr>
        <w:t xml:space="preserve"> আমি</w:t>
      </w:r>
      <w:r>
        <w:rPr>
          <w:color w:val="000085"/>
        </w:rPr>
        <w:t xml:space="preserve"> বিকাশ</w:t>
      </w:r>
      <w:r>
        <w:rPr>
          <w:color w:val="000098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সেন্ড</w:t>
      </w:r>
      <w:r>
        <w:rPr>
          <w:color w:val="140000"/>
        </w:rPr>
        <w:t xml:space="preserve"> করতে</w:t>
      </w:r>
      <w:r>
        <w:rPr>
          <w:color w:val="000000"/>
        </w:rPr>
        <w:t xml:space="preserve"> পারতেচি</w:t>
      </w:r>
      <w:r>
        <w:rPr>
          <w:color w:val="000031"/>
        </w:rPr>
        <w:t xml:space="preserve"> না</w:t>
      </w:r>
      <w:r>
        <w:rPr>
          <w:color w:val="000000"/>
        </w:rPr>
        <w:t xml:space="preserve"> ভাইয়া</w:t>
      </w:r>
      <w:r>
        <w:rPr>
          <w:color w:val="030000"/>
        </w:rPr>
        <w:t xml:space="preserve"> help</w:t>
      </w:r>
      <w:r>
        <w:rPr>
          <w:color w:val="030000"/>
        </w:rPr>
        <w:t xml:space="preserve"> me</w:t>
      </w:r>
      <w:r>
        <w:rPr>
          <w:color w:val="010000"/>
        </w:rPr>
        <w:t xml:space="preserve"> plz</w:t>
      </w:r>
      <w:r>
        <w:br/>
      </w:r>
      <w:r>
        <w:rPr>
          <w:color w:val="000020"/>
        </w:rPr>
        <w:t xml:space="preserve"> কেন</w:t>
      </w:r>
      <w:r>
        <w:rPr>
          <w:color w:val="000000"/>
        </w:rPr>
        <w:t xml:space="preserve"> যেন</w:t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07"/>
        </w:rPr>
        <w:t xml:space="preserve"> সিমে</w:t>
      </w:r>
      <w:r>
        <w:rPr>
          <w:color w:val="000000"/>
        </w:rPr>
        <w:t xml:space="preserve"> অন্য</w:t>
      </w:r>
      <w:r>
        <w:rPr>
          <w:color w:val="070000"/>
        </w:rPr>
        <w:t xml:space="preserve"> কোন</w:t>
      </w:r>
      <w:r>
        <w:rPr>
          <w:color w:val="000085"/>
        </w:rPr>
        <w:t xml:space="preserve"> বিকাশ</w:t>
      </w:r>
      <w:r>
        <w:rPr>
          <w:color w:val="000000"/>
        </w:rPr>
        <w:t xml:space="preserve"> নামবার</w:t>
      </w:r>
      <w:r>
        <w:rPr>
          <w:color w:val="000098"/>
        </w:rPr>
        <w:t xml:space="preserve"> থেকে</w:t>
      </w:r>
      <w:r>
        <w:rPr>
          <w:color w:val="000000"/>
        </w:rPr>
        <w:t xml:space="preserve"> সেন্ট</w:t>
      </w:r>
      <w:r>
        <w:rPr>
          <w:color w:val="00000A"/>
        </w:rPr>
        <w:t xml:space="preserve"> মানি</w:t>
      </w:r>
      <w:r>
        <w:rPr>
          <w:color w:val="00000D"/>
        </w:rPr>
        <w:t xml:space="preserve"> হচ্ছে</w:t>
      </w:r>
      <w:r>
        <w:rPr>
          <w:color w:val="000031"/>
        </w:rPr>
        <w:t xml:space="preserve"> না</w:t>
      </w:r>
      <w:r>
        <w:br/>
      </w:r>
      <w:r>
        <w:rPr>
          <w:color w:val="000000"/>
        </w:rPr>
        <w:t xml:space="preserve"> ভাইয়া</w:t>
      </w:r>
      <w:r>
        <w:rPr>
          <w:color w:val="7D0000"/>
        </w:rPr>
        <w:t xml:space="preserve"> আমি</w:t>
      </w:r>
      <w:r>
        <w:rPr>
          <w:color w:val="00000C"/>
        </w:rPr>
        <w:t xml:space="preserve"> সেন্ড</w:t>
      </w:r>
      <w:r>
        <w:rPr>
          <w:color w:val="00000A"/>
        </w:rPr>
        <w:t xml:space="preserve"> মানি</w:t>
      </w:r>
      <w:r>
        <w:rPr>
          <w:color w:val="000000"/>
        </w:rPr>
        <w:t xml:space="preserve"> করতেছি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যাচ্ছে</w:t>
      </w:r>
      <w:r>
        <w:rPr>
          <w:color w:val="000031"/>
        </w:rPr>
        <w:t xml:space="preserve"> না</w:t>
      </w:r>
      <w:r>
        <w:br/>
      </w:r>
      <w:r>
        <w:rPr>
          <w:color w:val="6F0000"/>
        </w:rPr>
        <w:t xml:space="preserve"> আমার</w:t>
      </w:r>
      <w:r>
        <w:rPr>
          <w:color w:val="000016"/>
        </w:rPr>
        <w:t xml:space="preserve"> নাম্বার</w:t>
      </w:r>
      <w:r>
        <w:rPr>
          <w:color w:val="000098"/>
        </w:rPr>
        <w:t xml:space="preserve"> থেকে</w:t>
      </w:r>
      <w:r>
        <w:rPr>
          <w:color w:val="000003"/>
        </w:rPr>
        <w:t xml:space="preserve"> sent</w:t>
      </w:r>
      <w:r>
        <w:rPr>
          <w:color w:val="000001"/>
        </w:rPr>
        <w:t xml:space="preserve"> mony</w:t>
      </w:r>
      <w:r>
        <w:rPr>
          <w:color w:val="00000D"/>
        </w:rPr>
        <w:t xml:space="preserve"> হচ্ছে</w:t>
      </w:r>
      <w:r>
        <w:rPr>
          <w:color w:val="000031"/>
        </w:rPr>
        <w:t xml:space="preserve"> না</w:t>
      </w:r>
      <w:r>
        <w:rPr>
          <w:color w:val="000009"/>
        </w:rPr>
        <w:t xml:space="preserve"> কেনো</w:t>
      </w:r>
      <w:r>
        <w:br/>
      </w:r>
      <w:r>
        <w:rPr>
          <w:color w:val="000000"/>
        </w:rPr>
        <w:t xml:space="preserve"> আপু</w:t>
      </w:r>
      <w:r>
        <w:rPr>
          <w:color w:val="6F0000"/>
        </w:rPr>
        <w:t xml:space="preserve"> আমার</w:t>
      </w:r>
      <w:r>
        <w:rPr>
          <w:color w:val="1A0000"/>
        </w:rPr>
        <w:t xml:space="preserve"> এই</w:t>
      </w:r>
      <w:r>
        <w:rPr>
          <w:color w:val="000085"/>
        </w:rPr>
        <w:t xml:space="preserve"> বিকাশ</w:t>
      </w:r>
      <w:r>
        <w:rPr>
          <w:color w:val="000016"/>
        </w:rPr>
        <w:t xml:space="preserve"> নাম্বার</w:t>
      </w:r>
      <w:r>
        <w:rPr>
          <w:color w:val="000098"/>
        </w:rPr>
        <w:t xml:space="preserve"> থেকে</w:t>
      </w:r>
      <w:r>
        <w:rPr>
          <w:color w:val="000000"/>
        </w:rPr>
        <w:t xml:space="preserve"> সেন্দ</w:t>
      </w:r>
      <w:r>
        <w:rPr>
          <w:color w:val="00000A"/>
        </w:rPr>
        <w:t xml:space="preserve"> মানি</w:t>
      </w:r>
      <w:r>
        <w:rPr>
          <w:color w:val="00000D"/>
        </w:rPr>
        <w:t xml:space="preserve"> হচ্ছে</w:t>
      </w:r>
      <w:r>
        <w:rPr>
          <w:color w:val="000031"/>
        </w:rPr>
        <w:t xml:space="preserve"> না</w:t>
      </w:r>
      <w:r>
        <w:br/>
      </w:r>
      <w:r>
        <w:rPr>
          <w:color w:val="7D0000"/>
        </w:rPr>
        <w:t xml:space="preserve"> আমি</w:t>
      </w:r>
      <w:r>
        <w:rPr>
          <w:color w:val="070000"/>
        </w:rPr>
        <w:t xml:space="preserve"> কোন</w:t>
      </w:r>
      <w:r>
        <w:rPr>
          <w:color w:val="000036"/>
        </w:rPr>
        <w:t xml:space="preserve"> নাম্বারে</w:t>
      </w:r>
      <w:r>
        <w:rPr>
          <w:color w:val="00000C"/>
        </w:rPr>
        <w:t xml:space="preserve"> সেন্ড</w:t>
      </w:r>
      <w:r>
        <w:rPr>
          <w:color w:val="00000A"/>
        </w:rPr>
        <w:t xml:space="preserve"> মানি</w:t>
      </w:r>
      <w:r>
        <w:rPr>
          <w:color w:val="140000"/>
        </w:rPr>
        <w:t xml:space="preserve"> করতে</w:t>
      </w:r>
      <w:r>
        <w:rPr>
          <w:color w:val="000000"/>
        </w:rPr>
        <w:t xml:space="preserve"> পারতেছি</w:t>
      </w:r>
      <w:r>
        <w:rPr>
          <w:color w:val="000031"/>
        </w:rPr>
        <w:t xml:space="preserve"> না</w:t>
      </w:r>
      <w:r>
        <w:rPr>
          <w:color w:val="000002"/>
        </w:rPr>
        <w:t xml:space="preserve"> কারন</w:t>
      </w:r>
      <w:r>
        <w:rPr>
          <w:color w:val="100000"/>
        </w:rPr>
        <w:t xml:space="preserve"> কি</w:t>
      </w:r>
      <w:r>
        <w:br/>
      </w:r>
      <w:r>
        <w:rPr>
          <w:color w:val="2A0000"/>
        </w:rPr>
        <w:t xml:space="preserve"> amar</w:t>
      </w:r>
      <w:r>
        <w:rPr>
          <w:color w:val="00001B"/>
        </w:rPr>
        <w:t xml:space="preserve"> account</w:t>
      </w:r>
      <w:r>
        <w:rPr>
          <w:color w:val="000042"/>
        </w:rPr>
        <w:t xml:space="preserve"> theke</w:t>
      </w:r>
      <w:r>
        <w:rPr>
          <w:color w:val="000013"/>
        </w:rPr>
        <w:t xml:space="preserve"> send</w:t>
      </w:r>
      <w:r>
        <w:rPr>
          <w:color w:val="000013"/>
        </w:rPr>
        <w:t xml:space="preserve"> money</w:t>
      </w:r>
      <w:r>
        <w:rPr>
          <w:color w:val="090000"/>
        </w:rPr>
        <w:t xml:space="preserve"> kora</w:t>
      </w:r>
      <w:r>
        <w:rPr>
          <w:color w:val="010000"/>
        </w:rPr>
        <w:t xml:space="preserve"> jacche</w:t>
      </w:r>
      <w:r>
        <w:rPr>
          <w:color w:val="00002C"/>
        </w:rPr>
        <w:t xml:space="preserve"> na</w:t>
      </w:r>
      <w:r>
        <w:br/>
      </w:r>
      <w:r>
        <w:rPr>
          <w:color w:val="6F0000"/>
        </w:rPr>
        <w:t xml:space="preserve"> আমার</w:t>
      </w:r>
      <w:r>
        <w:rPr>
          <w:color w:val="000000"/>
        </w:rPr>
        <w:t xml:space="preserve"> এখানেও</w:t>
      </w:r>
      <w:r>
        <w:rPr>
          <w:color w:val="000000"/>
        </w:rPr>
        <w:t xml:space="preserve"> কেউ</w:t>
      </w:r>
      <w:r>
        <w:rPr>
          <w:color w:val="00000C"/>
        </w:rPr>
        <w:t xml:space="preserve"> সেন্ড</w:t>
      </w:r>
      <w:r>
        <w:rPr>
          <w:color w:val="00000A"/>
        </w:rPr>
        <w:t xml:space="preserve"> মানি</w:t>
      </w:r>
      <w:r>
        <w:rPr>
          <w:color w:val="140000"/>
        </w:rPr>
        <w:t xml:space="preserve"> করতে</w:t>
      </w:r>
      <w:r>
        <w:rPr>
          <w:color w:val="000000"/>
        </w:rPr>
        <w:t xml:space="preserve"> পারছে</w:t>
      </w:r>
      <w:r>
        <w:rPr>
          <w:color w:val="000031"/>
        </w:rPr>
        <w:t xml:space="preserve"> না</w:t>
      </w:r>
      <w:r>
        <w:br/>
      </w:r>
      <w:r>
        <w:rPr>
          <w:color w:val="000000"/>
        </w:rPr>
        <w:t xml:space="preserve"> bikashe</w:t>
      </w:r>
      <w:r>
        <w:rPr>
          <w:color w:val="000058"/>
        </w:rPr>
        <w:t xml:space="preserve"> taka</w:t>
      </w:r>
      <w:r>
        <w:rPr>
          <w:color w:val="00000E"/>
        </w:rPr>
        <w:t xml:space="preserve"> ase</w:t>
      </w:r>
      <w:r>
        <w:rPr>
          <w:color w:val="260000"/>
        </w:rPr>
        <w:t xml:space="preserve"> kintu</w:t>
      </w:r>
      <w:r>
        <w:rPr>
          <w:color w:val="000058"/>
        </w:rPr>
        <w:t xml:space="preserve"> taka</w:t>
      </w:r>
      <w:r>
        <w:rPr>
          <w:color w:val="000013"/>
        </w:rPr>
        <w:t xml:space="preserve"> send</w:t>
      </w:r>
      <w:r>
        <w:rPr>
          <w:color w:val="000013"/>
        </w:rPr>
        <w:t xml:space="preserve"> money</w:t>
      </w:r>
      <w:r>
        <w:rPr>
          <w:color w:val="020000"/>
        </w:rPr>
        <w:t xml:space="preserve"> te</w:t>
      </w:r>
      <w:r>
        <w:rPr>
          <w:color w:val="000001"/>
        </w:rPr>
        <w:t xml:space="preserve"> dile</w:t>
      </w:r>
      <w:r>
        <w:rPr>
          <w:color w:val="000058"/>
        </w:rPr>
        <w:t xml:space="preserve"> taka</w:t>
      </w:r>
      <w:r>
        <w:rPr>
          <w:color w:val="000000"/>
        </w:rPr>
        <w:t xml:space="preserve"> jache</w:t>
      </w:r>
      <w:r>
        <w:rPr>
          <w:color w:val="00002C"/>
        </w:rPr>
        <w:t xml:space="preserve"> na</w:t>
      </w:r>
      <w:r>
        <w:rPr>
          <w:color w:val="000008"/>
        </w:rPr>
        <w:t xml:space="preserve"> bar</w:t>
      </w:r>
      <w:r>
        <w:rPr>
          <w:color w:val="000008"/>
        </w:rPr>
        <w:t xml:space="preserve"> bar</w:t>
      </w:r>
      <w:r>
        <w:rPr>
          <w:color w:val="000000"/>
        </w:rPr>
        <w:t xml:space="preserve"> lekha</w:t>
      </w:r>
      <w:r>
        <w:rPr>
          <w:color w:val="000000"/>
        </w:rPr>
        <w:t xml:space="preserve"> astese</w:t>
      </w:r>
      <w:r>
        <w:rPr>
          <w:color w:val="000000"/>
        </w:rPr>
        <w:t xml:space="preserve"> j</w:t>
      </w:r>
      <w:r>
        <w:rPr>
          <w:color w:val="000000"/>
        </w:rPr>
        <w:t xml:space="preserve"> apnar</w:t>
      </w:r>
      <w:r>
        <w:rPr>
          <w:color w:val="000000"/>
        </w:rPr>
        <w:t xml:space="preserve"> porjapto</w:t>
      </w:r>
      <w:r>
        <w:rPr>
          <w:color w:val="000000"/>
        </w:rPr>
        <w:t xml:space="preserve"> porimane</w:t>
      </w:r>
      <w:r>
        <w:rPr>
          <w:color w:val="000058"/>
        </w:rPr>
        <w:t xml:space="preserve"> taka</w:t>
      </w:r>
      <w:r>
        <w:rPr>
          <w:color w:val="000022"/>
        </w:rPr>
        <w:t xml:space="preserve"> nai</w:t>
      </w:r>
      <w:r>
        <w:br/>
      </w:r>
      <w:r>
        <w:rPr>
          <w:color w:val="000000"/>
        </w:rPr>
        <w:t xml:space="preserve"> আচ্ছা</w:t>
      </w:r>
      <w:r>
        <w:rPr>
          <w:color w:val="7D0000"/>
        </w:rPr>
        <w:t xml:space="preserve"> আমি</w:t>
      </w:r>
      <w:r>
        <w:rPr>
          <w:color w:val="000013"/>
        </w:rPr>
        <w:t xml:space="preserve"> send</w:t>
      </w:r>
      <w:r>
        <w:rPr>
          <w:color w:val="000013"/>
        </w:rPr>
        <w:t xml:space="preserve"> money</w:t>
      </w:r>
      <w:r>
        <w:rPr>
          <w:color w:val="080000"/>
        </w:rPr>
        <w:t xml:space="preserve"> এর</w:t>
      </w:r>
      <w:r>
        <w:rPr>
          <w:color w:val="000000"/>
        </w:rPr>
        <w:t xml:space="preserve"> ক্ষেত্রে</w:t>
      </w:r>
      <w:r>
        <w:rPr>
          <w:color w:val="010000"/>
        </w:rPr>
        <w:t xml:space="preserve"> কিছু</w:t>
      </w:r>
      <w:r>
        <w:rPr>
          <w:color w:val="000000"/>
        </w:rPr>
        <w:t xml:space="preserve"> সমস্যার</w:t>
      </w:r>
      <w:r>
        <w:rPr>
          <w:color w:val="000000"/>
        </w:rPr>
        <w:t xml:space="preserve"> সম্মুখীন</w:t>
      </w:r>
      <w:r>
        <w:rPr>
          <w:color w:val="000000"/>
        </w:rPr>
        <w:t xml:space="preserve"> হচ্ছি</w:t>
      </w:r>
      <w:r>
        <w:br/>
      </w:r>
      <w:r>
        <w:rPr>
          <w:color w:val="000013"/>
        </w:rPr>
        <w:t xml:space="preserve"> send</w:t>
      </w:r>
      <w:r>
        <w:rPr>
          <w:color w:val="000013"/>
        </w:rPr>
        <w:t xml:space="preserve"> money</w:t>
      </w:r>
      <w:r>
        <w:rPr>
          <w:color w:val="00001D"/>
        </w:rPr>
        <w:t xml:space="preserve"> korte</w:t>
      </w:r>
      <w:r>
        <w:rPr>
          <w:color w:val="000000"/>
        </w:rPr>
        <w:t xml:space="preserve"> partecina</w:t>
      </w:r>
      <w:r>
        <w:br/>
      </w:r>
      <w:r>
        <w:rPr>
          <w:color w:val="7D0000"/>
        </w:rPr>
        <w:t xml:space="preserve"> আমি</w:t>
      </w:r>
      <w:r>
        <w:rPr>
          <w:color w:val="000000"/>
        </w:rPr>
        <w:t xml:space="preserve"> দারাজে</w:t>
      </w:r>
      <w:r>
        <w:rPr>
          <w:color w:val="000009"/>
        </w:rPr>
        <w:t xml:space="preserve"> বিকাশে</w:t>
      </w:r>
      <w:r>
        <w:rPr>
          <w:color w:val="000015"/>
        </w:rPr>
        <w:t xml:space="preserve"> পেমেন্ট</w:t>
      </w:r>
      <w:r>
        <w:rPr>
          <w:color w:val="140000"/>
        </w:rPr>
        <w:t xml:space="preserve"> করতে</w:t>
      </w:r>
      <w:r>
        <w:rPr>
          <w:color w:val="000000"/>
        </w:rPr>
        <w:t xml:space="preserve"> পারছিনা</w:t>
      </w:r>
      <w:r>
        <w:br/>
      </w:r>
      <w:r>
        <w:rPr>
          <w:color w:val="000003"/>
        </w:rPr>
        <w:t xml:space="preserve"> foodpanda</w:t>
      </w:r>
      <w:r>
        <w:rPr>
          <w:color w:val="000000"/>
        </w:rPr>
        <w:t xml:space="preserve"> tee</w:t>
      </w:r>
      <w:r>
        <w:rPr>
          <w:color w:val="490000"/>
        </w:rPr>
        <w:t xml:space="preserve"> ami</w:t>
      </w:r>
      <w:r>
        <w:rPr>
          <w:color w:val="1A0000"/>
        </w:rPr>
        <w:t xml:space="preserve"> amr</w:t>
      </w:r>
      <w:r>
        <w:rPr>
          <w:color w:val="00001B"/>
        </w:rPr>
        <w:t xml:space="preserve"> account</w:t>
      </w:r>
      <w:r>
        <w:rPr>
          <w:color w:val="030000"/>
        </w:rPr>
        <w:t xml:space="preserve"> diye</w:t>
      </w:r>
      <w:r>
        <w:rPr>
          <w:color w:val="000001"/>
        </w:rPr>
        <w:t xml:space="preserve"> online</w:t>
      </w:r>
      <w:r>
        <w:rPr>
          <w:color w:val="00002C"/>
        </w:rPr>
        <w:t xml:space="preserve"> payment</w:t>
      </w:r>
      <w:r>
        <w:rPr>
          <w:color w:val="00001D"/>
        </w:rPr>
        <w:t xml:space="preserve"> korte</w:t>
      </w:r>
      <w:r>
        <w:rPr>
          <w:color w:val="000002"/>
        </w:rPr>
        <w:t xml:space="preserve"> parci</w:t>
      </w:r>
      <w:r>
        <w:rPr>
          <w:color w:val="000000"/>
        </w:rPr>
        <w:t xml:space="preserve"> nah</w:t>
      </w:r>
      <w:r>
        <w:rPr>
          <w:color w:val="000002"/>
        </w:rPr>
        <w:t xml:space="preserve"> keno</w:t>
      </w:r>
      <w:r>
        <w:br/>
      </w:r>
      <w:r>
        <w:rPr>
          <w:color w:val="000000"/>
        </w:rPr>
        <w:t xml:space="preserve"> uber</w:t>
      </w:r>
      <w:r>
        <w:rPr>
          <w:color w:val="000023"/>
        </w:rPr>
        <w:t xml:space="preserve"> e</w:t>
      </w:r>
      <w:r>
        <w:rPr>
          <w:color w:val="00002C"/>
        </w:rPr>
        <w:t xml:space="preserve"> payment</w:t>
      </w:r>
      <w:r>
        <w:rPr>
          <w:color w:val="000000"/>
        </w:rPr>
        <w:t xml:space="preserve"> method</w:t>
      </w:r>
      <w:r>
        <w:rPr>
          <w:color w:val="000023"/>
        </w:rPr>
        <w:t xml:space="preserve"> e</w:t>
      </w:r>
      <w:r>
        <w:rPr>
          <w:color w:val="090000"/>
        </w:rPr>
        <w:t xml:space="preserve"> age</w:t>
      </w:r>
      <w:r>
        <w:rPr>
          <w:color w:val="00004B"/>
        </w:rPr>
        <w:t xml:space="preserve"> bkash</w:t>
      </w:r>
      <w:r>
        <w:rPr>
          <w:color w:val="00000A"/>
        </w:rPr>
        <w:t xml:space="preserve"> add</w:t>
      </w:r>
      <w:r>
        <w:rPr>
          <w:color w:val="090000"/>
        </w:rPr>
        <w:t xml:space="preserve"> kora</w:t>
      </w:r>
      <w:r>
        <w:rPr>
          <w:color w:val="000000"/>
        </w:rPr>
        <w:t xml:space="preserve"> chilo</w:t>
      </w:r>
      <w:r>
        <w:rPr>
          <w:color w:val="000000"/>
        </w:rPr>
        <w:t xml:space="preserve"> ekhon</w:t>
      </w:r>
      <w:r>
        <w:rPr>
          <w:color w:val="040000"/>
        </w:rPr>
        <w:t xml:space="preserve"> abar</w:t>
      </w:r>
      <w:r>
        <w:rPr>
          <w:color w:val="000000"/>
        </w:rPr>
        <w:t xml:space="preserve"> uber</w:t>
      </w:r>
      <w:r>
        <w:rPr>
          <w:color w:val="000000"/>
        </w:rPr>
        <w:t xml:space="preserve"> download</w:t>
      </w:r>
      <w:r>
        <w:rPr>
          <w:color w:val="000000"/>
        </w:rPr>
        <w:t xml:space="preserve"> korw</w:t>
      </w:r>
      <w:r>
        <w:rPr>
          <w:color w:val="000000"/>
        </w:rPr>
        <w:t xml:space="preserve"> jokhon</w:t>
      </w:r>
      <w:r>
        <w:rPr>
          <w:color w:val="00004B"/>
        </w:rPr>
        <w:t xml:space="preserve"> bkash</w:t>
      </w:r>
      <w:r>
        <w:rPr>
          <w:color w:val="00000A"/>
        </w:rPr>
        <w:t xml:space="preserve"> add</w:t>
      </w:r>
      <w:r>
        <w:rPr>
          <w:color w:val="00001D"/>
        </w:rPr>
        <w:t xml:space="preserve"> korte</w:t>
      </w:r>
      <w:r>
        <w:rPr>
          <w:color w:val="000000"/>
        </w:rPr>
        <w:t xml:space="preserve"> chacchi</w:t>
      </w:r>
      <w:r>
        <w:rPr>
          <w:color w:val="000000"/>
        </w:rPr>
        <w:t xml:space="preserve"> tokhon</w:t>
      </w:r>
      <w:r>
        <w:rPr>
          <w:color w:val="00001B"/>
        </w:rPr>
        <w:t xml:space="preserve"> account</w:t>
      </w:r>
      <w:r>
        <w:rPr>
          <w:color w:val="080000"/>
        </w:rPr>
        <w:t xml:space="preserve"> is</w:t>
      </w:r>
      <w:r>
        <w:rPr>
          <w:color w:val="000001"/>
        </w:rPr>
        <w:t xml:space="preserve"> binded</w:t>
      </w:r>
      <w:r>
        <w:rPr>
          <w:color w:val="000000"/>
        </w:rPr>
        <w:t xml:space="preserve"> likha</w:t>
      </w:r>
      <w:r>
        <w:rPr>
          <w:color w:val="000001"/>
        </w:rPr>
        <w:t xml:space="preserve"> asche</w:t>
      </w:r>
      <w:r>
        <w:rPr>
          <w:color w:val="470000"/>
        </w:rPr>
        <w:t xml:space="preserve"> but</w:t>
      </w:r>
      <w:r>
        <w:rPr>
          <w:color w:val="00002C"/>
        </w:rPr>
        <w:t xml:space="preserve"> payment</w:t>
      </w:r>
      <w:r>
        <w:rPr>
          <w:color w:val="00004B"/>
        </w:rPr>
        <w:t xml:space="preserve"> bkash</w:t>
      </w:r>
      <w:r>
        <w:rPr>
          <w:color w:val="000023"/>
        </w:rPr>
        <w:t xml:space="preserve"> e</w:t>
      </w:r>
      <w:r>
        <w:rPr>
          <w:color w:val="090000"/>
        </w:rPr>
        <w:t xml:space="preserve"> kora</w:t>
      </w:r>
      <w:r>
        <w:rPr>
          <w:color w:val="010000"/>
        </w:rPr>
        <w:t xml:space="preserve"> jacche</w:t>
      </w:r>
      <w:r>
        <w:rPr>
          <w:color w:val="00002C"/>
        </w:rPr>
        <w:t xml:space="preserve"> na</w:t>
      </w:r>
      <w:r>
        <w:br/>
      </w:r>
      <w:r>
        <w:rPr>
          <w:color w:val="000000"/>
        </w:rPr>
        <w:t xml:space="preserve"> ফুডপান্ডায়</w:t>
      </w:r>
      <w:r>
        <w:rPr>
          <w:color w:val="000085"/>
        </w:rPr>
        <w:t xml:space="preserve"> বিকাশ</w:t>
      </w:r>
      <w:r>
        <w:rPr>
          <w:color w:val="000015"/>
        </w:rPr>
        <w:t xml:space="preserve"> পেমেন্ট</w:t>
      </w:r>
      <w:r>
        <w:rPr>
          <w:color w:val="00000D"/>
        </w:rPr>
        <w:t xml:space="preserve"> হচ্ছে</w:t>
      </w:r>
      <w:r>
        <w:rPr>
          <w:color w:val="000031"/>
        </w:rPr>
        <w:t xml:space="preserve"> না</w:t>
      </w:r>
      <w:r>
        <w:rPr>
          <w:color w:val="000020"/>
        </w:rPr>
        <w:t xml:space="preserve"> কেন</w:t>
      </w:r>
      <w:r>
        <w:br/>
      </w:r>
      <w:r>
        <w:rPr>
          <w:color w:val="1A0000"/>
        </w:rPr>
        <w:t xml:space="preserve"> amr</w:t>
      </w:r>
      <w:r>
        <w:rPr>
          <w:color w:val="00004B"/>
        </w:rPr>
        <w:t xml:space="preserve"> bkash</w:t>
      </w:r>
      <w:r>
        <w:rPr>
          <w:color w:val="00001B"/>
        </w:rPr>
        <w:t xml:space="preserve"> account</w:t>
      </w:r>
      <w:r>
        <w:rPr>
          <w:color w:val="000001"/>
        </w:rPr>
        <w:t xml:space="preserve"> ti</w:t>
      </w:r>
      <w:r>
        <w:rPr>
          <w:color w:val="000003"/>
        </w:rPr>
        <w:t xml:space="preserve"> daraz</w:t>
      </w:r>
      <w:r>
        <w:rPr>
          <w:color w:val="00001B"/>
        </w:rPr>
        <w:t xml:space="preserve"> account</w:t>
      </w:r>
      <w:r>
        <w:rPr>
          <w:color w:val="00000A"/>
        </w:rPr>
        <w:t xml:space="preserve"> add</w:t>
      </w:r>
      <w:r>
        <w:rPr>
          <w:color w:val="090000"/>
        </w:rPr>
        <w:t xml:space="preserve"> kora</w:t>
      </w:r>
      <w:r>
        <w:rPr>
          <w:color w:val="470000"/>
        </w:rPr>
        <w:t xml:space="preserve"> but</w:t>
      </w:r>
      <w:r>
        <w:rPr>
          <w:color w:val="000003"/>
        </w:rPr>
        <w:t xml:space="preserve"> daraz</w:t>
      </w:r>
      <w:r>
        <w:rPr>
          <w:color w:val="070000"/>
        </w:rPr>
        <w:t xml:space="preserve"> er</w:t>
      </w:r>
      <w:r>
        <w:rPr>
          <w:color w:val="010000"/>
        </w:rPr>
        <w:t xml:space="preserve"> kn</w:t>
      </w:r>
      <w:r>
        <w:rPr>
          <w:color w:val="000035"/>
        </w:rPr>
        <w:t xml:space="preserve"> number</w:t>
      </w:r>
      <w:r>
        <w:rPr>
          <w:color w:val="360000"/>
        </w:rPr>
        <w:t xml:space="preserve"> a</w:t>
      </w:r>
      <w:r>
        <w:rPr>
          <w:color w:val="00000A"/>
        </w:rPr>
        <w:t xml:space="preserve"> add</w:t>
      </w:r>
      <w:r>
        <w:rPr>
          <w:color w:val="090000"/>
        </w:rPr>
        <w:t xml:space="preserve"> kora</w:t>
      </w:r>
      <w:r>
        <w:rPr>
          <w:color w:val="000000"/>
        </w:rPr>
        <w:t xml:space="preserve"> seta</w:t>
      </w:r>
      <w:r>
        <w:rPr>
          <w:color w:val="000000"/>
        </w:rPr>
        <w:t xml:space="preserve"> khuje</w:t>
      </w:r>
      <w:r>
        <w:rPr>
          <w:color w:val="000000"/>
        </w:rPr>
        <w:t xml:space="preserve"> pacchinna</w:t>
      </w:r>
      <w:r>
        <w:rPr>
          <w:color w:val="000000"/>
        </w:rPr>
        <w:t xml:space="preserve"> tai</w:t>
      </w:r>
      <w:r>
        <w:rPr>
          <w:color w:val="1A0000"/>
        </w:rPr>
        <w:t xml:space="preserve"> amr</w:t>
      </w:r>
      <w:r>
        <w:rPr>
          <w:color w:val="00000D"/>
        </w:rPr>
        <w:t xml:space="preserve"> ei</w:t>
      </w:r>
      <w:r>
        <w:rPr>
          <w:color w:val="00004B"/>
        </w:rPr>
        <w:t xml:space="preserve"> bkash</w:t>
      </w:r>
      <w:r>
        <w:rPr>
          <w:color w:val="000035"/>
        </w:rPr>
        <w:t xml:space="preserve"> number</w:t>
      </w:r>
      <w:r>
        <w:rPr>
          <w:color w:val="000042"/>
        </w:rPr>
        <w:t xml:space="preserve"> theke</w:t>
      </w:r>
      <w:r>
        <w:rPr>
          <w:color w:val="00002C"/>
        </w:rPr>
        <w:t xml:space="preserve"> payment</w:t>
      </w:r>
      <w:r>
        <w:rPr>
          <w:color w:val="00001D"/>
        </w:rPr>
        <w:t xml:space="preserve"> korte</w:t>
      </w:r>
      <w:r>
        <w:rPr>
          <w:color w:val="000002"/>
        </w:rPr>
        <w:t xml:space="preserve"> parchina</w:t>
      </w:r>
      <w:r>
        <w:rPr>
          <w:color w:val="000000"/>
        </w:rPr>
        <w:t xml:space="preserve"> plzz</w:t>
      </w:r>
      <w:r>
        <w:rPr>
          <w:color w:val="030000"/>
        </w:rPr>
        <w:t xml:space="preserve"> help</w:t>
      </w:r>
      <w:r>
        <w:rPr>
          <w:color w:val="030000"/>
        </w:rPr>
        <w:t xml:space="preserve"> me</w:t>
      </w:r>
      <w:r>
        <w:br/>
      </w:r>
      <w:r>
        <w:rPr>
          <w:color w:val="000003"/>
        </w:rPr>
        <w:t xml:space="preserve"> daraz</w:t>
      </w:r>
      <w:r>
        <w:rPr>
          <w:color w:val="000042"/>
        </w:rPr>
        <w:t xml:space="preserve"> theke</w:t>
      </w:r>
      <w:r>
        <w:rPr>
          <w:color w:val="000000"/>
        </w:rPr>
        <w:t xml:space="preserve"> kichu</w:t>
      </w:r>
      <w:r>
        <w:rPr>
          <w:color w:val="000000"/>
        </w:rPr>
        <w:t xml:space="preserve"> order</w:t>
      </w:r>
      <w:r>
        <w:rPr>
          <w:color w:val="000009"/>
        </w:rPr>
        <w:t xml:space="preserve"> kore</w:t>
      </w:r>
      <w:r>
        <w:rPr>
          <w:color w:val="00002C"/>
        </w:rPr>
        <w:t xml:space="preserve"> payment</w:t>
      </w:r>
      <w:r>
        <w:rPr>
          <w:color w:val="000000"/>
        </w:rPr>
        <w:t xml:space="preserve"> option</w:t>
      </w:r>
      <w:r>
        <w:rPr>
          <w:color w:val="00004B"/>
        </w:rPr>
        <w:t xml:space="preserve"> bkash</w:t>
      </w:r>
      <w:r>
        <w:rPr>
          <w:color w:val="000001"/>
        </w:rPr>
        <w:t xml:space="preserve"> dile</w:t>
      </w:r>
      <w:r>
        <w:rPr>
          <w:color w:val="00000D"/>
        </w:rPr>
        <w:t xml:space="preserve"> bikash</w:t>
      </w:r>
      <w:r>
        <w:rPr>
          <w:color w:val="360000"/>
        </w:rPr>
        <w:t xml:space="preserve"> a</w:t>
      </w:r>
      <w:r>
        <w:rPr>
          <w:color w:val="000000"/>
        </w:rPr>
        <w:t xml:space="preserve"> c</w:t>
      </w:r>
      <w:r>
        <w:rPr>
          <w:color w:val="000000"/>
        </w:rPr>
        <w:t xml:space="preserve"> jhapsa</w:t>
      </w:r>
      <w:r>
        <w:rPr>
          <w:color w:val="00000E"/>
        </w:rPr>
        <w:t xml:space="preserve"> ase</w:t>
      </w:r>
      <w:r>
        <w:rPr>
          <w:color w:val="000000"/>
        </w:rPr>
        <w:t xml:space="preserve"> cap</w:t>
      </w:r>
      <w:r>
        <w:rPr>
          <w:color w:val="000001"/>
        </w:rPr>
        <w:t xml:space="preserve"> dile</w:t>
      </w:r>
      <w:r>
        <w:rPr>
          <w:color w:val="000000"/>
        </w:rPr>
        <w:t xml:space="preserve"> bole</w:t>
      </w:r>
      <w:r>
        <w:rPr>
          <w:color w:val="000000"/>
        </w:rPr>
        <w:t xml:space="preserve"> channel</w:t>
      </w:r>
      <w:r>
        <w:rPr>
          <w:color w:val="000000"/>
        </w:rPr>
        <w:t xml:space="preserve"> unavailble</w:t>
      </w:r>
      <w:r>
        <w:rPr>
          <w:color w:val="090000"/>
        </w:rPr>
        <w:t xml:space="preserve"> age</w:t>
      </w:r>
      <w:r>
        <w:rPr>
          <w:color w:val="000000"/>
        </w:rPr>
        <w:t xml:space="preserve"> kokhono</w:t>
      </w:r>
      <w:r>
        <w:rPr>
          <w:color w:val="000000"/>
        </w:rPr>
        <w:t xml:space="preserve"> emon</w:t>
      </w:r>
      <w:r>
        <w:rPr>
          <w:color w:val="040000"/>
        </w:rPr>
        <w:t xml:space="preserve"> hoy</w:t>
      </w:r>
      <w:r>
        <w:rPr>
          <w:color w:val="000011"/>
        </w:rPr>
        <w:t xml:space="preserve"> ni</w:t>
      </w:r>
      <w:r>
        <w:br/>
      </w:r>
      <w:r>
        <w:rPr>
          <w:color w:val="490000"/>
        </w:rPr>
        <w:t xml:space="preserve"> ami</w:t>
      </w:r>
      <w:r>
        <w:rPr>
          <w:color w:val="00002C"/>
        </w:rPr>
        <w:t xml:space="preserve"> payment</w:t>
      </w:r>
      <w:r>
        <w:rPr>
          <w:color w:val="00001D"/>
        </w:rPr>
        <w:t xml:space="preserve"> korte</w:t>
      </w:r>
      <w:r>
        <w:rPr>
          <w:color w:val="000000"/>
        </w:rPr>
        <w:t xml:space="preserve"> jacchi</w:t>
      </w:r>
      <w:r>
        <w:rPr>
          <w:color w:val="260000"/>
        </w:rPr>
        <w:t xml:space="preserve"> kintu</w:t>
      </w:r>
      <w:r>
        <w:rPr>
          <w:color w:val="00002C"/>
        </w:rPr>
        <w:t xml:space="preserve"> payment</w:t>
      </w:r>
      <w:r>
        <w:rPr>
          <w:color w:val="00001D"/>
        </w:rPr>
        <w:t xml:space="preserve"> korte</w:t>
      </w:r>
      <w:r>
        <w:rPr>
          <w:color w:val="000002"/>
        </w:rPr>
        <w:t xml:space="preserve"> parci</w:t>
      </w:r>
      <w:r>
        <w:rPr>
          <w:color w:val="00002C"/>
        </w:rPr>
        <w:t xml:space="preserve"> na</w:t>
      </w:r>
      <w:r>
        <w:br/>
      </w:r>
      <w:r>
        <w:rPr>
          <w:color w:val="6F0000"/>
        </w:rPr>
        <w:t xml:space="preserve"> আমার</w:t>
      </w:r>
      <w:r>
        <w:rPr>
          <w:color w:val="000016"/>
        </w:rPr>
        <w:t xml:space="preserve"> একাউন্ট</w:t>
      </w:r>
      <w:r>
        <w:rPr>
          <w:color w:val="000098"/>
        </w:rPr>
        <w:t xml:space="preserve"> থেকে</w:t>
      </w:r>
      <w:r>
        <w:rPr>
          <w:color w:val="000015"/>
        </w:rPr>
        <w:t xml:space="preserve"> পেমেন্ট</w:t>
      </w:r>
      <w:r>
        <w:rPr>
          <w:color w:val="140000"/>
        </w:rPr>
        <w:t xml:space="preserve"> করতে</w:t>
      </w:r>
      <w:r>
        <w:rPr>
          <w:color w:val="000002"/>
        </w:rPr>
        <w:t xml:space="preserve"> পারি</w:t>
      </w:r>
      <w:r>
        <w:rPr>
          <w:color w:val="000031"/>
        </w:rPr>
        <w:t xml:space="preserve"> না</w:t>
      </w:r>
      <w:r>
        <w:br/>
      </w:r>
      <w:r>
        <w:rPr>
          <w:color w:val="000000"/>
        </w:rPr>
        <w:t xml:space="preserve"> hii</w:t>
      </w:r>
      <w:r>
        <w:rPr>
          <w:color w:val="490000"/>
        </w:rPr>
        <w:t xml:space="preserve"> ami</w:t>
      </w:r>
      <w:r>
        <w:rPr>
          <w:color w:val="000003"/>
        </w:rPr>
        <w:t xml:space="preserve"> foodpanda</w:t>
      </w:r>
      <w:r>
        <w:rPr>
          <w:color w:val="020000"/>
        </w:rPr>
        <w:t xml:space="preserve"> te</w:t>
      </w:r>
      <w:r>
        <w:rPr>
          <w:color w:val="00004B"/>
        </w:rPr>
        <w:t xml:space="preserve"> bkash</w:t>
      </w:r>
      <w:r>
        <w:rPr>
          <w:color w:val="00002C"/>
        </w:rPr>
        <w:t xml:space="preserve"> payment</w:t>
      </w:r>
      <w:r>
        <w:rPr>
          <w:color w:val="00001D"/>
        </w:rPr>
        <w:t xml:space="preserve"> korte</w:t>
      </w:r>
      <w:r>
        <w:rPr>
          <w:color w:val="000000"/>
        </w:rPr>
        <w:t xml:space="preserve"> pari</w:t>
      </w:r>
      <w:r>
        <w:rPr>
          <w:color w:val="000000"/>
        </w:rPr>
        <w:t xml:space="preserve"> nh</w:t>
      </w:r>
      <w:r>
        <w:br/>
      </w:r>
      <w:r>
        <w:rPr>
          <w:color w:val="490000"/>
        </w:rPr>
        <w:t xml:space="preserve"> ami</w:t>
      </w:r>
      <w:r>
        <w:rPr>
          <w:color w:val="000003"/>
        </w:rPr>
        <w:t xml:space="preserve"> daraz</w:t>
      </w:r>
      <w:r>
        <w:rPr>
          <w:color w:val="360000"/>
        </w:rPr>
        <w:t xml:space="preserve"> a</w:t>
      </w:r>
      <w:r>
        <w:rPr>
          <w:color w:val="00004B"/>
        </w:rPr>
        <w:t xml:space="preserve"> bkash</w:t>
      </w:r>
      <w:r>
        <w:rPr>
          <w:color w:val="00002C"/>
        </w:rPr>
        <w:t xml:space="preserve"> payment</w:t>
      </w:r>
      <w:r>
        <w:rPr>
          <w:color w:val="00001D"/>
        </w:rPr>
        <w:t xml:space="preserve"> korte</w:t>
      </w:r>
      <w:r>
        <w:rPr>
          <w:color w:val="000000"/>
        </w:rPr>
        <w:t xml:space="preserve"> chai</w:t>
      </w:r>
      <w:r>
        <w:rPr>
          <w:color w:val="260000"/>
        </w:rPr>
        <w:t xml:space="preserve"> kintu</w:t>
      </w:r>
      <w:r>
        <w:rPr>
          <w:color w:val="000000"/>
        </w:rPr>
        <w:t xml:space="preserve"> hoitece</w:t>
      </w:r>
      <w:r>
        <w:rPr>
          <w:color w:val="00002C"/>
        </w:rPr>
        <w:t xml:space="preserve"> na</w:t>
      </w:r>
      <w:r>
        <w:rPr>
          <w:color w:val="010000"/>
        </w:rPr>
        <w:t xml:space="preserve"> plz</w:t>
      </w:r>
      <w:r>
        <w:rPr>
          <w:color w:val="030000"/>
        </w:rPr>
        <w:t xml:space="preserve"> help</w:t>
      </w:r>
      <w:r>
        <w:br/>
      </w:r>
      <w:r>
        <w:rPr>
          <w:color w:val="00004B"/>
        </w:rPr>
        <w:t xml:space="preserve"> bkash</w:t>
      </w:r>
      <w:r>
        <w:rPr>
          <w:color w:val="000042"/>
        </w:rPr>
        <w:t xml:space="preserve"> theke</w:t>
      </w:r>
      <w:r>
        <w:rPr>
          <w:color w:val="060000"/>
        </w:rPr>
        <w:t xml:space="preserve"> make</w:t>
      </w:r>
      <w:r>
        <w:rPr>
          <w:color w:val="00002C"/>
        </w:rPr>
        <w:t xml:space="preserve"> payment</w:t>
      </w:r>
      <w:r>
        <w:rPr>
          <w:color w:val="00001D"/>
        </w:rPr>
        <w:t xml:space="preserve"> korte</w:t>
      </w:r>
      <w:r>
        <w:rPr>
          <w:color w:val="000002"/>
        </w:rPr>
        <w:t xml:space="preserve"> parchina</w:t>
      </w:r>
      <w:r>
        <w:br/>
      </w:r>
      <w:r>
        <w:rPr>
          <w:color w:val="000000"/>
        </w:rPr>
        <w:t xml:space="preserve"> pamant</w:t>
      </w:r>
      <w:r>
        <w:rPr>
          <w:color w:val="000000"/>
        </w:rPr>
        <w:t xml:space="preserve"> opption</w:t>
      </w:r>
      <w:r>
        <w:rPr>
          <w:color w:val="000000"/>
        </w:rPr>
        <w:t xml:space="preserve"> kaj</w:t>
      </w:r>
      <w:r>
        <w:rPr>
          <w:color w:val="000000"/>
        </w:rPr>
        <w:t xml:space="preserve"> korche</w:t>
      </w:r>
      <w:r>
        <w:rPr>
          <w:color w:val="00002C"/>
        </w:rPr>
        <w:t xml:space="preserve"> na</w:t>
      </w:r>
      <w:r>
        <w:rPr>
          <w:color w:val="000002"/>
        </w:rPr>
        <w:t xml:space="preserve"> keno</w:t>
      </w:r>
      <w:r>
        <w:br/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16"/>
        </w:rPr>
        <w:t xml:space="preserve"> নাম্বার</w:t>
      </w:r>
      <w:r>
        <w:rPr>
          <w:color w:val="000000"/>
        </w:rPr>
        <w:t xml:space="preserve"> তেকে</w:t>
      </w:r>
      <w:r>
        <w:rPr>
          <w:color w:val="000000"/>
        </w:rPr>
        <w:t xml:space="preserve"> বিল</w:t>
      </w:r>
      <w:r>
        <w:rPr>
          <w:color w:val="000009"/>
        </w:rPr>
        <w:t xml:space="preserve"> কেনো</w:t>
      </w:r>
      <w:r>
        <w:rPr>
          <w:color w:val="000015"/>
        </w:rPr>
        <w:t xml:space="preserve"> পেমেন্ট</w:t>
      </w:r>
      <w:r>
        <w:rPr>
          <w:color w:val="00000D"/>
        </w:rPr>
        <w:t xml:space="preserve"> হচ্ছে</w:t>
      </w:r>
      <w:r>
        <w:rPr>
          <w:color w:val="000031"/>
        </w:rPr>
        <w:t xml:space="preserve"> না</w:t>
      </w:r>
      <w:r>
        <w:br/>
      </w:r>
      <w:r>
        <w:rPr>
          <w:color w:val="00002C"/>
        </w:rPr>
        <w:t xml:space="preserve"> payment</w:t>
      </w:r>
      <w:r>
        <w:rPr>
          <w:color w:val="000000"/>
        </w:rPr>
        <w:t xml:space="preserve"> gateway</w:t>
      </w:r>
      <w:r>
        <w:rPr>
          <w:color w:val="000000"/>
        </w:rPr>
        <w:t xml:space="preserve"> kaj</w:t>
      </w:r>
      <w:r>
        <w:rPr>
          <w:color w:val="000000"/>
        </w:rPr>
        <w:t xml:space="preserve"> korteche</w:t>
      </w:r>
      <w:r>
        <w:rPr>
          <w:color w:val="00002C"/>
        </w:rPr>
        <w:t xml:space="preserve"> na</w:t>
      </w:r>
      <w:r>
        <w:rPr>
          <w:color w:val="000000"/>
        </w:rPr>
        <w:t xml:space="preserve"> jokhon</w:t>
      </w:r>
      <w:r>
        <w:rPr>
          <w:color w:val="000003"/>
        </w:rPr>
        <w:t xml:space="preserve"> foodpanda</w:t>
      </w:r>
      <w:r>
        <w:rPr>
          <w:color w:val="00002C"/>
        </w:rPr>
        <w:t xml:space="preserve"> payment</w:t>
      </w:r>
      <w:r>
        <w:rPr>
          <w:color w:val="00001D"/>
        </w:rPr>
        <w:t xml:space="preserve"> korte</w:t>
      </w:r>
      <w:r>
        <w:rPr>
          <w:color w:val="030000"/>
        </w:rPr>
        <w:t xml:space="preserve"> jai</w:t>
      </w:r>
      <w:r>
        <w:br/>
      </w:r>
      <w:r>
        <w:rPr>
          <w:color w:val="7D0000"/>
        </w:rPr>
        <w:t xml:space="preserve"> আমি</w:t>
      </w:r>
      <w:r>
        <w:rPr>
          <w:color w:val="000009"/>
        </w:rPr>
        <w:t xml:space="preserve"> বিকাশে</w:t>
      </w:r>
      <w:r>
        <w:rPr>
          <w:color w:val="000001"/>
        </w:rPr>
        <w:t xml:space="preserve"> ট্রেনের</w:t>
      </w:r>
      <w:r>
        <w:rPr>
          <w:color w:val="000002"/>
        </w:rPr>
        <w:t xml:space="preserve"> টিকেট</w:t>
      </w:r>
      <w:r>
        <w:rPr>
          <w:color w:val="000001"/>
        </w:rPr>
        <w:t xml:space="preserve"> কাটতে</w:t>
      </w:r>
      <w:r>
        <w:rPr>
          <w:color w:val="000002"/>
        </w:rPr>
        <w:t xml:space="preserve"> চাচ্ছি</w:t>
      </w:r>
      <w:r>
        <w:rPr>
          <w:color w:val="000000"/>
        </w:rPr>
        <w:t xml:space="preserve"> ইটস</w:t>
      </w:r>
      <w:r>
        <w:rPr>
          <w:color w:val="000000"/>
        </w:rPr>
        <w:t xml:space="preserve"> শোয়িং</w:t>
      </w:r>
      <w:r>
        <w:rPr>
          <w:color w:val="000000"/>
        </w:rPr>
        <w:t xml:space="preserve"> user</w:t>
      </w:r>
      <w:r>
        <w:rPr>
          <w:color w:val="000000"/>
        </w:rPr>
        <w:t xml:space="preserve"> limit</w:t>
      </w:r>
      <w:r>
        <w:rPr>
          <w:color w:val="000000"/>
        </w:rPr>
        <w:t xml:space="preserve"> exceeds</w:t>
      </w:r>
      <w:r>
        <w:br/>
      </w:r>
      <w:r>
        <w:rPr>
          <w:color w:val="7D0000"/>
        </w:rPr>
        <w:t xml:space="preserve"> আমি</w:t>
      </w:r>
      <w:r>
        <w:rPr>
          <w:color w:val="000009"/>
        </w:rPr>
        <w:t xml:space="preserve"> বিকাশে</w:t>
      </w:r>
      <w:r>
        <w:rPr>
          <w:color w:val="000001"/>
        </w:rPr>
        <w:t xml:space="preserve"> ট্রেনের</w:t>
      </w:r>
      <w:r>
        <w:rPr>
          <w:color w:val="000002"/>
        </w:rPr>
        <w:t xml:space="preserve"> টিকেট</w:t>
      </w:r>
      <w:r>
        <w:rPr>
          <w:color w:val="000001"/>
        </w:rPr>
        <w:t xml:space="preserve"> কাটতে</w:t>
      </w:r>
      <w:r>
        <w:rPr>
          <w:color w:val="000002"/>
        </w:rPr>
        <w:t xml:space="preserve"> চাচ্ছি</w:t>
      </w:r>
      <w:r>
        <w:rPr>
          <w:color w:val="000000"/>
        </w:rPr>
        <w:t xml:space="preserve"> ইটস</w:t>
      </w:r>
      <w:r>
        <w:rPr>
          <w:color w:val="000000"/>
        </w:rPr>
        <w:t xml:space="preserve"> শোয়িং</w:t>
      </w:r>
      <w:r>
        <w:rPr>
          <w:color w:val="000000"/>
        </w:rPr>
        <w:t xml:space="preserve"> user</w:t>
      </w:r>
      <w:r>
        <w:rPr>
          <w:color w:val="000000"/>
        </w:rPr>
        <w:t xml:space="preserve"> limit</w:t>
      </w:r>
      <w:r>
        <w:rPr>
          <w:color w:val="000000"/>
        </w:rPr>
        <w:t xml:space="preserve"> exceeds</w:t>
      </w:r>
      <w:r>
        <w:rPr>
          <w:color w:val="7D0000"/>
        </w:rPr>
        <w:t xml:space="preserve"> আমি</w:t>
      </w:r>
      <w:r>
        <w:rPr>
          <w:color w:val="00000C"/>
        </w:rPr>
        <w:t xml:space="preserve"> গতকাল</w:t>
      </w:r>
      <w:r>
        <w:rPr>
          <w:color w:val="000000"/>
        </w:rPr>
        <w:t xml:space="preserve"> দুটি</w:t>
      </w:r>
      <w:r>
        <w:rPr>
          <w:color w:val="000002"/>
        </w:rPr>
        <w:t xml:space="preserve"> টিকেট</w:t>
      </w:r>
      <w:r>
        <w:rPr>
          <w:color w:val="000000"/>
        </w:rPr>
        <w:t xml:space="preserve"> কেটেছিলাম</w:t>
      </w:r>
      <w:r>
        <w:rPr>
          <w:color w:val="040000"/>
        </w:rPr>
        <w:t xml:space="preserve"> আর</w:t>
      </w:r>
      <w:r>
        <w:rPr>
          <w:color w:val="000003"/>
        </w:rPr>
        <w:t xml:space="preserve"> দিন</w:t>
      </w:r>
      <w:r>
        <w:rPr>
          <w:color w:val="0F0000"/>
        </w:rPr>
        <w:t xml:space="preserve"> আগে</w:t>
      </w:r>
      <w:r>
        <w:rPr>
          <w:color w:val="000000"/>
        </w:rPr>
        <w:t xml:space="preserve"> দুটি</w:t>
      </w:r>
      <w:r>
        <w:rPr>
          <w:color w:val="000000"/>
        </w:rPr>
        <w:t xml:space="preserve"> কেটেছিলাম</w:t>
      </w:r>
      <w:r>
        <w:rPr>
          <w:color w:val="7D0000"/>
        </w:rPr>
        <w:t xml:space="preserve"> আমি</w:t>
      </w:r>
      <w:r>
        <w:rPr>
          <w:color w:val="000001"/>
        </w:rPr>
        <w:t xml:space="preserve"> জানতে</w:t>
      </w:r>
      <w:r>
        <w:rPr>
          <w:color w:val="000002"/>
        </w:rPr>
        <w:t xml:space="preserve"> চাচ্ছি</w:t>
      </w:r>
      <w:r>
        <w:rPr>
          <w:color w:val="000000"/>
        </w:rPr>
        <w:t xml:space="preserve"> এক্ষত্রে</w:t>
      </w:r>
      <w:r>
        <w:rPr>
          <w:color w:val="000000"/>
        </w:rPr>
        <w:t xml:space="preserve"> নিয়মটি</w:t>
      </w:r>
      <w:r>
        <w:rPr>
          <w:color w:val="000000"/>
        </w:rPr>
        <w:t xml:space="preserve"> কতটি</w:t>
      </w:r>
      <w:r>
        <w:rPr>
          <w:color w:val="000000"/>
        </w:rPr>
        <w:t xml:space="preserve"> টিকেটের</w:t>
      </w:r>
      <w:r>
        <w:rPr>
          <w:color w:val="060000"/>
        </w:rPr>
        <w:t xml:space="preserve"> এবং</w:t>
      </w:r>
      <w:r>
        <w:rPr>
          <w:color w:val="000000"/>
        </w:rPr>
        <w:t xml:space="preserve"> কতদিনের</w:t>
      </w:r>
      <w:r>
        <w:rPr>
          <w:color w:val="010000"/>
        </w:rPr>
        <w:t xml:space="preserve"> মধ্যে</w:t>
      </w:r>
      <w:r>
        <w:br/>
      </w:r>
      <w:r>
        <w:rPr>
          <w:color w:val="000000"/>
        </w:rPr>
        <w:t xml:space="preserve"> বিকাশের</w:t>
      </w:r>
      <w:r>
        <w:rPr>
          <w:color w:val="020000"/>
        </w:rPr>
        <w:t xml:space="preserve"> মাধ্যমে</w:t>
      </w:r>
      <w:r>
        <w:rPr>
          <w:color w:val="000000"/>
        </w:rPr>
        <w:t xml:space="preserve"> ট্যাক্স</w:t>
      </w:r>
      <w:r>
        <w:rPr>
          <w:color w:val="000015"/>
        </w:rPr>
        <w:t xml:space="preserve"> পেমেন্ট</w:t>
      </w:r>
      <w:r>
        <w:rPr>
          <w:color w:val="0B0000"/>
        </w:rPr>
        <w:t xml:space="preserve"> করার</w:t>
      </w:r>
      <w:r>
        <w:rPr>
          <w:color w:val="000000"/>
        </w:rPr>
        <w:t xml:space="preserve"> অপশন</w:t>
      </w:r>
      <w:r>
        <w:rPr>
          <w:color w:val="00000B"/>
        </w:rPr>
        <w:t xml:space="preserve"> টা</w:t>
      </w:r>
      <w:r>
        <w:rPr>
          <w:color w:val="000000"/>
        </w:rPr>
        <w:t xml:space="preserve"> পাচ্ছিনা</w:t>
      </w:r>
      <w:r>
        <w:br/>
      </w:r>
      <w:r>
        <w:rPr>
          <w:color w:val="00002C"/>
        </w:rPr>
        <w:t xml:space="preserve"> payment</w:t>
      </w:r>
      <w:r>
        <w:rPr>
          <w:color w:val="090000"/>
        </w:rPr>
        <w:t xml:space="preserve"> kora</w:t>
      </w:r>
      <w:r>
        <w:rPr>
          <w:color w:val="010000"/>
        </w:rPr>
        <w:t xml:space="preserve"> jacche</w:t>
      </w:r>
      <w:r>
        <w:rPr>
          <w:color w:val="00002C"/>
        </w:rPr>
        <w:t xml:space="preserve"> na</w:t>
      </w:r>
      <w:r>
        <w:rPr>
          <w:color w:val="000008"/>
        </w:rPr>
        <w:t xml:space="preserve"> kno</w:t>
      </w:r>
      <w:r>
        <w:br/>
      </w:r>
      <w:r>
        <w:rPr>
          <w:color w:val="1C0000"/>
        </w:rPr>
        <w:t xml:space="preserve"> i</w:t>
      </w:r>
      <w:r>
        <w:rPr>
          <w:color w:val="000002"/>
        </w:rPr>
        <w:t xml:space="preserve"> can't</w:t>
      </w:r>
      <w:r>
        <w:rPr>
          <w:color w:val="000000"/>
        </w:rPr>
        <w:t xml:space="preserve"> pay</w:t>
      </w:r>
      <w:r>
        <w:rPr>
          <w:color w:val="030000"/>
        </w:rPr>
        <w:t xml:space="preserve"> through</w:t>
      </w:r>
      <w:r>
        <w:rPr>
          <w:color w:val="00004B"/>
        </w:rPr>
        <w:t xml:space="preserve"> bkash</w:t>
      </w:r>
      <w:r>
        <w:rPr>
          <w:color w:val="000000"/>
        </w:rPr>
        <w:t xml:space="preserve"> on</w:t>
      </w:r>
      <w:r>
        <w:rPr>
          <w:color w:val="000003"/>
        </w:rPr>
        <w:t xml:space="preserve"> foodpanda</w:t>
      </w:r>
      <w:r>
        <w:rPr>
          <w:color w:val="060000"/>
        </w:rPr>
        <w:t xml:space="preserve"> it</w:t>
      </w:r>
      <w:r>
        <w:rPr>
          <w:color w:val="000001"/>
        </w:rPr>
        <w:t xml:space="preserve"> says</w:t>
      </w:r>
      <w:r>
        <w:rPr>
          <w:color w:val="020000"/>
        </w:rPr>
        <w:t xml:space="preserve"> that</w:t>
      </w:r>
      <w:r>
        <w:rPr>
          <w:color w:val="000018"/>
        </w:rPr>
        <w:t xml:space="preserve"> my</w:t>
      </w:r>
      <w:r>
        <w:rPr>
          <w:color w:val="00001B"/>
        </w:rPr>
        <w:t xml:space="preserve"> account</w:t>
      </w:r>
      <w:r>
        <w:rPr>
          <w:color w:val="080000"/>
        </w:rPr>
        <w:t xml:space="preserve"> is</w:t>
      </w:r>
      <w:r>
        <w:rPr>
          <w:color w:val="000001"/>
        </w:rPr>
        <w:t xml:space="preserve"> binded</w:t>
      </w:r>
      <w:r>
        <w:br/>
      </w:r>
      <w:r>
        <w:rPr>
          <w:color w:val="040000"/>
        </w:rPr>
        <w:t xml:space="preserve"> why</w:t>
      </w:r>
      <w:r>
        <w:rPr>
          <w:color w:val="000000"/>
        </w:rPr>
        <w:t xml:space="preserve"> am</w:t>
      </w:r>
      <w:r>
        <w:rPr>
          <w:color w:val="1C0000"/>
        </w:rPr>
        <w:t xml:space="preserve"> i</w:t>
      </w:r>
      <w:r>
        <w:rPr>
          <w:color w:val="00000A"/>
        </w:rPr>
        <w:t xml:space="preserve"> not</w:t>
      </w:r>
      <w:r>
        <w:rPr>
          <w:color w:val="000000"/>
        </w:rPr>
        <w:t xml:space="preserve"> able</w:t>
      </w:r>
      <w:r>
        <w:rPr>
          <w:color w:val="0A0000"/>
        </w:rPr>
        <w:t xml:space="preserve"> to</w:t>
      </w:r>
      <w:r>
        <w:rPr>
          <w:color w:val="060000"/>
        </w:rPr>
        <w:t xml:space="preserve"> make</w:t>
      </w:r>
      <w:r>
        <w:rPr>
          <w:color w:val="360000"/>
        </w:rPr>
        <w:t xml:space="preserve"> a</w:t>
      </w:r>
      <w:r>
        <w:rPr>
          <w:color w:val="00002C"/>
        </w:rPr>
        <w:t xml:space="preserve"> payment</w:t>
      </w:r>
      <w:r>
        <w:br/>
      </w:r>
      <w:r>
        <w:rPr>
          <w:color w:val="000000"/>
        </w:rPr>
        <w:t xml:space="preserve"> pyment</w:t>
      </w:r>
      <w:r>
        <w:rPr>
          <w:color w:val="00001D"/>
        </w:rPr>
        <w:t xml:space="preserve"> korte</w:t>
      </w:r>
      <w:r>
        <w:rPr>
          <w:color w:val="000001"/>
        </w:rPr>
        <w:t xml:space="preserve"> gele</w:t>
      </w:r>
      <w:r>
        <w:rPr>
          <w:color w:val="000000"/>
        </w:rPr>
        <w:t xml:space="preserve"> your</w:t>
      </w:r>
      <w:r>
        <w:rPr>
          <w:color w:val="00001B"/>
        </w:rPr>
        <w:t xml:space="preserve"> account</w:t>
      </w:r>
      <w:r>
        <w:rPr>
          <w:color w:val="080000"/>
        </w:rPr>
        <w:t xml:space="preserve"> is</w:t>
      </w:r>
      <w:r>
        <w:rPr>
          <w:color w:val="000001"/>
        </w:rPr>
        <w:t xml:space="preserve"> binded</w:t>
      </w:r>
      <w:r>
        <w:br/>
      </w:r>
      <w:r>
        <w:rPr>
          <w:color w:val="7D0000"/>
        </w:rPr>
        <w:t xml:space="preserve"> আমি</w:t>
      </w:r>
      <w:r>
        <w:rPr>
          <w:color w:val="000001"/>
        </w:rPr>
        <w:t xml:space="preserve"> ট্রেনের</w:t>
      </w:r>
      <w:r>
        <w:rPr>
          <w:color w:val="000002"/>
        </w:rPr>
        <w:t xml:space="preserve"> টিকেট</w:t>
      </w:r>
      <w:r>
        <w:rPr>
          <w:color w:val="000001"/>
        </w:rPr>
        <w:t xml:space="preserve"> কাটতে</w:t>
      </w:r>
      <w:r>
        <w:rPr>
          <w:color w:val="000009"/>
        </w:rPr>
        <w:t xml:space="preserve"> পারছি</w:t>
      </w:r>
      <w:r>
        <w:rPr>
          <w:color w:val="000031"/>
        </w:rPr>
        <w:t xml:space="preserve"> না</w:t>
      </w:r>
      <w:r>
        <w:rPr>
          <w:color w:val="000007"/>
        </w:rPr>
        <w:t xml:space="preserve"> বার</w:t>
      </w:r>
      <w:r>
        <w:rPr>
          <w:color w:val="000007"/>
        </w:rPr>
        <w:t xml:space="preserve"> বার</w:t>
      </w:r>
      <w:r>
        <w:rPr>
          <w:color w:val="000000"/>
        </w:rPr>
        <w:t xml:space="preserve"> চেষ্টা</w:t>
      </w:r>
      <w:r>
        <w:rPr>
          <w:color w:val="0B0000"/>
        </w:rPr>
        <w:t xml:space="preserve"> করার</w:t>
      </w:r>
      <w:r>
        <w:rPr>
          <w:color w:val="000000"/>
        </w:rPr>
        <w:t xml:space="preserve"> পরও</w:t>
      </w:r>
      <w:r>
        <w:rPr>
          <w:color w:val="000019"/>
        </w:rPr>
        <w:t xml:space="preserve"> আসে</w:t>
      </w:r>
      <w:r>
        <w:rPr>
          <w:color w:val="000000"/>
        </w:rPr>
        <w:t xml:space="preserve"> an</w:t>
      </w:r>
      <w:r>
        <w:rPr>
          <w:color w:val="000000"/>
        </w:rPr>
        <w:t xml:space="preserve"> error</w:t>
      </w:r>
      <w:r>
        <w:rPr>
          <w:color w:val="000000"/>
        </w:rPr>
        <w:t xml:space="preserve"> occurred</w:t>
      </w:r>
      <w:r>
        <w:br/>
      </w:r>
      <w:r>
        <w:rPr>
          <w:color w:val="000000"/>
        </w:rPr>
        <w:t xml:space="preserve"> pay</w:t>
      </w:r>
      <w:r>
        <w:rPr>
          <w:color w:val="00001D"/>
        </w:rPr>
        <w:t xml:space="preserve"> korte</w:t>
      </w:r>
      <w:r>
        <w:rPr>
          <w:color w:val="000006"/>
        </w:rPr>
        <w:t xml:space="preserve"> problem</w:t>
      </w:r>
      <w:r>
        <w:rPr>
          <w:color w:val="000000"/>
        </w:rPr>
        <w:t xml:space="preserve"> hossa</w:t>
      </w:r>
      <w:r>
        <w:br/>
      </w:r>
      <w:r>
        <w:rPr>
          <w:color w:val="000015"/>
        </w:rPr>
        <w:t xml:space="preserve"> পেমেন্ট</w:t>
      </w:r>
      <w:r>
        <w:rPr>
          <w:color w:val="1B0000"/>
        </w:rPr>
        <w:t xml:space="preserve"> করছি</w:t>
      </w:r>
      <w:r>
        <w:rPr>
          <w:color w:val="0000FF"/>
        </w:rPr>
        <w:t xml:space="preserve"> টাকা</w:t>
      </w:r>
      <w:r>
        <w:rPr>
          <w:color w:val="000030"/>
        </w:rPr>
        <w:t xml:space="preserve"> কেটে</w:t>
      </w:r>
      <w:r>
        <w:rPr>
          <w:color w:val="000000"/>
        </w:rPr>
        <w:t xml:space="preserve"> নিছি</w:t>
      </w:r>
      <w:r>
        <w:rPr>
          <w:color w:val="7F0000"/>
        </w:rPr>
        <w:t xml:space="preserve"> কিন্তু</w:t>
      </w:r>
      <w:r>
        <w:rPr>
          <w:color w:val="0E0000"/>
        </w:rPr>
        <w:t xml:space="preserve"> যায়</w:t>
      </w:r>
      <w:r>
        <w:rPr>
          <w:color w:val="000028"/>
        </w:rPr>
        <w:t xml:space="preserve"> নাই</w:t>
      </w:r>
      <w:r>
        <w:br/>
      </w:r>
      <w:r>
        <w:rPr>
          <w:color w:val="6F0000"/>
        </w:rPr>
        <w:t xml:space="preserve"> আমার</w:t>
      </w:r>
      <w:r>
        <w:rPr>
          <w:color w:val="000009"/>
        </w:rPr>
        <w:t xml:space="preserve"> বিকাশে</w:t>
      </w:r>
      <w:r>
        <w:rPr>
          <w:color w:val="000015"/>
        </w:rPr>
        <w:t xml:space="preserve"> পেমেন্ট</w:t>
      </w:r>
      <w:r>
        <w:rPr>
          <w:color w:val="000000"/>
        </w:rPr>
        <w:t xml:space="preserve"> প্রযোজ্য</w:t>
      </w:r>
      <w:r>
        <w:rPr>
          <w:color w:val="000000"/>
        </w:rPr>
        <w:t xml:space="preserve"> নয়</w:t>
      </w:r>
      <w:r>
        <w:rPr>
          <w:color w:val="000020"/>
        </w:rPr>
        <w:t xml:space="preserve"> কেন</w:t>
      </w:r>
      <w:r>
        <w:br/>
      </w:r>
      <w:r>
        <w:rPr>
          <w:color w:val="000003"/>
        </w:rPr>
        <w:t xml:space="preserve"> daraz</w:t>
      </w:r>
      <w:r>
        <w:rPr>
          <w:color w:val="000023"/>
        </w:rPr>
        <w:t xml:space="preserve"> e</w:t>
      </w:r>
      <w:r>
        <w:rPr>
          <w:color w:val="000000"/>
        </w:rPr>
        <w:t xml:space="preserve"> psyment</w:t>
      </w:r>
      <w:r>
        <w:rPr>
          <w:color w:val="000000"/>
        </w:rPr>
        <w:t xml:space="preserve"> unavailable</w:t>
      </w:r>
      <w:r>
        <w:rPr>
          <w:color w:val="000000"/>
        </w:rPr>
        <w:t xml:space="preserve"> or</w:t>
      </w:r>
      <w:r>
        <w:rPr>
          <w:color w:val="00000A"/>
        </w:rPr>
        <w:t xml:space="preserve"> not</w:t>
      </w:r>
      <w:r>
        <w:rPr>
          <w:color w:val="000000"/>
        </w:rPr>
        <w:t xml:space="preserve"> siufficient</w:t>
      </w:r>
      <w:r>
        <w:rPr>
          <w:color w:val="000000"/>
        </w:rPr>
        <w:t xml:space="preserve"> fund</w:t>
      </w:r>
      <w:r>
        <w:rPr>
          <w:color w:val="000002"/>
        </w:rPr>
        <w:t xml:space="preserve"> dekhacche</w:t>
      </w:r>
      <w:r>
        <w:br/>
      </w:r>
      <w:r>
        <w:rPr>
          <w:color w:val="7D0000"/>
        </w:rPr>
        <w:t xml:space="preserve"> আমি</w:t>
      </w:r>
      <w:r>
        <w:rPr>
          <w:color w:val="000000"/>
        </w:rPr>
        <w:t xml:space="preserve"> রকমারীতে</w:t>
      </w:r>
      <w:r>
        <w:rPr>
          <w:color w:val="000002"/>
        </w:rPr>
        <w:t xml:space="preserve"> দুইবার</w:t>
      </w:r>
      <w:r>
        <w:rPr>
          <w:color w:val="000015"/>
        </w:rPr>
        <w:t xml:space="preserve"> পেমেন্ট</w:t>
      </w:r>
      <w:r>
        <w:rPr>
          <w:color w:val="0F0000"/>
        </w:rPr>
        <w:t xml:space="preserve"> করি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দুটিতে</w:t>
      </w:r>
      <w:r>
        <w:rPr>
          <w:color w:val="000003"/>
        </w:rPr>
        <w:t xml:space="preserve"> ক্যাশব্যাক</w:t>
      </w:r>
      <w:r>
        <w:rPr>
          <w:color w:val="6F0000"/>
        </w:rPr>
        <w:t xml:space="preserve"> আমার</w:t>
      </w:r>
      <w:r>
        <w:rPr>
          <w:color w:val="080000"/>
        </w:rPr>
        <w:t xml:space="preserve"> ও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ক্যাশব্যাক</w:t>
      </w:r>
      <w:r>
        <w:rPr>
          <w:color w:val="000019"/>
        </w:rPr>
        <w:t xml:space="preserve"> আসে</w:t>
      </w:r>
      <w:r>
        <w:rPr>
          <w:color w:val="000000"/>
        </w:rPr>
        <w:t xml:space="preserve"> স্টেটমেন্ট</w:t>
      </w:r>
      <w:r>
        <w:rPr>
          <w:color w:val="170000"/>
        </w:rPr>
        <w:t xml:space="preserve"> এ</w:t>
      </w:r>
      <w:r>
        <w:rPr>
          <w:color w:val="080000"/>
        </w:rPr>
        <w:t xml:space="preserve"> ও</w:t>
      </w:r>
      <w:r>
        <w:rPr>
          <w:color w:val="000000"/>
        </w:rPr>
        <w:t xml:space="preserve"> তাই</w:t>
      </w:r>
      <w:r>
        <w:rPr>
          <w:color w:val="000003"/>
        </w:rPr>
        <w:t xml:space="preserve"> দেখাচ্ছে</w:t>
      </w:r>
      <w:r>
        <w:rPr>
          <w:color w:val="7F0000"/>
        </w:rPr>
        <w:t xml:space="preserve"> কিন্তু</w:t>
      </w:r>
      <w:r>
        <w:rPr>
          <w:color w:val="00000D"/>
        </w:rPr>
        <w:t xml:space="preserve"> ব্যালেন্স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দেখাচ্ছে</w:t>
      </w:r>
      <w:r>
        <w:rPr>
          <w:color w:val="080000"/>
        </w:rPr>
        <w:t xml:space="preserve"> এর</w:t>
      </w:r>
      <w:r>
        <w:rPr>
          <w:color w:val="010000"/>
        </w:rPr>
        <w:t xml:space="preserve"> মধ্যে</w:t>
      </w:r>
      <w:r>
        <w:rPr>
          <w:color w:val="000000"/>
        </w:rPr>
        <w:t xml:space="preserve"> শুধু</w:t>
      </w:r>
      <w:r>
        <w:rPr>
          <w:color w:val="00001A"/>
        </w:rPr>
        <w:t xml:space="preserve"> একটা</w:t>
      </w:r>
      <w:r>
        <w:rPr>
          <w:color w:val="000001"/>
        </w:rPr>
        <w:t xml:space="preserve"> লেনদেন</w:t>
      </w:r>
      <w:r>
        <w:rPr>
          <w:color w:val="2E0000"/>
        </w:rPr>
        <w:t xml:space="preserve"> করেছি</w:t>
      </w:r>
      <w:r>
        <w:rPr>
          <w:color w:val="000008"/>
        </w:rPr>
        <w:t xml:space="preserve"> সেটা</w:t>
      </w:r>
      <w:r>
        <w:rPr>
          <w:color w:val="050000"/>
        </w:rPr>
        <w:t xml:space="preserve"> হলো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সেন্ড</w:t>
      </w:r>
      <w:r>
        <w:rPr>
          <w:color w:val="00000A"/>
        </w:rPr>
        <w:t xml:space="preserve"> মানি</w:t>
      </w:r>
      <w:r>
        <w:rPr>
          <w:color w:val="000000"/>
        </w:rPr>
        <w:t xml:space="preserve"> বাকি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কোথায়</w:t>
      </w:r>
      <w:r>
        <w:rPr>
          <w:color w:val="100000"/>
        </w:rPr>
        <w:t xml:space="preserve"> কি</w:t>
      </w:r>
      <w:r>
        <w:rPr>
          <w:color w:val="050000"/>
        </w:rPr>
        <w:t xml:space="preserve"> হলো</w:t>
      </w:r>
      <w:r>
        <w:br/>
      </w:r>
      <w:r>
        <w:rPr>
          <w:color w:val="6F0000"/>
        </w:rPr>
        <w:t xml:space="preserve"> আমার</w:t>
      </w:r>
      <w:r>
        <w:rPr>
          <w:color w:val="00001A"/>
        </w:rPr>
        <w:t xml:space="preserve"> একটা</w:t>
      </w:r>
      <w:r>
        <w:rPr>
          <w:color w:val="000015"/>
        </w:rPr>
        <w:t xml:space="preserve"> পেমেন্ট</w:t>
      </w:r>
      <w:r>
        <w:rPr>
          <w:color w:val="020000"/>
        </w:rPr>
        <w:t xml:space="preserve"> নিয়ে</w:t>
      </w:r>
      <w:r>
        <w:rPr>
          <w:color w:val="000000"/>
        </w:rPr>
        <w:t xml:space="preserve"> সম্যাসা</w:t>
      </w:r>
      <w:r>
        <w:rPr>
          <w:color w:val="020000"/>
        </w:rPr>
        <w:t xml:space="preserve"> ছিল</w:t>
      </w:r>
      <w:r>
        <w:br/>
      </w:r>
      <w:r>
        <w:rPr>
          <w:color w:val="490000"/>
        </w:rPr>
        <w:t xml:space="preserve"> ami</w:t>
      </w:r>
      <w:r>
        <w:rPr>
          <w:color w:val="000000"/>
        </w:rPr>
        <w:t xml:space="preserve"> bks</w:t>
      </w:r>
      <w:r>
        <w:rPr>
          <w:color w:val="000000"/>
        </w:rPr>
        <w:t xml:space="preserve"> thekay</w:t>
      </w:r>
      <w:r>
        <w:rPr>
          <w:color w:val="000000"/>
        </w:rPr>
        <w:t xml:space="preserve"> brilliant</w:t>
      </w:r>
      <w:r>
        <w:rPr>
          <w:color w:val="360000"/>
        </w:rPr>
        <w:t xml:space="preserve"> a</w:t>
      </w:r>
      <w:r>
        <w:rPr>
          <w:color w:val="00002C"/>
        </w:rPr>
        <w:t xml:space="preserve"> payment</w:t>
      </w:r>
      <w:r>
        <w:rPr>
          <w:color w:val="060000"/>
        </w:rPr>
        <w:t xml:space="preserve"> korsi</w:t>
      </w:r>
      <w:r>
        <w:rPr>
          <w:color w:val="470000"/>
        </w:rPr>
        <w:t xml:space="preserve"> but</w:t>
      </w:r>
      <w:r>
        <w:rPr>
          <w:color w:val="000013"/>
        </w:rPr>
        <w:t xml:space="preserve"> money</w:t>
      </w:r>
      <w:r>
        <w:rPr>
          <w:color w:val="00000A"/>
        </w:rPr>
        <w:t xml:space="preserve"> add</w:t>
      </w:r>
      <w:r>
        <w:rPr>
          <w:color w:val="070000"/>
        </w:rPr>
        <w:t xml:space="preserve"> hoi</w:t>
      </w:r>
      <w:r>
        <w:rPr>
          <w:color w:val="000011"/>
        </w:rPr>
        <w:t xml:space="preserve"> ni</w:t>
      </w:r>
      <w:r>
        <w:rPr>
          <w:color w:val="000000"/>
        </w:rPr>
        <w:t xml:space="preserve"> abr</w:t>
      </w:r>
      <w:r>
        <w:rPr>
          <w:color w:val="000000"/>
        </w:rPr>
        <w:t xml:space="preserve"> bks</w:t>
      </w:r>
      <w:r>
        <w:rPr>
          <w:color w:val="070000"/>
        </w:rPr>
        <w:t xml:space="preserve"> er</w:t>
      </w:r>
      <w:r>
        <w:rPr>
          <w:color w:val="000059"/>
        </w:rPr>
        <w:t xml:space="preserve"> tk</w:t>
      </w:r>
      <w:r>
        <w:rPr>
          <w:color w:val="000000"/>
        </w:rPr>
        <w:t xml:space="preserve"> kte</w:t>
      </w:r>
      <w:r>
        <w:rPr>
          <w:color w:val="000000"/>
        </w:rPr>
        <w:t xml:space="preserve"> gyse</w:t>
      </w:r>
      <w:r>
        <w:br/>
      </w:r>
      <w:r>
        <w:rPr>
          <w:color w:val="060000"/>
        </w:rPr>
        <w:t xml:space="preserve"> make</w:t>
      </w:r>
      <w:r>
        <w:rPr>
          <w:color w:val="00002C"/>
        </w:rPr>
        <w:t xml:space="preserve"> payment</w:t>
      </w:r>
      <w:r>
        <w:rPr>
          <w:color w:val="070000"/>
        </w:rPr>
        <w:t xml:space="preserve"> korchi</w:t>
      </w:r>
      <w:r>
        <w:rPr>
          <w:color w:val="470000"/>
        </w:rPr>
        <w:t xml:space="preserve"> but</w:t>
      </w:r>
      <w:r>
        <w:rPr>
          <w:color w:val="00002C"/>
        </w:rPr>
        <w:t xml:space="preserve"> payment</w:t>
      </w:r>
      <w:r>
        <w:rPr>
          <w:color w:val="000002"/>
        </w:rPr>
        <w:t xml:space="preserve"> faild</w:t>
      </w:r>
      <w:r>
        <w:rPr>
          <w:color w:val="000000"/>
        </w:rPr>
        <w:t xml:space="preserve"> dekhaiche</w:t>
      </w:r>
      <w:r>
        <w:br/>
      </w:r>
      <w:r>
        <w:rPr>
          <w:color w:val="000000"/>
        </w:rPr>
        <w:t xml:space="preserve"> want</w:t>
      </w:r>
      <w:r>
        <w:rPr>
          <w:color w:val="060000"/>
        </w:rPr>
        <w:t xml:space="preserve"> make</w:t>
      </w:r>
      <w:r>
        <w:rPr>
          <w:color w:val="00002C"/>
        </w:rPr>
        <w:t xml:space="preserve"> payment</w:t>
      </w:r>
      <w:r>
        <w:rPr>
          <w:color w:val="470000"/>
        </w:rPr>
        <w:t xml:space="preserve"> but</w:t>
      </w:r>
      <w:r>
        <w:rPr>
          <w:color w:val="060000"/>
        </w:rPr>
        <w:t xml:space="preserve"> it</w:t>
      </w:r>
      <w:r>
        <w:rPr>
          <w:color w:val="000001"/>
        </w:rPr>
        <w:t xml:space="preserve"> says</w:t>
      </w:r>
      <w:r>
        <w:rPr>
          <w:color w:val="020000"/>
        </w:rPr>
        <w:t xml:space="preserve"> that</w:t>
      </w:r>
      <w:r>
        <w:rPr>
          <w:color w:val="000001"/>
        </w:rPr>
        <w:t xml:space="preserve"> transaction</w:t>
      </w:r>
      <w:r>
        <w:rPr>
          <w:color w:val="080000"/>
        </w:rPr>
        <w:t xml:space="preserve"> is</w:t>
      </w:r>
      <w:r>
        <w:rPr>
          <w:color w:val="00000A"/>
        </w:rPr>
        <w:t xml:space="preserve"> not</w:t>
      </w:r>
      <w:r>
        <w:rPr>
          <w:color w:val="000000"/>
        </w:rPr>
        <w:t xml:space="preserve"> possible</w:t>
      </w:r>
      <w:r>
        <w:rPr>
          <w:color w:val="060000"/>
        </w:rPr>
        <w:t xml:space="preserve"> with</w:t>
      </w:r>
      <w:r>
        <w:rPr>
          <w:color w:val="000035"/>
        </w:rPr>
        <w:t xml:space="preserve"> number</w:t>
      </w:r>
      <w:r>
        <w:br/>
      </w:r>
      <w:r>
        <w:rPr>
          <w:color w:val="490000"/>
        </w:rPr>
        <w:t xml:space="preserve"> ami</w:t>
      </w:r>
      <w:r>
        <w:rPr>
          <w:color w:val="000000"/>
        </w:rPr>
        <w:t xml:space="preserve"> ekta</w:t>
      </w:r>
      <w:r>
        <w:rPr>
          <w:color w:val="00002C"/>
        </w:rPr>
        <w:t xml:space="preserve"> payment</w:t>
      </w:r>
      <w:r>
        <w:rPr>
          <w:color w:val="00001D"/>
        </w:rPr>
        <w:t xml:space="preserve"> korte</w:t>
      </w:r>
      <w:r>
        <w:rPr>
          <w:color w:val="000000"/>
        </w:rPr>
        <w:t xml:space="preserve"> cacchi</w:t>
      </w:r>
      <w:r>
        <w:rPr>
          <w:color w:val="470000"/>
        </w:rPr>
        <w:t xml:space="preserve"> but</w:t>
      </w:r>
      <w:r>
        <w:rPr>
          <w:color w:val="000001"/>
        </w:rPr>
        <w:t xml:space="preserve"> code</w:t>
      </w:r>
      <w:r>
        <w:rPr>
          <w:color w:val="000000"/>
        </w:rPr>
        <w:t xml:space="preserve"> asteche</w:t>
      </w:r>
      <w:r>
        <w:rPr>
          <w:color w:val="00002C"/>
        </w:rPr>
        <w:t xml:space="preserve"> na</w:t>
      </w:r>
      <w:r>
        <w:rPr>
          <w:color w:val="080000"/>
        </w:rPr>
        <w:t xml:space="preserve"> is</w:t>
      </w:r>
      <w:r>
        <w:rPr>
          <w:color w:val="000000"/>
        </w:rPr>
        <w:t xml:space="preserve"> there</w:t>
      </w:r>
      <w:r>
        <w:rPr>
          <w:color w:val="000000"/>
        </w:rPr>
        <w:t xml:space="preserve"> any</w:t>
      </w:r>
      <w:r>
        <w:rPr>
          <w:color w:val="000006"/>
        </w:rPr>
        <w:t xml:space="preserve"> problem</w:t>
      </w:r>
      <w:r>
        <w:rPr>
          <w:color w:val="000000"/>
        </w:rPr>
        <w:t xml:space="preserve"> on</w:t>
      </w:r>
      <w:r>
        <w:rPr>
          <w:color w:val="0C0000"/>
        </w:rPr>
        <w:t xml:space="preserve"> the</w:t>
      </w:r>
      <w:r>
        <w:rPr>
          <w:color w:val="000000"/>
        </w:rPr>
        <w:t xml:space="preserve"> backend</w:t>
      </w:r>
      <w:r>
        <w:rPr>
          <w:color w:val="060000"/>
        </w:rPr>
        <w:t xml:space="preserve"> with</w:t>
      </w:r>
      <w:r>
        <w:rPr>
          <w:color w:val="00002C"/>
        </w:rPr>
        <w:t xml:space="preserve"> payment</w:t>
      </w:r>
      <w:r>
        <w:br/>
      </w:r>
      <w:r>
        <w:rPr>
          <w:color w:val="000000"/>
        </w:rPr>
        <w:t xml:space="preserve"> hello</w:t>
      </w:r>
      <w:r>
        <w:rPr>
          <w:color w:val="000000"/>
        </w:rPr>
        <w:t xml:space="preserve"> apar</w:t>
      </w:r>
      <w:r>
        <w:rPr>
          <w:color w:val="00004B"/>
        </w:rPr>
        <w:t xml:space="preserve"> bkash</w:t>
      </w:r>
      <w:r>
        <w:rPr>
          <w:color w:val="000001"/>
        </w:rPr>
        <w:t xml:space="preserve"> id</w:t>
      </w:r>
      <w:r>
        <w:rPr>
          <w:color w:val="000042"/>
        </w:rPr>
        <w:t xml:space="preserve"> theke</w:t>
      </w:r>
      <w:r>
        <w:rPr>
          <w:color w:val="000001"/>
        </w:rPr>
        <w:t xml:space="preserve"> online</w:t>
      </w:r>
      <w:r>
        <w:rPr>
          <w:color w:val="00002C"/>
        </w:rPr>
        <w:t xml:space="preserve"> payment</w:t>
      </w:r>
      <w:r>
        <w:rPr>
          <w:color w:val="00001D"/>
        </w:rPr>
        <w:t xml:space="preserve"> korte</w:t>
      </w:r>
      <w:r>
        <w:rPr>
          <w:color w:val="000002"/>
        </w:rPr>
        <w:t xml:space="preserve"> parchina</w:t>
      </w:r>
      <w:r>
        <w:rPr>
          <w:color w:val="000000"/>
        </w:rPr>
        <w:t xml:space="preserve"> otp</w:t>
      </w:r>
      <w:r>
        <w:rPr>
          <w:color w:val="000000"/>
        </w:rPr>
        <w:t xml:space="preserve"> asena</w:t>
      </w:r>
      <w:r>
        <w:br/>
      </w:r>
      <w:r>
        <w:rPr>
          <w:color w:val="000004"/>
        </w:rPr>
        <w:t xml:space="preserve"> in</w:t>
      </w:r>
      <w:r>
        <w:rPr>
          <w:color w:val="000018"/>
        </w:rPr>
        <w:t xml:space="preserve"> my</w:t>
      </w:r>
      <w:r>
        <w:rPr>
          <w:color w:val="00004B"/>
        </w:rPr>
        <w:t xml:space="preserve"> bkash</w:t>
      </w:r>
      <w:r>
        <w:rPr>
          <w:color w:val="00001B"/>
        </w:rPr>
        <w:t xml:space="preserve"> account</w:t>
      </w:r>
      <w:r>
        <w:rPr>
          <w:color w:val="000000"/>
        </w:rPr>
        <w:t xml:space="preserve"> it's</w:t>
      </w:r>
      <w:r>
        <w:rPr>
          <w:color w:val="000000"/>
        </w:rPr>
        <w:t xml:space="preserve"> showing</w:t>
      </w:r>
      <w:r>
        <w:rPr>
          <w:color w:val="020000"/>
        </w:rPr>
        <w:t xml:space="preserve"> that</w:t>
      </w:r>
      <w:r>
        <w:rPr>
          <w:color w:val="0C0000"/>
        </w:rPr>
        <w:t xml:space="preserve"> the</w:t>
      </w:r>
      <w:r>
        <w:rPr>
          <w:color w:val="00002C"/>
        </w:rPr>
        <w:t xml:space="preserve"> payment</w:t>
      </w:r>
      <w:r>
        <w:rPr>
          <w:color w:val="000000"/>
        </w:rPr>
        <w:t xml:space="preserve"> option</w:t>
      </w:r>
      <w:r>
        <w:rPr>
          <w:color w:val="080000"/>
        </w:rPr>
        <w:t xml:space="preserve"> is</w:t>
      </w:r>
      <w:r>
        <w:rPr>
          <w:color w:val="00000A"/>
        </w:rPr>
        <w:t xml:space="preserve"> not</w:t>
      </w:r>
      <w:r>
        <w:rPr>
          <w:color w:val="000000"/>
        </w:rPr>
        <w:t xml:space="preserve"> applicable</w:t>
      </w:r>
      <w:r>
        <w:rPr>
          <w:color w:val="000000"/>
        </w:rPr>
        <w:t xml:space="preserve"> what</w:t>
      </w:r>
      <w:r>
        <w:rPr>
          <w:color w:val="000003"/>
        </w:rPr>
        <w:t xml:space="preserve"> can</w:t>
      </w:r>
      <w:r>
        <w:rPr>
          <w:color w:val="1C0000"/>
        </w:rPr>
        <w:t xml:space="preserve"> i</w:t>
      </w:r>
      <w:r>
        <w:rPr>
          <w:color w:val="000000"/>
        </w:rPr>
        <w:t xml:space="preserve"> do</w:t>
      </w:r>
      <w:r>
        <w:rPr>
          <w:color w:val="030000"/>
        </w:rPr>
        <w:t xml:space="preserve"> for</w:t>
      </w:r>
      <w:r>
        <w:rPr>
          <w:color w:val="060000"/>
        </w:rPr>
        <w:t xml:space="preserve"> it</w:t>
      </w:r>
      <w:r>
        <w:br/>
      </w:r>
      <w:r>
        <w:rPr>
          <w:color w:val="00002C"/>
        </w:rPr>
        <w:t xml:space="preserve"> payment</w:t>
      </w:r>
      <w:r>
        <w:rPr>
          <w:color w:val="000023"/>
        </w:rPr>
        <w:t xml:space="preserve"> e</w:t>
      </w:r>
      <w:r>
        <w:rPr>
          <w:color w:val="000006"/>
        </w:rPr>
        <w:t xml:space="preserve"> problem</w:t>
      </w:r>
      <w:r>
        <w:rPr>
          <w:color w:val="020000"/>
        </w:rPr>
        <w:t xml:space="preserve"> hocche</w:t>
      </w:r>
      <w:r>
        <w:br/>
      </w:r>
      <w:r>
        <w:rPr>
          <w:color w:val="000015"/>
        </w:rPr>
        <w:t xml:space="preserve"> পেমেন্ট</w:t>
      </w:r>
      <w:r>
        <w:rPr>
          <w:color w:val="00000D"/>
        </w:rPr>
        <w:t xml:space="preserve"> হচ্ছে</w:t>
      </w:r>
      <w:r>
        <w:rPr>
          <w:color w:val="000031"/>
        </w:rPr>
        <w:t xml:space="preserve"> না</w:t>
      </w:r>
      <w:r>
        <w:br/>
      </w:r>
      <w:r>
        <w:rPr>
          <w:color w:val="1C0000"/>
        </w:rPr>
        <w:t xml:space="preserve"> i</w:t>
      </w:r>
      <w:r>
        <w:rPr>
          <w:color w:val="000000"/>
        </w:rPr>
        <w:t xml:space="preserve"> cannot</w:t>
      </w:r>
      <w:r>
        <w:rPr>
          <w:color w:val="060000"/>
        </w:rPr>
        <w:t xml:space="preserve"> make</w:t>
      </w:r>
      <w:r>
        <w:rPr>
          <w:color w:val="000000"/>
        </w:rPr>
        <w:t xml:space="preserve"> payments</w:t>
      </w:r>
      <w:r>
        <w:rPr>
          <w:color w:val="030000"/>
        </w:rPr>
        <w:t xml:space="preserve"> through</w:t>
      </w:r>
      <w:r>
        <w:rPr>
          <w:color w:val="00004B"/>
        </w:rPr>
        <w:t xml:space="preserve"> bkash</w:t>
      </w:r>
      <w:r>
        <w:rPr>
          <w:color w:val="060000"/>
        </w:rPr>
        <w:t xml:space="preserve"> it</w:t>
      </w:r>
      <w:r>
        <w:rPr>
          <w:color w:val="000000"/>
        </w:rPr>
        <w:t xml:space="preserve"> keeps</w:t>
      </w:r>
      <w:r>
        <w:rPr>
          <w:color w:val="000000"/>
        </w:rPr>
        <w:t xml:space="preserve"> failing</w:t>
      </w:r>
      <w:r>
        <w:br/>
      </w:r>
      <w:r>
        <w:rPr>
          <w:color w:val="000000"/>
        </w:rPr>
        <w:t xml:space="preserve"> what's</w:t>
      </w:r>
      <w:r>
        <w:rPr>
          <w:color w:val="0C0000"/>
        </w:rPr>
        <w:t xml:space="preserve"> the</w:t>
      </w:r>
      <w:r>
        <w:rPr>
          <w:color w:val="000000"/>
        </w:rPr>
        <w:t xml:space="preserve"> issue</w:t>
      </w:r>
      <w:r>
        <w:rPr>
          <w:color w:val="060000"/>
        </w:rPr>
        <w:t xml:space="preserve"> with</w:t>
      </w:r>
      <w:r>
        <w:rPr>
          <w:color w:val="00004B"/>
        </w:rPr>
        <w:t xml:space="preserve"> bkash</w:t>
      </w:r>
      <w:r>
        <w:rPr>
          <w:color w:val="00000B"/>
        </w:rPr>
        <w:t xml:space="preserve"> app</w:t>
      </w:r>
      <w:r>
        <w:rPr>
          <w:color w:val="000018"/>
        </w:rPr>
        <w:t xml:space="preserve"> my</w:t>
      </w:r>
      <w:r>
        <w:rPr>
          <w:color w:val="00002C"/>
        </w:rPr>
        <w:t xml:space="preserve"> payment</w:t>
      </w:r>
      <w:r>
        <w:rPr>
          <w:color w:val="080000"/>
        </w:rPr>
        <w:t xml:space="preserve"> is</w:t>
      </w:r>
      <w:r>
        <w:rPr>
          <w:color w:val="000000"/>
        </w:rPr>
        <w:t xml:space="preserve"> getting</w:t>
      </w:r>
      <w:r>
        <w:rPr>
          <w:color w:val="00000B"/>
        </w:rPr>
        <w:t xml:space="preserve"> failed</w:t>
      </w:r>
      <w:r>
        <w:rPr>
          <w:color w:val="000000"/>
        </w:rPr>
        <w:t xml:space="preserve"> everytime</w:t>
      </w:r>
      <w:r>
        <w:br/>
      </w:r>
      <w:r>
        <w:rPr>
          <w:color w:val="000003"/>
        </w:rPr>
        <w:t xml:space="preserve"> can</w:t>
      </w:r>
      <w:r>
        <w:rPr>
          <w:color w:val="000000"/>
        </w:rPr>
        <w:t xml:space="preserve"> u</w:t>
      </w:r>
      <w:r>
        <w:rPr>
          <w:color w:val="000001"/>
        </w:rPr>
        <w:t xml:space="preserve"> check</w:t>
      </w:r>
      <w:r>
        <w:rPr>
          <w:color w:val="000000"/>
        </w:rPr>
        <w:t xml:space="preserve"> whart's</w:t>
      </w:r>
      <w:r>
        <w:rPr>
          <w:color w:val="0C0000"/>
        </w:rPr>
        <w:t xml:space="preserve"> the</w:t>
      </w:r>
      <w:r>
        <w:rPr>
          <w:color w:val="000006"/>
        </w:rPr>
        <w:t xml:space="preserve"> problem</w:t>
      </w:r>
      <w:r>
        <w:rPr>
          <w:color w:val="060000"/>
        </w:rPr>
        <w:t xml:space="preserve"> with</w:t>
      </w:r>
      <w:r>
        <w:rPr>
          <w:color w:val="000018"/>
        </w:rPr>
        <w:t xml:space="preserve"> my</w:t>
      </w:r>
      <w:r>
        <w:rPr>
          <w:color w:val="00001B"/>
        </w:rPr>
        <w:t xml:space="preserve"> account</w:t>
      </w:r>
      <w:r>
        <w:rPr>
          <w:color w:val="1C0000"/>
        </w:rPr>
        <w:t xml:space="preserve"> i</w:t>
      </w:r>
      <w:r>
        <w:rPr>
          <w:color w:val="000003"/>
        </w:rPr>
        <w:t xml:space="preserve"> cant</w:t>
      </w:r>
      <w:r>
        <w:rPr>
          <w:color w:val="060000"/>
        </w:rPr>
        <w:t xml:space="preserve"> make</w:t>
      </w:r>
      <w:r>
        <w:rPr>
          <w:color w:val="000000"/>
        </w:rPr>
        <w:t xml:space="preserve"> payments</w:t>
      </w:r>
      <w:r>
        <w:br/>
      </w:r>
      <w:r>
        <w:rPr>
          <w:color w:val="000001"/>
        </w:rPr>
        <w:t xml:space="preserve"> i'm</w:t>
      </w:r>
      <w:r>
        <w:rPr>
          <w:color w:val="000000"/>
        </w:rPr>
        <w:t xml:space="preserve"> tryna</w:t>
      </w:r>
      <w:r>
        <w:rPr>
          <w:color w:val="060000"/>
        </w:rPr>
        <w:t xml:space="preserve"> make</w:t>
      </w:r>
      <w:r>
        <w:rPr>
          <w:color w:val="360000"/>
        </w:rPr>
        <w:t xml:space="preserve"> a</w:t>
      </w:r>
      <w:r>
        <w:rPr>
          <w:color w:val="00002C"/>
        </w:rPr>
        <w:t xml:space="preserve"> payment</w:t>
      </w:r>
      <w:r>
        <w:rPr>
          <w:color w:val="470000"/>
        </w:rPr>
        <w:t xml:space="preserve"> but</w:t>
      </w:r>
      <w:r>
        <w:rPr>
          <w:color w:val="000002"/>
        </w:rPr>
        <w:t xml:space="preserve"> can't</w:t>
      </w:r>
      <w:r>
        <w:br/>
      </w:r>
      <w:r>
        <w:rPr>
          <w:color w:val="040000"/>
        </w:rPr>
        <w:t xml:space="preserve"> why</w:t>
      </w:r>
      <w:r>
        <w:rPr>
          <w:color w:val="000018"/>
        </w:rPr>
        <w:t xml:space="preserve"> my</w:t>
      </w:r>
      <w:r>
        <w:rPr>
          <w:color w:val="00002C"/>
        </w:rPr>
        <w:t xml:space="preserve"> payment</w:t>
      </w:r>
      <w:r>
        <w:rPr>
          <w:color w:val="000001"/>
        </w:rPr>
        <w:t xml:space="preserve"> fails</w:t>
      </w:r>
      <w:r>
        <w:br/>
      </w:r>
      <w:r>
        <w:rPr>
          <w:color w:val="000000"/>
        </w:rPr>
        <w:t xml:space="preserve"> everytime</w:t>
      </w:r>
      <w:r>
        <w:rPr>
          <w:color w:val="000001"/>
        </w:rPr>
        <w:t xml:space="preserve"> i'm</w:t>
      </w:r>
      <w:r>
        <w:rPr>
          <w:color w:val="000000"/>
        </w:rPr>
        <w:t xml:space="preserve"> trying</w:t>
      </w:r>
      <w:r>
        <w:rPr>
          <w:color w:val="0A0000"/>
        </w:rPr>
        <w:t xml:space="preserve"> to</w:t>
      </w:r>
      <w:r>
        <w:rPr>
          <w:color w:val="060000"/>
        </w:rPr>
        <w:t xml:space="preserve"> make</w:t>
      </w:r>
      <w:r>
        <w:rPr>
          <w:color w:val="360000"/>
        </w:rPr>
        <w:t xml:space="preserve"> a</w:t>
      </w:r>
      <w:r>
        <w:rPr>
          <w:color w:val="00002C"/>
        </w:rPr>
        <w:t xml:space="preserve"> payment</w:t>
      </w:r>
      <w:r>
        <w:rPr>
          <w:color w:val="030000"/>
        </w:rPr>
        <w:t xml:space="preserve"> through</w:t>
      </w:r>
      <w:r>
        <w:rPr>
          <w:color w:val="00004B"/>
        </w:rPr>
        <w:t xml:space="preserve"> bkash</w:t>
      </w:r>
      <w:r>
        <w:rPr>
          <w:color w:val="060000"/>
        </w:rPr>
        <w:t xml:space="preserve"> it</w:t>
      </w:r>
      <w:r>
        <w:rPr>
          <w:color w:val="000001"/>
        </w:rPr>
        <w:t xml:space="preserve"> fails</w:t>
      </w:r>
      <w:r>
        <w:rPr>
          <w:color w:val="000003"/>
        </w:rPr>
        <w:t xml:space="preserve"> can</w:t>
      </w:r>
      <w:r>
        <w:rPr>
          <w:color w:val="000000"/>
        </w:rPr>
        <w:t xml:space="preserve"> you</w:t>
      </w:r>
      <w:r>
        <w:rPr>
          <w:color w:val="000000"/>
        </w:rPr>
        <w:t xml:space="preserve"> find</w:t>
      </w:r>
      <w:r>
        <w:rPr>
          <w:color w:val="000000"/>
        </w:rPr>
        <w:t xml:space="preserve"> out</w:t>
      </w:r>
      <w:r>
        <w:rPr>
          <w:color w:val="0C0000"/>
        </w:rPr>
        <w:t xml:space="preserve"> the</w:t>
      </w:r>
      <w:r>
        <w:rPr>
          <w:color w:val="000006"/>
        </w:rPr>
        <w:t xml:space="preserve"> problem</w:t>
      </w:r>
      <w:r>
        <w:br/>
      </w:r>
      <w:r>
        <w:rPr>
          <w:color w:val="00002C"/>
        </w:rPr>
        <w:t xml:space="preserve"> payment</w:t>
      </w:r>
      <w:r>
        <w:rPr>
          <w:color w:val="00000B"/>
        </w:rPr>
        <w:t xml:space="preserve"> failed</w:t>
      </w:r>
      <w:r>
        <w:br/>
      </w:r>
      <w:r>
        <w:rPr>
          <w:color w:val="00002C"/>
        </w:rPr>
        <w:t xml:space="preserve"> payment</w:t>
      </w:r>
      <w:r>
        <w:rPr>
          <w:color w:val="000001"/>
        </w:rPr>
        <w:t xml:space="preserve"> fails</w:t>
      </w:r>
      <w:r>
        <w:br/>
      </w:r>
      <w:r>
        <w:rPr>
          <w:color w:val="490000"/>
        </w:rPr>
        <w:t xml:space="preserve"> ami</w:t>
      </w:r>
      <w:r>
        <w:rPr>
          <w:color w:val="0D0000"/>
        </w:rPr>
        <w:t xml:space="preserve"> akta</w:t>
      </w:r>
      <w:r>
        <w:rPr>
          <w:color w:val="00002C"/>
        </w:rPr>
        <w:t xml:space="preserve"> payment</w:t>
      </w:r>
      <w:r>
        <w:rPr>
          <w:color w:val="00001D"/>
        </w:rPr>
        <w:t xml:space="preserve"> korte</w:t>
      </w:r>
      <w:r>
        <w:rPr>
          <w:color w:val="000000"/>
        </w:rPr>
        <w:t xml:space="preserve"> cassilam</w:t>
      </w:r>
      <w:r>
        <w:rPr>
          <w:color w:val="260000"/>
        </w:rPr>
        <w:t xml:space="preserve"> kintu</w:t>
      </w:r>
      <w:r>
        <w:rPr>
          <w:color w:val="000000"/>
        </w:rPr>
        <w:t xml:space="preserve"> hosse</w:t>
      </w:r>
      <w:r>
        <w:rPr>
          <w:color w:val="00002C"/>
        </w:rPr>
        <w:t xml:space="preserve"> na</w:t>
      </w:r>
      <w:r>
        <w:br/>
      </w:r>
      <w:r>
        <w:rPr>
          <w:color w:val="030000"/>
        </w:rPr>
        <w:t xml:space="preserve"> ame</w:t>
      </w:r>
      <w:r>
        <w:rPr>
          <w:color w:val="00004B"/>
        </w:rPr>
        <w:t xml:space="preserve"> bkash</w:t>
      </w:r>
      <w:r>
        <w:rPr>
          <w:color w:val="000006"/>
        </w:rPr>
        <w:t xml:space="preserve"> teke</w:t>
      </w:r>
      <w:r>
        <w:rPr>
          <w:color w:val="000001"/>
        </w:rPr>
        <w:t xml:space="preserve"> pemen</w:t>
      </w:r>
      <w:r>
        <w:rPr>
          <w:color w:val="00001D"/>
        </w:rPr>
        <w:t xml:space="preserve"> korte</w:t>
      </w:r>
      <w:r>
        <w:rPr>
          <w:color w:val="000001"/>
        </w:rPr>
        <w:t xml:space="preserve"> gele</w:t>
      </w:r>
      <w:r>
        <w:rPr>
          <w:color w:val="000000"/>
        </w:rPr>
        <w:t xml:space="preserve"> osse</w:t>
      </w:r>
      <w:r>
        <w:rPr>
          <w:color w:val="00002C"/>
        </w:rPr>
        <w:t xml:space="preserve"> na</w:t>
      </w:r>
      <w:r>
        <w:br/>
      </w:r>
      <w:r>
        <w:rPr>
          <w:color w:val="000001"/>
        </w:rPr>
        <w:t xml:space="preserve"> pemen</w:t>
      </w:r>
      <w:r>
        <w:rPr>
          <w:color w:val="00001D"/>
        </w:rPr>
        <w:t xml:space="preserve"> korte</w:t>
      </w:r>
      <w:r>
        <w:rPr>
          <w:color w:val="000000"/>
        </w:rPr>
        <w:t xml:space="preserve"> partasina</w:t>
      </w:r>
      <w:r>
        <w:br/>
      </w:r>
      <w:r>
        <w:rPr>
          <w:color w:val="000000"/>
        </w:rPr>
        <w:t xml:space="preserve"> pement</w:t>
      </w:r>
      <w:r>
        <w:rPr>
          <w:color w:val="000002"/>
        </w:rPr>
        <w:t xml:space="preserve"> faild</w:t>
      </w:r>
      <w:r>
        <w:rPr>
          <w:color w:val="000000"/>
        </w:rPr>
        <w:t xml:space="preserve"> ashteche</w:t>
      </w:r>
      <w:r>
        <w:br/>
      </w:r>
      <w:r>
        <w:rPr>
          <w:color w:val="00002C"/>
        </w:rPr>
        <w:t xml:space="preserve"> payment</w:t>
      </w:r>
      <w:r>
        <w:rPr>
          <w:color w:val="00000B"/>
        </w:rPr>
        <w:t xml:space="preserve"> failed</w:t>
      </w:r>
      <w:r>
        <w:rPr>
          <w:color w:val="000000"/>
        </w:rPr>
        <w:t xml:space="preserve"> ashse</w:t>
      </w:r>
      <w:r>
        <w:br/>
      </w:r>
      <w:r>
        <w:rPr>
          <w:color w:val="00002C"/>
        </w:rPr>
        <w:t xml:space="preserve"> payment</w:t>
      </w:r>
      <w:r>
        <w:rPr>
          <w:color w:val="00001D"/>
        </w:rPr>
        <w:t xml:space="preserve"> korte</w:t>
      </w:r>
      <w:r>
        <w:rPr>
          <w:color w:val="000000"/>
        </w:rPr>
        <w:t xml:space="preserve"> bertho</w:t>
      </w:r>
      <w:r>
        <w:rPr>
          <w:color w:val="000002"/>
        </w:rPr>
        <w:t xml:space="preserve"> dekhacche</w:t>
      </w:r>
      <w:r>
        <w:br/>
      </w:r>
      <w:r>
        <w:rPr>
          <w:color w:val="00002C"/>
        </w:rPr>
        <w:t xml:space="preserve"> payment</w:t>
      </w:r>
      <w:r>
        <w:rPr>
          <w:color w:val="00001D"/>
        </w:rPr>
        <w:t xml:space="preserve"> korte</w:t>
      </w:r>
      <w:r>
        <w:rPr>
          <w:color w:val="000000"/>
        </w:rPr>
        <w:t xml:space="preserve"> giye</w:t>
      </w:r>
      <w:r>
        <w:rPr>
          <w:color w:val="000000"/>
        </w:rPr>
        <w:t xml:space="preserve"> bartho</w:t>
      </w:r>
      <w:r>
        <w:rPr>
          <w:color w:val="000000"/>
        </w:rPr>
        <w:t xml:space="preserve"> hocchi</w:t>
      </w:r>
      <w:r>
        <w:br/>
      </w:r>
      <w:r>
        <w:rPr>
          <w:color w:val="000001"/>
        </w:rPr>
        <w:t xml:space="preserve"> pemen</w:t>
      </w:r>
      <w:r>
        <w:rPr>
          <w:color w:val="000000"/>
        </w:rPr>
        <w:t xml:space="preserve"> hocce</w:t>
      </w:r>
      <w:r>
        <w:rPr>
          <w:color w:val="00002C"/>
        </w:rPr>
        <w:t xml:space="preserve"> na</w:t>
      </w:r>
      <w:r>
        <w:rPr>
          <w:color w:val="000000"/>
        </w:rPr>
        <w:t xml:space="preserve"> somessa</w:t>
      </w:r>
      <w:r>
        <w:rPr>
          <w:color w:val="000000"/>
        </w:rPr>
        <w:t xml:space="preserve"> kutay</w:t>
      </w:r>
      <w:r>
        <w:br/>
      </w:r>
      <w:r>
        <w:rPr>
          <w:color w:val="000000"/>
        </w:rPr>
        <w:t xml:space="preserve"> pement</w:t>
      </w:r>
      <w:r>
        <w:rPr>
          <w:color w:val="000000"/>
        </w:rPr>
        <w:t xml:space="preserve"> hosse</w:t>
      </w:r>
      <w:r>
        <w:rPr>
          <w:color w:val="00002C"/>
        </w:rPr>
        <w:t xml:space="preserve"> na</w:t>
      </w:r>
      <w:r>
        <w:br/>
      </w:r>
      <w:r>
        <w:rPr>
          <w:color w:val="000000"/>
        </w:rPr>
        <w:t xml:space="preserve"> premen</w:t>
      </w:r>
      <w:r>
        <w:rPr>
          <w:color w:val="00001D"/>
        </w:rPr>
        <w:t xml:space="preserve"> korte</w:t>
      </w:r>
      <w:r>
        <w:rPr>
          <w:color w:val="000000"/>
        </w:rPr>
        <w:t xml:space="preserve"> parsina</w:t>
      </w:r>
      <w:r>
        <w:br/>
      </w:r>
      <w:r>
        <w:rPr>
          <w:color w:val="000015"/>
        </w:rPr>
        <w:t xml:space="preserve"> পেমেন্ট</w:t>
      </w:r>
      <w:r>
        <w:rPr>
          <w:color w:val="140000"/>
        </w:rPr>
        <w:t xml:space="preserve"> করতে</w:t>
      </w:r>
      <w:r>
        <w:rPr>
          <w:color w:val="000000"/>
        </w:rPr>
        <w:t xml:space="preserve"> গেলে</w:t>
      </w:r>
      <w:r>
        <w:rPr>
          <w:color w:val="000000"/>
        </w:rPr>
        <w:t xml:space="preserve"> ফেইল্ড</w:t>
      </w:r>
      <w:r>
        <w:rPr>
          <w:color w:val="00000D"/>
        </w:rPr>
        <w:t xml:space="preserve"> হচ্ছে</w:t>
      </w:r>
      <w:r>
        <w:rPr>
          <w:color w:val="000020"/>
        </w:rPr>
        <w:t xml:space="preserve"> কেন</w:t>
      </w:r>
      <w:r>
        <w:br/>
      </w:r>
      <w:r>
        <w:rPr>
          <w:color w:val="000015"/>
        </w:rPr>
        <w:t xml:space="preserve"> পেমেন্ট</w:t>
      </w:r>
      <w:r>
        <w:rPr>
          <w:color w:val="140000"/>
        </w:rPr>
        <w:t xml:space="preserve"> করতে</w:t>
      </w:r>
      <w:r>
        <w:rPr>
          <w:color w:val="000000"/>
        </w:rPr>
        <w:t xml:space="preserve"> পারসিনা</w:t>
      </w:r>
      <w:r>
        <w:rPr>
          <w:color w:val="000005"/>
        </w:rPr>
        <w:t xml:space="preserve"> সমস্যা</w:t>
      </w:r>
      <w:r>
        <w:rPr>
          <w:color w:val="000000"/>
        </w:rPr>
        <w:t xml:space="preserve"> কোতাই</w:t>
      </w:r>
      <w:r>
        <w:rPr>
          <w:color w:val="000001"/>
        </w:rPr>
        <w:t xml:space="preserve"> জানাবেন</w:t>
      </w:r>
      <w:r>
        <w:br/>
      </w:r>
      <w:r>
        <w:rPr>
          <w:color w:val="7D0000"/>
        </w:rPr>
        <w:t xml:space="preserve"> আমি</w:t>
      </w:r>
      <w:r>
        <w:rPr>
          <w:color w:val="000000"/>
        </w:rPr>
        <w:t xml:space="preserve"> প্রেমেন</w:t>
      </w:r>
      <w:r>
        <w:rPr>
          <w:color w:val="140000"/>
        </w:rPr>
        <w:t xml:space="preserve"> করতে</w:t>
      </w:r>
      <w:r>
        <w:rPr>
          <w:color w:val="000000"/>
        </w:rPr>
        <w:t xml:space="preserve"> পারসিনা</w:t>
      </w:r>
      <w:r>
        <w:br/>
      </w:r>
      <w:r>
        <w:rPr>
          <w:color w:val="000001"/>
        </w:rPr>
        <w:t xml:space="preserve"> পেমেন্টে</w:t>
      </w:r>
      <w:r>
        <w:rPr>
          <w:color w:val="000005"/>
        </w:rPr>
        <w:t xml:space="preserve"> সমস্যা</w:t>
      </w:r>
      <w:r>
        <w:br/>
      </w:r>
      <w:r>
        <w:rPr>
          <w:color w:val="000001"/>
        </w:rPr>
        <w:t xml:space="preserve"> পেমেন্টে</w:t>
      </w:r>
      <w:r>
        <w:rPr>
          <w:color w:val="000000"/>
        </w:rPr>
        <w:t xml:space="preserve"> সমেস্যা</w:t>
      </w:r>
      <w:r>
        <w:br/>
      </w:r>
      <w:r>
        <w:rPr>
          <w:color w:val="000000"/>
        </w:rPr>
        <w:t xml:space="preserve"> পেমেন্তে</w:t>
      </w:r>
      <w:r>
        <w:rPr>
          <w:color w:val="000005"/>
        </w:rPr>
        <w:t xml:space="preserve"> সমস্যা</w:t>
      </w:r>
      <w:r>
        <w:br/>
      </w:r>
      <w:r>
        <w:rPr>
          <w:color w:val="7D0000"/>
        </w:rPr>
        <w:t xml:space="preserve"> আমি</w:t>
      </w:r>
      <w:r>
        <w:rPr>
          <w:color w:val="000015"/>
        </w:rPr>
        <w:t xml:space="preserve"> পেমেন্ট</w:t>
      </w:r>
      <w:r>
        <w:rPr>
          <w:color w:val="140000"/>
        </w:rPr>
        <w:t xml:space="preserve"> করতে</w:t>
      </w:r>
      <w:r>
        <w:rPr>
          <w:color w:val="000000"/>
        </w:rPr>
        <w:t xml:space="preserve"> ব্যর্থ</w:t>
      </w:r>
      <w:r>
        <w:rPr>
          <w:color w:val="000000"/>
        </w:rPr>
        <w:t xml:space="preserve"> হচ্ছি</w:t>
      </w:r>
      <w:r>
        <w:br/>
      </w:r>
      <w:r>
        <w:rPr>
          <w:color w:val="000000"/>
        </w:rPr>
        <w:t xml:space="preserve"> i’m</w:t>
      </w:r>
      <w:r>
        <w:rPr>
          <w:color w:val="000000"/>
        </w:rPr>
        <w:t xml:space="preserve"> struggling</w:t>
      </w:r>
      <w:r>
        <w:rPr>
          <w:color w:val="060000"/>
        </w:rPr>
        <w:t xml:space="preserve"> with</w:t>
      </w:r>
      <w:r>
        <w:rPr>
          <w:color w:val="360000"/>
        </w:rPr>
        <w:t xml:space="preserve"> a</w:t>
      </w:r>
      <w:r>
        <w:rPr>
          <w:color w:val="000003"/>
        </w:rPr>
        <w:t xml:space="preserve"> foodpanda</w:t>
      </w:r>
      <w:r>
        <w:rPr>
          <w:color w:val="000000"/>
        </w:rPr>
        <w:t xml:space="preserve"> order</w:t>
      </w:r>
      <w:r>
        <w:br/>
      </w:r>
      <w:r>
        <w:rPr>
          <w:color w:val="000002"/>
        </w:rPr>
        <w:t xml:space="preserve"> min</w:t>
      </w:r>
      <w:r>
        <w:rPr>
          <w:color w:val="000023"/>
        </w:rPr>
        <w:t xml:space="preserve"> e</w:t>
      </w:r>
      <w:r>
        <w:rPr>
          <w:color w:val="000008"/>
        </w:rPr>
        <w:t xml:space="preserve"> bar</w:t>
      </w:r>
      <w:r>
        <w:rPr>
          <w:color w:val="000001"/>
        </w:rPr>
        <w:t xml:space="preserve"> try</w:t>
      </w:r>
      <w:r>
        <w:rPr>
          <w:color w:val="090000"/>
        </w:rPr>
        <w:t xml:space="preserve"> kora</w:t>
      </w:r>
      <w:r>
        <w:rPr>
          <w:color w:val="000000"/>
        </w:rPr>
        <w:t xml:space="preserve"> ses</w:t>
      </w:r>
      <w:r>
        <w:rPr>
          <w:color w:val="000008"/>
        </w:rPr>
        <w:t xml:space="preserve"> bar</w:t>
      </w:r>
      <w:r>
        <w:rPr>
          <w:color w:val="0C0000"/>
        </w:rPr>
        <w:t xml:space="preserve"> o</w:t>
      </w:r>
      <w:r>
        <w:rPr>
          <w:color w:val="000000"/>
        </w:rPr>
        <w:t xml:space="preserve"> verification</w:t>
      </w:r>
      <w:r>
        <w:rPr>
          <w:color w:val="000001"/>
        </w:rPr>
        <w:t xml:space="preserve"> code</w:t>
      </w:r>
      <w:r>
        <w:rPr>
          <w:color w:val="00000E"/>
        </w:rPr>
        <w:t xml:space="preserve"> ase</w:t>
      </w:r>
      <w:r>
        <w:rPr>
          <w:color w:val="00002C"/>
        </w:rPr>
        <w:t xml:space="preserve"> na</w:t>
      </w:r>
      <w:r>
        <w:rPr>
          <w:color w:val="00002C"/>
        </w:rPr>
        <w:t xml:space="preserve"> payment</w:t>
      </w:r>
      <w:r>
        <w:rPr>
          <w:color w:val="0C0000"/>
        </w:rPr>
        <w:t xml:space="preserve"> o</w:t>
      </w:r>
      <w:r>
        <w:rPr>
          <w:color w:val="000000"/>
        </w:rPr>
        <w:t xml:space="preserve"> krte</w:t>
      </w:r>
      <w:r>
        <w:rPr>
          <w:color w:val="000002"/>
        </w:rPr>
        <w:t xml:space="preserve"> parci</w:t>
      </w:r>
      <w:r>
        <w:rPr>
          <w:color w:val="00002C"/>
        </w:rPr>
        <w:t xml:space="preserve"> na</w:t>
      </w:r>
      <w:r>
        <w:br/>
      </w:r>
      <w:r>
        <w:rPr>
          <w:color w:val="000000"/>
        </w:rPr>
        <w:t xml:space="preserve"> assalamu</w:t>
      </w:r>
      <w:r>
        <w:rPr>
          <w:color w:val="000000"/>
        </w:rPr>
        <w:t xml:space="preserve"> alaikum</w:t>
      </w:r>
      <w:r>
        <w:rPr>
          <w:color w:val="2A0000"/>
        </w:rPr>
        <w:t xml:space="preserve"> amar</w:t>
      </w:r>
      <w:r>
        <w:rPr>
          <w:color w:val="000004"/>
        </w:rPr>
        <w:t xml:space="preserve"> ekti</w:t>
      </w:r>
      <w:r>
        <w:rPr>
          <w:color w:val="000000"/>
        </w:rPr>
        <w:t xml:space="preserve"> prement</w:t>
      </w:r>
      <w:r>
        <w:rPr>
          <w:color w:val="360000"/>
        </w:rPr>
        <w:t xml:space="preserve"> a</w:t>
      </w:r>
      <w:r>
        <w:rPr>
          <w:color w:val="000058"/>
        </w:rPr>
        <w:t xml:space="preserve"> taka</w:t>
      </w:r>
      <w:r>
        <w:rPr>
          <w:color w:val="000000"/>
        </w:rPr>
        <w:t xml:space="preserve"> chole</w:t>
      </w:r>
      <w:r>
        <w:rPr>
          <w:color w:val="000000"/>
        </w:rPr>
        <w:t xml:space="preserve"> gese</w:t>
      </w:r>
      <w:r>
        <w:rPr>
          <w:color w:val="00000B"/>
        </w:rPr>
        <w:t xml:space="preserve"> gp</w:t>
      </w:r>
      <w:r>
        <w:rPr>
          <w:color w:val="000000"/>
        </w:rPr>
        <w:t xml:space="preserve"> numbare</w:t>
      </w:r>
      <w:r>
        <w:rPr>
          <w:color w:val="00002C"/>
        </w:rPr>
        <w:t xml:space="preserve"> payment</w:t>
      </w:r>
      <w:r>
        <w:rPr>
          <w:color w:val="000000"/>
        </w:rPr>
        <w:t xml:space="preserve"> sompunno</w:t>
      </w:r>
      <w:r>
        <w:rPr>
          <w:color w:val="000001"/>
        </w:rPr>
        <w:t xml:space="preserve"> hoice</w:t>
      </w:r>
      <w:r>
        <w:rPr>
          <w:color w:val="260000"/>
        </w:rPr>
        <w:t xml:space="preserve"> kintu</w:t>
      </w:r>
      <w:r>
        <w:rPr>
          <w:color w:val="020000"/>
        </w:rPr>
        <w:t xml:space="preserve"> oi</w:t>
      </w:r>
      <w:r>
        <w:rPr>
          <w:color w:val="00000B"/>
        </w:rPr>
        <w:t xml:space="preserve"> gp</w:t>
      </w:r>
      <w:r>
        <w:rPr>
          <w:color w:val="000000"/>
        </w:rPr>
        <w:t xml:space="preserve"> numbare</w:t>
      </w:r>
      <w:r>
        <w:rPr>
          <w:color w:val="000058"/>
        </w:rPr>
        <w:t xml:space="preserve"> taka</w:t>
      </w:r>
      <w:r>
        <w:rPr>
          <w:color w:val="000000"/>
        </w:rPr>
        <w:t xml:space="preserve"> jog</w:t>
      </w:r>
      <w:r>
        <w:rPr>
          <w:color w:val="000005"/>
        </w:rPr>
        <w:t xml:space="preserve"> hoyni</w:t>
      </w:r>
      <w:r>
        <w:rPr>
          <w:color w:val="000001"/>
        </w:rPr>
        <w:t xml:space="preserve"> r</w:t>
      </w:r>
      <w:r>
        <w:rPr>
          <w:color w:val="000000"/>
        </w:rPr>
        <w:t xml:space="preserve"> accunt</w:t>
      </w:r>
      <w:r>
        <w:rPr>
          <w:color w:val="000042"/>
        </w:rPr>
        <w:t xml:space="preserve"> theke</w:t>
      </w:r>
      <w:r>
        <w:rPr>
          <w:color w:val="000058"/>
        </w:rPr>
        <w:t xml:space="preserve"> taka</w:t>
      </w:r>
      <w:r>
        <w:rPr>
          <w:color w:val="180000"/>
        </w:rPr>
        <w:t xml:space="preserve"> kete</w:t>
      </w:r>
      <w:r>
        <w:rPr>
          <w:color w:val="000001"/>
        </w:rPr>
        <w:t xml:space="preserve"> nise</w:t>
      </w:r>
      <w:r>
        <w:rPr>
          <w:color w:val="000000"/>
        </w:rPr>
        <w:t xml:space="preserve"> agula</w:t>
      </w:r>
      <w:r>
        <w:rPr>
          <w:color w:val="000006"/>
        </w:rPr>
        <w:t xml:space="preserve"> problem</w:t>
      </w:r>
      <w:r>
        <w:rPr>
          <w:color w:val="040000"/>
        </w:rPr>
        <w:t xml:space="preserve"> asa</w:t>
      </w:r>
      <w:r>
        <w:rPr>
          <w:color w:val="000000"/>
        </w:rPr>
        <w:t xml:space="preserve"> korina</w:t>
      </w:r>
      <w:r>
        <w:rPr>
          <w:color w:val="000000"/>
        </w:rPr>
        <w:t xml:space="preserve"> apnader</w:t>
      </w:r>
      <w:r>
        <w:rPr>
          <w:color w:val="000000"/>
        </w:rPr>
        <w:t xml:space="preserve"> kase</w:t>
      </w:r>
      <w:r>
        <w:br/>
      </w:r>
      <w:r>
        <w:rPr>
          <w:color w:val="070000"/>
        </w:rPr>
        <w:t xml:space="preserve"> ভাই</w:t>
      </w:r>
      <w:r>
        <w:rPr>
          <w:color w:val="7D0000"/>
        </w:rPr>
        <w:t xml:space="preserve"> আমি</w:t>
      </w:r>
      <w:r>
        <w:rPr>
          <w:color w:val="6F0000"/>
        </w:rPr>
        <w:t xml:space="preserve"> আমার</w:t>
      </w:r>
      <w:r>
        <w:rPr>
          <w:color w:val="000085"/>
        </w:rPr>
        <w:t xml:space="preserve"> বিকাশ</w:t>
      </w:r>
      <w:r>
        <w:rPr>
          <w:color w:val="000016"/>
        </w:rPr>
        <w:t xml:space="preserve"> একাউন্ট</w:t>
      </w:r>
      <w:r>
        <w:rPr>
          <w:color w:val="000098"/>
        </w:rPr>
        <w:t xml:space="preserve"> থেকে</w:t>
      </w:r>
      <w:r>
        <w:rPr>
          <w:color w:val="00001A"/>
        </w:rPr>
        <w:t xml:space="preserve"> একটা</w:t>
      </w:r>
      <w:r>
        <w:rPr>
          <w:color w:val="000003"/>
        </w:rPr>
        <w:t xml:space="preserve"> ফোনে</w:t>
      </w:r>
      <w:r>
        <w:rPr>
          <w:color w:val="000078"/>
        </w:rPr>
        <w:t xml:space="preserve"> রিচার্জ</w:t>
      </w:r>
      <w:r>
        <w:rPr>
          <w:color w:val="1B0000"/>
        </w:rPr>
        <w:t xml:space="preserve"> করছি</w:t>
      </w:r>
      <w:r>
        <w:rPr>
          <w:color w:val="0000FF"/>
        </w:rPr>
        <w:t xml:space="preserve"> টাকা</w:t>
      </w:r>
      <w:r>
        <w:rPr>
          <w:color w:val="7F0000"/>
        </w:rPr>
        <w:t xml:space="preserve"> কিন্তু</w:t>
      </w:r>
      <w:r>
        <w:rPr>
          <w:color w:val="000008"/>
        </w:rPr>
        <w:t xml:space="preserve"> টাকাটা</w:t>
      </w:r>
      <w:r>
        <w:rPr>
          <w:color w:val="0A0000"/>
        </w:rPr>
        <w:t xml:space="preserve"> এখনো</w:t>
      </w:r>
      <w:r>
        <w:rPr>
          <w:color w:val="6F0000"/>
        </w:rPr>
        <w:t xml:space="preserve"> আমার</w:t>
      </w:r>
      <w:r>
        <w:rPr>
          <w:color w:val="000036"/>
        </w:rPr>
        <w:t xml:space="preserve"> নাম্বারে</w:t>
      </w:r>
      <w:r>
        <w:rPr>
          <w:color w:val="000000"/>
        </w:rPr>
        <w:t xml:space="preserve"> ঢুকে</w:t>
      </w:r>
      <w:r>
        <w:rPr>
          <w:color w:val="000028"/>
        </w:rPr>
        <w:t xml:space="preserve"> নাই</w:t>
      </w:r>
      <w:r>
        <w:rPr>
          <w:color w:val="7F0000"/>
        </w:rPr>
        <w:t xml:space="preserve"> কিন্তু</w:t>
      </w:r>
      <w:r>
        <w:rPr>
          <w:color w:val="000085"/>
        </w:rPr>
        <w:t xml:space="preserve"> বিকাশ</w:t>
      </w:r>
      <w:r>
        <w:rPr>
          <w:color w:val="000000"/>
        </w:rPr>
        <w:t xml:space="preserve"> অপশনে</w:t>
      </w:r>
      <w:r>
        <w:rPr>
          <w:color w:val="000000"/>
        </w:rPr>
        <w:t xml:space="preserve"> গেলে</w:t>
      </w:r>
      <w:r>
        <w:rPr>
          <w:color w:val="000000"/>
        </w:rPr>
        <w:t xml:space="preserve"> দেখায়</w:t>
      </w:r>
      <w:r>
        <w:rPr>
          <w:color w:val="020000"/>
        </w:rPr>
        <w:t xml:space="preserve"> যে</w:t>
      </w:r>
      <w:r>
        <w:rPr>
          <w:color w:val="000008"/>
        </w:rPr>
        <w:t xml:space="preserve"> টাকাটা</w:t>
      </w:r>
      <w:r>
        <w:rPr>
          <w:color w:val="000000"/>
        </w:rPr>
        <w:t xml:space="preserve"> ঢুকেছে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