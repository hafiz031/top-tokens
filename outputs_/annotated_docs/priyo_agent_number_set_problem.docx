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A0000"/>
        </w:rPr>
        <w:t xml:space="preserve"> আমার</w:t>
      </w:r>
      <w:r>
        <w:rPr>
          <w:color w:val="000078"/>
        </w:rPr>
        <w:t xml:space="preserve"> প্রিয়</w:t>
      </w:r>
      <w:r>
        <w:rPr>
          <w:color w:val="00006B"/>
        </w:rPr>
        <w:t xml:space="preserve"> এজেন্ট</w:t>
      </w:r>
      <w:r>
        <w:rPr>
          <w:color w:val="000000"/>
        </w:rPr>
        <w:t xml:space="preserve"> নম্বর</w:t>
      </w:r>
      <w:r>
        <w:rPr>
          <w:color w:val="00000D"/>
        </w:rPr>
        <w:t xml:space="preserve"> এড</w:t>
      </w:r>
      <w:r>
        <w:rPr>
          <w:color w:val="000000"/>
        </w:rPr>
        <w:t xml:space="preserve"> হয়</w:t>
      </w:r>
      <w:r>
        <w:rPr>
          <w:color w:val="000028"/>
        </w:rPr>
        <w:t xml:space="preserve"> না</w:t>
      </w:r>
      <w:r>
        <w:rPr>
          <w:color w:val="000028"/>
        </w:rPr>
        <w:t xml:space="preserve"> কেন</w:t>
      </w:r>
      <w:r>
        <w:br/>
      </w:r>
      <w:r>
        <w:rPr>
          <w:color w:val="000035"/>
        </w:rPr>
        <w:t xml:space="preserve"> prio</w:t>
      </w:r>
      <w:r>
        <w:rPr>
          <w:color w:val="00000D"/>
        </w:rPr>
        <w:t xml:space="preserve"> num</w:t>
      </w:r>
      <w:r>
        <w:rPr>
          <w:color w:val="0D0000"/>
        </w:rPr>
        <w:t xml:space="preserve"> a</w:t>
      </w:r>
      <w:r>
        <w:rPr>
          <w:color w:val="0000FF"/>
        </w:rPr>
        <w:t xml:space="preserve"> agent</w:t>
      </w:r>
      <w:r>
        <w:rPr>
          <w:color w:val="00000D"/>
        </w:rPr>
        <w:t xml:space="preserve"> num</w:t>
      </w:r>
      <w:r>
        <w:rPr>
          <w:color w:val="00000D"/>
        </w:rPr>
        <w:t xml:space="preserve"> add</w:t>
      </w:r>
      <w:r>
        <w:rPr>
          <w:color w:val="00006B"/>
        </w:rPr>
        <w:t xml:space="preserve"> korte</w:t>
      </w:r>
      <w:r>
        <w:rPr>
          <w:color w:val="000000"/>
        </w:rPr>
        <w:t xml:space="preserve"> gale</w:t>
      </w:r>
      <w:r>
        <w:rPr>
          <w:color w:val="000000"/>
        </w:rPr>
        <w:t xml:space="preserve"> amon</w:t>
      </w:r>
      <w:r>
        <w:rPr>
          <w:color w:val="000000"/>
        </w:rPr>
        <w:t xml:space="preserve"> hocce</w:t>
      </w:r>
      <w:r>
        <w:rPr>
          <w:color w:val="00000D"/>
        </w:rPr>
        <w:t xml:space="preserve"> kno</w:t>
      </w:r>
      <w:r>
        <w:br/>
      </w:r>
      <w:r>
        <w:rPr>
          <w:color w:val="000000"/>
        </w:rPr>
        <w:t xml:space="preserve"> ami</w:t>
      </w:r>
      <w:r>
        <w:rPr>
          <w:color w:val="000000"/>
        </w:rPr>
        <w:t xml:space="preserve"> amat</w:t>
      </w:r>
      <w:r>
        <w:rPr>
          <w:color w:val="000000"/>
        </w:rPr>
        <w:t xml:space="preserve"> cash</w:t>
      </w:r>
      <w:r>
        <w:rPr>
          <w:color w:val="000000"/>
        </w:rPr>
        <w:t xml:space="preserve"> out</w:t>
      </w:r>
      <w:r>
        <w:rPr>
          <w:color w:val="0D0000"/>
        </w:rPr>
        <w:t xml:space="preserve"> er</w:t>
      </w:r>
      <w:r>
        <w:rPr>
          <w:color w:val="00000D"/>
        </w:rPr>
        <w:t xml:space="preserve"> mothe</w:t>
      </w:r>
      <w:r>
        <w:rPr>
          <w:color w:val="000035"/>
        </w:rPr>
        <w:t xml:space="preserve"> prio</w:t>
      </w:r>
      <w:r>
        <w:rPr>
          <w:color w:val="0000AE"/>
        </w:rPr>
        <w:t xml:space="preserve"> number</w:t>
      </w:r>
      <w:r>
        <w:rPr>
          <w:color w:val="0D0000"/>
        </w:rPr>
        <w:t xml:space="preserve"> er</w:t>
      </w:r>
      <w:r>
        <w:rPr>
          <w:color w:val="00000D"/>
        </w:rPr>
        <w:t xml:space="preserve"> mothe</w:t>
      </w:r>
      <w:r>
        <w:rPr>
          <w:color w:val="00000D"/>
        </w:rPr>
        <w:t xml:space="preserve"> add</w:t>
      </w:r>
      <w:r>
        <w:rPr>
          <w:color w:val="00006B"/>
        </w:rPr>
        <w:t xml:space="preserve"> korte</w:t>
      </w:r>
      <w:r>
        <w:rPr>
          <w:color w:val="000000"/>
        </w:rPr>
        <w:t xml:space="preserve"> parci</w:t>
      </w:r>
      <w:r>
        <w:rPr>
          <w:color w:val="00000D"/>
        </w:rPr>
        <w:t xml:space="preserve"> na</w:t>
      </w:r>
      <w:r>
        <w:br/>
      </w:r>
      <w:r>
        <w:rPr>
          <w:color w:val="0D0000"/>
        </w:rPr>
        <w:t xml:space="preserve"> a</w:t>
      </w:r>
      <w:r>
        <w:rPr>
          <w:color w:val="0000AE"/>
        </w:rPr>
        <w:t xml:space="preserve"> number</w:t>
      </w:r>
      <w:r>
        <w:rPr>
          <w:color w:val="000000"/>
        </w:rPr>
        <w:t xml:space="preserve"> dara</w:t>
      </w:r>
      <w:r>
        <w:rPr>
          <w:color w:val="000035"/>
        </w:rPr>
        <w:t xml:space="preserve"> prio</w:t>
      </w:r>
      <w:r>
        <w:rPr>
          <w:color w:val="0000FF"/>
        </w:rPr>
        <w:t xml:space="preserve"> agent</w:t>
      </w:r>
      <w:r>
        <w:rPr>
          <w:color w:val="000000"/>
        </w:rPr>
        <w:t xml:space="preserve"> hosana</w:t>
      </w:r>
      <w:r>
        <w:br/>
      </w:r>
      <w:r>
        <w:rPr>
          <w:color w:val="000035"/>
        </w:rPr>
        <w:t xml:space="preserve"> prio</w:t>
      </w:r>
      <w:r>
        <w:rPr>
          <w:color w:val="0000FF"/>
        </w:rPr>
        <w:t xml:space="preserve"> agent</w:t>
      </w:r>
      <w:r>
        <w:rPr>
          <w:color w:val="0000AE"/>
        </w:rPr>
        <w:t xml:space="preserve"> number</w:t>
      </w:r>
      <w:r>
        <w:rPr>
          <w:color w:val="0000F1"/>
        </w:rPr>
        <w:t xml:space="preserve"> set</w:t>
      </w:r>
      <w:r>
        <w:rPr>
          <w:color w:val="0D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0D"/>
        </w:rPr>
        <w:t xml:space="preserve"> na</w:t>
      </w:r>
      <w:r>
        <w:rPr>
          <w:color w:val="00000D"/>
        </w:rPr>
        <w:t xml:space="preserve"> kno</w:t>
      </w:r>
      <w:r>
        <w:br/>
      </w:r>
      <w:r>
        <w:rPr>
          <w:color w:val="280000"/>
        </w:rPr>
        <w:t xml:space="preserve"> why</w:t>
      </w:r>
      <w:r>
        <w:rPr>
          <w:color w:val="500000"/>
        </w:rPr>
        <w:t xml:space="preserve"> i</w:t>
      </w:r>
      <w:r>
        <w:rPr>
          <w:color w:val="00001A"/>
        </w:rPr>
        <w:t xml:space="preserve"> can</w:t>
      </w:r>
      <w:r>
        <w:rPr>
          <w:color w:val="00001A"/>
        </w:rPr>
        <w:t xml:space="preserve"> not</w:t>
      </w:r>
      <w:r>
        <w:rPr>
          <w:color w:val="0000F1"/>
        </w:rPr>
        <w:t xml:space="preserve"> set</w:t>
      </w:r>
      <w:r>
        <w:rPr>
          <w:color w:val="000000"/>
        </w:rPr>
        <w:t xml:space="preserve"> my</w:t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AE"/>
        </w:rPr>
        <w:t xml:space="preserve"> number</w:t>
      </w:r>
      <w:r>
        <w:br/>
      </w:r>
      <w:r>
        <w:rPr>
          <w:color w:val="500000"/>
        </w:rPr>
        <w:t xml:space="preserve"> i</w:t>
      </w:r>
      <w:r>
        <w:rPr>
          <w:color w:val="0D0000"/>
        </w:rPr>
        <w:t xml:space="preserve"> am</w:t>
      </w:r>
      <w:r>
        <w:rPr>
          <w:color w:val="0D0000"/>
        </w:rPr>
        <w:t xml:space="preserve"> facing</w:t>
      </w:r>
      <w:r>
        <w:rPr>
          <w:color w:val="000050"/>
        </w:rPr>
        <w:t xml:space="preserve"> problem</w:t>
      </w:r>
      <w:r>
        <w:rPr>
          <w:color w:val="000000"/>
        </w:rPr>
        <w:t xml:space="preserve"> when</w:t>
      </w:r>
      <w:r>
        <w:rPr>
          <w:color w:val="500000"/>
        </w:rPr>
        <w:t xml:space="preserve"> i</w:t>
      </w:r>
      <w:r>
        <w:rPr>
          <w:color w:val="000000"/>
        </w:rPr>
        <w:t xml:space="preserve"> want</w:t>
      </w:r>
      <w:r>
        <w:rPr>
          <w:color w:val="0D0000"/>
        </w:rPr>
        <w:t xml:space="preserve"> to</w:t>
      </w:r>
      <w:r>
        <w:rPr>
          <w:color w:val="000000"/>
        </w:rPr>
        <w:t xml:space="preserve"> setup</w:t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AE"/>
        </w:rPr>
        <w:t xml:space="preserve"> number</w:t>
      </w:r>
      <w:r>
        <w:br/>
      </w:r>
      <w:r>
        <w:rPr>
          <w:color w:val="000000"/>
        </w:rPr>
        <w:t xml:space="preserve"> ক্যাশ</w:t>
      </w:r>
      <w:r>
        <w:rPr>
          <w:color w:val="000000"/>
        </w:rPr>
        <w:t xml:space="preserve"> আউটের</w:t>
      </w:r>
      <w:r>
        <w:rPr>
          <w:color w:val="000000"/>
        </w:rPr>
        <w:t xml:space="preserve"> জন্য</w:t>
      </w:r>
      <w:r>
        <w:rPr>
          <w:color w:val="00001A"/>
        </w:rPr>
        <w:t xml:space="preserve"> একটা</w:t>
      </w:r>
      <w:r>
        <w:rPr>
          <w:color w:val="000078"/>
        </w:rPr>
        <w:t xml:space="preserve"> প্রিয়</w:t>
      </w:r>
      <w:r>
        <w:rPr>
          <w:color w:val="000028"/>
        </w:rPr>
        <w:t xml:space="preserve"> নাম্বার</w:t>
      </w:r>
      <w:r>
        <w:rPr>
          <w:color w:val="00000D"/>
        </w:rPr>
        <w:t xml:space="preserve"> এড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রিমুভ</w:t>
      </w:r>
      <w:r>
        <w:rPr>
          <w:color w:val="000000"/>
        </w:rPr>
        <w:t xml:space="preserve"> করছি</w:t>
      </w:r>
      <w:r>
        <w:rPr>
          <w:color w:val="1A0000"/>
        </w:rPr>
        <w:t xml:space="preserve"> কিন্তু</w:t>
      </w:r>
      <w:r>
        <w:rPr>
          <w:color w:val="000000"/>
        </w:rPr>
        <w:t xml:space="preserve"> অন্য</w:t>
      </w:r>
      <w:r>
        <w:rPr>
          <w:color w:val="000000"/>
        </w:rPr>
        <w:t xml:space="preserve"> আরও</w:t>
      </w:r>
      <w:r>
        <w:rPr>
          <w:color w:val="00001A"/>
        </w:rPr>
        <w:t xml:space="preserve"> একটা</w:t>
      </w:r>
      <w:r>
        <w:rPr>
          <w:color w:val="000000"/>
        </w:rPr>
        <w:t xml:space="preserve"> এডিট</w:t>
      </w:r>
      <w:r>
        <w:rPr>
          <w:color w:val="00001A"/>
        </w:rPr>
        <w:t xml:space="preserve"> হচ্ছে</w:t>
      </w:r>
      <w:r>
        <w:rPr>
          <w:color w:val="000028"/>
        </w:rPr>
        <w:t xml:space="preserve"> না</w:t>
      </w:r>
      <w:r>
        <w:rPr>
          <w:color w:val="000028"/>
        </w:rPr>
        <w:t xml:space="preserve"> কেন</w:t>
      </w:r>
      <w:r>
        <w:br/>
      </w:r>
      <w:r>
        <w:rPr>
          <w:color w:val="430000"/>
        </w:rPr>
        <w:t xml:space="preserve"> আমি</w:t>
      </w:r>
      <w:r>
        <w:rPr>
          <w:color w:val="000028"/>
        </w:rPr>
        <w:t xml:space="preserve"> কেন</w:t>
      </w:r>
      <w:r>
        <w:rPr>
          <w:color w:val="1A0000"/>
        </w:rPr>
        <w:t xml:space="preserve"> আমার</w:t>
      </w:r>
      <w:r>
        <w:rPr>
          <w:color w:val="000078"/>
        </w:rPr>
        <w:t xml:space="preserve"> প্রিয়</w:t>
      </w:r>
      <w:r>
        <w:rPr>
          <w:color w:val="00006B"/>
        </w:rPr>
        <w:t xml:space="preserve"> এজেন্ট</w:t>
      </w:r>
      <w:r>
        <w:rPr>
          <w:color w:val="00000D"/>
        </w:rPr>
        <w:t xml:space="preserve"> নামাবর</w:t>
      </w:r>
      <w:r>
        <w:rPr>
          <w:color w:val="000078"/>
        </w:rPr>
        <w:t xml:space="preserve"> সেট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AE"/>
        </w:rPr>
        <w:t xml:space="preserve"> number</w:t>
      </w:r>
      <w:r>
        <w:rPr>
          <w:color w:val="0000F1"/>
        </w:rPr>
        <w:t xml:space="preserve"> set</w:t>
      </w:r>
      <w:r>
        <w:rPr>
          <w:color w:val="00006B"/>
        </w:rPr>
        <w:t xml:space="preserve"> korte</w:t>
      </w:r>
      <w:r>
        <w:rPr>
          <w:color w:val="500000"/>
        </w:rPr>
        <w:t xml:space="preserve"> kano</w:t>
      </w:r>
      <w:r>
        <w:rPr>
          <w:color w:val="000000"/>
        </w:rPr>
        <w:t xml:space="preserve"> somossa</w:t>
      </w:r>
      <w:r>
        <w:rPr>
          <w:color w:val="000000"/>
        </w:rPr>
        <w:t xml:space="preserve"> hocceh</w:t>
      </w:r>
      <w:r>
        <w:br/>
      </w:r>
      <w:r>
        <w:rPr>
          <w:color w:val="280000"/>
        </w:rPr>
        <w:t xml:space="preserve"> why</w:t>
      </w:r>
      <w:r>
        <w:rPr>
          <w:color w:val="500000"/>
        </w:rPr>
        <w:t xml:space="preserve"> i</w:t>
      </w:r>
      <w:r>
        <w:rPr>
          <w:color w:val="0D0000"/>
        </w:rPr>
        <w:t xml:space="preserve"> am</w:t>
      </w:r>
      <w:r>
        <w:rPr>
          <w:color w:val="0D0000"/>
        </w:rPr>
        <w:t xml:space="preserve"> facing</w:t>
      </w:r>
      <w:r>
        <w:rPr>
          <w:color w:val="000050"/>
        </w:rPr>
        <w:t xml:space="preserve"> problem</w:t>
      </w:r>
      <w:r>
        <w:rPr>
          <w:color w:val="0D0000"/>
        </w:rPr>
        <w:t xml:space="preserve"> to</w:t>
      </w:r>
      <w:r>
        <w:rPr>
          <w:color w:val="0000F1"/>
        </w:rPr>
        <w:t xml:space="preserve"> set</w:t>
      </w:r>
      <w:r>
        <w:rPr>
          <w:color w:val="000000"/>
        </w:rPr>
        <w:t xml:space="preserve"> prioyo</w:t>
      </w:r>
      <w:r>
        <w:rPr>
          <w:color w:val="0000FF"/>
        </w:rPr>
        <w:t xml:space="preserve"> agent</w:t>
      </w:r>
      <w:r>
        <w:rPr>
          <w:color w:val="0000AE"/>
        </w:rPr>
        <w:t xml:space="preserve"> number</w:t>
      </w:r>
      <w:r>
        <w:br/>
      </w:r>
      <w:r>
        <w:rPr>
          <w:color w:val="280000"/>
        </w:rPr>
        <w:t xml:space="preserve"> ame</w:t>
      </w:r>
      <w:r>
        <w:rPr>
          <w:color w:val="000000"/>
        </w:rPr>
        <w:t xml:space="preserve"> prioy</w:t>
      </w:r>
      <w:r>
        <w:rPr>
          <w:color w:val="000000"/>
        </w:rPr>
        <w:t xml:space="preserve"> egent</w:t>
      </w:r>
      <w:r>
        <w:rPr>
          <w:color w:val="500000"/>
        </w:rPr>
        <w:t xml:space="preserve"> kano</w:t>
      </w:r>
      <w:r>
        <w:rPr>
          <w:color w:val="0000F1"/>
        </w:rPr>
        <w:t xml:space="preserve"> set</w:t>
      </w:r>
      <w:r>
        <w:rPr>
          <w:color w:val="00006B"/>
        </w:rPr>
        <w:t xml:space="preserve"> korte</w:t>
      </w:r>
      <w:r>
        <w:rPr>
          <w:color w:val="000000"/>
        </w:rPr>
        <w:t xml:space="preserve"> parinaa</w:t>
      </w:r>
      <w:r>
        <w:br/>
      </w:r>
      <w:r>
        <w:rPr>
          <w:color w:val="1A0000"/>
        </w:rPr>
        <w:t xml:space="preserve"> আমার</w:t>
      </w:r>
      <w:r>
        <w:rPr>
          <w:color w:val="000000"/>
        </w:rPr>
        <w:t xml:space="preserve"> অ্যাপে</w:t>
      </w:r>
      <w:r>
        <w:rPr>
          <w:color w:val="000078"/>
        </w:rPr>
        <w:t xml:space="preserve"> প্রিয়</w:t>
      </w:r>
      <w:r>
        <w:rPr>
          <w:color w:val="00006B"/>
        </w:rPr>
        <w:t xml:space="preserve"> এজেন্ট</w:t>
      </w:r>
      <w:r>
        <w:rPr>
          <w:color w:val="000078"/>
        </w:rPr>
        <w:t xml:space="preserve"> সেট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1A0000"/>
        </w:rPr>
        <w:t xml:space="preserve"> কিন্তু</w:t>
      </w:r>
      <w:r>
        <w:rPr>
          <w:color w:val="000000"/>
        </w:rPr>
        <w:t xml:space="preserve"> হচ্ছেনা</w:t>
      </w:r>
      <w:r>
        <w:br/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F1"/>
        </w:rPr>
        <w:t xml:space="preserve"> set</w:t>
      </w:r>
      <w:r>
        <w:rPr>
          <w:color w:val="000000"/>
        </w:rPr>
        <w:t xml:space="preserve"> korata</w:t>
      </w:r>
      <w:r>
        <w:rPr>
          <w:color w:val="000000"/>
        </w:rPr>
        <w:t xml:space="preserve"> khub</w:t>
      </w:r>
      <w:r>
        <w:rPr>
          <w:color w:val="000000"/>
        </w:rPr>
        <w:t xml:space="preserve"> drkr</w:t>
      </w:r>
      <w:r>
        <w:rPr>
          <w:color w:val="000000"/>
        </w:rPr>
        <w:t xml:space="preserve"> kintu</w:t>
      </w:r>
      <w:r>
        <w:rPr>
          <w:color w:val="00001A"/>
        </w:rPr>
        <w:t xml:space="preserve"> parchina</w:t>
      </w:r>
      <w:r>
        <w:rPr>
          <w:color w:val="500000"/>
        </w:rPr>
        <w:t xml:space="preserve"> kano</w:t>
      </w:r>
      <w:r>
        <w:rPr>
          <w:color w:val="280000"/>
        </w:rPr>
        <w:t xml:space="preserve"> ame</w:t>
      </w:r>
      <w:r>
        <w:br/>
      </w:r>
      <w:r>
        <w:rPr>
          <w:color w:val="000078"/>
        </w:rPr>
        <w:t xml:space="preserve"> প্রিয়</w:t>
      </w:r>
      <w:r>
        <w:rPr>
          <w:color w:val="00006B"/>
        </w:rPr>
        <w:t xml:space="preserve"> এজেন্ট</w:t>
      </w:r>
      <w:r>
        <w:rPr>
          <w:color w:val="000078"/>
        </w:rPr>
        <w:t xml:space="preserve"> সেট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28"/>
        </w:rPr>
        <w:t xml:space="preserve"> না</w:t>
      </w:r>
      <w:r>
        <w:rPr>
          <w:color w:val="000028"/>
        </w:rPr>
        <w:t xml:space="preserve"> কেন</w:t>
      </w:r>
      <w:r>
        <w:br/>
      </w:r>
      <w:r>
        <w:rPr>
          <w:color w:val="000000"/>
        </w:rPr>
        <w:t xml:space="preserve"> ekti</w:t>
      </w:r>
      <w:r>
        <w:rPr>
          <w:color w:val="0000AE"/>
        </w:rPr>
        <w:t xml:space="preserve"> number</w:t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00"/>
        </w:rPr>
        <w:t xml:space="preserve"> hisebe</w:t>
      </w:r>
      <w:r>
        <w:rPr>
          <w:color w:val="0000F1"/>
        </w:rPr>
        <w:t xml:space="preserve"> set</w:t>
      </w:r>
      <w:r>
        <w:rPr>
          <w:color w:val="00006B"/>
        </w:rPr>
        <w:t xml:space="preserve"> korte</w:t>
      </w:r>
      <w:r>
        <w:rPr>
          <w:color w:val="000050"/>
        </w:rPr>
        <w:t xml:space="preserve"> problem</w:t>
      </w:r>
      <w:r>
        <w:rPr>
          <w:color w:val="000000"/>
        </w:rPr>
        <w:t xml:space="preserve"> hocche</w:t>
      </w:r>
      <w:r>
        <w:br/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00"/>
        </w:rPr>
        <w:t xml:space="preserve"> setting</w:t>
      </w:r>
      <w:r>
        <w:rPr>
          <w:color w:val="000050"/>
        </w:rPr>
        <w:t xml:space="preserve"> problem</w:t>
      </w:r>
      <w:r>
        <w:rPr>
          <w:color w:val="280000"/>
        </w:rPr>
        <w:t xml:space="preserve"> why</w:t>
      </w:r>
      <w:r>
        <w:br/>
      </w:r>
      <w:r>
        <w:rPr>
          <w:color w:val="000000"/>
        </w:rPr>
        <w:t xml:space="preserve"> konovabei</w:t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AE"/>
        </w:rPr>
        <w:t xml:space="preserve"> number</w:t>
      </w:r>
      <w:r>
        <w:rPr>
          <w:color w:val="0000F1"/>
        </w:rPr>
        <w:t xml:space="preserve"> set</w:t>
      </w:r>
      <w:r>
        <w:rPr>
          <w:color w:val="00006B"/>
        </w:rPr>
        <w:t xml:space="preserve"> korte</w:t>
      </w:r>
      <w:r>
        <w:rPr>
          <w:color w:val="00001A"/>
        </w:rPr>
        <w:t xml:space="preserve"> parchina</w:t>
      </w:r>
      <w:r>
        <w:br/>
      </w:r>
      <w:r>
        <w:rPr>
          <w:color w:val="43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কহনই</w:t>
      </w:r>
      <w:r>
        <w:rPr>
          <w:color w:val="000000"/>
        </w:rPr>
        <w:t xml:space="preserve"> প্রইও</w:t>
      </w:r>
      <w:r>
        <w:rPr>
          <w:color w:val="000000"/>
        </w:rPr>
        <w:t xml:space="preserve"> এনেজত</w:t>
      </w:r>
      <w:r>
        <w:rPr>
          <w:color w:val="00000D"/>
        </w:rPr>
        <w:t xml:space="preserve"> নাম্ব্রার</w:t>
      </w:r>
      <w:r>
        <w:rPr>
          <w:color w:val="000078"/>
        </w:rPr>
        <w:t xml:space="preserve"> সেট</w:t>
      </w:r>
      <w:r>
        <w:rPr>
          <w:color w:val="500000"/>
        </w:rPr>
        <w:t xml:space="preserve"> করতে</w:t>
      </w:r>
      <w:r>
        <w:rPr>
          <w:color w:val="00000D"/>
        </w:rPr>
        <w:t xml:space="preserve"> পারবনা</w:t>
      </w:r>
      <w:r>
        <w:br/>
      </w:r>
      <w:r>
        <w:rPr>
          <w:color w:val="430000"/>
        </w:rPr>
        <w:t xml:space="preserve"> আমি</w:t>
      </w:r>
      <w:r>
        <w:rPr>
          <w:color w:val="000078"/>
        </w:rPr>
        <w:t xml:space="preserve"> প্রিয়</w:t>
      </w:r>
      <w:r>
        <w:rPr>
          <w:color w:val="00006B"/>
        </w:rPr>
        <w:t xml:space="preserve"> এজেন্ট</w:t>
      </w:r>
      <w:r>
        <w:rPr>
          <w:color w:val="000000"/>
        </w:rPr>
        <w:t xml:space="preserve"> নাম্বারের</w:t>
      </w:r>
      <w:r>
        <w:rPr>
          <w:color w:val="000000"/>
        </w:rPr>
        <w:t xml:space="preserve"> সেবাটি</w:t>
      </w:r>
      <w:r>
        <w:rPr>
          <w:color w:val="00000D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1A0000"/>
        </w:rPr>
        <w:t xml:space="preserve"> কিন্তু</w:t>
      </w:r>
      <w:r>
        <w:rPr>
          <w:color w:val="00000D"/>
        </w:rPr>
        <w:t xml:space="preserve"> পারিনা</w:t>
      </w:r>
      <w:r>
        <w:rPr>
          <w:color w:val="000078"/>
        </w:rPr>
        <w:t xml:space="preserve"> সেট</w:t>
      </w:r>
      <w:r>
        <w:rPr>
          <w:color w:val="500000"/>
        </w:rPr>
        <w:t xml:space="preserve"> করতে</w:t>
      </w:r>
      <w:r>
        <w:br/>
      </w:r>
      <w:r>
        <w:rPr>
          <w:color w:val="500000"/>
        </w:rPr>
        <w:t xml:space="preserve"> i</w:t>
      </w:r>
      <w:r>
        <w:rPr>
          <w:color w:val="000000"/>
        </w:rPr>
        <w:t xml:space="preserve"> never</w:t>
      </w:r>
      <w:r>
        <w:rPr>
          <w:color w:val="0000F1"/>
        </w:rPr>
        <w:t xml:space="preserve"> set</w:t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00"/>
        </w:rPr>
        <w:t xml:space="preserve"> but</w:t>
      </w:r>
      <w:r>
        <w:rPr>
          <w:color w:val="280000"/>
        </w:rPr>
        <w:t xml:space="preserve"> why</w:t>
      </w:r>
      <w:r>
        <w:br/>
      </w:r>
      <w:r>
        <w:rPr>
          <w:color w:val="430000"/>
        </w:rPr>
        <w:t xml:space="preserve"> আমি</w:t>
      </w:r>
      <w:r>
        <w:rPr>
          <w:color w:val="000078"/>
        </w:rPr>
        <w:t xml:space="preserve"> প্রিয়</w:t>
      </w:r>
      <w:r>
        <w:rPr>
          <w:color w:val="000000"/>
        </w:rPr>
        <w:t xml:space="preserve"> এজেন্ত</w:t>
      </w:r>
      <w:r>
        <w:rPr>
          <w:color w:val="000028"/>
        </w:rPr>
        <w:t xml:space="preserve"> নাম্বার</w:t>
      </w:r>
      <w:r>
        <w:rPr>
          <w:color w:val="000078"/>
        </w:rPr>
        <w:t xml:space="preserve"> সেট</w:t>
      </w:r>
      <w:r>
        <w:rPr>
          <w:color w:val="000000"/>
        </w:rPr>
        <w:t xml:space="preserve"> করতেই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পারলাম</w:t>
      </w:r>
      <w:r>
        <w:rPr>
          <w:color w:val="000028"/>
        </w:rPr>
        <w:t xml:space="preserve"> না</w:t>
      </w:r>
      <w:r>
        <w:br/>
      </w:r>
      <w:r>
        <w:rPr>
          <w:color w:val="000078"/>
        </w:rPr>
        <w:t xml:space="preserve"> প্রিয়</w:t>
      </w:r>
      <w:r>
        <w:rPr>
          <w:color w:val="00006B"/>
        </w:rPr>
        <w:t xml:space="preserve"> এজেন্ট</w:t>
      </w:r>
      <w:r>
        <w:rPr>
          <w:color w:val="00000D"/>
        </w:rPr>
        <w:t xml:space="preserve"> নাম্ব্রার</w:t>
      </w:r>
      <w:r>
        <w:rPr>
          <w:color w:val="000078"/>
        </w:rPr>
        <w:t xml:space="preserve"> সেট</w:t>
      </w:r>
      <w:r>
        <w:rPr>
          <w:color w:val="000000"/>
        </w:rPr>
        <w:t xml:space="preserve"> করে</w:t>
      </w:r>
      <w:r>
        <w:rPr>
          <w:color w:val="00000D"/>
        </w:rPr>
        <w:t xml:space="preserve"> নিতে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জেন</w:t>
      </w:r>
      <w:r>
        <w:rPr>
          <w:color w:val="00001A"/>
        </w:rPr>
        <w:t xml:space="preserve"> একটা</w:t>
      </w:r>
      <w:r>
        <w:rPr>
          <w:color w:val="00001A"/>
        </w:rPr>
        <w:t xml:space="preserve"> সমস্যা</w:t>
      </w:r>
      <w:r>
        <w:rPr>
          <w:color w:val="00001A"/>
        </w:rPr>
        <w:t xml:space="preserve"> হচ্ছে</w:t>
      </w:r>
      <w:r>
        <w:br/>
      </w:r>
      <w:r>
        <w:rPr>
          <w:color w:val="000000"/>
        </w:rPr>
        <w:t xml:space="preserve"> please</w:t>
      </w:r>
      <w:r>
        <w:rPr>
          <w:color w:val="1A0000"/>
        </w:rPr>
        <w:t xml:space="preserve"> help</w:t>
      </w:r>
      <w:r>
        <w:rPr>
          <w:color w:val="500000"/>
        </w:rPr>
        <w:t xml:space="preserve"> i</w:t>
      </w:r>
      <w:r>
        <w:rPr>
          <w:color w:val="00001A"/>
        </w:rPr>
        <w:t xml:space="preserve"> can</w:t>
      </w:r>
      <w:r>
        <w:rPr>
          <w:color w:val="00001A"/>
        </w:rPr>
        <w:t xml:space="preserve"> not</w:t>
      </w:r>
      <w:r>
        <w:rPr>
          <w:color w:val="0000F1"/>
        </w:rPr>
        <w:t xml:space="preserve"> set</w:t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br/>
      </w:r>
      <w:r>
        <w:rPr>
          <w:color w:val="000000"/>
        </w:rPr>
        <w:t xml:space="preserve"> amake</w:t>
      </w:r>
      <w:r>
        <w:rPr>
          <w:color w:val="0000C9"/>
        </w:rPr>
        <w:t xml:space="preserve"> priyo</w:t>
      </w:r>
      <w:r>
        <w:rPr>
          <w:color w:val="000000"/>
        </w:rPr>
        <w:t xml:space="preserve"> agant</w:t>
      </w:r>
      <w:r>
        <w:rPr>
          <w:color w:val="0000F1"/>
        </w:rPr>
        <w:t xml:space="preserve"> set</w:t>
      </w:r>
      <w:r>
        <w:rPr>
          <w:color w:val="00006B"/>
        </w:rPr>
        <w:t xml:space="preserve"> korte</w:t>
      </w:r>
      <w:r>
        <w:rPr>
          <w:color w:val="1A0000"/>
        </w:rPr>
        <w:t xml:space="preserve"> help</w:t>
      </w:r>
      <w:r>
        <w:rPr>
          <w:color w:val="000000"/>
        </w:rPr>
        <w:t xml:space="preserve"> korren</w:t>
      </w:r>
      <w:r>
        <w:rPr>
          <w:color w:val="280000"/>
        </w:rPr>
        <w:t xml:space="preserve"> ame</w:t>
      </w:r>
      <w:r>
        <w:rPr>
          <w:color w:val="00000D"/>
        </w:rPr>
        <w:t xml:space="preserve"> parina</w:t>
      </w:r>
      <w:r>
        <w:rPr>
          <w:color w:val="0D0000"/>
        </w:rPr>
        <w:t xml:space="preserve"> je</w:t>
      </w:r>
      <w:r>
        <w:rPr>
          <w:color w:val="500000"/>
        </w:rPr>
        <w:t xml:space="preserve"> kano</w:t>
      </w:r>
      <w:r>
        <w:br/>
      </w:r>
      <w:r>
        <w:rPr>
          <w:color w:val="00006B"/>
        </w:rPr>
        <w:t xml:space="preserve"> এজেন্ট</w:t>
      </w:r>
      <w:r>
        <w:rPr>
          <w:color w:val="000028"/>
        </w:rPr>
        <w:t xml:space="preserve"> নাম্বার</w:t>
      </w:r>
      <w:r>
        <w:rPr>
          <w:color w:val="000078"/>
        </w:rPr>
        <w:t xml:space="preserve"> সেট</w:t>
      </w:r>
      <w:r>
        <w:rPr>
          <w:color w:val="500000"/>
        </w:rPr>
        <w:t xml:space="preserve"> করতে</w:t>
      </w:r>
      <w:r>
        <w:rPr>
          <w:color w:val="00000D"/>
        </w:rPr>
        <w:t xml:space="preserve"> পারবনা</w:t>
      </w:r>
      <w:r>
        <w:rPr>
          <w:color w:val="280000"/>
        </w:rPr>
        <w:t xml:space="preserve"> কি</w:t>
      </w:r>
      <w:r>
        <w:rPr>
          <w:color w:val="430000"/>
        </w:rPr>
        <w:t xml:space="preserve"> আমি</w:t>
      </w:r>
      <w:r>
        <w:br/>
      </w:r>
      <w:r>
        <w:rPr>
          <w:color w:val="500000"/>
        </w:rPr>
        <w:t xml:space="preserve"> i</w:t>
      </w:r>
      <w:r>
        <w:rPr>
          <w:color w:val="00001A"/>
        </w:rPr>
        <w:t xml:space="preserve"> can</w:t>
      </w:r>
      <w:r>
        <w:rPr>
          <w:color w:val="00001A"/>
        </w:rPr>
        <w:t xml:space="preserve"> not</w:t>
      </w:r>
      <w:r>
        <w:rPr>
          <w:color w:val="0000F1"/>
        </w:rPr>
        <w:t xml:space="preserve"> set</w:t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AE"/>
        </w:rPr>
        <w:t xml:space="preserve"> number</w:t>
      </w:r>
      <w:r>
        <w:br/>
      </w:r>
      <w:r>
        <w:rPr>
          <w:color w:val="0000FF"/>
        </w:rPr>
        <w:t xml:space="preserve"> agent</w:t>
      </w:r>
      <w:r>
        <w:rPr>
          <w:color w:val="0000AE"/>
        </w:rPr>
        <w:t xml:space="preserve"> number</w:t>
      </w:r>
      <w:r>
        <w:rPr>
          <w:color w:val="0000F1"/>
        </w:rPr>
        <w:t xml:space="preserve"> set</w:t>
      </w:r>
      <w:r>
        <w:rPr>
          <w:color w:val="000050"/>
        </w:rPr>
        <w:t xml:space="preserve"> problem</w:t>
      </w:r>
      <w:r>
        <w:rPr>
          <w:color w:val="1A0000"/>
        </w:rPr>
        <w:t xml:space="preserve"> help</w:t>
      </w:r>
      <w:r>
        <w:br/>
      </w:r>
      <w:r>
        <w:rPr>
          <w:color w:val="430000"/>
        </w:rPr>
        <w:t xml:space="preserve"> আমি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ভাবেই</w:t>
      </w:r>
      <w:r>
        <w:rPr>
          <w:color w:val="00006B"/>
        </w:rPr>
        <w:t xml:space="preserve"> এজেন্ট</w:t>
      </w:r>
      <w:r>
        <w:rPr>
          <w:color w:val="000078"/>
        </w:rPr>
        <w:t xml:space="preserve"> প্রিয়</w:t>
      </w:r>
      <w:r>
        <w:rPr>
          <w:color w:val="00000D"/>
        </w:rPr>
        <w:t xml:space="preserve"> নামাবর</w:t>
      </w:r>
      <w:r>
        <w:rPr>
          <w:color w:val="000078"/>
        </w:rPr>
        <w:t xml:space="preserve"> সেট</w:t>
      </w:r>
      <w:r>
        <w:rPr>
          <w:color w:val="500000"/>
        </w:rPr>
        <w:t xml:space="preserve"> করতে</w:t>
      </w:r>
      <w:r>
        <w:rPr>
          <w:color w:val="00000D"/>
        </w:rPr>
        <w:t xml:space="preserve"> পারিনা</w:t>
      </w:r>
      <w:r>
        <w:rPr>
          <w:color w:val="280000"/>
        </w:rPr>
        <w:t xml:space="preserve"> কি</w:t>
      </w:r>
      <w:r>
        <w:rPr>
          <w:color w:val="00001A"/>
        </w:rPr>
        <w:t xml:space="preserve"> সমস্যা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দখেন</w:t>
      </w:r>
      <w:r>
        <w:br/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F1"/>
        </w:rPr>
        <w:t xml:space="preserve"> set</w:t>
      </w:r>
      <w:r>
        <w:rPr>
          <w:color w:val="00006B"/>
        </w:rPr>
        <w:t xml:space="preserve"> korte</w:t>
      </w:r>
      <w:r>
        <w:rPr>
          <w:color w:val="000000"/>
        </w:rPr>
        <w:t xml:space="preserve"> sohaoyta</w:t>
      </w:r>
      <w:r>
        <w:rPr>
          <w:color w:val="000000"/>
        </w:rPr>
        <w:t xml:space="preserve"> korben</w:t>
      </w:r>
      <w:r>
        <w:rPr>
          <w:color w:val="280000"/>
        </w:rPr>
        <w:t xml:space="preserve"> ame</w:t>
      </w:r>
      <w:r>
        <w:rPr>
          <w:color w:val="00001A"/>
        </w:rPr>
        <w:t xml:space="preserve"> parchina</w:t>
      </w:r>
      <w:r>
        <w:rPr>
          <w:color w:val="500000"/>
        </w:rPr>
        <w:t xml:space="preserve"> kano</w:t>
      </w:r>
      <w:r>
        <w:br/>
      </w:r>
      <w:r>
        <w:rPr>
          <w:color w:val="0D0000"/>
        </w:rPr>
        <w:t xml:space="preserve"> amar</w:t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F1"/>
        </w:rPr>
        <w:t xml:space="preserve"> set</w:t>
      </w:r>
      <w:r>
        <w:rPr>
          <w:color w:val="00001A"/>
        </w:rPr>
        <w:t xml:space="preserve"> hoina</w:t>
      </w:r>
      <w:r>
        <w:br/>
      </w:r>
      <w:r>
        <w:rPr>
          <w:color w:val="0000C9"/>
        </w:rPr>
        <w:t xml:space="preserve"> priyo</w:t>
      </w:r>
      <w:r>
        <w:rPr>
          <w:color w:val="000000"/>
        </w:rPr>
        <w:t xml:space="preserve"> agnt</w:t>
      </w:r>
      <w:r>
        <w:rPr>
          <w:color w:val="0000AE"/>
        </w:rPr>
        <w:t xml:space="preserve"> number</w:t>
      </w:r>
      <w:r>
        <w:rPr>
          <w:color w:val="0000F1"/>
        </w:rPr>
        <w:t xml:space="preserve"> set</w:t>
      </w:r>
      <w:r>
        <w:rPr>
          <w:color w:val="00001A"/>
        </w:rPr>
        <w:t xml:space="preserve"> hoina</w:t>
      </w:r>
      <w:r>
        <w:rPr>
          <w:color w:val="000050"/>
        </w:rPr>
        <w:t xml:space="preserve"> problem</w:t>
      </w:r>
      <w:r>
        <w:rPr>
          <w:color w:val="000000"/>
        </w:rPr>
        <w:t xml:space="preserve"> ti</w:t>
      </w:r>
      <w:r>
        <w:rPr>
          <w:color w:val="000000"/>
        </w:rPr>
        <w:t xml:space="preserve"> asole</w:t>
      </w:r>
      <w:r>
        <w:rPr>
          <w:color w:val="0D0000"/>
        </w:rPr>
        <w:t xml:space="preserve"> ki</w:t>
      </w:r>
      <w:r>
        <w:br/>
      </w:r>
      <w:r>
        <w:rPr>
          <w:color w:val="0000FF"/>
        </w:rPr>
        <w:t xml:space="preserve"> agent</w:t>
      </w:r>
      <w:r>
        <w:rPr>
          <w:color w:val="0000C9"/>
        </w:rPr>
        <w:t xml:space="preserve"> priyo</w:t>
      </w:r>
      <w:r>
        <w:rPr>
          <w:color w:val="0000AE"/>
        </w:rPr>
        <w:t xml:space="preserve"> number</w:t>
      </w:r>
      <w:r>
        <w:rPr>
          <w:color w:val="0000F1"/>
        </w:rPr>
        <w:t xml:space="preserve"> set</w:t>
      </w:r>
      <w:r>
        <w:rPr>
          <w:color w:val="00006B"/>
        </w:rPr>
        <w:t xml:space="preserve"> korte</w:t>
      </w:r>
      <w:r>
        <w:rPr>
          <w:color w:val="00000D"/>
        </w:rPr>
        <w:t xml:space="preserve"> parina</w:t>
      </w:r>
      <w:r>
        <w:rPr>
          <w:color w:val="0D0000"/>
        </w:rPr>
        <w:t xml:space="preserve"> je</w:t>
      </w:r>
      <w:r>
        <w:br/>
      </w:r>
      <w:r>
        <w:rPr>
          <w:color w:val="000035"/>
        </w:rPr>
        <w:t xml:space="preserve"> prio</w:t>
      </w:r>
      <w:r>
        <w:rPr>
          <w:color w:val="0000FF"/>
        </w:rPr>
        <w:t xml:space="preserve"> agent</w:t>
      </w:r>
      <w:r>
        <w:rPr>
          <w:color w:val="0000AE"/>
        </w:rPr>
        <w:t xml:space="preserve"> number</w:t>
      </w:r>
      <w:r>
        <w:rPr>
          <w:color w:val="0000F1"/>
        </w:rPr>
        <w:t xml:space="preserve"> set</w:t>
      </w:r>
      <w:r>
        <w:rPr>
          <w:color w:val="0D0000"/>
        </w:rPr>
        <w:t xml:space="preserve"> kora</w:t>
      </w:r>
      <w:r>
        <w:rPr>
          <w:color w:val="500000"/>
        </w:rPr>
        <w:t xml:space="preserve"> kano</w:t>
      </w:r>
      <w:r>
        <w:rPr>
          <w:color w:val="000000"/>
        </w:rPr>
        <w:t xml:space="preserve"> janina</w:t>
      </w:r>
      <w:r>
        <w:rPr>
          <w:color w:val="000000"/>
        </w:rPr>
        <w:t xml:space="preserve"> ektu</w:t>
      </w:r>
      <w:r>
        <w:rPr>
          <w:color w:val="000000"/>
        </w:rPr>
        <w:t xml:space="preserve"> dekhen</w:t>
      </w:r>
      <w:r>
        <w:br/>
      </w:r>
      <w:r>
        <w:rPr>
          <w:color w:val="0D0000"/>
        </w:rPr>
        <w:t xml:space="preserve"> amar</w:t>
      </w:r>
      <w:r>
        <w:rPr>
          <w:color w:val="000000"/>
        </w:rPr>
        <w:t xml:space="preserve"> phone</w:t>
      </w:r>
      <w:r>
        <w:rPr>
          <w:color w:val="000000"/>
        </w:rPr>
        <w:t xml:space="preserve"> ei</w:t>
      </w:r>
      <w:r>
        <w:rPr>
          <w:color w:val="0D0000"/>
        </w:rPr>
        <w:t xml:space="preserve"> ki</w:t>
      </w:r>
      <w:r>
        <w:rPr>
          <w:color w:val="000050"/>
        </w:rPr>
        <w:t xml:space="preserve"> problem</w:t>
      </w:r>
      <w:r>
        <w:rPr>
          <w:color w:val="000000"/>
        </w:rPr>
        <w:t xml:space="preserve"> naki</w:t>
      </w:r>
      <w:r>
        <w:rPr>
          <w:color w:val="0000C9"/>
        </w:rPr>
        <w:t xml:space="preserve"> priyo</w:t>
      </w:r>
      <w:r>
        <w:rPr>
          <w:color w:val="0000FF"/>
        </w:rPr>
        <w:t xml:space="preserve"> agent</w:t>
      </w:r>
      <w:r>
        <w:rPr>
          <w:color w:val="500000"/>
        </w:rPr>
        <w:t xml:space="preserve"> kano</w:t>
      </w:r>
      <w:r>
        <w:rPr>
          <w:color w:val="0000F1"/>
        </w:rPr>
        <w:t xml:space="preserve"> set</w:t>
      </w:r>
      <w:r>
        <w:rPr>
          <w:color w:val="00001A"/>
        </w:rPr>
        <w:t xml:space="preserve"> hoina</w:t>
      </w:r>
      <w:r>
        <w:br/>
      </w:r>
      <w:r>
        <w:rPr>
          <w:color w:val="00006B"/>
        </w:rPr>
        <w:t xml:space="preserve"> এজেন্ট</w:t>
      </w:r>
      <w:r>
        <w:rPr>
          <w:color w:val="000078"/>
        </w:rPr>
        <w:t xml:space="preserve"> প্রিয়</w:t>
      </w:r>
      <w:r>
        <w:rPr>
          <w:color w:val="000028"/>
        </w:rPr>
        <w:t xml:space="preserve"> নাম্বার</w:t>
      </w:r>
      <w:r>
        <w:rPr>
          <w:color w:val="000078"/>
        </w:rPr>
        <w:t xml:space="preserve"> সেট</w:t>
      </w:r>
      <w:r>
        <w:rPr>
          <w:color w:val="500000"/>
        </w:rPr>
        <w:t xml:space="preserve"> করতে</w:t>
      </w:r>
      <w:r>
        <w:rPr>
          <w:color w:val="00001A"/>
        </w:rPr>
        <w:t xml:space="preserve"> সমস্যা</w:t>
      </w:r>
      <w:r>
        <w:rPr>
          <w:color w:val="00001A"/>
        </w:rPr>
        <w:t xml:space="preserve"> হচ্ছে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