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50000"/>
        </w:rPr>
        <w:t xml:space="preserve"> আমার</w:t>
      </w:r>
      <w:r>
        <w:rPr>
          <w:color w:val="00002A"/>
        </w:rPr>
        <w:t xml:space="preserve"> pra</w:t>
      </w:r>
      <w:r>
        <w:rPr>
          <w:color w:val="00000A"/>
        </w:rPr>
        <w:t xml:space="preserve"> সিম</w:t>
      </w:r>
      <w:r>
        <w:rPr>
          <w:color w:val="00000A"/>
        </w:rPr>
        <w:t xml:space="preserve"> হারিয়ে</w:t>
      </w:r>
      <w:r>
        <w:rPr>
          <w:color w:val="0A0000"/>
        </w:rPr>
        <w:t xml:space="preserve"> গিয়েছিল</w:t>
      </w:r>
      <w:r>
        <w:rPr>
          <w:color w:val="000074"/>
        </w:rPr>
        <w:t xml:space="preserve"> বন্ধ</w:t>
      </w:r>
      <w:r>
        <w:rPr>
          <w:color w:val="5F0000"/>
        </w:rPr>
        <w:t xml:space="preserve"> করে</w:t>
      </w:r>
      <w:r>
        <w:rPr>
          <w:color w:val="00000A"/>
        </w:rPr>
        <w:t xml:space="preserve"> রেখেছি</w:t>
      </w:r>
      <w:r>
        <w:rPr>
          <w:color w:val="000055"/>
        </w:rPr>
        <w:t xml:space="preserve"> এখন</w:t>
      </w:r>
      <w:r>
        <w:rPr>
          <w:color w:val="00006A"/>
        </w:rPr>
        <w:t xml:space="preserve"> চালু</w:t>
      </w:r>
      <w:r>
        <w:rPr>
          <w:color w:val="5F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150000"/>
        </w:rPr>
        <w:t xml:space="preserve"> how</w:t>
      </w:r>
      <w:r>
        <w:rPr>
          <w:color w:val="000015"/>
        </w:rPr>
        <w:t xml:space="preserve"> can</w:t>
      </w:r>
      <w:r>
        <w:rPr>
          <w:color w:val="AA0000"/>
        </w:rPr>
        <w:t xml:space="preserve"> i</w:t>
      </w:r>
      <w:r>
        <w:rPr>
          <w:color w:val="00003F"/>
        </w:rPr>
        <w:t xml:space="preserve"> unbar</w:t>
      </w:r>
      <w:r>
        <w:rPr>
          <w:color w:val="0000BF"/>
        </w:rPr>
        <w:t xml:space="preserve"> my</w:t>
      </w:r>
      <w:r>
        <w:rPr>
          <w:color w:val="000074"/>
        </w:rPr>
        <w:t xml:space="preserve"> personal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0A"/>
        </w:rPr>
        <w:t xml:space="preserve"> kichudin</w:t>
      </w:r>
      <w:r>
        <w:rPr>
          <w:color w:val="0A0000"/>
        </w:rPr>
        <w:t xml:space="preserve"> er</w:t>
      </w:r>
      <w:r>
        <w:rPr>
          <w:color w:val="150000"/>
        </w:rPr>
        <w:t xml:space="preserve"> jonno</w:t>
      </w:r>
      <w:r>
        <w:rPr>
          <w:color w:val="000074"/>
        </w:rPr>
        <w:t xml:space="preserve"> personal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F"/>
        </w:rPr>
        <w:t xml:space="preserve"> off</w:t>
      </w:r>
      <w:r>
        <w:rPr>
          <w:color w:val="0A0000"/>
        </w:rPr>
        <w:t xml:space="preserve"> korsilam</w:t>
      </w:r>
      <w:r>
        <w:rPr>
          <w:color w:val="000015"/>
        </w:rPr>
        <w:t xml:space="preserve"> ekhon</w:t>
      </w:r>
      <w:r>
        <w:rPr>
          <w:color w:val="00005F"/>
        </w:rPr>
        <w:t xml:space="preserve"> chalu</w:t>
      </w:r>
      <w:r>
        <w:rPr>
          <w:color w:val="00004A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00000A"/>
        </w:rPr>
        <w:t xml:space="preserve"> বিশেষ</w:t>
      </w:r>
      <w:r>
        <w:rPr>
          <w:color w:val="0A0000"/>
        </w:rPr>
        <w:t xml:space="preserve"> প্রয়োজনে</w:t>
      </w:r>
      <w:r>
        <w:rPr>
          <w:color w:val="00003F"/>
        </w:rPr>
        <w:t xml:space="preserve"> পার্সোনাল</w:t>
      </w:r>
      <w:r>
        <w:rPr>
          <w:color w:val="00002A"/>
        </w:rPr>
        <w:t xml:space="preserve"> রিটেইল</w:t>
      </w:r>
      <w:r>
        <w:rPr>
          <w:color w:val="00001F"/>
        </w:rPr>
        <w:t xml:space="preserve"> একাউন্ট</w:t>
      </w:r>
      <w:r>
        <w:rPr>
          <w:color w:val="000074"/>
        </w:rPr>
        <w:t xml:space="preserve"> বন্ধ</w:t>
      </w:r>
      <w:r>
        <w:rPr>
          <w:color w:val="5F0000"/>
        </w:rPr>
        <w:t xml:space="preserve"> করে</w:t>
      </w:r>
      <w:r>
        <w:rPr>
          <w:color w:val="0A0000"/>
        </w:rPr>
        <w:t xml:space="preserve"> রেখেছিলাম</w:t>
      </w:r>
      <w:r>
        <w:rPr>
          <w:color w:val="00000A"/>
        </w:rPr>
        <w:t xml:space="preserve"> অনুগ্রহ</w:t>
      </w:r>
      <w:r>
        <w:rPr>
          <w:color w:val="5F0000"/>
        </w:rPr>
        <w:t xml:space="preserve"> করে</w:t>
      </w:r>
      <w:r>
        <w:rPr>
          <w:color w:val="000055"/>
        </w:rPr>
        <w:t xml:space="preserve"> এখন</w:t>
      </w:r>
      <w:r>
        <w:rPr>
          <w:color w:val="00006A"/>
        </w:rPr>
        <w:t xml:space="preserve"> চালু</w:t>
      </w:r>
      <w:r>
        <w:rPr>
          <w:color w:val="5F0000"/>
        </w:rPr>
        <w:t xml:space="preserve"> করে</w:t>
      </w:r>
      <w:r>
        <w:rPr>
          <w:color w:val="00000A"/>
        </w:rPr>
        <w:t xml:space="preserve"> দিন</w:t>
      </w:r>
      <w:r>
        <w:br/>
      </w:r>
      <w:r>
        <w:rPr>
          <w:color w:val="000074"/>
        </w:rPr>
        <w:t xml:space="preserve"> personal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A"/>
        </w:rPr>
        <w:t xml:space="preserve"> ta</w:t>
      </w:r>
      <w:r>
        <w:rPr>
          <w:color w:val="00002A"/>
        </w:rPr>
        <w:t xml:space="preserve"> bondho</w:t>
      </w:r>
      <w:r>
        <w:rPr>
          <w:color w:val="00004A"/>
        </w:rPr>
        <w:t xml:space="preserve"> kore</w:t>
      </w:r>
      <w:r>
        <w:rPr>
          <w:color w:val="00000A"/>
        </w:rPr>
        <w:t xml:space="preserve"> niyechilam</w:t>
      </w:r>
      <w:r>
        <w:rPr>
          <w:color w:val="0A0000"/>
        </w:rPr>
        <w:t xml:space="preserve"> apni</w:t>
      </w:r>
      <w:r>
        <w:rPr>
          <w:color w:val="0A0000"/>
        </w:rPr>
        <w:t xml:space="preserve"> ki</w:t>
      </w:r>
      <w:r>
        <w:rPr>
          <w:color w:val="00005F"/>
        </w:rPr>
        <w:t xml:space="preserve"> chalu</w:t>
      </w:r>
      <w:r>
        <w:rPr>
          <w:color w:val="00004A"/>
        </w:rPr>
        <w:t xml:space="preserve"> kore</w:t>
      </w:r>
      <w:r>
        <w:rPr>
          <w:color w:val="0A0000"/>
        </w:rPr>
        <w:t xml:space="preserve"> dite</w:t>
      </w:r>
      <w:r>
        <w:rPr>
          <w:color w:val="00000A"/>
        </w:rPr>
        <w:t xml:space="preserve"> parben</w:t>
      </w:r>
      <w:r>
        <w:br/>
      </w:r>
      <w:r>
        <w:rPr>
          <w:color w:val="1F0000"/>
        </w:rPr>
        <w:t xml:space="preserve"> আমি</w:t>
      </w:r>
      <w:r>
        <w:rPr>
          <w:color w:val="550000"/>
        </w:rPr>
        <w:t xml:space="preserve"> আমার</w:t>
      </w:r>
      <w:r>
        <w:rPr>
          <w:color w:val="00000A"/>
        </w:rPr>
        <w:t xml:space="preserve"> মার্চেন্ট</w:t>
      </w:r>
      <w:r>
        <w:rPr>
          <w:color w:val="00003F"/>
        </w:rPr>
        <w:t xml:space="preserve"> পার্সোনাল</w:t>
      </w:r>
      <w:r>
        <w:rPr>
          <w:color w:val="000015"/>
        </w:rPr>
        <w:t xml:space="preserve"> রিটেল</w:t>
      </w:r>
      <w:r>
        <w:rPr>
          <w:color w:val="00000A"/>
        </w:rPr>
        <w:t xml:space="preserve"> একাউন্টতি</w:t>
      </w:r>
      <w:r>
        <w:rPr>
          <w:color w:val="000074"/>
        </w:rPr>
        <w:t xml:space="preserve"> বন্ধ</w:t>
      </w:r>
      <w:r>
        <w:rPr>
          <w:color w:val="2A0000"/>
        </w:rPr>
        <w:t xml:space="preserve"> করেছিলাম</w:t>
      </w:r>
      <w:r>
        <w:rPr>
          <w:color w:val="000055"/>
        </w:rPr>
        <w:t xml:space="preserve"> এখন</w:t>
      </w:r>
      <w:r>
        <w:rPr>
          <w:color w:val="00001F"/>
        </w:rPr>
        <w:t xml:space="preserve"> আবার</w:t>
      </w:r>
      <w:r>
        <w:rPr>
          <w:color w:val="00006A"/>
        </w:rPr>
        <w:t xml:space="preserve"> চালু</w:t>
      </w:r>
      <w:r>
        <w:rPr>
          <w:color w:val="550000"/>
        </w:rPr>
        <w:t xml:space="preserve"> করতে</w:t>
      </w:r>
      <w:r>
        <w:rPr>
          <w:color w:val="00003F"/>
        </w:rPr>
        <w:t xml:space="preserve"> চাই</w:t>
      </w:r>
      <w:r>
        <w:br/>
      </w:r>
      <w:r>
        <w:rPr>
          <w:color w:val="150000"/>
        </w:rPr>
        <w:t xml:space="preserve"> amar</w:t>
      </w:r>
      <w:r>
        <w:rPr>
          <w:color w:val="000000"/>
        </w:rPr>
        <w:t xml:space="preserve"> marchent</w:t>
      </w:r>
      <w:r>
        <w:rPr>
          <w:color w:val="000015"/>
        </w:rPr>
        <w:t xml:space="preserve"> retial</w:t>
      </w:r>
      <w:r>
        <w:rPr>
          <w:color w:val="00000A"/>
        </w:rPr>
        <w:t xml:space="preserve"> simti</w:t>
      </w:r>
      <w:r>
        <w:rPr>
          <w:color w:val="00000A"/>
        </w:rPr>
        <w:t xml:space="preserve"> churi</w:t>
      </w:r>
      <w:r>
        <w:rPr>
          <w:color w:val="0A0000"/>
        </w:rPr>
        <w:t xml:space="preserve"> hoye</w:t>
      </w:r>
      <w:r>
        <w:rPr>
          <w:color w:val="00000A"/>
        </w:rPr>
        <w:t xml:space="preserve"> giyechilo</w:t>
      </w:r>
      <w:r>
        <w:rPr>
          <w:color w:val="0A0000"/>
        </w:rPr>
        <w:t xml:space="preserve"> ekhn</w:t>
      </w:r>
      <w:r>
        <w:rPr>
          <w:color w:val="0A0000"/>
        </w:rPr>
        <w:t xml:space="preserve"> abar</w:t>
      </w:r>
      <w:r>
        <w:rPr>
          <w:color w:val="00001F"/>
        </w:rPr>
        <w:t xml:space="preserve"> punoray</w:t>
      </w:r>
      <w:r>
        <w:rPr>
          <w:color w:val="00005F"/>
        </w:rPr>
        <w:t xml:space="preserve"> chalu</w:t>
      </w:r>
      <w:r>
        <w:rPr>
          <w:color w:val="000015"/>
        </w:rPr>
        <w:t xml:space="preserve"> korte</w:t>
      </w:r>
      <w:r>
        <w:rPr>
          <w:color w:val="00000A"/>
        </w:rPr>
        <w:t xml:space="preserve"> chai</w:t>
      </w:r>
      <w:r>
        <w:br/>
      </w:r>
      <w:r>
        <w:rPr>
          <w:color w:val="000000"/>
        </w:rPr>
        <w:t xml:space="preserve"> pasonal</w:t>
      </w:r>
      <w:r>
        <w:rPr>
          <w:color w:val="000015"/>
        </w:rPr>
        <w:t xml:space="preserve"> retial</w:t>
      </w:r>
      <w:r>
        <w:rPr>
          <w:color w:val="00000A"/>
        </w:rPr>
        <w:t xml:space="preserve"> acount</w:t>
      </w:r>
      <w:r>
        <w:rPr>
          <w:color w:val="00002A"/>
        </w:rPr>
        <w:t xml:space="preserve"> bondho</w:t>
      </w:r>
      <w:r>
        <w:rPr>
          <w:color w:val="150000"/>
        </w:rPr>
        <w:t xml:space="preserve"> korechi</w:t>
      </w:r>
      <w:r>
        <w:rPr>
          <w:color w:val="00001F"/>
        </w:rPr>
        <w:t xml:space="preserve"> punoray</w:t>
      </w:r>
      <w:r>
        <w:rPr>
          <w:color w:val="00005F"/>
        </w:rPr>
        <w:t xml:space="preserve"> chalu</w:t>
      </w:r>
      <w:r>
        <w:rPr>
          <w:color w:val="00004A"/>
        </w:rPr>
        <w:t xml:space="preserve"> kore</w:t>
      </w:r>
      <w:r>
        <w:rPr>
          <w:color w:val="000000"/>
        </w:rPr>
        <w:t xml:space="preserve"> jmne</w:t>
      </w:r>
      <w:r>
        <w:br/>
      </w:r>
      <w:r>
        <w:rPr>
          <w:color w:val="0000BF"/>
        </w:rPr>
        <w:t xml:space="preserve"> retail</w:t>
      </w:r>
      <w:r>
        <w:rPr>
          <w:color w:val="00000A"/>
        </w:rPr>
        <w:t xml:space="preserve"> sim</w:t>
      </w:r>
      <w:r>
        <w:rPr>
          <w:color w:val="00001F"/>
        </w:rPr>
        <w:t xml:space="preserve"> off</w:t>
      </w:r>
      <w:r>
        <w:rPr>
          <w:color w:val="150000"/>
        </w:rPr>
        <w:t xml:space="preserve"> korechi</w:t>
      </w:r>
      <w:r>
        <w:rPr>
          <w:color w:val="00005F"/>
        </w:rPr>
        <w:t xml:space="preserve"> chalu</w:t>
      </w:r>
      <w:r>
        <w:rPr>
          <w:color w:val="00000A"/>
        </w:rPr>
        <w:t xml:space="preserve"> korbo</w:t>
      </w:r>
      <w:r>
        <w:rPr>
          <w:color w:val="00000A"/>
        </w:rPr>
        <w:t xml:space="preserve"> kmne</w:t>
      </w:r>
      <w:r>
        <w:br/>
      </w:r>
      <w:r>
        <w:rPr>
          <w:color w:val="AA0000"/>
        </w:rPr>
        <w:t xml:space="preserve"> i</w:t>
      </w:r>
      <w:r>
        <w:rPr>
          <w:color w:val="150000"/>
        </w:rPr>
        <w:t xml:space="preserve"> had</w:t>
      </w:r>
      <w:r>
        <w:rPr>
          <w:color w:val="000015"/>
        </w:rPr>
        <w:t xml:space="preserve"> closed</w:t>
      </w:r>
      <w:r>
        <w:rPr>
          <w:color w:val="0000BF"/>
        </w:rPr>
        <w:t xml:space="preserve"> my</w:t>
      </w:r>
      <w:r>
        <w:rPr>
          <w:color w:val="000074"/>
        </w:rPr>
        <w:t xml:space="preserve"> personal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A"/>
        </w:rPr>
        <w:t xml:space="preserve"> previously</w:t>
      </w:r>
      <w:r>
        <w:rPr>
          <w:color w:val="00001F"/>
        </w:rPr>
        <w:t xml:space="preserve"> temporarily</w:t>
      </w:r>
      <w:r>
        <w:rPr>
          <w:color w:val="00001F"/>
        </w:rPr>
        <w:t xml:space="preserve"> now</w:t>
      </w:r>
      <w:r>
        <w:rPr>
          <w:color w:val="AA0000"/>
        </w:rPr>
        <w:t xml:space="preserve"> i</w:t>
      </w:r>
      <w:r>
        <w:rPr>
          <w:color w:val="550000"/>
        </w:rPr>
        <w:t xml:space="preserve"> want</w:t>
      </w:r>
      <w:r>
        <w:rPr>
          <w:color w:val="740000"/>
        </w:rPr>
        <w:t xml:space="preserve"> to</w:t>
      </w:r>
      <w:r>
        <w:rPr>
          <w:color w:val="000000"/>
        </w:rPr>
        <w:t xml:space="preserve"> get</w:t>
      </w:r>
      <w:r>
        <w:rPr>
          <w:color w:val="00000A"/>
        </w:rPr>
        <w:t xml:space="preserve"> back</w:t>
      </w:r>
      <w:r>
        <w:rPr>
          <w:color w:val="0000BF"/>
        </w:rPr>
        <w:t xml:space="preserve"> my</w:t>
      </w:r>
      <w:r>
        <w:rPr>
          <w:color w:val="0000FF"/>
        </w:rPr>
        <w:t xml:space="preserve"> account</w:t>
      </w:r>
      <w:r>
        <w:br/>
      </w:r>
      <w:r>
        <w:rPr>
          <w:color w:val="AA0000"/>
        </w:rPr>
        <w:t xml:space="preserve"> i</w:t>
      </w:r>
      <w:r>
        <w:rPr>
          <w:color w:val="550000"/>
        </w:rPr>
        <w:t xml:space="preserve"> want</w:t>
      </w:r>
      <w:r>
        <w:rPr>
          <w:color w:val="740000"/>
        </w:rPr>
        <w:t xml:space="preserve"> to</w:t>
      </w:r>
      <w:r>
        <w:rPr>
          <w:color w:val="00003F"/>
        </w:rPr>
        <w:t xml:space="preserve"> unbar</w:t>
      </w:r>
      <w:r>
        <w:rPr>
          <w:color w:val="0000BF"/>
        </w:rPr>
        <w:t xml:space="preserve"> my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550000"/>
        </w:rPr>
        <w:t xml:space="preserve"> আমার</w:t>
      </w:r>
      <w:r>
        <w:rPr>
          <w:color w:val="00000A"/>
        </w:rPr>
        <w:t xml:space="preserve"> পারসোনাল</w:t>
      </w:r>
      <w:r>
        <w:rPr>
          <w:color w:val="00002A"/>
        </w:rPr>
        <w:t xml:space="preserve"> রিটেইল</w:t>
      </w:r>
      <w:r>
        <w:rPr>
          <w:color w:val="00000A"/>
        </w:rPr>
        <w:t xml:space="preserve"> একাউন্টটি</w:t>
      </w:r>
      <w:r>
        <w:rPr>
          <w:color w:val="000074"/>
        </w:rPr>
        <w:t xml:space="preserve"> বন্ধ</w:t>
      </w:r>
      <w:r>
        <w:rPr>
          <w:color w:val="0A0000"/>
        </w:rPr>
        <w:t xml:space="preserve"> করেছি</w:t>
      </w:r>
      <w:r>
        <w:rPr>
          <w:color w:val="00006A"/>
        </w:rPr>
        <w:t xml:space="preserve"> চালু</w:t>
      </w:r>
      <w:r>
        <w:rPr>
          <w:color w:val="550000"/>
        </w:rPr>
        <w:t xml:space="preserve"> করতে</w:t>
      </w:r>
      <w:r>
        <w:rPr>
          <w:color w:val="00003F"/>
        </w:rPr>
        <w:t xml:space="preserve"> চাই</w:t>
      </w:r>
      <w:r>
        <w:br/>
      </w:r>
      <w:r>
        <w:rPr>
          <w:color w:val="1F0000"/>
        </w:rPr>
        <w:t xml:space="preserve"> আমি</w:t>
      </w:r>
      <w:r>
        <w:rPr>
          <w:color w:val="550000"/>
        </w:rPr>
        <w:t xml:space="preserve"> আমার</w:t>
      </w:r>
      <w:r>
        <w:rPr>
          <w:color w:val="00000A"/>
        </w:rPr>
        <w:t xml:space="preserve"> মার্চেন্ট</w:t>
      </w:r>
      <w:r>
        <w:rPr>
          <w:color w:val="00003F"/>
        </w:rPr>
        <w:t xml:space="preserve"> পার্সোনাল</w:t>
      </w:r>
      <w:r>
        <w:rPr>
          <w:color w:val="000015"/>
        </w:rPr>
        <w:t xml:space="preserve"> রিটেল</w:t>
      </w:r>
      <w:r>
        <w:rPr>
          <w:color w:val="00000A"/>
        </w:rPr>
        <w:t xml:space="preserve"> একাউন্টতি</w:t>
      </w:r>
      <w:r>
        <w:rPr>
          <w:color w:val="000074"/>
        </w:rPr>
        <w:t xml:space="preserve"> বন্ধ</w:t>
      </w:r>
      <w:r>
        <w:rPr>
          <w:color w:val="000000"/>
        </w:rPr>
        <w:t xml:space="preserve"> করেছিলেন</w:t>
      </w:r>
      <w:r>
        <w:rPr>
          <w:color w:val="000055"/>
        </w:rPr>
        <w:t xml:space="preserve"> এখন</w:t>
      </w:r>
      <w:r>
        <w:rPr>
          <w:color w:val="00001F"/>
        </w:rPr>
        <w:t xml:space="preserve"> আবার</w:t>
      </w:r>
      <w:r>
        <w:rPr>
          <w:color w:val="00006A"/>
        </w:rPr>
        <w:t xml:space="preserve"> চালু</w:t>
      </w:r>
      <w:r>
        <w:rPr>
          <w:color w:val="550000"/>
        </w:rPr>
        <w:t xml:space="preserve"> করতে</w:t>
      </w:r>
      <w:r>
        <w:rPr>
          <w:color w:val="00003F"/>
        </w:rPr>
        <w:t xml:space="preserve"> চাই</w:t>
      </w:r>
      <w:r>
        <w:br/>
      </w:r>
      <w:r>
        <w:rPr>
          <w:color w:val="00003F"/>
        </w:rPr>
        <w:t xml:space="preserve"> পার্সোনাল</w:t>
      </w:r>
      <w:r>
        <w:rPr>
          <w:color w:val="00002A"/>
        </w:rPr>
        <w:t xml:space="preserve"> রিটেইল</w:t>
      </w:r>
      <w:r>
        <w:rPr>
          <w:color w:val="00001F"/>
        </w:rPr>
        <w:t xml:space="preserve"> একাউন্ট</w:t>
      </w:r>
      <w:r>
        <w:rPr>
          <w:color w:val="000074"/>
        </w:rPr>
        <w:t xml:space="preserve"> বন্ধ</w:t>
      </w:r>
      <w:r>
        <w:rPr>
          <w:color w:val="0A0000"/>
        </w:rPr>
        <w:t xml:space="preserve"> করেছি</w:t>
      </w:r>
      <w:r>
        <w:rPr>
          <w:color w:val="000000"/>
        </w:rPr>
        <w:t xml:space="preserve"> পুনরায়</w:t>
      </w:r>
      <w:r>
        <w:rPr>
          <w:color w:val="00006A"/>
        </w:rPr>
        <w:t xml:space="preserve"> চালু</w:t>
      </w:r>
      <w:r>
        <w:rPr>
          <w:color w:val="550000"/>
        </w:rPr>
        <w:t xml:space="preserve"> করতে</w:t>
      </w:r>
      <w:r>
        <w:rPr>
          <w:color w:val="00003F"/>
        </w:rPr>
        <w:t xml:space="preserve"> চাই</w:t>
      </w:r>
      <w:r>
        <w:br/>
      </w:r>
      <w:r>
        <w:rPr>
          <w:color w:val="AA0000"/>
        </w:rPr>
        <w:t xml:space="preserve"> i</w:t>
      </w:r>
      <w:r>
        <w:rPr>
          <w:color w:val="150000"/>
        </w:rPr>
        <w:t xml:space="preserve"> had</w:t>
      </w:r>
      <w:r>
        <w:rPr>
          <w:color w:val="000015"/>
        </w:rPr>
        <w:t xml:space="preserve"> closed</w:t>
      </w:r>
      <w:r>
        <w:rPr>
          <w:color w:val="0000BF"/>
        </w:rPr>
        <w:t xml:space="preserve"> my</w:t>
      </w:r>
      <w:r>
        <w:rPr>
          <w:color w:val="000074"/>
        </w:rPr>
        <w:t xml:space="preserve"> personal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A"/>
        </w:rPr>
        <w:t xml:space="preserve"> previously</w:t>
      </w:r>
      <w:r>
        <w:rPr>
          <w:color w:val="00001F"/>
        </w:rPr>
        <w:t xml:space="preserve"> temporarily</w:t>
      </w:r>
      <w:r>
        <w:rPr>
          <w:color w:val="00001F"/>
        </w:rPr>
        <w:t xml:space="preserve"> now</w:t>
      </w:r>
      <w:r>
        <w:rPr>
          <w:color w:val="AA0000"/>
        </w:rPr>
        <w:t xml:space="preserve"> i</w:t>
      </w:r>
      <w:r>
        <w:rPr>
          <w:color w:val="550000"/>
        </w:rPr>
        <w:t xml:space="preserve"> want</w:t>
      </w:r>
      <w:r>
        <w:rPr>
          <w:color w:val="740000"/>
        </w:rPr>
        <w:t xml:space="preserve"> to</w:t>
      </w:r>
      <w:r>
        <w:rPr>
          <w:color w:val="000000"/>
        </w:rPr>
        <w:t xml:space="preserve"> open</w:t>
      </w:r>
      <w:r>
        <w:rPr>
          <w:color w:val="0000BF"/>
        </w:rPr>
        <w:t xml:space="preserve"> my</w:t>
      </w:r>
      <w:r>
        <w:rPr>
          <w:color w:val="0000FF"/>
        </w:rPr>
        <w:t xml:space="preserve"> account</w:t>
      </w:r>
      <w:r>
        <w:br/>
      </w:r>
      <w:r>
        <w:rPr>
          <w:color w:val="AA0000"/>
        </w:rPr>
        <w:t xml:space="preserve"> i</w:t>
      </w:r>
      <w:r>
        <w:rPr>
          <w:color w:val="550000"/>
        </w:rPr>
        <w:t xml:space="preserve"> want</w:t>
      </w:r>
      <w:r>
        <w:rPr>
          <w:color w:val="740000"/>
        </w:rPr>
        <w:t xml:space="preserve"> to</w:t>
      </w:r>
      <w:r>
        <w:rPr>
          <w:color w:val="00003F"/>
        </w:rPr>
        <w:t xml:space="preserve"> unbar</w:t>
      </w:r>
      <w:r>
        <w:rPr>
          <w:color w:val="0000BF"/>
        </w:rPr>
        <w:t xml:space="preserve"> my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AA0000"/>
        </w:rPr>
        <w:t xml:space="preserve"> i</w:t>
      </w:r>
      <w:r>
        <w:rPr>
          <w:color w:val="550000"/>
        </w:rPr>
        <w:t xml:space="preserve"> want</w:t>
      </w:r>
      <w:r>
        <w:rPr>
          <w:color w:val="740000"/>
        </w:rPr>
        <w:t xml:space="preserve"> to</w:t>
      </w:r>
      <w:r>
        <w:rPr>
          <w:color w:val="00001F"/>
        </w:rPr>
        <w:t xml:space="preserve"> unblock</w:t>
      </w:r>
      <w:r>
        <w:rPr>
          <w:color w:val="0000BF"/>
        </w:rPr>
        <w:t xml:space="preserve"> my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F"/>
        </w:rPr>
        <w:t xml:space="preserve"> unblock</w:t>
      </w:r>
      <w:r>
        <w:rPr>
          <w:color w:val="0A0000"/>
        </w:rPr>
        <w:t xml:space="preserve"> please</w:t>
      </w:r>
      <w:r>
        <w:br/>
      </w:r>
      <w:r>
        <w:rPr>
          <w:color w:val="550000"/>
        </w:rPr>
        <w:t xml:space="preserve"> আমার</w:t>
      </w:r>
      <w:r>
        <w:rPr>
          <w:color w:val="00002A"/>
        </w:rPr>
        <w:t xml:space="preserve"> pra</w:t>
      </w:r>
      <w:r>
        <w:rPr>
          <w:color w:val="00000A"/>
        </w:rPr>
        <w:t xml:space="preserve"> সিম</w:t>
      </w:r>
      <w:r>
        <w:rPr>
          <w:color w:val="00000A"/>
        </w:rPr>
        <w:t xml:space="preserve"> হারিয়ে</w:t>
      </w:r>
      <w:r>
        <w:rPr>
          <w:color w:val="0A0000"/>
        </w:rPr>
        <w:t xml:space="preserve"> গিয়েছিল</w:t>
      </w:r>
      <w:r>
        <w:rPr>
          <w:color w:val="000000"/>
        </w:rPr>
        <w:t xml:space="preserve"> সাময়িকভাবে</w:t>
      </w:r>
      <w:r>
        <w:rPr>
          <w:color w:val="000074"/>
        </w:rPr>
        <w:t xml:space="preserve"> বন্ধ</w:t>
      </w:r>
      <w:r>
        <w:rPr>
          <w:color w:val="5F0000"/>
        </w:rPr>
        <w:t xml:space="preserve"> করে</w:t>
      </w:r>
      <w:r>
        <w:rPr>
          <w:color w:val="00000A"/>
        </w:rPr>
        <w:t xml:space="preserve"> রেখেছি</w:t>
      </w:r>
      <w:r>
        <w:rPr>
          <w:color w:val="000055"/>
        </w:rPr>
        <w:t xml:space="preserve"> এখন</w:t>
      </w:r>
      <w:r>
        <w:rPr>
          <w:color w:val="00006A"/>
        </w:rPr>
        <w:t xml:space="preserve"> চালু</w:t>
      </w:r>
      <w:r>
        <w:rPr>
          <w:color w:val="550000"/>
        </w:rPr>
        <w:t xml:space="preserve"> করতে</w:t>
      </w:r>
      <w:r>
        <w:rPr>
          <w:color w:val="00003F"/>
        </w:rPr>
        <w:t xml:space="preserve"> চাই</w:t>
      </w:r>
      <w:r>
        <w:br/>
      </w:r>
      <w:r>
        <w:rPr>
          <w:color w:val="AA0000"/>
        </w:rPr>
        <w:t xml:space="preserve"> i</w:t>
      </w:r>
      <w:r>
        <w:rPr>
          <w:color w:val="550000"/>
        </w:rPr>
        <w:t xml:space="preserve"> want</w:t>
      </w:r>
      <w:r>
        <w:rPr>
          <w:color w:val="740000"/>
        </w:rPr>
        <w:t xml:space="preserve"> to</w:t>
      </w:r>
      <w:r>
        <w:rPr>
          <w:color w:val="00003F"/>
        </w:rPr>
        <w:t xml:space="preserve"> unbar</w:t>
      </w:r>
      <w:r>
        <w:rPr>
          <w:color w:val="0000BF"/>
        </w:rPr>
        <w:t xml:space="preserve"> my</w:t>
      </w:r>
      <w:r>
        <w:rPr>
          <w:color w:val="000074"/>
        </w:rPr>
        <w:t xml:space="preserve"> personal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AA0000"/>
        </w:rPr>
        <w:t xml:space="preserve"> i</w:t>
      </w:r>
      <w:r>
        <w:rPr>
          <w:color w:val="550000"/>
        </w:rPr>
        <w:t xml:space="preserve"> want</w:t>
      </w:r>
      <w:r>
        <w:rPr>
          <w:color w:val="740000"/>
        </w:rPr>
        <w:t xml:space="preserve"> to</w:t>
      </w:r>
      <w:r>
        <w:rPr>
          <w:color w:val="00003F"/>
        </w:rPr>
        <w:t xml:space="preserve"> unbar</w:t>
      </w:r>
      <w:r>
        <w:rPr>
          <w:color w:val="0000BF"/>
        </w:rPr>
        <w:t xml:space="preserve"> my</w:t>
      </w:r>
      <w:r>
        <w:rPr>
          <w:color w:val="000074"/>
        </w:rPr>
        <w:t xml:space="preserve"> personal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50000"/>
        </w:rPr>
        <w:t xml:space="preserve"> how</w:t>
      </w:r>
      <w:r>
        <w:rPr>
          <w:color w:val="000015"/>
        </w:rPr>
        <w:t xml:space="preserve"> can</w:t>
      </w:r>
      <w:r>
        <w:rPr>
          <w:color w:val="0A0000"/>
        </w:rPr>
        <w:t xml:space="preserve"> it</w:t>
      </w:r>
      <w:r>
        <w:rPr>
          <w:color w:val="000000"/>
        </w:rPr>
        <w:t xml:space="preserve"> be</w:t>
      </w:r>
      <w:r>
        <w:rPr>
          <w:color w:val="000000"/>
        </w:rPr>
        <w:t xml:space="preserve"> done</w:t>
      </w:r>
      <w:r>
        <w:br/>
      </w:r>
      <w:r>
        <w:rPr>
          <w:color w:val="00000A"/>
        </w:rPr>
        <w:t xml:space="preserve"> kichudin</w:t>
      </w:r>
      <w:r>
        <w:rPr>
          <w:color w:val="0A0000"/>
        </w:rPr>
        <w:t xml:space="preserve"> er</w:t>
      </w:r>
      <w:r>
        <w:rPr>
          <w:color w:val="150000"/>
        </w:rPr>
        <w:t xml:space="preserve"> jonno</w:t>
      </w:r>
      <w:r>
        <w:rPr>
          <w:color w:val="150000"/>
        </w:rPr>
        <w:t xml:space="preserve"> amar</w:t>
      </w:r>
      <w:r>
        <w:rPr>
          <w:color w:val="00002A"/>
        </w:rPr>
        <w:t xml:space="preserve"> pra</w:t>
      </w:r>
      <w:r>
        <w:rPr>
          <w:color w:val="000000"/>
        </w:rPr>
        <w:t xml:space="preserve"> acc</w:t>
      </w:r>
      <w:r>
        <w:rPr>
          <w:color w:val="00001F"/>
        </w:rPr>
        <w:t xml:space="preserve"> off</w:t>
      </w:r>
      <w:r>
        <w:rPr>
          <w:color w:val="0A0000"/>
        </w:rPr>
        <w:t xml:space="preserve"> korsilam</w:t>
      </w:r>
      <w:r>
        <w:rPr>
          <w:color w:val="000015"/>
        </w:rPr>
        <w:t xml:space="preserve"> ekhon</w:t>
      </w:r>
      <w:r>
        <w:rPr>
          <w:color w:val="00005F"/>
        </w:rPr>
        <w:t xml:space="preserve"> chalu</w:t>
      </w:r>
      <w:r>
        <w:rPr>
          <w:color w:val="000015"/>
        </w:rPr>
        <w:t xml:space="preserve"> korte</w:t>
      </w:r>
      <w:r>
        <w:rPr>
          <w:color w:val="000000"/>
        </w:rPr>
        <w:t xml:space="preserve"> ashchi</w:t>
      </w:r>
      <w:r>
        <w:rPr>
          <w:color w:val="0A0000"/>
        </w:rPr>
        <w:t xml:space="preserve"> help</w:t>
      </w:r>
      <w:r>
        <w:rPr>
          <w:color w:val="000000"/>
        </w:rPr>
        <w:t xml:space="preserve"> koren</w:t>
      </w:r>
      <w:r>
        <w:br/>
      </w:r>
      <w:r>
        <w:rPr>
          <w:color w:val="00000A"/>
        </w:rPr>
        <w:t xml:space="preserve"> বিশেষ</w:t>
      </w:r>
      <w:r>
        <w:rPr>
          <w:color w:val="0A0000"/>
        </w:rPr>
        <w:t xml:space="preserve"> প্রয়োজনে</w:t>
      </w:r>
      <w:r>
        <w:rPr>
          <w:color w:val="000000"/>
        </w:rPr>
        <w:t xml:space="preserve"> রিটেlলার</w:t>
      </w:r>
      <w:r>
        <w:rPr>
          <w:color w:val="00001F"/>
        </w:rPr>
        <w:t xml:space="preserve"> একাউন্ট</w:t>
      </w:r>
      <w:r>
        <w:rPr>
          <w:color w:val="000074"/>
        </w:rPr>
        <w:t xml:space="preserve"> বন্ধ</w:t>
      </w:r>
      <w:r>
        <w:rPr>
          <w:color w:val="5F0000"/>
        </w:rPr>
        <w:t xml:space="preserve"> করে</w:t>
      </w:r>
      <w:r>
        <w:rPr>
          <w:color w:val="0A0000"/>
        </w:rPr>
        <w:t xml:space="preserve"> রেখেছিলাম</w:t>
      </w:r>
      <w:r>
        <w:rPr>
          <w:color w:val="00000A"/>
        </w:rPr>
        <w:t xml:space="preserve"> অনুগ্রহ</w:t>
      </w:r>
      <w:r>
        <w:rPr>
          <w:color w:val="5F0000"/>
        </w:rPr>
        <w:t xml:space="preserve"> করে</w:t>
      </w:r>
      <w:r>
        <w:rPr>
          <w:color w:val="000055"/>
        </w:rPr>
        <w:t xml:space="preserve"> এখন</w:t>
      </w:r>
      <w:r>
        <w:rPr>
          <w:color w:val="00006A"/>
        </w:rPr>
        <w:t xml:space="preserve"> চালু</w:t>
      </w:r>
      <w:r>
        <w:rPr>
          <w:color w:val="5F0000"/>
        </w:rPr>
        <w:t xml:space="preserve"> করে</w:t>
      </w:r>
      <w:r>
        <w:rPr>
          <w:color w:val="00000A"/>
        </w:rPr>
        <w:t xml:space="preserve"> দিন</w:t>
      </w:r>
      <w:r>
        <w:br/>
      </w:r>
      <w:r>
        <w:rPr>
          <w:color w:val="000074"/>
        </w:rPr>
        <w:t xml:space="preserve"> personal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A"/>
        </w:rPr>
        <w:t xml:space="preserve"> ta</w:t>
      </w:r>
      <w:r>
        <w:rPr>
          <w:color w:val="000000"/>
        </w:rPr>
        <w:t xml:space="preserve"> kichudiner</w:t>
      </w:r>
      <w:r>
        <w:rPr>
          <w:color w:val="150000"/>
        </w:rPr>
        <w:t xml:space="preserve"> jonno</w:t>
      </w:r>
      <w:r>
        <w:rPr>
          <w:color w:val="00002A"/>
        </w:rPr>
        <w:t xml:space="preserve"> bondho</w:t>
      </w:r>
      <w:r>
        <w:rPr>
          <w:color w:val="00004A"/>
        </w:rPr>
        <w:t xml:space="preserve"> kore</w:t>
      </w:r>
      <w:r>
        <w:rPr>
          <w:color w:val="00000A"/>
        </w:rPr>
        <w:t xml:space="preserve"> niyechilam</w:t>
      </w:r>
      <w:r>
        <w:rPr>
          <w:color w:val="0A0000"/>
        </w:rPr>
        <w:t xml:space="preserve"> apni</w:t>
      </w:r>
      <w:r>
        <w:rPr>
          <w:color w:val="0A0000"/>
        </w:rPr>
        <w:t xml:space="preserve"> ki</w:t>
      </w:r>
      <w:r>
        <w:rPr>
          <w:color w:val="00005F"/>
        </w:rPr>
        <w:t xml:space="preserve"> chalu</w:t>
      </w:r>
      <w:r>
        <w:rPr>
          <w:color w:val="00004A"/>
        </w:rPr>
        <w:t xml:space="preserve"> kore</w:t>
      </w:r>
      <w:r>
        <w:rPr>
          <w:color w:val="0A0000"/>
        </w:rPr>
        <w:t xml:space="preserve"> dite</w:t>
      </w:r>
      <w:r>
        <w:rPr>
          <w:color w:val="00000A"/>
        </w:rPr>
        <w:t xml:space="preserve"> parben</w:t>
      </w:r>
      <w:r>
        <w:br/>
      </w:r>
      <w:r>
        <w:rPr>
          <w:color w:val="1F0000"/>
        </w:rPr>
        <w:t xml:space="preserve"> আমি</w:t>
      </w:r>
      <w:r>
        <w:rPr>
          <w:color w:val="550000"/>
        </w:rPr>
        <w:t xml:space="preserve"> আমার</w:t>
      </w:r>
      <w:r>
        <w:rPr>
          <w:color w:val="00003F"/>
        </w:rPr>
        <w:t xml:space="preserve"> পার্সোনাল</w:t>
      </w:r>
      <w:r>
        <w:rPr>
          <w:color w:val="000015"/>
        </w:rPr>
        <w:t xml:space="preserve"> রিটেল</w:t>
      </w:r>
      <w:r>
        <w:rPr>
          <w:color w:val="000000"/>
        </w:rPr>
        <w:t xml:space="preserve"> একাউন্টটা</w:t>
      </w:r>
      <w:r>
        <w:rPr>
          <w:color w:val="000074"/>
        </w:rPr>
        <w:t xml:space="preserve"> বন্ধ</w:t>
      </w:r>
      <w:r>
        <w:rPr>
          <w:color w:val="2A0000"/>
        </w:rPr>
        <w:t xml:space="preserve"> করেছিলাম</w:t>
      </w:r>
      <w:r>
        <w:rPr>
          <w:color w:val="000055"/>
        </w:rPr>
        <w:t xml:space="preserve"> এখন</w:t>
      </w:r>
      <w:r>
        <w:rPr>
          <w:color w:val="00001F"/>
        </w:rPr>
        <w:t xml:space="preserve"> আবার</w:t>
      </w:r>
      <w:r>
        <w:rPr>
          <w:color w:val="00006A"/>
        </w:rPr>
        <w:t xml:space="preserve"> চালু</w:t>
      </w:r>
      <w:r>
        <w:rPr>
          <w:color w:val="550000"/>
        </w:rPr>
        <w:t xml:space="preserve"> করতে</w:t>
      </w:r>
      <w:r>
        <w:rPr>
          <w:color w:val="00003F"/>
        </w:rPr>
        <w:t xml:space="preserve"> চাই</w:t>
      </w:r>
      <w:r>
        <w:br/>
      </w:r>
      <w:r>
        <w:rPr>
          <w:color w:val="150000"/>
        </w:rPr>
        <w:t xml:space="preserve"> amar</w:t>
      </w:r>
      <w:r>
        <w:rPr>
          <w:color w:val="0000BF"/>
        </w:rPr>
        <w:t xml:space="preserve"> retail</w:t>
      </w:r>
      <w:r>
        <w:rPr>
          <w:color w:val="00000A"/>
        </w:rPr>
        <w:t xml:space="preserve"> simti</w:t>
      </w:r>
      <w:r>
        <w:rPr>
          <w:color w:val="00000A"/>
        </w:rPr>
        <w:t xml:space="preserve"> churi</w:t>
      </w:r>
      <w:r>
        <w:rPr>
          <w:color w:val="0A0000"/>
        </w:rPr>
        <w:t xml:space="preserve"> hoye</w:t>
      </w:r>
      <w:r>
        <w:rPr>
          <w:color w:val="00000A"/>
        </w:rPr>
        <w:t xml:space="preserve"> giyechilo</w:t>
      </w:r>
      <w:r>
        <w:rPr>
          <w:color w:val="000000"/>
        </w:rPr>
        <w:t xml:space="preserve"> tai</w:t>
      </w:r>
      <w:r>
        <w:rPr>
          <w:color w:val="0000FF"/>
        </w:rPr>
        <w:t xml:space="preserve"> account</w:t>
      </w:r>
      <w:r>
        <w:rPr>
          <w:color w:val="00001F"/>
        </w:rPr>
        <w:t xml:space="preserve"> off</w:t>
      </w:r>
      <w:r>
        <w:rPr>
          <w:color w:val="00004A"/>
        </w:rPr>
        <w:t xml:space="preserve"> kore</w:t>
      </w:r>
      <w:r>
        <w:rPr>
          <w:color w:val="00000A"/>
        </w:rPr>
        <w:t xml:space="preserve"> rekhechilam</w:t>
      </w:r>
      <w:r>
        <w:rPr>
          <w:color w:val="0A0000"/>
        </w:rPr>
        <w:t xml:space="preserve"> ekhn</w:t>
      </w:r>
      <w:r>
        <w:rPr>
          <w:color w:val="0A0000"/>
        </w:rPr>
        <w:t xml:space="preserve"> abar</w:t>
      </w:r>
      <w:r>
        <w:rPr>
          <w:color w:val="00001F"/>
        </w:rPr>
        <w:t xml:space="preserve"> punoray</w:t>
      </w:r>
      <w:r>
        <w:rPr>
          <w:color w:val="00005F"/>
        </w:rPr>
        <w:t xml:space="preserve"> chalu</w:t>
      </w:r>
      <w:r>
        <w:rPr>
          <w:color w:val="000015"/>
        </w:rPr>
        <w:t xml:space="preserve"> korte</w:t>
      </w:r>
      <w:r>
        <w:rPr>
          <w:color w:val="00000A"/>
        </w:rPr>
        <w:t xml:space="preserve"> chai</w:t>
      </w:r>
      <w:r>
        <w:br/>
      </w:r>
      <w:r>
        <w:rPr>
          <w:color w:val="000000"/>
        </w:rPr>
        <w:t xml:space="preserve"> parsonal</w:t>
      </w:r>
      <w:r>
        <w:rPr>
          <w:color w:val="000015"/>
        </w:rPr>
        <w:t xml:space="preserve"> retial</w:t>
      </w:r>
      <w:r>
        <w:rPr>
          <w:color w:val="00000A"/>
        </w:rPr>
        <w:t xml:space="preserve"> acount</w:t>
      </w:r>
      <w:r>
        <w:rPr>
          <w:color w:val="00002A"/>
        </w:rPr>
        <w:t xml:space="preserve"> bondho</w:t>
      </w:r>
      <w:r>
        <w:rPr>
          <w:color w:val="150000"/>
        </w:rPr>
        <w:t xml:space="preserve"> korechi</w:t>
      </w:r>
      <w:r>
        <w:rPr>
          <w:color w:val="00001F"/>
        </w:rPr>
        <w:t xml:space="preserve"> punoray</w:t>
      </w:r>
      <w:r>
        <w:rPr>
          <w:color w:val="00005F"/>
        </w:rPr>
        <w:t xml:space="preserve"> chalu</w:t>
      </w:r>
      <w:r>
        <w:rPr>
          <w:color w:val="00004A"/>
        </w:rPr>
        <w:t xml:space="preserve"> kore</w:t>
      </w:r>
      <w:r>
        <w:rPr>
          <w:color w:val="000000"/>
        </w:rPr>
        <w:t xml:space="preserve"> kemne</w:t>
      </w:r>
      <w:r>
        <w:br/>
      </w:r>
      <w:r>
        <w:rPr>
          <w:color w:val="0000BF"/>
        </w:rPr>
        <w:t xml:space="preserve"> retail</w:t>
      </w:r>
      <w:r>
        <w:rPr>
          <w:color w:val="00000A"/>
        </w:rPr>
        <w:t xml:space="preserve"> sim</w:t>
      </w:r>
      <w:r>
        <w:rPr>
          <w:color w:val="00002A"/>
        </w:rPr>
        <w:t xml:space="preserve"> bondho</w:t>
      </w:r>
      <w:r>
        <w:rPr>
          <w:color w:val="00000A"/>
        </w:rPr>
        <w:t xml:space="preserve"> rekhechilam</w:t>
      </w:r>
      <w:r>
        <w:rPr>
          <w:color w:val="000015"/>
        </w:rPr>
        <w:t xml:space="preserve"> ekhon</w:t>
      </w:r>
      <w:r>
        <w:rPr>
          <w:color w:val="00005F"/>
        </w:rPr>
        <w:t xml:space="preserve"> chalu</w:t>
      </w:r>
      <w:r>
        <w:rPr>
          <w:color w:val="00000A"/>
        </w:rPr>
        <w:t xml:space="preserve"> korbo</w:t>
      </w:r>
      <w:r>
        <w:rPr>
          <w:color w:val="00000A"/>
        </w:rPr>
        <w:t xml:space="preserve"> kmne</w:t>
      </w:r>
      <w:r>
        <w:br/>
      </w:r>
      <w:r>
        <w:rPr>
          <w:color w:val="AA0000"/>
        </w:rPr>
        <w:t xml:space="preserve"> i</w:t>
      </w:r>
      <w:r>
        <w:rPr>
          <w:color w:val="150000"/>
        </w:rPr>
        <w:t xml:space="preserve"> had</w:t>
      </w:r>
      <w:r>
        <w:rPr>
          <w:color w:val="000015"/>
        </w:rPr>
        <w:t xml:space="preserve"> closed</w:t>
      </w:r>
      <w:r>
        <w:rPr>
          <w:color w:val="0000BF"/>
        </w:rPr>
        <w:t xml:space="preserve"> my</w:t>
      </w:r>
      <w:r>
        <w:rPr>
          <w:color w:val="000074"/>
        </w:rPr>
        <w:t xml:space="preserve"> personal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F"/>
        </w:rPr>
        <w:t xml:space="preserve"> temporarily</w:t>
      </w:r>
      <w:r>
        <w:rPr>
          <w:color w:val="00001F"/>
        </w:rPr>
        <w:t xml:space="preserve"> now</w:t>
      </w:r>
      <w:r>
        <w:rPr>
          <w:color w:val="AA0000"/>
        </w:rPr>
        <w:t xml:space="preserve"> i</w:t>
      </w:r>
      <w:r>
        <w:rPr>
          <w:color w:val="550000"/>
        </w:rPr>
        <w:t xml:space="preserve"> want</w:t>
      </w:r>
      <w:r>
        <w:rPr>
          <w:color w:val="0000BF"/>
        </w:rPr>
        <w:t xml:space="preserve"> my</w:t>
      </w:r>
      <w:r>
        <w:rPr>
          <w:color w:val="0000FF"/>
        </w:rPr>
        <w:t xml:space="preserve"> account</w:t>
      </w:r>
      <w:r>
        <w:rPr>
          <w:color w:val="00000A"/>
        </w:rPr>
        <w:t xml:space="preserve"> back</w:t>
      </w:r>
      <w:r>
        <w:br/>
      </w:r>
      <w:r>
        <w:rPr>
          <w:color w:val="AA0000"/>
        </w:rPr>
        <w:t xml:space="preserve"> i</w:t>
      </w:r>
      <w:r>
        <w:rPr>
          <w:color w:val="550000"/>
        </w:rPr>
        <w:t xml:space="preserve"> want</w:t>
      </w:r>
      <w:r>
        <w:rPr>
          <w:color w:val="740000"/>
        </w:rPr>
        <w:t xml:space="preserve"> to</w:t>
      </w:r>
      <w:r>
        <w:rPr>
          <w:color w:val="00003F"/>
        </w:rPr>
        <w:t xml:space="preserve"> unbar</w:t>
      </w:r>
      <w:r>
        <w:rPr>
          <w:color w:val="0000BF"/>
        </w:rPr>
        <w:t xml:space="preserve"> my</w:t>
      </w:r>
      <w:r>
        <w:rPr>
          <w:color w:val="000074"/>
        </w:rPr>
        <w:t xml:space="preserve"> personal</w:t>
      </w:r>
      <w:r>
        <w:rPr>
          <w:color w:val="000015"/>
        </w:rPr>
        <w:t xml:space="preserve"> retailer</w:t>
      </w:r>
      <w:r>
        <w:rPr>
          <w:color w:val="0000FF"/>
        </w:rPr>
        <w:t xml:space="preserve"> account</w:t>
      </w:r>
      <w:r>
        <w:br/>
      </w:r>
      <w:r>
        <w:rPr>
          <w:color w:val="550000"/>
        </w:rPr>
        <w:t xml:space="preserve"> আমার</w:t>
      </w:r>
      <w:r>
        <w:rPr>
          <w:color w:val="00000A"/>
        </w:rPr>
        <w:t xml:space="preserve"> পারসোনাল</w:t>
      </w:r>
      <w:r>
        <w:rPr>
          <w:color w:val="00002A"/>
        </w:rPr>
        <w:t xml:space="preserve"> রিটেইল</w:t>
      </w:r>
      <w:r>
        <w:rPr>
          <w:color w:val="00000A"/>
        </w:rPr>
        <w:t xml:space="preserve"> একাউন্টটি</w:t>
      </w:r>
      <w:r>
        <w:rPr>
          <w:color w:val="00000A"/>
        </w:rPr>
        <w:t xml:space="preserve"> কিছুদিন</w:t>
      </w:r>
      <w:r>
        <w:rPr>
          <w:color w:val="0A0000"/>
        </w:rPr>
        <w:t xml:space="preserve"> আগে</w:t>
      </w:r>
      <w:r>
        <w:rPr>
          <w:color w:val="000074"/>
        </w:rPr>
        <w:t xml:space="preserve"> বন্ধ</w:t>
      </w:r>
      <w:r>
        <w:rPr>
          <w:color w:val="2A0000"/>
        </w:rPr>
        <w:t xml:space="preserve"> করেছিলাম</w:t>
      </w:r>
      <w:r>
        <w:rPr>
          <w:color w:val="000055"/>
        </w:rPr>
        <w:t xml:space="preserve"> এখন</w:t>
      </w:r>
      <w:r>
        <w:rPr>
          <w:color w:val="00006A"/>
        </w:rPr>
        <w:t xml:space="preserve"> চালু</w:t>
      </w:r>
      <w:r>
        <w:rPr>
          <w:color w:val="550000"/>
        </w:rPr>
        <w:t xml:space="preserve"> করতে</w:t>
      </w:r>
      <w:r>
        <w:rPr>
          <w:color w:val="00003F"/>
        </w:rPr>
        <w:t xml:space="preserve"> চাই</w:t>
      </w:r>
      <w:r>
        <w:br/>
      </w:r>
      <w:r>
        <w:rPr>
          <w:color w:val="1F0000"/>
        </w:rPr>
        <w:t xml:space="preserve"> আমি</w:t>
      </w:r>
      <w:r>
        <w:rPr>
          <w:color w:val="550000"/>
        </w:rPr>
        <w:t xml:space="preserve"> আমার</w:t>
      </w:r>
      <w:r>
        <w:rPr>
          <w:color w:val="00003F"/>
        </w:rPr>
        <w:t xml:space="preserve"> পার্সোনাল</w:t>
      </w:r>
      <w:r>
        <w:rPr>
          <w:color w:val="000000"/>
        </w:rPr>
        <w:t xml:space="preserve"> রিটেইলার</w:t>
      </w:r>
      <w:r>
        <w:rPr>
          <w:color w:val="000074"/>
        </w:rPr>
        <w:t xml:space="preserve"> বন্ধ</w:t>
      </w:r>
      <w:r>
        <w:rPr>
          <w:color w:val="2A0000"/>
        </w:rPr>
        <w:t xml:space="preserve"> করেছিলাম</w:t>
      </w:r>
      <w:r>
        <w:rPr>
          <w:color w:val="000000"/>
        </w:rPr>
        <w:t xml:space="preserve"> কয়েকদিনের</w:t>
      </w:r>
      <w:r>
        <w:rPr>
          <w:color w:val="000000"/>
        </w:rPr>
        <w:t xml:space="preserve"> জন্যে</w:t>
      </w:r>
      <w:r>
        <w:rPr>
          <w:color w:val="000055"/>
        </w:rPr>
        <w:t xml:space="preserve"> এখন</w:t>
      </w:r>
      <w:r>
        <w:rPr>
          <w:color w:val="00001F"/>
        </w:rPr>
        <w:t xml:space="preserve"> আবার</w:t>
      </w:r>
      <w:r>
        <w:rPr>
          <w:color w:val="00006A"/>
        </w:rPr>
        <w:t xml:space="preserve"> চালু</w:t>
      </w:r>
      <w:r>
        <w:rPr>
          <w:color w:val="550000"/>
        </w:rPr>
        <w:t xml:space="preserve"> করতে</w:t>
      </w:r>
      <w:r>
        <w:rPr>
          <w:color w:val="000000"/>
        </w:rPr>
        <w:t xml:space="preserve"> কি</w:t>
      </w:r>
      <w:r>
        <w:rPr>
          <w:color w:val="55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00000"/>
        </w:rPr>
        <w:t xml:space="preserve"> ভাই</w:t>
      </w:r>
      <w:r>
        <w:rPr>
          <w:color w:val="550000"/>
        </w:rPr>
        <w:t xml:space="preserve"> আমার</w:t>
      </w:r>
      <w:r>
        <w:rPr>
          <w:color w:val="00003F"/>
        </w:rPr>
        <w:t xml:space="preserve"> পার্সোনাল</w:t>
      </w:r>
      <w:r>
        <w:rPr>
          <w:color w:val="00002A"/>
        </w:rPr>
        <w:t xml:space="preserve"> রিটেইল</w:t>
      </w:r>
      <w:r>
        <w:rPr>
          <w:color w:val="00001F"/>
        </w:rPr>
        <w:t xml:space="preserve"> একাউন্ট</w:t>
      </w:r>
      <w:r>
        <w:rPr>
          <w:color w:val="000000"/>
        </w:rPr>
        <w:t xml:space="preserve"> আনবার</w:t>
      </w:r>
      <w:r>
        <w:rPr>
          <w:color w:val="5F0000"/>
        </w:rPr>
        <w:t xml:space="preserve"> করে</w:t>
      </w:r>
      <w:r>
        <w:rPr>
          <w:color w:val="000000"/>
        </w:rPr>
        <w:t xml:space="preserve"> দিতে</w:t>
      </w:r>
      <w:r>
        <w:rPr>
          <w:color w:val="0A0000"/>
        </w:rPr>
        <w:t xml:space="preserve"> হবে</w:t>
      </w:r>
      <w:r>
        <w:rPr>
          <w:color w:val="00000A"/>
        </w:rPr>
        <w:t xml:space="preserve"> কিছুদিন</w:t>
      </w:r>
      <w:r>
        <w:rPr>
          <w:color w:val="0A0000"/>
        </w:rPr>
        <w:t xml:space="preserve"> আগে</w:t>
      </w:r>
      <w:r>
        <w:rPr>
          <w:color w:val="000074"/>
        </w:rPr>
        <w:t xml:space="preserve"> বন্ধ</w:t>
      </w:r>
      <w:r>
        <w:rPr>
          <w:color w:val="2A0000"/>
        </w:rPr>
        <w:t xml:space="preserve"> করেছিলাম</w:t>
      </w:r>
      <w:r>
        <w:br/>
      </w:r>
      <w:r>
        <w:rPr>
          <w:color w:val="150000"/>
        </w:rPr>
        <w:t xml:space="preserve"> how</w:t>
      </w:r>
      <w:r>
        <w:rPr>
          <w:color w:val="000015"/>
        </w:rPr>
        <w:t xml:space="preserve"> can</w:t>
      </w:r>
      <w:r>
        <w:rPr>
          <w:color w:val="AA0000"/>
        </w:rPr>
        <w:t xml:space="preserve"> i</w:t>
      </w:r>
      <w:r>
        <w:rPr>
          <w:color w:val="000000"/>
        </w:rPr>
        <w:t xml:space="preserve"> resume</w:t>
      </w:r>
      <w:r>
        <w:rPr>
          <w:color w:val="0000BF"/>
        </w:rPr>
        <w:t xml:space="preserve"> my</w:t>
      </w:r>
      <w:r>
        <w:rPr>
          <w:color w:val="000074"/>
        </w:rPr>
        <w:t xml:space="preserve"> personal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AA0000"/>
        </w:rPr>
        <w:t xml:space="preserve"> i</w:t>
      </w:r>
      <w:r>
        <w:rPr>
          <w:color w:val="000000"/>
        </w:rPr>
        <w:t xml:space="preserve"> barred</w:t>
      </w:r>
      <w:r>
        <w:rPr>
          <w:color w:val="0000BF"/>
        </w:rPr>
        <w:t xml:space="preserve"> my</w:t>
      </w:r>
      <w:r>
        <w:rPr>
          <w:color w:val="000074"/>
        </w:rPr>
        <w:t xml:space="preserve"> personal</w:t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F"/>
        </w:rPr>
        <w:t xml:space="preserve"> temporarily</w:t>
      </w:r>
      <w:r>
        <w:rPr>
          <w:color w:val="000000"/>
        </w:rPr>
        <w:t xml:space="preserve"> a</w:t>
      </w:r>
      <w:r>
        <w:rPr>
          <w:color w:val="000000"/>
        </w:rPr>
        <w:t xml:space="preserve"> few</w:t>
      </w:r>
      <w:r>
        <w:rPr>
          <w:color w:val="000000"/>
        </w:rPr>
        <w:t xml:space="preserve"> days</w:t>
      </w:r>
      <w:r>
        <w:rPr>
          <w:color w:val="000000"/>
        </w:rPr>
        <w:t xml:space="preserve"> ago</w:t>
      </w:r>
      <w:r>
        <w:rPr>
          <w:color w:val="00001F"/>
        </w:rPr>
        <w:t xml:space="preserve"> now</w:t>
      </w:r>
      <w:r>
        <w:rPr>
          <w:color w:val="000000"/>
        </w:rPr>
        <w:t xml:space="preserve"> tell</w:t>
      </w:r>
      <w:r>
        <w:rPr>
          <w:color w:val="150000"/>
        </w:rPr>
        <w:t xml:space="preserve"> me</w:t>
      </w:r>
      <w:r>
        <w:rPr>
          <w:color w:val="0A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740000"/>
        </w:rPr>
        <w:t xml:space="preserve"> to</w:t>
      </w:r>
      <w:r>
        <w:rPr>
          <w:color w:val="000000"/>
        </w:rPr>
        <w:t xml:space="preserve"> repopen</w:t>
      </w:r>
      <w:r>
        <w:rPr>
          <w:color w:val="0A0000"/>
        </w:rPr>
        <w:t xml:space="preserve"> it</w:t>
      </w:r>
      <w:r>
        <w:br/>
      </w:r>
      <w:r>
        <w:rPr>
          <w:color w:val="000000"/>
        </w:rPr>
        <w:t xml:space="preserve"> hello</w:t>
      </w:r>
      <w:r>
        <w:rPr>
          <w:color w:val="0A0000"/>
        </w:rPr>
        <w:t xml:space="preserve"> help</w:t>
      </w:r>
      <w:r>
        <w:rPr>
          <w:color w:val="150000"/>
        </w:rPr>
        <w:t xml:space="preserve"> me</w:t>
      </w:r>
      <w:r>
        <w:rPr>
          <w:color w:val="00000A"/>
        </w:rPr>
        <w:t xml:space="preserve"> unbarring</w:t>
      </w:r>
      <w:r>
        <w:rPr>
          <w:color w:val="0000BF"/>
        </w:rPr>
        <w:t xml:space="preserve"> my</w:t>
      </w:r>
      <w:r>
        <w:rPr>
          <w:color w:val="00002A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0"/>
        </w:rPr>
        <w:t xml:space="preserve"> for</w:t>
      </w:r>
      <w:r>
        <w:rPr>
          <w:color w:val="0000BF"/>
        </w:rPr>
        <w:t xml:space="preserve"> my</w:t>
      </w:r>
      <w:r>
        <w:rPr>
          <w:color w:val="000000"/>
        </w:rPr>
        <w:t xml:space="preserve"> boutique</w:t>
      </w:r>
      <w:r>
        <w:br/>
      </w:r>
      <w:r>
        <w:rPr>
          <w:color w:val="000000"/>
        </w:rPr>
        <w:t xml:space="preserve"> show</w:t>
      </w:r>
      <w:r>
        <w:rPr>
          <w:color w:val="150000"/>
        </w:rPr>
        <w:t xml:space="preserve"> me</w:t>
      </w:r>
      <w:r>
        <w:rPr>
          <w:color w:val="0A0000"/>
        </w:rPr>
        <w:t xml:space="preserve"> the</w:t>
      </w:r>
      <w:r>
        <w:rPr>
          <w:color w:val="000000"/>
        </w:rPr>
        <w:t xml:space="preserve"> procedures</w:t>
      </w:r>
      <w:r>
        <w:rPr>
          <w:color w:val="740000"/>
        </w:rPr>
        <w:t xml:space="preserve"> to</w:t>
      </w:r>
      <w:r>
        <w:rPr>
          <w:color w:val="00001F"/>
        </w:rPr>
        <w:t xml:space="preserve"> unblock</w:t>
      </w:r>
      <w:r>
        <w:rPr>
          <w:color w:val="0000BF"/>
        </w:rPr>
        <w:t xml:space="preserve"> my</w:t>
      </w:r>
      <w:r>
        <w:rPr>
          <w:color w:val="000015"/>
        </w:rPr>
        <w:t xml:space="preserve"> retailer</w:t>
      </w:r>
      <w:r>
        <w:rPr>
          <w:color w:val="0000FF"/>
        </w:rPr>
        <w:t xml:space="preserve"> account</w:t>
      </w:r>
      <w:r>
        <w:br/>
      </w:r>
      <w:r>
        <w:rPr>
          <w:color w:val="0000BF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1F"/>
        </w:rPr>
        <w:t xml:space="preserve"> unblock</w:t>
      </w:r>
      <w:r>
        <w:rPr>
          <w:color w:val="00000A"/>
        </w:rPr>
        <w:t xml:space="preserve"> service</w:t>
      </w:r>
      <w:r>
        <w:rPr>
          <w:color w:val="0A0000"/>
        </w:rPr>
        <w:t xml:space="preserve"> please</w:t>
      </w:r>
      <w:r>
        <w:br/>
      </w:r>
      <w:r>
        <w:rPr>
          <w:color w:val="000000"/>
        </w:rPr>
        <w:t xml:space="preserve"> hi</w:t>
      </w:r>
      <w:r>
        <w:rPr>
          <w:color w:val="150000"/>
        </w:rPr>
        <w:t xml:space="preserve"> do</w:t>
      </w:r>
      <w:r>
        <w:rPr>
          <w:color w:val="000000"/>
        </w:rPr>
        <w:t xml:space="preserve"> you</w:t>
      </w:r>
      <w:r>
        <w:rPr>
          <w:color w:val="000000"/>
        </w:rPr>
        <w:t xml:space="preserve"> give</w:t>
      </w:r>
      <w:r>
        <w:rPr>
          <w:color w:val="000015"/>
        </w:rPr>
        <w:t xml:space="preserve"> retailer</w:t>
      </w:r>
      <w:r>
        <w:rPr>
          <w:color w:val="0000FF"/>
        </w:rPr>
        <w:t xml:space="preserve"> account</w:t>
      </w:r>
      <w:r>
        <w:rPr>
          <w:color w:val="00000A"/>
        </w:rPr>
        <w:t xml:space="preserve"> unbarring</w:t>
      </w:r>
      <w:r>
        <w:rPr>
          <w:color w:val="00000A"/>
        </w:rPr>
        <w:t xml:space="preserve"> service</w:t>
      </w:r>
      <w:r>
        <w:br/>
      </w:r>
      <w:r>
        <w:rPr>
          <w:color w:val="AA0000"/>
        </w:rPr>
        <w:t xml:space="preserve"> i</w:t>
      </w:r>
      <w:r>
        <w:rPr>
          <w:color w:val="000000"/>
        </w:rPr>
        <w:t xml:space="preserve"> needed</w:t>
      </w:r>
      <w:r>
        <w:rPr>
          <w:color w:val="740000"/>
        </w:rPr>
        <w:t xml:space="preserve"> to</w:t>
      </w:r>
      <w:r>
        <w:rPr>
          <w:color w:val="00003F"/>
        </w:rPr>
        <w:t xml:space="preserve"> unbar</w:t>
      </w:r>
      <w:r>
        <w:rPr>
          <w:color w:val="0000BF"/>
        </w:rPr>
        <w:t xml:space="preserve"> my</w:t>
      </w:r>
      <w:r>
        <w:rPr>
          <w:color w:val="00002A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0"/>
        </w:rPr>
        <w:t xml:space="preserve"> what</w:t>
      </w:r>
      <w:r>
        <w:rPr>
          <w:color w:val="150000"/>
        </w:rPr>
        <w:t xml:space="preserve"> do</w:t>
      </w:r>
      <w:r>
        <w:rPr>
          <w:color w:val="AA0000"/>
        </w:rPr>
        <w:t xml:space="preserve"> i</w:t>
      </w:r>
      <w:r>
        <w:rPr>
          <w:color w:val="000000"/>
        </w:rPr>
        <w:t xml:space="preserve"> have</w:t>
      </w:r>
      <w:r>
        <w:rPr>
          <w:color w:val="740000"/>
        </w:rPr>
        <w:t xml:space="preserve"> to</w:t>
      </w:r>
      <w:r>
        <w:rPr>
          <w:color w:val="150000"/>
        </w:rPr>
        <w:t xml:space="preserve"> do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