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হুম</w:t>
      </w:r>
      <w:r>
        <w:rPr>
          <w:color w:val="000000"/>
        </w:rPr>
        <w:t xml:space="preserve"> ইয়েস</w:t>
      </w:r>
      <w:r>
        <w:rPr>
          <w:color w:val="2F0000"/>
        </w:rPr>
        <w:t xml:space="preserve"> আমি</w:t>
      </w:r>
      <w:r>
        <w:rPr>
          <w:color w:val="000000"/>
        </w:rPr>
        <w:t xml:space="preserve"> বলতেছি</w:t>
      </w:r>
      <w:r>
        <w:rPr>
          <w:color w:val="270000"/>
        </w:rPr>
        <w:t xml:space="preserve"> আমার</w:t>
      </w:r>
      <w:r>
        <w:rPr>
          <w:color w:val="000000"/>
        </w:rPr>
        <w:t xml:space="preserve"> সমস‍্যা</w:t>
      </w:r>
      <w:r>
        <w:rPr>
          <w:color w:val="2F0000"/>
        </w:rPr>
        <w:t xml:space="preserve"> আমি</w:t>
      </w:r>
      <w:r>
        <w:rPr>
          <w:color w:val="270000"/>
        </w:rPr>
        <w:t xml:space="preserve"> আমার</w:t>
      </w:r>
      <w:r>
        <w:rPr>
          <w:color w:val="0000FF"/>
        </w:rPr>
        <w:t xml:space="preserve"> বিকাশ</w:t>
      </w:r>
      <w:r>
        <w:rPr>
          <w:color w:val="000000"/>
        </w:rPr>
        <w:t xml:space="preserve"> এ‍্যাপে</w:t>
      </w:r>
      <w:r>
        <w:rPr>
          <w:color w:val="000007"/>
        </w:rPr>
        <w:t xml:space="preserve"> ডুকতে</w:t>
      </w:r>
      <w:r>
        <w:rPr>
          <w:color w:val="000007"/>
        </w:rPr>
        <w:t xml:space="preserve"> পারি</w:t>
      </w:r>
      <w:r>
        <w:rPr>
          <w:color w:val="000017"/>
        </w:rPr>
        <w:t xml:space="preserve"> না</w:t>
      </w:r>
      <w:r>
        <w:rPr>
          <w:color w:val="000007"/>
        </w:rPr>
        <w:t xml:space="preserve"> ডুকতে</w:t>
      </w:r>
      <w:r>
        <w:rPr>
          <w:color w:val="000000"/>
        </w:rPr>
        <w:t xml:space="preserve"> চাইলে</w:t>
      </w:r>
      <w:r>
        <w:rPr>
          <w:color w:val="000000"/>
        </w:rPr>
        <w:t xml:space="preserve"> একদম</w:t>
      </w:r>
      <w:r>
        <w:rPr>
          <w:color w:val="000000"/>
        </w:rPr>
        <w:t xml:space="preserve"> উপরে</w:t>
      </w:r>
      <w:r>
        <w:rPr>
          <w:color w:val="000057"/>
        </w:rPr>
        <w:t xml:space="preserve"> লেখা</w:t>
      </w:r>
      <w:r>
        <w:rPr>
          <w:color w:val="00000F"/>
        </w:rPr>
        <w:t xml:space="preserve"> আসে</w:t>
      </w:r>
      <w:r>
        <w:rPr>
          <w:color w:val="000057"/>
        </w:rPr>
        <w:t xml:space="preserve"> দুঃখিত</w:t>
      </w:r>
      <w:r>
        <w:rPr>
          <w:color w:val="0000FF"/>
        </w:rPr>
        <w:t xml:space="preserve"> বিকাশ</w:t>
      </w:r>
      <w:r>
        <w:rPr>
          <w:color w:val="000000"/>
        </w:rPr>
        <w:t xml:space="preserve"> এ‍্যাপ</w:t>
      </w:r>
      <w:r>
        <w:rPr>
          <w:color w:val="00002F"/>
        </w:rPr>
        <w:t xml:space="preserve"> শুধু</w:t>
      </w:r>
      <w:r>
        <w:rPr>
          <w:color w:val="000000"/>
        </w:rPr>
        <w:t xml:space="preserve"> মাত্র</w:t>
      </w:r>
      <w:r>
        <w:rPr>
          <w:color w:val="00002F"/>
        </w:rPr>
        <w:t xml:space="preserve"> বাংলাদেশ</w:t>
      </w:r>
      <w:r>
        <w:rPr>
          <w:color w:val="000000"/>
        </w:rPr>
        <w:t xml:space="preserve"> থেকে</w:t>
      </w:r>
      <w:r>
        <w:rPr>
          <w:color w:val="000000"/>
        </w:rPr>
        <w:t xml:space="preserve"> ব‍্যাবহার</w:t>
      </w:r>
      <w:r>
        <w:rPr>
          <w:color w:val="000017"/>
        </w:rPr>
        <w:t xml:space="preserve"> যোগ্য</w:t>
      </w:r>
      <w:r>
        <w:br/>
      </w:r>
      <w:r>
        <w:rPr>
          <w:color w:val="0F0000"/>
        </w:rPr>
        <w:t xml:space="preserve"> ami</w:t>
      </w:r>
      <w:r>
        <w:rPr>
          <w:color w:val="000000"/>
        </w:rPr>
        <w:t xml:space="preserve"> amr</w:t>
      </w:r>
      <w:r>
        <w:rPr>
          <w:color w:val="000000"/>
        </w:rPr>
        <w:t xml:space="preserve"> wifi</w:t>
      </w:r>
      <w:r>
        <w:rPr>
          <w:color w:val="000000"/>
        </w:rPr>
        <w:t xml:space="preserve"> connect</w:t>
      </w:r>
      <w:r>
        <w:rPr>
          <w:color w:val="070000"/>
        </w:rPr>
        <w:t xml:space="preserve"> korle</w:t>
      </w:r>
      <w:r>
        <w:rPr>
          <w:color w:val="000037"/>
        </w:rPr>
        <w:t xml:space="preserve"> bkash</w:t>
      </w:r>
      <w:r>
        <w:rPr>
          <w:color w:val="000027"/>
        </w:rPr>
        <w:t xml:space="preserve"> app</w:t>
      </w:r>
      <w:r>
        <w:rPr>
          <w:color w:val="000017"/>
        </w:rPr>
        <w:t xml:space="preserve"> e</w:t>
      </w:r>
      <w:r>
        <w:rPr>
          <w:color w:val="000057"/>
        </w:rPr>
        <w:t xml:space="preserve"> লেখা</w:t>
      </w:r>
      <w:r>
        <w:rPr>
          <w:color w:val="000000"/>
        </w:rPr>
        <w:t xml:space="preserve"> উঠে</w:t>
      </w:r>
      <w:r>
        <w:rPr>
          <w:color w:val="0000FF"/>
        </w:rPr>
        <w:t xml:space="preserve"> বিকাশ</w:t>
      </w:r>
      <w:r>
        <w:rPr>
          <w:color w:val="00001F"/>
        </w:rPr>
        <w:t xml:space="preserve"> শুধুমাত্র</w:t>
      </w:r>
      <w:r>
        <w:rPr>
          <w:color w:val="00002F"/>
        </w:rPr>
        <w:t xml:space="preserve"> বাংলাদেশ</w:t>
      </w:r>
      <w:r>
        <w:rPr>
          <w:color w:val="170000"/>
        </w:rPr>
        <w:t xml:space="preserve"> এ</w:t>
      </w:r>
      <w:r>
        <w:rPr>
          <w:color w:val="00007F"/>
        </w:rPr>
        <w:t xml:space="preserve"> ব্যবহার</w:t>
      </w:r>
      <w:r>
        <w:rPr>
          <w:color w:val="2F0000"/>
        </w:rPr>
        <w:t xml:space="preserve"> এর</w:t>
      </w:r>
      <w:r>
        <w:rPr>
          <w:color w:val="7F0000"/>
        </w:rPr>
        <w:t xml:space="preserve"> জন্য</w:t>
      </w:r>
      <w:r>
        <w:br/>
      </w:r>
      <w:r>
        <w:rPr>
          <w:color w:val="270000"/>
        </w:rPr>
        <w:t xml:space="preserve"> আমার</w:t>
      </w:r>
      <w:r>
        <w:rPr>
          <w:color w:val="0000FF"/>
        </w:rPr>
        <w:t xml:space="preserve"> বিকাশ</w:t>
      </w:r>
      <w:r>
        <w:rPr>
          <w:color w:val="000027"/>
        </w:rPr>
        <w:t xml:space="preserve"> অ্যাপটি</w:t>
      </w:r>
      <w:r>
        <w:rPr>
          <w:color w:val="00007F"/>
        </w:rPr>
        <w:t xml:space="preserve"> ব্যবহার</w:t>
      </w:r>
      <w:r>
        <w:rPr>
          <w:color w:val="3F0000"/>
        </w:rPr>
        <w:t xml:space="preserve"> করতে</w:t>
      </w:r>
      <w:r>
        <w:rPr>
          <w:color w:val="0F0000"/>
        </w:rPr>
        <w:t xml:space="preserve"> গেলে</w:t>
      </w:r>
      <w:r>
        <w:rPr>
          <w:color w:val="0F0000"/>
        </w:rPr>
        <w:t xml:space="preserve"> বলছে</w:t>
      </w:r>
      <w:r>
        <w:rPr>
          <w:color w:val="000057"/>
        </w:rPr>
        <w:t xml:space="preserve"> দুঃখিত</w:t>
      </w:r>
      <w:r>
        <w:rPr>
          <w:color w:val="070000"/>
        </w:rPr>
        <w:t xml:space="preserve"> এটি</w:t>
      </w:r>
      <w:r>
        <w:rPr>
          <w:color w:val="000037"/>
        </w:rPr>
        <w:t xml:space="preserve"> বাংলাদেশের</w:t>
      </w:r>
      <w:r>
        <w:rPr>
          <w:color w:val="7F0000"/>
        </w:rPr>
        <w:t xml:space="preserve"> জন্য</w:t>
      </w:r>
      <w:r>
        <w:br/>
      </w:r>
      <w:r>
        <w:rPr>
          <w:color w:val="270000"/>
        </w:rPr>
        <w:t xml:space="preserve"> আমার</w:t>
      </w:r>
      <w:r>
        <w:rPr>
          <w:color w:val="0000FF"/>
        </w:rPr>
        <w:t xml:space="preserve"> বিকাশ</w:t>
      </w:r>
      <w:r>
        <w:rPr>
          <w:color w:val="00008F"/>
        </w:rPr>
        <w:t xml:space="preserve"> অ্যাপ</w:t>
      </w:r>
      <w:r>
        <w:rPr>
          <w:color w:val="00007F"/>
        </w:rPr>
        <w:t xml:space="preserve"> ব্যবহার</w:t>
      </w:r>
      <w:r>
        <w:rPr>
          <w:color w:val="3F0000"/>
        </w:rPr>
        <w:t xml:space="preserve"> করতে</w:t>
      </w:r>
      <w:r>
        <w:rPr>
          <w:color w:val="0F0000"/>
        </w:rPr>
        <w:t xml:space="preserve"> গেলে</w:t>
      </w:r>
      <w:r>
        <w:rPr>
          <w:color w:val="000057"/>
        </w:rPr>
        <w:t xml:space="preserve"> দুঃখিত</w:t>
      </w:r>
      <w:r>
        <w:rPr>
          <w:color w:val="070000"/>
        </w:rPr>
        <w:t xml:space="preserve"> এটি</w:t>
      </w:r>
      <w:r>
        <w:rPr>
          <w:color w:val="000037"/>
        </w:rPr>
        <w:t xml:space="preserve"> বাংলাদেশের</w:t>
      </w:r>
      <w:r>
        <w:rPr>
          <w:color w:val="7F0000"/>
        </w:rPr>
        <w:t xml:space="preserve"> জন্য</w:t>
      </w:r>
      <w:r>
        <w:rPr>
          <w:color w:val="0F0000"/>
        </w:rPr>
        <w:t xml:space="preserve"> বলছে</w:t>
      </w:r>
      <w:r>
        <w:br/>
      </w:r>
      <w:r>
        <w:rPr>
          <w:color w:val="000000"/>
        </w:rPr>
        <w:t xml:space="preserve"> বলতেসে</w:t>
      </w:r>
      <w:r>
        <w:rPr>
          <w:color w:val="000007"/>
        </w:rPr>
        <w:t xml:space="preserve"> দুখিতো</w:t>
      </w:r>
      <w:r>
        <w:rPr>
          <w:color w:val="3F0000"/>
        </w:rPr>
        <w:t xml:space="preserve"> এই</w:t>
      </w:r>
      <w:r>
        <w:rPr>
          <w:color w:val="000007"/>
        </w:rPr>
        <w:t xml:space="preserve"> এপসাটা</w:t>
      </w:r>
      <w:r>
        <w:rPr>
          <w:color w:val="00002F"/>
        </w:rPr>
        <w:t xml:space="preserve"> বাংলাদেশ</w:t>
      </w:r>
      <w:r>
        <w:rPr>
          <w:color w:val="7F0000"/>
        </w:rPr>
        <w:t xml:space="preserve"> জন্য</w:t>
      </w:r>
      <w:r>
        <w:rPr>
          <w:color w:val="000000"/>
        </w:rPr>
        <w:t xml:space="preserve"> ব্যাবাহর</w:t>
      </w:r>
      <w:r>
        <w:rPr>
          <w:color w:val="000000"/>
        </w:rPr>
        <w:t xml:space="preserve"> যুগো</w:t>
      </w:r>
      <w:r>
        <w:br/>
      </w:r>
      <w:r>
        <w:rPr>
          <w:color w:val="000000"/>
        </w:rPr>
        <w:t xml:space="preserve"> আপনাদের</w:t>
      </w:r>
      <w:r>
        <w:rPr>
          <w:color w:val="0000FF"/>
        </w:rPr>
        <w:t xml:space="preserve"> বিকাশ</w:t>
      </w:r>
      <w:r>
        <w:rPr>
          <w:color w:val="00008F"/>
        </w:rPr>
        <w:t xml:space="preserve"> অ্যাপ</w:t>
      </w:r>
      <w:r>
        <w:rPr>
          <w:color w:val="000017"/>
        </w:rPr>
        <w:t xml:space="preserve"> মাঝে</w:t>
      </w:r>
      <w:r>
        <w:rPr>
          <w:color w:val="000017"/>
        </w:rPr>
        <w:t xml:space="preserve"> মাঝে</w:t>
      </w:r>
      <w:r>
        <w:rPr>
          <w:color w:val="000007"/>
        </w:rPr>
        <w:t xml:space="preserve"> হোমস্ক্রিনে</w:t>
      </w:r>
      <w:r>
        <w:rPr>
          <w:color w:val="000007"/>
        </w:rPr>
        <w:t xml:space="preserve"> দেখায়</w:t>
      </w:r>
      <w:r>
        <w:rPr>
          <w:color w:val="070000"/>
        </w:rPr>
        <w:t xml:space="preserve"> যে</w:t>
      </w:r>
      <w:r>
        <w:rPr>
          <w:color w:val="000057"/>
        </w:rPr>
        <w:t xml:space="preserve"> দুঃখিত</w:t>
      </w:r>
      <w:r>
        <w:rPr>
          <w:color w:val="3F0000"/>
        </w:rPr>
        <w:t xml:space="preserve"> এই</w:t>
      </w:r>
      <w:r>
        <w:rPr>
          <w:color w:val="000027"/>
        </w:rPr>
        <w:t xml:space="preserve"> অ্যাপটি</w:t>
      </w:r>
      <w:r>
        <w:rPr>
          <w:color w:val="000037"/>
        </w:rPr>
        <w:t xml:space="preserve"> বাংলাদেশের</w:t>
      </w:r>
      <w:r>
        <w:rPr>
          <w:color w:val="7F0000"/>
        </w:rPr>
        <w:t xml:space="preserve"> জন্য</w:t>
      </w:r>
      <w:r>
        <w:rPr>
          <w:color w:val="000017"/>
        </w:rPr>
        <w:t xml:space="preserve"> প্রযোজ্য</w:t>
      </w:r>
      <w:r>
        <w:rPr>
          <w:color w:val="000000"/>
        </w:rPr>
        <w:t xml:space="preserve"> বা</w:t>
      </w:r>
      <w:r>
        <w:rPr>
          <w:color w:val="00007F"/>
        </w:rPr>
        <w:t xml:space="preserve"> ব্যবহার</w:t>
      </w:r>
      <w:r>
        <w:rPr>
          <w:color w:val="000017"/>
        </w:rPr>
        <w:t xml:space="preserve"> যোগ্য</w:t>
      </w:r>
      <w:r>
        <w:rPr>
          <w:color w:val="000007"/>
        </w:rPr>
        <w:t xml:space="preserve"> নয়</w:t>
      </w:r>
      <w:r>
        <w:br/>
      </w:r>
      <w:r>
        <w:rPr>
          <w:color w:val="0000FF"/>
        </w:rPr>
        <w:t xml:space="preserve"> বিকাশ</w:t>
      </w:r>
      <w:r>
        <w:rPr>
          <w:color w:val="00008F"/>
        </w:rPr>
        <w:t xml:space="preserve"> অ্যাপ</w:t>
      </w:r>
      <w:r>
        <w:rPr>
          <w:color w:val="00002F"/>
        </w:rPr>
        <w:t xml:space="preserve"> শুধু</w:t>
      </w:r>
      <w:r>
        <w:rPr>
          <w:color w:val="000007"/>
        </w:rPr>
        <w:t xml:space="preserve"> বাংলাদেশই</w:t>
      </w:r>
      <w:r>
        <w:rPr>
          <w:color w:val="00001F"/>
        </w:rPr>
        <w:t xml:space="preserve"> ব্যবহারযোগ্য</w:t>
      </w:r>
      <w:r>
        <w:rPr>
          <w:color w:val="0F0000"/>
        </w:rPr>
        <w:t xml:space="preserve"> এটা</w:t>
      </w:r>
      <w:r>
        <w:rPr>
          <w:color w:val="000057"/>
        </w:rPr>
        <w:t xml:space="preserve"> লেখা</w:t>
      </w:r>
      <w:r>
        <w:rPr>
          <w:color w:val="000007"/>
        </w:rPr>
        <w:t xml:space="preserve"> আছে</w:t>
      </w:r>
      <w:r>
        <w:rPr>
          <w:color w:val="000007"/>
        </w:rPr>
        <w:t xml:space="preserve"> কেন</w:t>
      </w:r>
      <w:r>
        <w:br/>
      </w:r>
      <w:r>
        <w:rPr>
          <w:color w:val="2F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17"/>
        </w:rPr>
        <w:t xml:space="preserve"> এ্যাপ</w:t>
      </w:r>
      <w:r>
        <w:rPr>
          <w:color w:val="000007"/>
        </w:rPr>
        <w:t xml:space="preserve"> ইনস্টল</w:t>
      </w:r>
      <w:r>
        <w:rPr>
          <w:color w:val="070000"/>
        </w:rPr>
        <w:t xml:space="preserve"> করেছি</w:t>
      </w:r>
      <w:r>
        <w:rPr>
          <w:color w:val="070000"/>
        </w:rPr>
        <w:t xml:space="preserve"> কিন্তু</w:t>
      </w:r>
      <w:r>
        <w:rPr>
          <w:color w:val="000057"/>
        </w:rPr>
        <w:t xml:space="preserve"> লেখা</w:t>
      </w:r>
      <w:r>
        <w:rPr>
          <w:color w:val="3F0000"/>
        </w:rPr>
        <w:t xml:space="preserve"> আসছে</w:t>
      </w:r>
      <w:r>
        <w:rPr>
          <w:color w:val="000057"/>
        </w:rPr>
        <w:t xml:space="preserve"> দুঃখিত</w:t>
      </w:r>
      <w:r>
        <w:rPr>
          <w:color w:val="0000FF"/>
        </w:rPr>
        <w:t xml:space="preserve"> বিকাশ</w:t>
      </w:r>
      <w:r>
        <w:rPr>
          <w:color w:val="000017"/>
        </w:rPr>
        <w:t xml:space="preserve"> এ্যাপ</w:t>
      </w:r>
      <w:r>
        <w:rPr>
          <w:color w:val="000007"/>
        </w:rPr>
        <w:t xml:space="preserve"> শুধুমাথ</w:t>
      </w:r>
      <w:r>
        <w:rPr>
          <w:color w:val="000027"/>
        </w:rPr>
        <w:t xml:space="preserve"> বাংলাদেশে</w:t>
      </w:r>
      <w:r>
        <w:rPr>
          <w:color w:val="000007"/>
        </w:rPr>
        <w:t xml:space="preserve"> ব্যাবহারকারীদের</w:t>
      </w:r>
      <w:r>
        <w:rPr>
          <w:color w:val="7F0000"/>
        </w:rPr>
        <w:t xml:space="preserve"> জন্য</w:t>
      </w:r>
      <w:r>
        <w:rPr>
          <w:color w:val="000017"/>
        </w:rPr>
        <w:t xml:space="preserve"> প্রযোজ্য</w:t>
      </w:r>
      <w:r>
        <w:rPr>
          <w:color w:val="2F0000"/>
        </w:rPr>
        <w:t xml:space="preserve"> এর</w:t>
      </w:r>
      <w:r>
        <w:rPr>
          <w:color w:val="070000"/>
        </w:rPr>
        <w:t xml:space="preserve"> কারণ</w:t>
      </w:r>
      <w:r>
        <w:rPr>
          <w:color w:val="3F0000"/>
        </w:rPr>
        <w:t xml:space="preserve"> কি</w:t>
      </w:r>
      <w:r>
        <w:br/>
      </w:r>
      <w:r>
        <w:rPr>
          <w:color w:val="2F0000"/>
        </w:rPr>
        <w:t xml:space="preserve"> আমি</w:t>
      </w:r>
      <w:r>
        <w:rPr>
          <w:color w:val="000027"/>
        </w:rPr>
        <w:t xml:space="preserve"> বাংলাদেশে</w:t>
      </w:r>
      <w:r>
        <w:rPr>
          <w:color w:val="000000"/>
        </w:rPr>
        <w:t xml:space="preserve"> অবস্থান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সত্বেও</w:t>
      </w:r>
      <w:r>
        <w:rPr>
          <w:color w:val="0000FF"/>
        </w:rPr>
        <w:t xml:space="preserve"> বিকাশ</w:t>
      </w:r>
      <w:r>
        <w:rPr>
          <w:color w:val="00008F"/>
        </w:rPr>
        <w:t xml:space="preserve"> অ্যাপ</w:t>
      </w:r>
      <w:r>
        <w:rPr>
          <w:color w:val="00000F"/>
        </w:rPr>
        <w:t xml:space="preserve"> ওপেন</w:t>
      </w:r>
      <w:r>
        <w:rPr>
          <w:color w:val="0F0000"/>
        </w:rPr>
        <w:t xml:space="preserve"> করলে</w:t>
      </w:r>
      <w:r>
        <w:rPr>
          <w:color w:val="3F0000"/>
        </w:rPr>
        <w:t xml:space="preserve"> এই</w:t>
      </w:r>
      <w:r>
        <w:rPr>
          <w:color w:val="000007"/>
        </w:rPr>
        <w:t xml:space="preserve"> লেখাটি</w:t>
      </w:r>
      <w:r>
        <w:rPr>
          <w:color w:val="00000F"/>
        </w:rPr>
        <w:t xml:space="preserve"> আসে</w:t>
      </w:r>
      <w:r>
        <w:rPr>
          <w:color w:val="000057"/>
        </w:rPr>
        <w:t xml:space="preserve"> দুঃখিত</w:t>
      </w:r>
      <w:r>
        <w:rPr>
          <w:color w:val="0000FF"/>
        </w:rPr>
        <w:t xml:space="preserve"> বিকাশ</w:t>
      </w:r>
      <w:r>
        <w:rPr>
          <w:color w:val="000027"/>
        </w:rPr>
        <w:t xml:space="preserve"> অ্যাপটি</w:t>
      </w:r>
      <w:r>
        <w:rPr>
          <w:color w:val="00001F"/>
        </w:rPr>
        <w:t xml:space="preserve"> শুধুমাত্র</w:t>
      </w:r>
      <w:r>
        <w:rPr>
          <w:color w:val="000037"/>
        </w:rPr>
        <w:t xml:space="preserve"> বাংলাদেশের</w:t>
      </w:r>
      <w:r>
        <w:rPr>
          <w:color w:val="00001F"/>
        </w:rPr>
        <w:t xml:space="preserve"> ব্যবহারযোগ্য</w:t>
      </w:r>
      <w:r>
        <w:rPr>
          <w:color w:val="000017"/>
        </w:rPr>
        <w:t xml:space="preserve"> এখন</w:t>
      </w:r>
      <w:r>
        <w:rPr>
          <w:color w:val="270000"/>
        </w:rPr>
        <w:t xml:space="preserve"> আমার</w:t>
      </w:r>
      <w:r>
        <w:rPr>
          <w:color w:val="3F0000"/>
        </w:rPr>
        <w:t xml:space="preserve"> কি</w:t>
      </w:r>
      <w:r>
        <w:rPr>
          <w:color w:val="000007"/>
        </w:rPr>
        <w:t xml:space="preserve"> করনীয়</w:t>
      </w:r>
      <w:r>
        <w:br/>
      </w:r>
      <w:r>
        <w:rPr>
          <w:color w:val="000000"/>
        </w:rPr>
        <w:t xml:space="preserve"> bikas</w:t>
      </w:r>
      <w:r>
        <w:rPr>
          <w:color w:val="000000"/>
        </w:rPr>
        <w:t xml:space="preserve"> apss</w:t>
      </w:r>
      <w:r>
        <w:rPr>
          <w:color w:val="000057"/>
        </w:rPr>
        <w:t xml:space="preserve"> use</w:t>
      </w:r>
      <w:r>
        <w:rPr>
          <w:color w:val="000000"/>
        </w:rPr>
        <w:t xml:space="preserve"> korte</w:t>
      </w:r>
      <w:r>
        <w:rPr>
          <w:color w:val="000000"/>
        </w:rPr>
        <w:t xml:space="preserve"> parchi</w:t>
      </w:r>
      <w:r>
        <w:rPr>
          <w:color w:val="000007"/>
        </w:rPr>
        <w:t xml:space="preserve"> na</w:t>
      </w:r>
      <w:r>
        <w:rPr>
          <w:color w:val="000017"/>
        </w:rPr>
        <w:t xml:space="preserve"> keno</w:t>
      </w:r>
      <w:r>
        <w:rPr>
          <w:color w:val="000000"/>
        </w:rPr>
        <w:t xml:space="preserve"> aj</w:t>
      </w:r>
      <w:r>
        <w:rPr>
          <w:color w:val="00000F"/>
        </w:rPr>
        <w:t xml:space="preserve"> likha</w:t>
      </w:r>
      <w:r>
        <w:rPr>
          <w:color w:val="000000"/>
        </w:rPr>
        <w:t xml:space="preserve"> astache</w:t>
      </w:r>
      <w:r>
        <w:rPr>
          <w:color w:val="000000"/>
        </w:rPr>
        <w:t xml:space="preserve"> eta</w:t>
      </w:r>
      <w:r>
        <w:rPr>
          <w:color w:val="000000"/>
        </w:rPr>
        <w:t xml:space="preserve"> sudu</w:t>
      </w:r>
      <w:r>
        <w:rPr>
          <w:color w:val="000000"/>
        </w:rPr>
        <w:t xml:space="preserve"> matro</w:t>
      </w:r>
      <w:r>
        <w:rPr>
          <w:color w:val="000000"/>
        </w:rPr>
        <w:t xml:space="preserve"> bagladesh</w:t>
      </w:r>
      <w:r>
        <w:rPr>
          <w:color w:val="000000"/>
        </w:rPr>
        <w:t xml:space="preserve"> calano</w:t>
      </w:r>
      <w:r>
        <w:rPr>
          <w:color w:val="000000"/>
        </w:rPr>
        <w:t xml:space="preserve"> sombob</w:t>
      </w:r>
      <w:r>
        <w:rPr>
          <w:color w:val="000000"/>
        </w:rPr>
        <w:t xml:space="preserve"> bujlam</w:t>
      </w:r>
      <w:r>
        <w:rPr>
          <w:color w:val="000007"/>
        </w:rPr>
        <w:t xml:space="preserve"> na</w:t>
      </w:r>
      <w:r>
        <w:br/>
      </w:r>
      <w:r>
        <w:rPr>
          <w:color w:val="0000FF"/>
        </w:rPr>
        <w:t xml:space="preserve"> বিকাশ</w:t>
      </w:r>
      <w:r>
        <w:rPr>
          <w:color w:val="000000"/>
        </w:rPr>
        <w:t xml:space="preserve"> অ্যাপে</w:t>
      </w:r>
      <w:r>
        <w:rPr>
          <w:color w:val="3F0000"/>
        </w:rPr>
        <w:t xml:space="preserve"> কি</w:t>
      </w:r>
      <w:r>
        <w:rPr>
          <w:color w:val="00003F"/>
        </w:rPr>
        <w:t xml:space="preserve"> ভিপিএন</w:t>
      </w:r>
      <w:r>
        <w:rPr>
          <w:color w:val="00002F"/>
        </w:rPr>
        <w:t xml:space="preserve"> ব্যাবহার</w:t>
      </w:r>
      <w:r>
        <w:rPr>
          <w:color w:val="3F0000"/>
        </w:rPr>
        <w:t xml:space="preserve"> করতে</w:t>
      </w:r>
      <w:r>
        <w:rPr>
          <w:color w:val="00000F"/>
        </w:rPr>
        <w:t xml:space="preserve"> পারবো</w:t>
      </w:r>
      <w:r>
        <w:br/>
      </w:r>
      <w:r>
        <w:rPr>
          <w:color w:val="0000FF"/>
        </w:rPr>
        <w:t xml:space="preserve"> বিকাশ</w:t>
      </w:r>
      <w:r>
        <w:rPr>
          <w:color w:val="00008F"/>
        </w:rPr>
        <w:t xml:space="preserve"> অ্যাপ</w:t>
      </w:r>
      <w:r>
        <w:rPr>
          <w:color w:val="000000"/>
        </w:rPr>
        <w:t xml:space="preserve"> চালু</w:t>
      </w:r>
      <w:r>
        <w:rPr>
          <w:color w:val="3F0000"/>
        </w:rPr>
        <w:t xml:space="preserve"> করতে</w:t>
      </w:r>
      <w:r>
        <w:rPr>
          <w:color w:val="0F0000"/>
        </w:rPr>
        <w:t xml:space="preserve"> গেলে</w:t>
      </w:r>
      <w:r>
        <w:rPr>
          <w:color w:val="000000"/>
        </w:rPr>
        <w:t xml:space="preserve"> এতা</w:t>
      </w:r>
      <w:r>
        <w:rPr>
          <w:color w:val="000000"/>
        </w:rPr>
        <w:t xml:space="preserve"> দেখায়</w:t>
      </w:r>
      <w:r>
        <w:rPr>
          <w:color w:val="00002F"/>
        </w:rPr>
        <w:t xml:space="preserve"> কেনো</w:t>
      </w:r>
      <w:r>
        <w:rPr>
          <w:color w:val="000037"/>
        </w:rPr>
        <w:t xml:space="preserve"> বাংলাদেশের</w:t>
      </w:r>
      <w:r>
        <w:rPr>
          <w:color w:val="7F0000"/>
        </w:rPr>
        <w:t xml:space="preserve"> জন্য</w:t>
      </w:r>
      <w:r>
        <w:rPr>
          <w:color w:val="000000"/>
        </w:rPr>
        <w:t xml:space="preserve"> গ্রহ্নন</w:t>
      </w:r>
      <w:r>
        <w:rPr>
          <w:color w:val="000017"/>
        </w:rPr>
        <w:t xml:space="preserve"> যোগ্য</w:t>
      </w:r>
      <w:r>
        <w:br/>
      </w:r>
      <w:r>
        <w:rPr>
          <w:color w:val="00008F"/>
        </w:rPr>
        <w:t xml:space="preserve"> অ্যাপ</w:t>
      </w:r>
      <w:r>
        <w:rPr>
          <w:color w:val="00002F"/>
        </w:rPr>
        <w:t xml:space="preserve"> ব্যাবহার</w:t>
      </w:r>
      <w:r>
        <w:rPr>
          <w:color w:val="3F0000"/>
        </w:rPr>
        <w:t xml:space="preserve"> করতে</w:t>
      </w:r>
      <w:r>
        <w:rPr>
          <w:color w:val="3F0000"/>
        </w:rPr>
        <w:t xml:space="preserve"> কি</w:t>
      </w:r>
      <w:r>
        <w:rPr>
          <w:color w:val="00003F"/>
        </w:rPr>
        <w:t xml:space="preserve"> ভিপিএন</w:t>
      </w:r>
      <w:r>
        <w:rPr>
          <w:color w:val="00002F"/>
        </w:rPr>
        <w:t xml:space="preserve"> ব্যাবহার</w:t>
      </w:r>
      <w:r>
        <w:rPr>
          <w:color w:val="0F0000"/>
        </w:rPr>
        <w:t xml:space="preserve"> করলে</w:t>
      </w:r>
      <w:r>
        <w:rPr>
          <w:color w:val="000000"/>
        </w:rPr>
        <w:t xml:space="preserve"> সমস্যা</w:t>
      </w:r>
      <w:r>
        <w:rPr>
          <w:color w:val="000000"/>
        </w:rPr>
        <w:t xml:space="preserve"> হবে</w:t>
      </w:r>
      <w:r>
        <w:br/>
      </w:r>
      <w:r>
        <w:rPr>
          <w:color w:val="000037"/>
        </w:rPr>
        <w:t xml:space="preserve"> bkash</w:t>
      </w:r>
      <w:r>
        <w:rPr>
          <w:color w:val="000000"/>
        </w:rPr>
        <w:t xml:space="preserve"> open</w:t>
      </w:r>
      <w:r>
        <w:rPr>
          <w:color w:val="070000"/>
        </w:rPr>
        <w:t xml:space="preserve"> korle</w:t>
      </w:r>
      <w:r>
        <w:rPr>
          <w:color w:val="000000"/>
        </w:rPr>
        <w:t xml:space="preserve"> ekrom</w:t>
      </w:r>
      <w:r>
        <w:rPr>
          <w:color w:val="000000"/>
        </w:rPr>
        <w:t xml:space="preserve"> dekhay</w:t>
      </w:r>
      <w:r>
        <w:rPr>
          <w:color w:val="000017"/>
        </w:rPr>
        <w:t xml:space="preserve"> keno</w:t>
      </w:r>
      <w:r>
        <w:rPr>
          <w:color w:val="000000"/>
        </w:rPr>
        <w:t xml:space="preserve"> j</w:t>
      </w:r>
      <w:r>
        <w:rPr>
          <w:color w:val="000037"/>
        </w:rPr>
        <w:t xml:space="preserve"> bangladesh</w:t>
      </w:r>
      <w:r>
        <w:rPr>
          <w:color w:val="000000"/>
        </w:rPr>
        <w:t xml:space="preserve"> r</w:t>
      </w:r>
      <w:r>
        <w:rPr>
          <w:color w:val="000000"/>
        </w:rPr>
        <w:t xml:space="preserve"> jonno</w:t>
      </w:r>
      <w:r>
        <w:rPr>
          <w:color w:val="000000"/>
        </w:rPr>
        <w:t xml:space="preserve"> grohonjoggo</w:t>
      </w:r>
      <w:r>
        <w:rPr>
          <w:color w:val="0F0000"/>
        </w:rPr>
        <w:t xml:space="preserve"> ami</w:t>
      </w:r>
      <w:r>
        <w:rPr>
          <w:color w:val="000000"/>
        </w:rPr>
        <w:t xml:space="preserve"> toh</w:t>
      </w:r>
      <w:r>
        <w:rPr>
          <w:color w:val="000037"/>
        </w:rPr>
        <w:t xml:space="preserve"> bangladesh</w:t>
      </w:r>
      <w:r>
        <w:rPr>
          <w:color w:val="000000"/>
        </w:rPr>
        <w:t xml:space="preserve"> aa</w:t>
      </w:r>
      <w:r>
        <w:rPr>
          <w:color w:val="000000"/>
        </w:rPr>
        <w:t xml:space="preserve"> achi</w:t>
      </w:r>
      <w:r>
        <w:rPr>
          <w:color w:val="000000"/>
        </w:rPr>
        <w:t xml:space="preserve"> vhaai</w:t>
      </w:r>
      <w:r>
        <w:rPr>
          <w:color w:val="000000"/>
        </w:rPr>
        <w:t xml:space="preserve"> ektu</w:t>
      </w:r>
      <w:r>
        <w:rPr>
          <w:color w:val="000000"/>
        </w:rPr>
        <w:t xml:space="preserve"> dekhben</w:t>
      </w:r>
      <w:r>
        <w:br/>
      </w:r>
      <w:r>
        <w:rPr>
          <w:color w:val="000007"/>
        </w:rPr>
        <w:t xml:space="preserve"> whether</w:t>
      </w:r>
      <w:r>
        <w:rPr>
          <w:color w:val="1F0000"/>
        </w:rPr>
        <w:t xml:space="preserve"> to</w:t>
      </w:r>
      <w:r>
        <w:rPr>
          <w:color w:val="000057"/>
        </w:rPr>
        <w:t xml:space="preserve"> use</w:t>
      </w:r>
      <w:r>
        <w:rPr>
          <w:color w:val="000007"/>
        </w:rPr>
        <w:t xml:space="preserve"> vpn</w:t>
      </w:r>
      <w:r>
        <w:rPr>
          <w:color w:val="1F0000"/>
        </w:rPr>
        <w:t xml:space="preserve"> to</w:t>
      </w:r>
      <w:r>
        <w:rPr>
          <w:color w:val="000057"/>
        </w:rPr>
        <w:t xml:space="preserve"> use</w:t>
      </w:r>
      <w:r>
        <w:rPr>
          <w:color w:val="0F0000"/>
        </w:rPr>
        <w:t xml:space="preserve"> the</w:t>
      </w:r>
      <w:r>
        <w:rPr>
          <w:color w:val="000027"/>
        </w:rPr>
        <w:t xml:space="preserve"> app</w:t>
      </w:r>
      <w:r>
        <w:rPr>
          <w:color w:val="070000"/>
        </w:rPr>
        <w:t xml:space="preserve"> will</w:t>
      </w:r>
      <w:r>
        <w:rPr>
          <w:color w:val="070000"/>
        </w:rPr>
        <w:t xml:space="preserve"> be</w:t>
      </w:r>
      <w:r>
        <w:rPr>
          <w:color w:val="070000"/>
        </w:rPr>
        <w:t xml:space="preserve"> a</w:t>
      </w:r>
      <w:r>
        <w:rPr>
          <w:color w:val="000007"/>
        </w:rPr>
        <w:t xml:space="preserve"> problem</w:t>
      </w:r>
      <w:r>
        <w:br/>
      </w:r>
      <w:r>
        <w:rPr>
          <w:color w:val="000007"/>
        </w:rPr>
        <w:t xml:space="preserve"> ইন্টারনেট</w:t>
      </w:r>
      <w:r>
        <w:rPr>
          <w:color w:val="00002F"/>
        </w:rPr>
        <w:t xml:space="preserve"> ব্যাবহার</w:t>
      </w:r>
      <w:r>
        <w:rPr>
          <w:color w:val="170000"/>
        </w:rPr>
        <w:t xml:space="preserve"> করার</w:t>
      </w:r>
      <w:r>
        <w:rPr>
          <w:color w:val="7F0000"/>
        </w:rPr>
        <w:t xml:space="preserve"> জন্য</w:t>
      </w:r>
      <w:r>
        <w:rPr>
          <w:color w:val="00003F"/>
        </w:rPr>
        <w:t xml:space="preserve"> ভিপিএন</w:t>
      </w:r>
      <w:r>
        <w:rPr>
          <w:color w:val="00002F"/>
        </w:rPr>
        <w:t xml:space="preserve"> ব্যাবহার</w:t>
      </w:r>
      <w:r>
        <w:rPr>
          <w:color w:val="0F0000"/>
        </w:rPr>
        <w:t xml:space="preserve"> করি</w:t>
      </w:r>
      <w:r>
        <w:rPr>
          <w:color w:val="000017"/>
        </w:rPr>
        <w:t xml:space="preserve"> এখন</w:t>
      </w:r>
      <w:r>
        <w:rPr>
          <w:color w:val="00008F"/>
        </w:rPr>
        <w:t xml:space="preserve"> অ্যাপ</w:t>
      </w:r>
      <w:r>
        <w:rPr>
          <w:color w:val="000017"/>
        </w:rPr>
        <w:t xml:space="preserve"> চালাতে</w:t>
      </w:r>
      <w:r>
        <w:rPr>
          <w:color w:val="000007"/>
        </w:rPr>
        <w:t xml:space="preserve"> পারছি</w:t>
      </w:r>
      <w:r>
        <w:rPr>
          <w:color w:val="000017"/>
        </w:rPr>
        <w:t xml:space="preserve"> না</w:t>
      </w:r>
      <w:r>
        <w:br/>
      </w:r>
      <w:r>
        <w:rPr>
          <w:color w:val="2F0000"/>
        </w:rPr>
        <w:t xml:space="preserve"> আমি</w:t>
      </w:r>
      <w:r>
        <w:rPr>
          <w:color w:val="3F0000"/>
        </w:rPr>
        <w:t xml:space="preserve"> কি</w:t>
      </w:r>
      <w:r>
        <w:rPr>
          <w:color w:val="00003F"/>
        </w:rPr>
        <w:t xml:space="preserve"> ভিপিএন</w:t>
      </w:r>
      <w:r>
        <w:rPr>
          <w:color w:val="000000"/>
        </w:rPr>
        <w:t xml:space="preserve"> সেবার</w:t>
      </w:r>
      <w:r>
        <w:rPr>
          <w:color w:val="000000"/>
        </w:rPr>
        <w:t xml:space="preserve"> মাধ্যমে</w:t>
      </w:r>
      <w:r>
        <w:rPr>
          <w:color w:val="0000FF"/>
        </w:rPr>
        <w:t xml:space="preserve"> বিকাশ</w:t>
      </w:r>
      <w:r>
        <w:rPr>
          <w:color w:val="00008F"/>
        </w:rPr>
        <w:t xml:space="preserve"> অ্যাপ</w:t>
      </w:r>
      <w:r>
        <w:rPr>
          <w:color w:val="000017"/>
        </w:rPr>
        <w:t xml:space="preserve"> চালাতে</w:t>
      </w:r>
      <w:r>
        <w:rPr>
          <w:color w:val="00000F"/>
        </w:rPr>
        <w:t xml:space="preserve"> পারবো</w:t>
      </w:r>
      <w:r>
        <w:br/>
      </w:r>
      <w:r>
        <w:rPr>
          <w:color w:val="070000"/>
        </w:rPr>
        <w:t xml:space="preserve"> হেলো</w:t>
      </w:r>
      <w:r>
        <w:rPr>
          <w:color w:val="0F0000"/>
        </w:rPr>
        <w:t xml:space="preserve"> ভাই</w:t>
      </w:r>
      <w:r>
        <w:rPr>
          <w:color w:val="000000"/>
        </w:rPr>
        <w:t xml:space="preserve"> ওয়াইফাই</w:t>
      </w:r>
      <w:r>
        <w:rPr>
          <w:color w:val="000000"/>
        </w:rPr>
        <w:t xml:space="preserve"> কানেক্ট</w:t>
      </w:r>
      <w:r>
        <w:rPr>
          <w:color w:val="000000"/>
        </w:rPr>
        <w:t xml:space="preserve"> ঠিক</w:t>
      </w:r>
      <w:r>
        <w:rPr>
          <w:color w:val="000007"/>
        </w:rPr>
        <w:t xml:space="preserve"> রেখে</w:t>
      </w:r>
      <w:r>
        <w:rPr>
          <w:color w:val="070000"/>
        </w:rPr>
        <w:t xml:space="preserve"> ও</w:t>
      </w:r>
      <w:r>
        <w:rPr>
          <w:color w:val="0000FF"/>
        </w:rPr>
        <w:t xml:space="preserve"> বিকাশ</w:t>
      </w:r>
      <w:r>
        <w:rPr>
          <w:color w:val="00008F"/>
        </w:rPr>
        <w:t xml:space="preserve"> অ্যাপ</w:t>
      </w:r>
      <w:r>
        <w:rPr>
          <w:color w:val="00007F"/>
        </w:rPr>
        <w:t xml:space="preserve"> ব্যবহার</w:t>
      </w:r>
      <w:r>
        <w:rPr>
          <w:color w:val="3F0000"/>
        </w:rPr>
        <w:t xml:space="preserve"> করতে</w:t>
      </w:r>
      <w:r>
        <w:rPr>
          <w:color w:val="00000F"/>
        </w:rPr>
        <w:t xml:space="preserve"> পারছিনা</w:t>
      </w:r>
      <w:r>
        <w:rPr>
          <w:color w:val="000057"/>
        </w:rPr>
        <w:t xml:space="preserve"> লেখা</w:t>
      </w:r>
      <w:r>
        <w:rPr>
          <w:color w:val="3F0000"/>
        </w:rPr>
        <w:t xml:space="preserve"> আসছে</w:t>
      </w:r>
      <w:r>
        <w:rPr>
          <w:color w:val="0000FF"/>
        </w:rPr>
        <w:t xml:space="preserve"> বিকাশ</w:t>
      </w:r>
      <w:r>
        <w:rPr>
          <w:color w:val="00001F"/>
        </w:rPr>
        <w:t xml:space="preserve"> শুধুমাত্র</w:t>
      </w:r>
      <w:r>
        <w:rPr>
          <w:color w:val="00002F"/>
        </w:rPr>
        <w:t xml:space="preserve"> বাংলাদেশ</w:t>
      </w:r>
      <w:r>
        <w:rPr>
          <w:color w:val="170000"/>
        </w:rPr>
        <w:t xml:space="preserve"> এ</w:t>
      </w:r>
      <w:r>
        <w:rPr>
          <w:color w:val="00007F"/>
        </w:rPr>
        <w:t xml:space="preserve"> ব্যবহার</w:t>
      </w:r>
      <w:r>
        <w:rPr>
          <w:color w:val="2F0000"/>
        </w:rPr>
        <w:t xml:space="preserve"> এর</w:t>
      </w:r>
      <w:r>
        <w:rPr>
          <w:color w:val="7F0000"/>
        </w:rPr>
        <w:t xml:space="preserve"> জন্য</w:t>
      </w:r>
      <w:r>
        <w:rPr>
          <w:color w:val="000000"/>
        </w:rPr>
        <w:t xml:space="preserve"> এরকম</w:t>
      </w:r>
      <w:r>
        <w:rPr>
          <w:color w:val="00002F"/>
        </w:rPr>
        <w:t xml:space="preserve"> কেনো</w:t>
      </w:r>
      <w:r>
        <w:br/>
      </w:r>
      <w:r>
        <w:rPr>
          <w:color w:val="000057"/>
        </w:rPr>
        <w:t xml:space="preserve"> দুঃখিত</w:t>
      </w:r>
      <w:r>
        <w:rPr>
          <w:color w:val="0000FF"/>
        </w:rPr>
        <w:t xml:space="preserve"> বিকাশ</w:t>
      </w:r>
      <w:r>
        <w:rPr>
          <w:color w:val="000027"/>
        </w:rPr>
        <w:t xml:space="preserve"> অ্যাপটি</w:t>
      </w:r>
      <w:r>
        <w:rPr>
          <w:color w:val="00001F"/>
        </w:rPr>
        <w:t xml:space="preserve"> শুধুমাত্র</w:t>
      </w:r>
      <w:r>
        <w:rPr>
          <w:color w:val="000037"/>
        </w:rPr>
        <w:t xml:space="preserve"> বাংলাদেশের</w:t>
      </w:r>
      <w:r>
        <w:rPr>
          <w:color w:val="00001F"/>
        </w:rPr>
        <w:t xml:space="preserve"> ব্যবহারযোগ্য</w:t>
      </w:r>
      <w:r>
        <w:rPr>
          <w:color w:val="0F0000"/>
        </w:rPr>
        <w:t xml:space="preserve"> এটা</w:t>
      </w:r>
      <w:r>
        <w:rPr>
          <w:color w:val="000057"/>
        </w:rPr>
        <w:t xml:space="preserve"> লেখা</w:t>
      </w:r>
      <w:r>
        <w:rPr>
          <w:color w:val="3F0000"/>
        </w:rPr>
        <w:t xml:space="preserve"> আসছে</w:t>
      </w:r>
      <w:r>
        <w:rPr>
          <w:color w:val="00002F"/>
        </w:rPr>
        <w:t xml:space="preserve"> কেনো</w:t>
      </w:r>
      <w:r>
        <w:br/>
      </w:r>
      <w:r>
        <w:rPr>
          <w:color w:val="00003F"/>
        </w:rPr>
        <w:t xml:space="preserve"> ভিপিএন</w:t>
      </w:r>
      <w:r>
        <w:rPr>
          <w:color w:val="00000F"/>
        </w:rPr>
        <w:t xml:space="preserve"> ওপেন</w:t>
      </w:r>
      <w:r>
        <w:rPr>
          <w:color w:val="000007"/>
        </w:rPr>
        <w:t xml:space="preserve"> রেখে</w:t>
      </w:r>
      <w:r>
        <w:rPr>
          <w:color w:val="0000FF"/>
        </w:rPr>
        <w:t xml:space="preserve"> বিকাশ</w:t>
      </w:r>
      <w:r>
        <w:rPr>
          <w:color w:val="000007"/>
        </w:rPr>
        <w:t xml:space="preserve"> চালানো</w:t>
      </w:r>
      <w:r>
        <w:rPr>
          <w:color w:val="000007"/>
        </w:rPr>
        <w:t xml:space="preserve"> যাবে</w:t>
      </w:r>
      <w:r>
        <w:br/>
      </w:r>
      <w:r>
        <w:rPr>
          <w:color w:val="0000FF"/>
        </w:rPr>
        <w:t xml:space="preserve"> বিকাশ</w:t>
      </w:r>
      <w:r>
        <w:rPr>
          <w:color w:val="00008F"/>
        </w:rPr>
        <w:t xml:space="preserve"> অ্যাপ</w:t>
      </w:r>
      <w:r>
        <w:rPr>
          <w:color w:val="00000F"/>
        </w:rPr>
        <w:t xml:space="preserve"> ওপেন</w:t>
      </w:r>
      <w:r>
        <w:rPr>
          <w:color w:val="0F0000"/>
        </w:rPr>
        <w:t xml:space="preserve"> করলে</w:t>
      </w:r>
      <w:r>
        <w:rPr>
          <w:color w:val="3F0000"/>
        </w:rPr>
        <w:t xml:space="preserve"> এই</w:t>
      </w:r>
      <w:r>
        <w:rPr>
          <w:color w:val="000007"/>
        </w:rPr>
        <w:t xml:space="preserve"> লেখাটি</w:t>
      </w:r>
      <w:r>
        <w:rPr>
          <w:color w:val="00000F"/>
        </w:rPr>
        <w:t xml:space="preserve"> আসে</w:t>
      </w:r>
      <w:r>
        <w:rPr>
          <w:color w:val="000057"/>
        </w:rPr>
        <w:t xml:space="preserve"> দুঃখিত</w:t>
      </w:r>
      <w:r>
        <w:rPr>
          <w:color w:val="0000FF"/>
        </w:rPr>
        <w:t xml:space="preserve"> বিকাশ</w:t>
      </w:r>
      <w:r>
        <w:rPr>
          <w:color w:val="000027"/>
        </w:rPr>
        <w:t xml:space="preserve"> অ্যাপটি</w:t>
      </w:r>
      <w:r>
        <w:rPr>
          <w:color w:val="00001F"/>
        </w:rPr>
        <w:t xml:space="preserve"> শুধুমাত্র</w:t>
      </w:r>
      <w:r>
        <w:rPr>
          <w:color w:val="000037"/>
        </w:rPr>
        <w:t xml:space="preserve"> বাংলাদেশের</w:t>
      </w:r>
      <w:r>
        <w:rPr>
          <w:color w:val="00001F"/>
        </w:rPr>
        <w:t xml:space="preserve"> ব্যবহারযোগ্য</w:t>
      </w:r>
      <w:r>
        <w:rPr>
          <w:color w:val="000017"/>
        </w:rPr>
        <w:t xml:space="preserve"> এখন</w:t>
      </w:r>
      <w:r>
        <w:rPr>
          <w:color w:val="270000"/>
        </w:rPr>
        <w:t xml:space="preserve"> আমার</w:t>
      </w:r>
      <w:r>
        <w:rPr>
          <w:color w:val="3F0000"/>
        </w:rPr>
        <w:t xml:space="preserve"> কি</w:t>
      </w:r>
      <w:r>
        <w:rPr>
          <w:color w:val="000007"/>
        </w:rPr>
        <w:t xml:space="preserve"> করনীয়</w:t>
      </w:r>
      <w:r>
        <w:br/>
      </w:r>
      <w:r>
        <w:rPr>
          <w:color w:val="000000"/>
        </w:rPr>
        <w:t xml:space="preserve"> ওই</w:t>
      </w:r>
      <w:r>
        <w:rPr>
          <w:color w:val="0F0000"/>
        </w:rPr>
        <w:t xml:space="preserve"> ভাই</w:t>
      </w:r>
      <w:r>
        <w:rPr>
          <w:color w:val="0F0000"/>
        </w:rPr>
        <w:t xml:space="preserve"> ami</w:t>
      </w:r>
      <w:r>
        <w:rPr>
          <w:color w:val="000037"/>
        </w:rPr>
        <w:t xml:space="preserve"> bangladesh</w:t>
      </w:r>
      <w:r>
        <w:rPr>
          <w:color w:val="000017"/>
        </w:rPr>
        <w:t xml:space="preserve"> e</w:t>
      </w:r>
      <w:r>
        <w:rPr>
          <w:color w:val="000000"/>
        </w:rPr>
        <w:t xml:space="preserve"> asi</w:t>
      </w:r>
      <w:r>
        <w:rPr>
          <w:color w:val="000000"/>
        </w:rPr>
        <w:t xml:space="preserve"> tarpor</w:t>
      </w:r>
      <w:r>
        <w:rPr>
          <w:color w:val="000000"/>
        </w:rPr>
        <w:t xml:space="preserve"> o</w:t>
      </w:r>
      <w:r>
        <w:rPr>
          <w:color w:val="000037"/>
        </w:rPr>
        <w:t xml:space="preserve"> bkash</w:t>
      </w:r>
      <w:r>
        <w:rPr>
          <w:color w:val="000027"/>
        </w:rPr>
        <w:t xml:space="preserve"> app</w:t>
      </w:r>
      <w:r>
        <w:rPr>
          <w:color w:val="000057"/>
        </w:rPr>
        <w:t xml:space="preserve"> use</w:t>
      </w:r>
      <w:r>
        <w:rPr>
          <w:color w:val="000000"/>
        </w:rPr>
        <w:t xml:space="preserve"> korar</w:t>
      </w:r>
      <w:r>
        <w:rPr>
          <w:color w:val="000000"/>
        </w:rPr>
        <w:t xml:space="preserve"> somoy</w:t>
      </w:r>
      <w:r>
        <w:rPr>
          <w:color w:val="000000"/>
        </w:rPr>
        <w:t xml:space="preserve"> bolche</w:t>
      </w:r>
      <w:r>
        <w:rPr>
          <w:color w:val="000037"/>
        </w:rPr>
        <w:t xml:space="preserve"> bkash</w:t>
      </w:r>
      <w:r>
        <w:rPr>
          <w:color w:val="000007"/>
        </w:rPr>
        <w:t xml:space="preserve"> shudhu</w:t>
      </w:r>
      <w:r>
        <w:rPr>
          <w:color w:val="000037"/>
        </w:rPr>
        <w:t xml:space="preserve"> bangladesh</w:t>
      </w:r>
      <w:r>
        <w:rPr>
          <w:color w:val="000017"/>
        </w:rPr>
        <w:t xml:space="preserve"> e</w:t>
      </w:r>
      <w:r>
        <w:rPr>
          <w:color w:val="000057"/>
        </w:rPr>
        <w:t xml:space="preserve"> use</w:t>
      </w:r>
      <w:r>
        <w:rPr>
          <w:color w:val="070000"/>
        </w:rPr>
        <w:t xml:space="preserve"> kora</w:t>
      </w:r>
      <w:r>
        <w:rPr>
          <w:color w:val="070000"/>
        </w:rPr>
        <w:t xml:space="preserve"> jabe</w:t>
      </w:r>
      <w:r>
        <w:rPr>
          <w:color w:val="000007"/>
        </w:rPr>
        <w:t xml:space="preserve"> ei</w:t>
      </w:r>
      <w:r>
        <w:rPr>
          <w:color w:val="00000F"/>
        </w:rPr>
        <w:t xml:space="preserve"> likha</w:t>
      </w:r>
      <w:r>
        <w:rPr>
          <w:color w:val="000007"/>
        </w:rPr>
        <w:t xml:space="preserve"> ashse</w:t>
      </w:r>
      <w:r>
        <w:rPr>
          <w:color w:val="000017"/>
        </w:rPr>
        <w:t xml:space="preserve"> keno</w:t>
      </w:r>
      <w:r>
        <w:br/>
      </w:r>
      <w:r>
        <w:rPr>
          <w:color w:val="000037"/>
        </w:rPr>
        <w:t xml:space="preserve"> bkash</w:t>
      </w:r>
      <w:r>
        <w:rPr>
          <w:color w:val="000007"/>
        </w:rPr>
        <w:t xml:space="preserve"> shudhu</w:t>
      </w:r>
      <w:r>
        <w:rPr>
          <w:color w:val="000037"/>
        </w:rPr>
        <w:t xml:space="preserve"> bangladesh</w:t>
      </w:r>
      <w:r>
        <w:rPr>
          <w:color w:val="000017"/>
        </w:rPr>
        <w:t xml:space="preserve"> e</w:t>
      </w:r>
      <w:r>
        <w:rPr>
          <w:color w:val="000057"/>
        </w:rPr>
        <w:t xml:space="preserve"> use</w:t>
      </w:r>
      <w:r>
        <w:rPr>
          <w:color w:val="070000"/>
        </w:rPr>
        <w:t xml:space="preserve"> kora</w:t>
      </w:r>
      <w:r>
        <w:rPr>
          <w:color w:val="070000"/>
        </w:rPr>
        <w:t xml:space="preserve"> jabe</w:t>
      </w:r>
      <w:r>
        <w:rPr>
          <w:color w:val="000007"/>
        </w:rPr>
        <w:t xml:space="preserve"> ei</w:t>
      </w:r>
      <w:r>
        <w:rPr>
          <w:color w:val="00000F"/>
        </w:rPr>
        <w:t xml:space="preserve"> likha</w:t>
      </w:r>
      <w:r>
        <w:rPr>
          <w:color w:val="000007"/>
        </w:rPr>
        <w:t xml:space="preserve"> ashse</w:t>
      </w:r>
      <w:r>
        <w:rPr>
          <w:color w:val="000017"/>
        </w:rPr>
        <w:t xml:space="preserve"> keno</w:t>
      </w:r>
      <w:r>
        <w:br/>
      </w:r>
      <w:r>
        <w:rPr>
          <w:color w:val="000000"/>
        </w:rPr>
        <w:t xml:space="preserve"> sir</w:t>
      </w:r>
      <w:r>
        <w:rPr>
          <w:color w:val="000007"/>
        </w:rPr>
        <w:t xml:space="preserve"> whether</w:t>
      </w:r>
      <w:r>
        <w:rPr>
          <w:color w:val="1F0000"/>
        </w:rPr>
        <w:t xml:space="preserve"> to</w:t>
      </w:r>
      <w:r>
        <w:rPr>
          <w:color w:val="000057"/>
        </w:rPr>
        <w:t xml:space="preserve"> use</w:t>
      </w:r>
      <w:r>
        <w:rPr>
          <w:color w:val="000007"/>
        </w:rPr>
        <w:t xml:space="preserve"> vpn</w:t>
      </w:r>
      <w:r>
        <w:rPr>
          <w:color w:val="1F0000"/>
        </w:rPr>
        <w:t xml:space="preserve"> to</w:t>
      </w:r>
      <w:r>
        <w:rPr>
          <w:color w:val="000057"/>
        </w:rPr>
        <w:t xml:space="preserve"> use</w:t>
      </w:r>
      <w:r>
        <w:rPr>
          <w:color w:val="0F0000"/>
        </w:rPr>
        <w:t xml:space="preserve"> the</w:t>
      </w:r>
      <w:r>
        <w:rPr>
          <w:color w:val="000027"/>
        </w:rPr>
        <w:t xml:space="preserve"> app</w:t>
      </w:r>
      <w:r>
        <w:rPr>
          <w:color w:val="070000"/>
        </w:rPr>
        <w:t xml:space="preserve"> will</w:t>
      </w:r>
      <w:r>
        <w:rPr>
          <w:color w:val="070000"/>
        </w:rPr>
        <w:t xml:space="preserve"> be</w:t>
      </w:r>
      <w:r>
        <w:rPr>
          <w:color w:val="070000"/>
        </w:rPr>
        <w:t xml:space="preserve"> a</w:t>
      </w:r>
      <w:r>
        <w:rPr>
          <w:color w:val="000007"/>
        </w:rPr>
        <w:t xml:space="preserve"> problem</w:t>
      </w:r>
      <w:r>
        <w:br/>
      </w:r>
      <w:r>
        <w:rPr>
          <w:color w:val="000000"/>
        </w:rPr>
        <w:t xml:space="preserve"> যখন</w:t>
      </w:r>
      <w:r>
        <w:rPr>
          <w:color w:val="00003F"/>
        </w:rPr>
        <w:t xml:space="preserve"> ভিপিএন</w:t>
      </w:r>
      <w:r>
        <w:rPr>
          <w:color w:val="00007F"/>
        </w:rPr>
        <w:t xml:space="preserve"> ব্যবহার</w:t>
      </w:r>
      <w:r>
        <w:rPr>
          <w:color w:val="0F0000"/>
        </w:rPr>
        <w:t xml:space="preserve"> করি</w:t>
      </w:r>
      <w:r>
        <w:rPr>
          <w:color w:val="000000"/>
        </w:rPr>
        <w:t xml:space="preserve"> তখন</w:t>
      </w:r>
      <w:r>
        <w:rPr>
          <w:color w:val="0000FF"/>
        </w:rPr>
        <w:t xml:space="preserve"> বিকাশ</w:t>
      </w:r>
      <w:r>
        <w:rPr>
          <w:color w:val="00008F"/>
        </w:rPr>
        <w:t xml:space="preserve"> অ্যাপ</w:t>
      </w:r>
      <w:r>
        <w:rPr>
          <w:color w:val="00007F"/>
        </w:rPr>
        <w:t xml:space="preserve"> ব্যবহার</w:t>
      </w:r>
      <w:r>
        <w:rPr>
          <w:color w:val="3F0000"/>
        </w:rPr>
        <w:t xml:space="preserve"> করতে</w:t>
      </w:r>
      <w:r>
        <w:rPr>
          <w:color w:val="000007"/>
        </w:rPr>
        <w:t xml:space="preserve"> পারি</w:t>
      </w:r>
      <w:r>
        <w:rPr>
          <w:color w:val="000017"/>
        </w:rPr>
        <w:t xml:space="preserve"> না</w:t>
      </w:r>
      <w:r>
        <w:br/>
      </w:r>
      <w:r>
        <w:rPr>
          <w:color w:val="000000"/>
        </w:rPr>
        <w:t xml:space="preserve"> when</w:t>
      </w:r>
      <w:r>
        <w:rPr>
          <w:color w:val="070000"/>
        </w:rPr>
        <w:t xml:space="preserve"> i</w:t>
      </w:r>
      <w:r>
        <w:rPr>
          <w:color w:val="000000"/>
        </w:rPr>
        <w:t xml:space="preserve"> go</w:t>
      </w:r>
      <w:r>
        <w:rPr>
          <w:color w:val="1F0000"/>
        </w:rPr>
        <w:t xml:space="preserve"> to</w:t>
      </w:r>
      <w:r>
        <w:rPr>
          <w:color w:val="000057"/>
        </w:rPr>
        <w:t xml:space="preserve"> use</w:t>
      </w:r>
      <w:r>
        <w:rPr>
          <w:color w:val="000000"/>
        </w:rPr>
        <w:t xml:space="preserve"> my</w:t>
      </w:r>
      <w:r>
        <w:rPr>
          <w:color w:val="000037"/>
        </w:rPr>
        <w:t xml:space="preserve"> bkash</w:t>
      </w:r>
      <w:r>
        <w:rPr>
          <w:color w:val="000027"/>
        </w:rPr>
        <w:t xml:space="preserve"> app</w:t>
      </w:r>
      <w:r>
        <w:rPr>
          <w:color w:val="000000"/>
        </w:rPr>
        <w:t xml:space="preserve"> they</w:t>
      </w:r>
      <w:r>
        <w:rPr>
          <w:color w:val="000000"/>
        </w:rPr>
        <w:t xml:space="preserve"> say</w:t>
      </w:r>
      <w:r>
        <w:rPr>
          <w:color w:val="070000"/>
        </w:rPr>
        <w:t xml:space="preserve"> sorry</w:t>
      </w:r>
      <w:r>
        <w:rPr>
          <w:color w:val="0F0000"/>
        </w:rPr>
        <w:t xml:space="preserve"> it</w:t>
      </w:r>
      <w:r>
        <w:rPr>
          <w:color w:val="170000"/>
        </w:rPr>
        <w:t xml:space="preserve"> is</w:t>
      </w:r>
      <w:r>
        <w:rPr>
          <w:color w:val="0F0000"/>
        </w:rPr>
        <w:t xml:space="preserve"> for</w:t>
      </w:r>
      <w:r>
        <w:rPr>
          <w:color w:val="000037"/>
        </w:rPr>
        <w:t xml:space="preserve"> bangladesh</w:t>
      </w:r>
      <w:r>
        <w:br/>
      </w:r>
      <w:r>
        <w:rPr>
          <w:color w:val="000057"/>
        </w:rPr>
        <w:t xml:space="preserve"> দুঃখিত</w:t>
      </w:r>
      <w:r>
        <w:rPr>
          <w:color w:val="0000FF"/>
        </w:rPr>
        <w:t xml:space="preserve"> বিকাশ</w:t>
      </w:r>
      <w:r>
        <w:rPr>
          <w:color w:val="00002F"/>
        </w:rPr>
        <w:t xml:space="preserve"> শুধু</w:t>
      </w:r>
      <w:r>
        <w:rPr>
          <w:color w:val="000027"/>
        </w:rPr>
        <w:t xml:space="preserve"> বাংলাদেশে</w:t>
      </w:r>
      <w:r>
        <w:rPr>
          <w:color w:val="00007F"/>
        </w:rPr>
        <w:t xml:space="preserve"> ব্যবহার</w:t>
      </w:r>
      <w:r>
        <w:rPr>
          <w:color w:val="2F0000"/>
        </w:rPr>
        <w:t xml:space="preserve"> এর</w:t>
      </w:r>
      <w:r>
        <w:rPr>
          <w:color w:val="7F0000"/>
        </w:rPr>
        <w:t xml:space="preserve"> জন্য</w:t>
      </w:r>
      <w:r>
        <w:rPr>
          <w:color w:val="3F0000"/>
        </w:rPr>
        <w:t xml:space="preserve"> এই</w:t>
      </w:r>
      <w:r>
        <w:rPr>
          <w:color w:val="000000"/>
        </w:rPr>
        <w:t xml:space="preserve"> লেখার</w:t>
      </w:r>
      <w:r>
        <w:rPr>
          <w:color w:val="7F0000"/>
        </w:rPr>
        <w:t xml:space="preserve"> জন্য</w:t>
      </w:r>
      <w:r>
        <w:rPr>
          <w:color w:val="0000FF"/>
        </w:rPr>
        <w:t xml:space="preserve"> বিকাশ</w:t>
      </w:r>
      <w:r>
        <w:rPr>
          <w:color w:val="00008F"/>
        </w:rPr>
        <w:t xml:space="preserve"> অ্যাপ</w:t>
      </w:r>
      <w:r>
        <w:rPr>
          <w:color w:val="00007F"/>
        </w:rPr>
        <w:t xml:space="preserve"> ব্যবহার</w:t>
      </w:r>
      <w:r>
        <w:rPr>
          <w:color w:val="3F0000"/>
        </w:rPr>
        <w:t xml:space="preserve"> করতে</w:t>
      </w:r>
      <w:r>
        <w:rPr>
          <w:color w:val="00000F"/>
        </w:rPr>
        <w:t xml:space="preserve"> পারছিনা</w:t>
      </w:r>
      <w:r>
        <w:br/>
      </w:r>
      <w:r>
        <w:rPr>
          <w:color w:val="0000FF"/>
        </w:rPr>
        <w:t xml:space="preserve"> বিকাশ</w:t>
      </w:r>
      <w:r>
        <w:rPr>
          <w:color w:val="00008F"/>
        </w:rPr>
        <w:t xml:space="preserve"> অ্যাপ</w:t>
      </w:r>
      <w:r>
        <w:rPr>
          <w:color w:val="000017"/>
        </w:rPr>
        <w:t xml:space="preserve"> মাঝে</w:t>
      </w:r>
      <w:r>
        <w:rPr>
          <w:color w:val="000017"/>
        </w:rPr>
        <w:t xml:space="preserve"> মাঝে</w:t>
      </w:r>
      <w:r>
        <w:rPr>
          <w:color w:val="000007"/>
        </w:rPr>
        <w:t xml:space="preserve"> হোমস্ক্রিনে</w:t>
      </w:r>
      <w:r>
        <w:rPr>
          <w:color w:val="000007"/>
        </w:rPr>
        <w:t xml:space="preserve"> দেখায়</w:t>
      </w:r>
      <w:r>
        <w:rPr>
          <w:color w:val="070000"/>
        </w:rPr>
        <w:t xml:space="preserve"> যে</w:t>
      </w:r>
      <w:r>
        <w:rPr>
          <w:color w:val="000057"/>
        </w:rPr>
        <w:t xml:space="preserve"> দুঃখিত</w:t>
      </w:r>
      <w:r>
        <w:rPr>
          <w:color w:val="3F0000"/>
        </w:rPr>
        <w:t xml:space="preserve"> এই</w:t>
      </w:r>
      <w:r>
        <w:rPr>
          <w:color w:val="000027"/>
        </w:rPr>
        <w:t xml:space="preserve"> অ্যাপটি</w:t>
      </w:r>
      <w:r>
        <w:rPr>
          <w:color w:val="000037"/>
        </w:rPr>
        <w:t xml:space="preserve"> বাংলাদেশের</w:t>
      </w:r>
      <w:r>
        <w:rPr>
          <w:color w:val="7F0000"/>
        </w:rPr>
        <w:t xml:space="preserve"> জন্য</w:t>
      </w:r>
      <w:r>
        <w:rPr>
          <w:color w:val="00007F"/>
        </w:rPr>
        <w:t xml:space="preserve"> ব্যবহার</w:t>
      </w:r>
      <w:r>
        <w:rPr>
          <w:color w:val="000017"/>
        </w:rPr>
        <w:t xml:space="preserve"> যোগ্য</w:t>
      </w:r>
      <w:r>
        <w:rPr>
          <w:color w:val="000007"/>
        </w:rPr>
        <w:t xml:space="preserve"> নয়</w:t>
      </w:r>
      <w:r>
        <w:br/>
      </w:r>
      <w:r>
        <w:rPr>
          <w:color w:val="000007"/>
        </w:rPr>
        <w:t xml:space="preserve"> দুখিতো</w:t>
      </w:r>
      <w:r>
        <w:rPr>
          <w:color w:val="3F0000"/>
        </w:rPr>
        <w:t xml:space="preserve"> এই</w:t>
      </w:r>
      <w:r>
        <w:rPr>
          <w:color w:val="000007"/>
        </w:rPr>
        <w:t xml:space="preserve"> এপসাটা</w:t>
      </w:r>
      <w:r>
        <w:rPr>
          <w:color w:val="00002F"/>
        </w:rPr>
        <w:t xml:space="preserve"> বাংলাদেশ</w:t>
      </w:r>
      <w:r>
        <w:rPr>
          <w:color w:val="7F0000"/>
        </w:rPr>
        <w:t xml:space="preserve"> জন্য</w:t>
      </w:r>
      <w:r>
        <w:rPr>
          <w:color w:val="000017"/>
        </w:rPr>
        <w:t xml:space="preserve"> প্রযোজ্য</w:t>
      </w:r>
      <w:r>
        <w:rPr>
          <w:color w:val="3F0000"/>
        </w:rPr>
        <w:t xml:space="preserve"> এই</w:t>
      </w:r>
      <w:r>
        <w:rPr>
          <w:color w:val="000057"/>
        </w:rPr>
        <w:t xml:space="preserve"> লেখা</w:t>
      </w:r>
      <w:r>
        <w:rPr>
          <w:color w:val="3F0000"/>
        </w:rPr>
        <w:t xml:space="preserve"> আসছে</w:t>
      </w:r>
      <w:r>
        <w:rPr>
          <w:color w:val="00002F"/>
        </w:rPr>
        <w:t xml:space="preserve"> কেনো</w:t>
      </w:r>
      <w:r>
        <w:br/>
      </w:r>
      <w:r>
        <w:rPr>
          <w:color w:val="0000FF"/>
        </w:rPr>
        <w:t xml:space="preserve"> বিকাশ</w:t>
      </w:r>
      <w:r>
        <w:rPr>
          <w:color w:val="000000"/>
        </w:rPr>
        <w:t xml:space="preserve"> বারবার</w:t>
      </w:r>
      <w:r>
        <w:rPr>
          <w:color w:val="000000"/>
        </w:rPr>
        <w:t xml:space="preserve"> ইন্সটল</w:t>
      </w:r>
      <w:r>
        <w:rPr>
          <w:color w:val="170000"/>
        </w:rPr>
        <w:t xml:space="preserve"> করার</w:t>
      </w:r>
      <w:r>
        <w:rPr>
          <w:color w:val="000000"/>
        </w:rPr>
        <w:t xml:space="preserve"> পর</w:t>
      </w:r>
      <w:r>
        <w:rPr>
          <w:color w:val="070000"/>
        </w:rPr>
        <w:t xml:space="preserve"> ও</w:t>
      </w:r>
      <w:r>
        <w:rPr>
          <w:color w:val="000057"/>
        </w:rPr>
        <w:t xml:space="preserve"> দুঃখিত</w:t>
      </w:r>
      <w:r>
        <w:rPr>
          <w:color w:val="0000FF"/>
        </w:rPr>
        <w:t xml:space="preserve"> বিকাশ</w:t>
      </w:r>
      <w:r>
        <w:rPr>
          <w:color w:val="00002F"/>
        </w:rPr>
        <w:t xml:space="preserve"> শুধু</w:t>
      </w:r>
      <w:r>
        <w:rPr>
          <w:color w:val="000027"/>
        </w:rPr>
        <w:t xml:space="preserve"> বাংলাদেশে</w:t>
      </w:r>
      <w:r>
        <w:rPr>
          <w:color w:val="00007F"/>
        </w:rPr>
        <w:t xml:space="preserve"> ব্যবহার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যায়</w:t>
      </w:r>
      <w:r>
        <w:rPr>
          <w:color w:val="3F0000"/>
        </w:rPr>
        <w:t xml:space="preserve"> এই</w:t>
      </w:r>
      <w:r>
        <w:rPr>
          <w:color w:val="000057"/>
        </w:rPr>
        <w:t xml:space="preserve"> লেখা</w:t>
      </w:r>
      <w:r>
        <w:rPr>
          <w:color w:val="3F0000"/>
        </w:rPr>
        <w:t xml:space="preserve"> আসছে</w:t>
      </w:r>
      <w:r>
        <w:rPr>
          <w:color w:val="00002F"/>
        </w:rPr>
        <w:t xml:space="preserve"> কেনো</w:t>
      </w:r>
      <w:r>
        <w:br/>
      </w:r>
      <w:r>
        <w:rPr>
          <w:color w:val="00003F"/>
        </w:rPr>
        <w:t xml:space="preserve"> ভিপিএন</w:t>
      </w:r>
      <w:r>
        <w:rPr>
          <w:color w:val="00007F"/>
        </w:rPr>
        <w:t xml:space="preserve"> ব্যবহার</w:t>
      </w:r>
      <w:r>
        <w:rPr>
          <w:color w:val="000000"/>
        </w:rPr>
        <w:t xml:space="preserve"> করে</w:t>
      </w:r>
      <w:r>
        <w:rPr>
          <w:color w:val="0000FF"/>
        </w:rPr>
        <w:t xml:space="preserve"> বিকাশ</w:t>
      </w:r>
      <w:r>
        <w:rPr>
          <w:color w:val="00008F"/>
        </w:rPr>
        <w:t xml:space="preserve"> অ্যাপ</w:t>
      </w:r>
      <w:r>
        <w:rPr>
          <w:color w:val="000017"/>
        </w:rPr>
        <w:t xml:space="preserve"> চালাতে</w:t>
      </w:r>
      <w:r>
        <w:rPr>
          <w:color w:val="00000F"/>
        </w:rPr>
        <w:t xml:space="preserve"> পারবো</w:t>
      </w:r>
      <w:r>
        <w:rPr>
          <w:color w:val="3F0000"/>
        </w:rPr>
        <w:t xml:space="preserve"> কি</w:t>
      </w:r>
      <w:r>
        <w:rPr>
          <w:color w:val="000000"/>
        </w:rPr>
        <w:t xml:space="preserve"> বলেন</w:t>
      </w:r>
      <w:r>
        <w:br/>
      </w:r>
      <w:r>
        <w:rPr>
          <w:color w:val="00008F"/>
        </w:rPr>
        <w:t xml:space="preserve"> অ্যাপ</w:t>
      </w:r>
      <w:r>
        <w:rPr>
          <w:color w:val="00007F"/>
        </w:rPr>
        <w:t xml:space="preserve"> ব্যবহার</w:t>
      </w:r>
      <w:r>
        <w:rPr>
          <w:color w:val="3F0000"/>
        </w:rPr>
        <w:t xml:space="preserve"> করতে</w:t>
      </w:r>
      <w:r>
        <w:rPr>
          <w:color w:val="00000F"/>
        </w:rPr>
        <w:t xml:space="preserve"> পারছিনা</w:t>
      </w:r>
      <w:r>
        <w:rPr>
          <w:color w:val="000057"/>
        </w:rPr>
        <w:t xml:space="preserve"> লেখা</w:t>
      </w:r>
      <w:r>
        <w:rPr>
          <w:color w:val="3F0000"/>
        </w:rPr>
        <w:t xml:space="preserve"> আসছে</w:t>
      </w:r>
      <w:r>
        <w:rPr>
          <w:color w:val="0000FF"/>
        </w:rPr>
        <w:t xml:space="preserve"> বিকাশ</w:t>
      </w:r>
      <w:r>
        <w:rPr>
          <w:color w:val="00002F"/>
        </w:rPr>
        <w:t xml:space="preserve"> শুধু</w:t>
      </w:r>
      <w:r>
        <w:rPr>
          <w:color w:val="000027"/>
        </w:rPr>
        <w:t xml:space="preserve"> বাংলাদেশে</w:t>
      </w:r>
      <w:r>
        <w:rPr>
          <w:color w:val="00007F"/>
        </w:rPr>
        <w:t xml:space="preserve"> ব্যবহার</w:t>
      </w:r>
      <w:r>
        <w:rPr>
          <w:color w:val="2F0000"/>
        </w:rPr>
        <w:t xml:space="preserve"> এর</w:t>
      </w:r>
      <w:r>
        <w:rPr>
          <w:color w:val="7F0000"/>
        </w:rPr>
        <w:t xml:space="preserve"> জন্য</w:t>
      </w:r>
      <w:r>
        <w:rPr>
          <w:color w:val="070000"/>
        </w:rPr>
        <w:t xml:space="preserve"> এইটা</w:t>
      </w:r>
      <w:r>
        <w:rPr>
          <w:color w:val="3F0000"/>
        </w:rPr>
        <w:t xml:space="preserve"> আসছে</w:t>
      </w:r>
      <w:r>
        <w:rPr>
          <w:color w:val="00002F"/>
        </w:rPr>
        <w:t xml:space="preserve"> কেনো</w:t>
      </w:r>
      <w:r>
        <w:br/>
      </w:r>
      <w:r>
        <w:rPr>
          <w:color w:val="00008F"/>
        </w:rPr>
        <w:t xml:space="preserve"> অ্যাপ</w:t>
      </w:r>
      <w:r>
        <w:rPr>
          <w:color w:val="3F0000"/>
        </w:rPr>
        <w:t xml:space="preserve"> কি</w:t>
      </w:r>
      <w:r>
        <w:rPr>
          <w:color w:val="00003F"/>
        </w:rPr>
        <w:t xml:space="preserve"> ভিপিএন</w:t>
      </w:r>
      <w:r>
        <w:rPr>
          <w:color w:val="000000"/>
        </w:rPr>
        <w:t xml:space="preserve"> ছাড়া</w:t>
      </w:r>
      <w:r>
        <w:rPr>
          <w:color w:val="000007"/>
        </w:rPr>
        <w:t xml:space="preserve"> চালানো</w:t>
      </w:r>
      <w:r>
        <w:rPr>
          <w:color w:val="000007"/>
        </w:rPr>
        <w:t xml:space="preserve"> যাবে</w:t>
      </w:r>
      <w:r>
        <w:br/>
      </w:r>
      <w:r>
        <w:rPr>
          <w:color w:val="070000"/>
        </w:rPr>
        <w:t xml:space="preserve"> sorry</w:t>
      </w:r>
      <w:r>
        <w:rPr>
          <w:color w:val="000037"/>
        </w:rPr>
        <w:t xml:space="preserve"> bkash</w:t>
      </w:r>
      <w:r>
        <w:rPr>
          <w:color w:val="000007"/>
        </w:rPr>
        <w:t xml:space="preserve"> only</w:t>
      </w:r>
      <w:r>
        <w:rPr>
          <w:color w:val="0F0000"/>
        </w:rPr>
        <w:t xml:space="preserve"> for</w:t>
      </w:r>
      <w:r>
        <w:rPr>
          <w:color w:val="000057"/>
        </w:rPr>
        <w:t xml:space="preserve"> use</w:t>
      </w:r>
      <w:r>
        <w:rPr>
          <w:color w:val="000007"/>
        </w:rPr>
        <w:t xml:space="preserve"> in</w:t>
      </w:r>
      <w:r>
        <w:rPr>
          <w:color w:val="000037"/>
        </w:rPr>
        <w:t xml:space="preserve"> bangladesh</w:t>
      </w:r>
      <w:r>
        <w:rPr>
          <w:color w:val="070000"/>
        </w:rPr>
        <w:t xml:space="preserve"> why</w:t>
      </w:r>
      <w:r>
        <w:rPr>
          <w:color w:val="170000"/>
        </w:rPr>
        <w:t xml:space="preserve"> is</w:t>
      </w:r>
      <w:r>
        <w:rPr>
          <w:color w:val="0F0000"/>
        </w:rPr>
        <w:t xml:space="preserve"> it</w:t>
      </w:r>
      <w:r>
        <w:br/>
      </w:r>
      <w:r>
        <w:rPr>
          <w:color w:val="070000"/>
        </w:rPr>
        <w:t xml:space="preserve"> হেলো</w:t>
      </w:r>
      <w:r>
        <w:rPr>
          <w:color w:val="0F0000"/>
        </w:rPr>
        <w:t xml:space="preserve"> ভাই</w:t>
      </w:r>
      <w:r>
        <w:rPr>
          <w:color w:val="000007"/>
        </w:rPr>
        <w:t xml:space="preserve"> ইন্টারনেট</w:t>
      </w:r>
      <w:r>
        <w:rPr>
          <w:color w:val="00002F"/>
        </w:rPr>
        <w:t xml:space="preserve"> ব্যাবহার</w:t>
      </w:r>
      <w:r>
        <w:rPr>
          <w:color w:val="170000"/>
        </w:rPr>
        <w:t xml:space="preserve"> করার</w:t>
      </w:r>
      <w:r>
        <w:rPr>
          <w:color w:val="7F0000"/>
        </w:rPr>
        <w:t xml:space="preserve"> জন্য</w:t>
      </w:r>
      <w:r>
        <w:rPr>
          <w:color w:val="00003F"/>
        </w:rPr>
        <w:t xml:space="preserve"> ভিপিএন</w:t>
      </w:r>
      <w:r>
        <w:rPr>
          <w:color w:val="00002F"/>
        </w:rPr>
        <w:t xml:space="preserve"> ব্যাবহার</w:t>
      </w:r>
      <w:r>
        <w:rPr>
          <w:color w:val="0F0000"/>
        </w:rPr>
        <w:t xml:space="preserve"> করি</w:t>
      </w:r>
      <w:r>
        <w:rPr>
          <w:color w:val="000017"/>
        </w:rPr>
        <w:t xml:space="preserve"> এখন</w:t>
      </w:r>
      <w:r>
        <w:rPr>
          <w:color w:val="00008F"/>
        </w:rPr>
        <w:t xml:space="preserve"> অ্যাপ</w:t>
      </w:r>
      <w:r>
        <w:rPr>
          <w:color w:val="000017"/>
        </w:rPr>
        <w:t xml:space="preserve"> চালাতে</w:t>
      </w:r>
      <w:r>
        <w:rPr>
          <w:color w:val="000007"/>
        </w:rPr>
        <w:t xml:space="preserve"> পারছি</w:t>
      </w:r>
      <w:r>
        <w:rPr>
          <w:color w:val="000017"/>
        </w:rPr>
        <w:t xml:space="preserve"> না</w:t>
      </w:r>
      <w:r>
        <w:br/>
      </w:r>
      <w:r>
        <w:rPr>
          <w:color w:val="2F0000"/>
        </w:rPr>
        <w:t xml:space="preserve"> আমি</w:t>
      </w:r>
      <w:r>
        <w:rPr>
          <w:color w:val="00002F"/>
        </w:rPr>
        <w:t xml:space="preserve"> বাংলাদেশ</w:t>
      </w:r>
      <w:r>
        <w:rPr>
          <w:color w:val="170000"/>
        </w:rPr>
        <w:t xml:space="preserve"> এ</w:t>
      </w:r>
      <w:r>
        <w:rPr>
          <w:color w:val="000000"/>
        </w:rPr>
        <w:t xml:space="preserve"> আসি</w:t>
      </w:r>
      <w:r>
        <w:rPr>
          <w:color w:val="000000"/>
        </w:rPr>
        <w:t xml:space="preserve"> তারপর</w:t>
      </w:r>
      <w:r>
        <w:rPr>
          <w:color w:val="0000FF"/>
        </w:rPr>
        <w:t xml:space="preserve"> বিকাশ</w:t>
      </w:r>
      <w:r>
        <w:rPr>
          <w:color w:val="00008F"/>
        </w:rPr>
        <w:t xml:space="preserve"> অ্যাপ</w:t>
      </w:r>
      <w:r>
        <w:rPr>
          <w:color w:val="00007F"/>
        </w:rPr>
        <w:t xml:space="preserve"> ব্যবহার</w:t>
      </w:r>
      <w:r>
        <w:rPr>
          <w:color w:val="170000"/>
        </w:rPr>
        <w:t xml:space="preserve"> করার</w:t>
      </w:r>
      <w:r>
        <w:rPr>
          <w:color w:val="000000"/>
        </w:rPr>
        <w:t xml:space="preserve"> সময়</w:t>
      </w:r>
      <w:r>
        <w:rPr>
          <w:color w:val="0F0000"/>
        </w:rPr>
        <w:t xml:space="preserve"> বলছে</w:t>
      </w:r>
      <w:r>
        <w:rPr>
          <w:color w:val="0000FF"/>
        </w:rPr>
        <w:t xml:space="preserve"> বিকাশ</w:t>
      </w:r>
      <w:r>
        <w:rPr>
          <w:color w:val="00002F"/>
        </w:rPr>
        <w:t xml:space="preserve"> শুধু</w:t>
      </w:r>
      <w:r>
        <w:rPr>
          <w:color w:val="00002F"/>
        </w:rPr>
        <w:t xml:space="preserve"> বাংলাদেশ</w:t>
      </w:r>
      <w:r>
        <w:rPr>
          <w:color w:val="170000"/>
        </w:rPr>
        <w:t xml:space="preserve"> এ</w:t>
      </w:r>
      <w:r>
        <w:rPr>
          <w:color w:val="00007F"/>
        </w:rPr>
        <w:t xml:space="preserve"> ব্যবহার</w:t>
      </w:r>
      <w:r>
        <w:rPr>
          <w:color w:val="2F0000"/>
        </w:rPr>
        <w:t xml:space="preserve"> এর</w:t>
      </w:r>
      <w:r>
        <w:rPr>
          <w:color w:val="7F0000"/>
        </w:rPr>
        <w:t xml:space="preserve"> জন্য</w:t>
      </w:r>
      <w:r>
        <w:rPr>
          <w:color w:val="070000"/>
        </w:rPr>
        <w:t xml:space="preserve"> এইটা</w:t>
      </w:r>
      <w:r>
        <w:rPr>
          <w:color w:val="00002F"/>
        </w:rPr>
        <w:t xml:space="preserve"> কেনো</w:t>
      </w:r>
      <w:r>
        <w:rPr>
          <w:color w:val="000057"/>
        </w:rPr>
        <w:t xml:space="preserve"> লেখা</w:t>
      </w:r>
      <w:r>
        <w:rPr>
          <w:color w:val="3F0000"/>
        </w:rPr>
        <w:t xml:space="preserve"> আসছে</w:t>
      </w:r>
      <w:r>
        <w:br/>
      </w:r>
      <w:r>
        <w:rPr>
          <w:color w:val="070000"/>
        </w:rPr>
        <w:t xml:space="preserve"> i</w:t>
      </w:r>
      <w:r>
        <w:rPr>
          <w:color w:val="000000"/>
        </w:rPr>
        <w:t xml:space="preserve"> can't</w:t>
      </w:r>
      <w:r>
        <w:rPr>
          <w:color w:val="000057"/>
        </w:rPr>
        <w:t xml:space="preserve"> use</w:t>
      </w:r>
      <w:r>
        <w:rPr>
          <w:color w:val="0F0000"/>
        </w:rPr>
        <w:t xml:space="preserve"> the</w:t>
      </w:r>
      <w:r>
        <w:rPr>
          <w:color w:val="000027"/>
        </w:rPr>
        <w:t xml:space="preserve"> app</w:t>
      </w:r>
      <w:r>
        <w:rPr>
          <w:color w:val="000037"/>
        </w:rPr>
        <w:t xml:space="preserve"> bkash</w:t>
      </w:r>
      <w:r>
        <w:rPr>
          <w:color w:val="170000"/>
        </w:rPr>
        <w:t xml:space="preserve"> is</w:t>
      </w:r>
      <w:r>
        <w:rPr>
          <w:color w:val="000007"/>
        </w:rPr>
        <w:t xml:space="preserve"> only</w:t>
      </w:r>
      <w:r>
        <w:rPr>
          <w:color w:val="0F0000"/>
        </w:rPr>
        <w:t xml:space="preserve"> for</w:t>
      </w:r>
      <w:r>
        <w:rPr>
          <w:color w:val="000057"/>
        </w:rPr>
        <w:t xml:space="preserve"> use</w:t>
      </w:r>
      <w:r>
        <w:rPr>
          <w:color w:val="000007"/>
        </w:rPr>
        <w:t xml:space="preserve"> in</w:t>
      </w:r>
      <w:r>
        <w:rPr>
          <w:color w:val="000037"/>
        </w:rPr>
        <w:t xml:space="preserve"> bangladesh</w:t>
      </w:r>
      <w:r>
        <w:rPr>
          <w:color w:val="070000"/>
        </w:rPr>
        <w:t xml:space="preserve"> why</w:t>
      </w:r>
      <w:r>
        <w:rPr>
          <w:color w:val="170000"/>
        </w:rPr>
        <w:t xml:space="preserve"> is</w:t>
      </w:r>
      <w:r>
        <w:rPr>
          <w:color w:val="0F0000"/>
        </w:rPr>
        <w:t xml:space="preserve"> it</w:t>
      </w:r>
      <w:r>
        <w:br/>
      </w:r>
      <w:r>
        <w:rPr>
          <w:color w:val="000000"/>
        </w:rPr>
        <w:t xml:space="preserve"> hlw</w:t>
      </w:r>
      <w:r>
        <w:rPr>
          <w:color w:val="0000FF"/>
        </w:rPr>
        <w:t xml:space="preserve"> বিকাশ</w:t>
      </w:r>
      <w:r>
        <w:rPr>
          <w:color w:val="00008F"/>
        </w:rPr>
        <w:t xml:space="preserve"> অ্যাপ</w:t>
      </w:r>
      <w:r>
        <w:rPr>
          <w:color w:val="00002F"/>
        </w:rPr>
        <w:t xml:space="preserve"> শুধু</w:t>
      </w:r>
      <w:r>
        <w:rPr>
          <w:color w:val="000007"/>
        </w:rPr>
        <w:t xml:space="preserve"> বাংলাদেশই</w:t>
      </w:r>
      <w:r>
        <w:rPr>
          <w:color w:val="00001F"/>
        </w:rPr>
        <w:t xml:space="preserve"> ব্যবহারযোগ্য</w:t>
      </w:r>
      <w:r>
        <w:rPr>
          <w:color w:val="0F0000"/>
        </w:rPr>
        <w:t xml:space="preserve"> এটা</w:t>
      </w:r>
      <w:r>
        <w:rPr>
          <w:color w:val="000057"/>
        </w:rPr>
        <w:t xml:space="preserve"> লেখা</w:t>
      </w:r>
      <w:r>
        <w:rPr>
          <w:color w:val="000007"/>
        </w:rPr>
        <w:t xml:space="preserve"> আছে</w:t>
      </w:r>
      <w:r>
        <w:rPr>
          <w:color w:val="000007"/>
        </w:rPr>
        <w:t xml:space="preserve"> কেন</w:t>
      </w:r>
      <w:r>
        <w:br/>
      </w:r>
      <w:r>
        <w:rPr>
          <w:color w:val="000000"/>
        </w:rPr>
        <w:t xml:space="preserve"> bhaiya</w:t>
      </w:r>
      <w:r>
        <w:rPr>
          <w:color w:val="000000"/>
        </w:rPr>
        <w:t xml:space="preserve"> achen</w:t>
      </w:r>
      <w:r>
        <w:rPr>
          <w:color w:val="2F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17"/>
        </w:rPr>
        <w:t xml:space="preserve"> এ্যাপ</w:t>
      </w:r>
      <w:r>
        <w:rPr>
          <w:color w:val="000007"/>
        </w:rPr>
        <w:t xml:space="preserve"> ইনস্টল</w:t>
      </w:r>
      <w:r>
        <w:rPr>
          <w:color w:val="070000"/>
        </w:rPr>
        <w:t xml:space="preserve"> করেছি</w:t>
      </w:r>
      <w:r>
        <w:rPr>
          <w:color w:val="070000"/>
        </w:rPr>
        <w:t xml:space="preserve"> কিন্তু</w:t>
      </w:r>
      <w:r>
        <w:rPr>
          <w:color w:val="000057"/>
        </w:rPr>
        <w:t xml:space="preserve"> লেখা</w:t>
      </w:r>
      <w:r>
        <w:rPr>
          <w:color w:val="3F0000"/>
        </w:rPr>
        <w:t xml:space="preserve"> আসছে</w:t>
      </w:r>
      <w:r>
        <w:rPr>
          <w:color w:val="000057"/>
        </w:rPr>
        <w:t xml:space="preserve"> দুঃখিত</w:t>
      </w:r>
      <w:r>
        <w:rPr>
          <w:color w:val="0000FF"/>
        </w:rPr>
        <w:t xml:space="preserve"> বিকাশ</w:t>
      </w:r>
      <w:r>
        <w:rPr>
          <w:color w:val="000017"/>
        </w:rPr>
        <w:t xml:space="preserve"> এ্যাপ</w:t>
      </w:r>
      <w:r>
        <w:rPr>
          <w:color w:val="000007"/>
        </w:rPr>
        <w:t xml:space="preserve"> শুধুমাথ</w:t>
      </w:r>
      <w:r>
        <w:rPr>
          <w:color w:val="000027"/>
        </w:rPr>
        <w:t xml:space="preserve"> বাংলাদেশে</w:t>
      </w:r>
      <w:r>
        <w:rPr>
          <w:color w:val="000007"/>
        </w:rPr>
        <w:t xml:space="preserve"> ব্যাবহারকারীদের</w:t>
      </w:r>
      <w:r>
        <w:rPr>
          <w:color w:val="7F0000"/>
        </w:rPr>
        <w:t xml:space="preserve"> জন্য</w:t>
      </w:r>
      <w:r>
        <w:rPr>
          <w:color w:val="000017"/>
        </w:rPr>
        <w:t xml:space="preserve"> প্রযোজ্য</w:t>
      </w:r>
      <w:r>
        <w:rPr>
          <w:color w:val="2F0000"/>
        </w:rPr>
        <w:t xml:space="preserve"> এর</w:t>
      </w:r>
      <w:r>
        <w:rPr>
          <w:color w:val="070000"/>
        </w:rPr>
        <w:t xml:space="preserve"> কারণ</w:t>
      </w:r>
      <w:r>
        <w:rPr>
          <w:color w:val="3F0000"/>
        </w:rPr>
        <w:t xml:space="preserve"> কি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