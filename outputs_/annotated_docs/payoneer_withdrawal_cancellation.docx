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F0000"/>
        </w:rPr>
        <w:t xml:space="preserve"> i</w:t>
      </w:r>
      <w:r>
        <w:rPr>
          <w:color w:val="00000F"/>
        </w:rPr>
        <w:t xml:space="preserve"> mistakenly</w:t>
      </w:r>
      <w:r>
        <w:rPr>
          <w:color w:val="000000"/>
        </w:rPr>
        <w:t xml:space="preserve"> submitted</w:t>
      </w:r>
      <w:r>
        <w:rPr>
          <w:color w:val="2F0000"/>
        </w:rPr>
        <w:t xml:space="preserve"> a</w:t>
      </w:r>
      <w:r>
        <w:rPr>
          <w:color w:val="000000"/>
        </w:rPr>
        <w:t xml:space="preserve"> request</w:t>
      </w:r>
      <w:r>
        <w:rPr>
          <w:color w:val="000000"/>
        </w:rPr>
        <w:t xml:space="preserve"> for</w:t>
      </w:r>
      <w:r>
        <w:rPr>
          <w:color w:val="000000"/>
        </w:rPr>
        <w:t xml:space="preserve"> fund</w:t>
      </w:r>
      <w:r>
        <w:rPr>
          <w:color w:val="00002F"/>
        </w:rPr>
        <w:t xml:space="preserve"> withdrawal</w:t>
      </w:r>
      <w:r>
        <w:rPr>
          <w:color w:val="1F0000"/>
        </w:rPr>
        <w:t xml:space="preserve"> is</w:t>
      </w:r>
      <w:r>
        <w:rPr>
          <w:color w:val="00001F"/>
        </w:rPr>
        <w:t xml:space="preserve"> there</w:t>
      </w:r>
      <w:r>
        <w:rPr>
          <w:color w:val="1F0000"/>
        </w:rPr>
        <w:t xml:space="preserve"> any</w:t>
      </w:r>
      <w:r>
        <w:rPr>
          <w:color w:val="1F0000"/>
        </w:rPr>
        <w:t xml:space="preserve"> way</w:t>
      </w:r>
      <w:r>
        <w:rPr>
          <w:color w:val="6F0000"/>
        </w:rPr>
        <w:t xml:space="preserve"> i</w:t>
      </w:r>
      <w:r>
        <w:rPr>
          <w:color w:val="00000F"/>
        </w:rPr>
        <w:t xml:space="preserve"> can</w:t>
      </w:r>
      <w:r>
        <w:rPr>
          <w:color w:val="0000AF"/>
        </w:rPr>
        <w:t xml:space="preserve"> cancel</w:t>
      </w:r>
      <w:r>
        <w:rPr>
          <w:color w:val="1F0000"/>
        </w:rPr>
        <w:t xml:space="preserve"> the</w:t>
      </w:r>
      <w:r>
        <w:rPr>
          <w:color w:val="00004F"/>
        </w:rPr>
        <w:t xml:space="preserve"> transaction</w:t>
      </w:r>
      <w:r>
        <w:br/>
      </w:r>
      <w:r>
        <w:rPr>
          <w:color w:val="2F0000"/>
        </w:rPr>
        <w:t xml:space="preserve"> আমি</w:t>
      </w:r>
      <w:r>
        <w:rPr>
          <w:color w:val="00001F"/>
        </w:rPr>
        <w:t xml:space="preserve"> ভুল</w:t>
      </w:r>
      <w:r>
        <w:rPr>
          <w:color w:val="000000"/>
        </w:rPr>
        <w:t xml:space="preserve"> ফান্ড</w:t>
      </w:r>
      <w:r>
        <w:rPr>
          <w:color w:val="000000"/>
        </w:rPr>
        <w:t xml:space="preserve"> উইথড্রওয়াল</w:t>
      </w:r>
      <w:r>
        <w:rPr>
          <w:color w:val="000000"/>
        </w:rPr>
        <w:t xml:space="preserve"> রিকোয়েস্ট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এই</w:t>
      </w:r>
      <w:r>
        <w:rPr>
          <w:color w:val="000000"/>
        </w:rPr>
        <w:t xml:space="preserve"> লেনদেনটি</w:t>
      </w:r>
      <w:r>
        <w:rPr>
          <w:color w:val="00008F"/>
        </w:rPr>
        <w:t xml:space="preserve"> বাতিল</w:t>
      </w:r>
      <w:r>
        <w:rPr>
          <w:color w:val="0F0000"/>
        </w:rPr>
        <w:t xml:space="preserve"> করার</w:t>
      </w:r>
      <w:r>
        <w:rPr>
          <w:color w:val="0F0000"/>
        </w:rPr>
        <w:t xml:space="preserve"> কোনো</w:t>
      </w:r>
      <w:r>
        <w:rPr>
          <w:color w:val="000000"/>
        </w:rPr>
        <w:t xml:space="preserve"> উপায়</w:t>
      </w:r>
      <w:r>
        <w:rPr>
          <w:color w:val="000000"/>
        </w:rPr>
        <w:t xml:space="preserve"> আছে</w:t>
      </w:r>
      <w:r>
        <w:br/>
      </w:r>
      <w:r>
        <w:rPr>
          <w:color w:val="00001F"/>
        </w:rPr>
        <w:t xml:space="preserve"> ভুল</w:t>
      </w:r>
      <w:r>
        <w:rPr>
          <w:color w:val="9F0000"/>
        </w:rPr>
        <w:t xml:space="preserve"> করে</w:t>
      </w:r>
      <w:r>
        <w:rPr>
          <w:color w:val="00002F"/>
        </w:rPr>
        <w:t xml:space="preserve"> উইথড্র</w:t>
      </w:r>
      <w:r>
        <w:rPr>
          <w:color w:val="9F0000"/>
        </w:rPr>
        <w:t xml:space="preserve"> করে</w:t>
      </w:r>
      <w:r>
        <w:rPr>
          <w:color w:val="00000F"/>
        </w:rPr>
        <w:t xml:space="preserve"> ফেলসি</w:t>
      </w:r>
      <w:r>
        <w:rPr>
          <w:color w:val="00001F"/>
        </w:rPr>
        <w:t xml:space="preserve"> পেনিয়ার</w:t>
      </w:r>
      <w:r>
        <w:rPr>
          <w:color w:val="00008F"/>
        </w:rPr>
        <w:t xml:space="preserve"> থেকে</w:t>
      </w:r>
      <w:r>
        <w:rPr>
          <w:color w:val="00008F"/>
        </w:rPr>
        <w:t xml:space="preserve"> বাতিল</w:t>
      </w:r>
      <w:r>
        <w:rPr>
          <w:color w:val="9F0000"/>
        </w:rPr>
        <w:t xml:space="preserve"> করে</w:t>
      </w:r>
      <w:r>
        <w:rPr>
          <w:color w:val="00001F"/>
        </w:rPr>
        <w:t xml:space="preserve"> দেন</w:t>
      </w:r>
      <w:r>
        <w:br/>
      </w:r>
      <w:r>
        <w:rPr>
          <w:color w:val="00006F"/>
        </w:rPr>
        <w:t xml:space="preserve"> লেনদেন</w:t>
      </w:r>
      <w:r>
        <w:rPr>
          <w:color w:val="00008F"/>
        </w:rPr>
        <w:t xml:space="preserve"> বাতিল</w:t>
      </w:r>
      <w:r>
        <w:rPr>
          <w:color w:val="1F0000"/>
        </w:rPr>
        <w:t xml:space="preserve"> করতে</w:t>
      </w:r>
      <w:r>
        <w:rPr>
          <w:color w:val="000000"/>
        </w:rPr>
        <w:t xml:space="preserve"> চাইতেছি</w:t>
      </w:r>
      <w:r>
        <w:rPr>
          <w:color w:val="00005F"/>
        </w:rPr>
        <w:t xml:space="preserve"> পেওনিয়ার</w:t>
      </w:r>
      <w:r>
        <w:rPr>
          <w:color w:val="00008F"/>
        </w:rPr>
        <w:t xml:space="preserve"> থেকে</w:t>
      </w:r>
      <w:r>
        <w:br/>
      </w:r>
      <w:r>
        <w:rPr>
          <w:color w:val="000000"/>
        </w:rPr>
        <w:t xml:space="preserve"> vule</w:t>
      </w:r>
      <w:r>
        <w:rPr>
          <w:color w:val="00000F"/>
        </w:rPr>
        <w:t xml:space="preserve"> taka</w:t>
      </w:r>
      <w:r>
        <w:rPr>
          <w:color w:val="00003F"/>
        </w:rPr>
        <w:t xml:space="preserve"> withdraw</w:t>
      </w:r>
      <w:r>
        <w:rPr>
          <w:color w:val="000000"/>
        </w:rPr>
        <w:t xml:space="preserve"> korle</w:t>
      </w:r>
      <w:r>
        <w:rPr>
          <w:color w:val="3F0000"/>
        </w:rPr>
        <w:t xml:space="preserve"> ki</w:t>
      </w:r>
      <w:r>
        <w:rPr>
          <w:color w:val="00005F"/>
        </w:rPr>
        <w:t xml:space="preserve"> batil</w:t>
      </w:r>
      <w:r>
        <w:rPr>
          <w:color w:val="2F0000"/>
        </w:rPr>
        <w:t xml:space="preserve"> kora</w:t>
      </w:r>
      <w:r>
        <w:rPr>
          <w:color w:val="1F0000"/>
        </w:rPr>
        <w:t xml:space="preserve"> jay</w:t>
      </w:r>
      <w:r>
        <w:rPr>
          <w:color w:val="0000FF"/>
        </w:rPr>
        <w:t xml:space="preserve"> payoneer</w:t>
      </w:r>
      <w:r>
        <w:rPr>
          <w:color w:val="0000AF"/>
        </w:rPr>
        <w:t xml:space="preserve"> theke</w:t>
      </w:r>
      <w:r>
        <w:br/>
      </w:r>
      <w:r>
        <w:rPr>
          <w:color w:val="00009F"/>
        </w:rPr>
        <w:t xml:space="preserve"> lenden</w:t>
      </w:r>
      <w:r>
        <w:rPr>
          <w:color w:val="00005F"/>
        </w:rPr>
        <w:t xml:space="preserve"> batil</w:t>
      </w:r>
      <w:r>
        <w:rPr>
          <w:color w:val="4F0000"/>
        </w:rPr>
        <w:t xml:space="preserve"> korar</w:t>
      </w:r>
      <w:r>
        <w:rPr>
          <w:color w:val="000000"/>
        </w:rPr>
        <w:t xml:space="preserve"> niyom</w:t>
      </w:r>
      <w:r>
        <w:rPr>
          <w:color w:val="0F0000"/>
        </w:rPr>
        <w:t xml:space="preserve"> bolen</w:t>
      </w:r>
      <w:r>
        <w:rPr>
          <w:color w:val="00001F"/>
        </w:rPr>
        <w:t xml:space="preserve"> bhule</w:t>
      </w:r>
      <w:r>
        <w:rPr>
          <w:color w:val="00000F"/>
        </w:rPr>
        <w:t xml:space="preserve"> taka</w:t>
      </w:r>
      <w:r>
        <w:rPr>
          <w:color w:val="00003F"/>
        </w:rPr>
        <w:t xml:space="preserve"> withdraw</w:t>
      </w:r>
      <w:r>
        <w:rPr>
          <w:color w:val="0F0000"/>
        </w:rPr>
        <w:t xml:space="preserve"> korsi</w:t>
      </w:r>
      <w:r>
        <w:rPr>
          <w:color w:val="000000"/>
        </w:rPr>
        <w:t xml:space="preserve"> payoner</w:t>
      </w:r>
      <w:r>
        <w:rPr>
          <w:color w:val="0000AF"/>
        </w:rPr>
        <w:t xml:space="preserve"> theke</w:t>
      </w:r>
      <w:r>
        <w:br/>
      </w:r>
      <w:r>
        <w:rPr>
          <w:color w:val="1F0000"/>
        </w:rPr>
        <w:t xml:space="preserve"> is</w:t>
      </w:r>
      <w:r>
        <w:rPr>
          <w:color w:val="00001F"/>
        </w:rPr>
        <w:t xml:space="preserve"> there</w:t>
      </w:r>
      <w:r>
        <w:rPr>
          <w:color w:val="1F0000"/>
        </w:rPr>
        <w:t xml:space="preserve"> any</w:t>
      </w:r>
      <w:r>
        <w:rPr>
          <w:color w:val="1F0000"/>
        </w:rPr>
        <w:t xml:space="preserve"> way</w:t>
      </w:r>
      <w:r>
        <w:rPr>
          <w:color w:val="4F0000"/>
        </w:rPr>
        <w:t xml:space="preserve"> to</w:t>
      </w:r>
      <w:r>
        <w:rPr>
          <w:color w:val="0000AF"/>
        </w:rPr>
        <w:t xml:space="preserve"> cancel</w:t>
      </w:r>
      <w:r>
        <w:rPr>
          <w:color w:val="0000FF"/>
        </w:rPr>
        <w:t xml:space="preserve"> payoneer</w:t>
      </w:r>
      <w:r>
        <w:rPr>
          <w:color w:val="00002F"/>
        </w:rPr>
        <w:t xml:space="preserve"> withdrawal</w:t>
      </w:r>
      <w:r>
        <w:br/>
      </w:r>
      <w:r>
        <w:rPr>
          <w:color w:val="2F0000"/>
        </w:rPr>
        <w:t xml:space="preserve"> আমি</w:t>
      </w:r>
      <w:r>
        <w:rPr>
          <w:color w:val="00001F"/>
        </w:rPr>
        <w:t xml:space="preserve"> ভুলে</w:t>
      </w:r>
      <w:r>
        <w:rPr>
          <w:color w:val="000000"/>
        </w:rPr>
        <w:t xml:space="preserve"> কিছু</w:t>
      </w:r>
      <w:r>
        <w:rPr>
          <w:color w:val="000000"/>
        </w:rPr>
        <w:t xml:space="preserve"> টাকা</w:t>
      </w:r>
      <w:r>
        <w:rPr>
          <w:color w:val="00001F"/>
        </w:rPr>
        <w:t xml:space="preserve"> পেনিয়ার</w:t>
      </w:r>
      <w:r>
        <w:rPr>
          <w:color w:val="00008F"/>
        </w:rPr>
        <w:t xml:space="preserve"> থেকে</w:t>
      </w:r>
      <w:r>
        <w:rPr>
          <w:color w:val="00002F"/>
        </w:rPr>
        <w:t xml:space="preserve"> উইথড্র</w:t>
      </w:r>
      <w:r>
        <w:rPr>
          <w:color w:val="1F0000"/>
        </w:rPr>
        <w:t xml:space="preserve"> দিয়ে</w:t>
      </w:r>
      <w:r>
        <w:rPr>
          <w:color w:val="1F0000"/>
        </w:rPr>
        <w:t xml:space="preserve"> ফেলছি</w:t>
      </w:r>
      <w:r>
        <w:rPr>
          <w:color w:val="2F0000"/>
        </w:rPr>
        <w:t xml:space="preserve"> আমি</w:t>
      </w:r>
      <w:r>
        <w:rPr>
          <w:color w:val="00006F"/>
        </w:rPr>
        <w:t xml:space="preserve"> লেনদেন</w:t>
      </w:r>
      <w:r>
        <w:rPr>
          <w:color w:val="000000"/>
        </w:rPr>
        <w:t xml:space="preserve"> টা</w:t>
      </w:r>
      <w:r>
        <w:rPr>
          <w:color w:val="00008F"/>
        </w:rPr>
        <w:t xml:space="preserve"> বাতিল</w:t>
      </w:r>
      <w:r>
        <w:rPr>
          <w:color w:val="1F0000"/>
        </w:rPr>
        <w:t xml:space="preserve"> করতে</w:t>
      </w:r>
      <w:r>
        <w:rPr>
          <w:color w:val="00000F"/>
        </w:rPr>
        <w:t xml:space="preserve"> চাই</w:t>
      </w:r>
      <w:r>
        <w:br/>
      </w:r>
      <w:r>
        <w:rPr>
          <w:color w:val="00005F"/>
        </w:rPr>
        <w:t xml:space="preserve"> পেওনিয়ার</w:t>
      </w:r>
      <w:r>
        <w:rPr>
          <w:color w:val="00008F"/>
        </w:rPr>
        <w:t xml:space="preserve"> থেকে</w:t>
      </w:r>
      <w:r>
        <w:rPr>
          <w:color w:val="00006F"/>
        </w:rPr>
        <w:t xml:space="preserve"> লেনদেন</w:t>
      </w:r>
      <w:r>
        <w:rPr>
          <w:color w:val="000000"/>
        </w:rPr>
        <w:t xml:space="preserve"> একবার</w:t>
      </w:r>
      <w:r>
        <w:rPr>
          <w:color w:val="9F0000"/>
        </w:rPr>
        <w:t xml:space="preserve"> করে</w:t>
      </w:r>
      <w:r>
        <w:rPr>
          <w:color w:val="000000"/>
        </w:rPr>
        <w:t xml:space="preserve"> ফেললে</w:t>
      </w:r>
      <w:r>
        <w:rPr>
          <w:color w:val="1F0000"/>
        </w:rPr>
        <w:t xml:space="preserve"> কি</w:t>
      </w:r>
      <w:r>
        <w:rPr>
          <w:color w:val="00008F"/>
        </w:rPr>
        <w:t xml:space="preserve"> বাতিল</w:t>
      </w:r>
      <w:r>
        <w:rPr>
          <w:color w:val="1F0000"/>
        </w:rPr>
        <w:t xml:space="preserve"> করা</w:t>
      </w:r>
      <w:r>
        <w:rPr>
          <w:color w:val="00000F"/>
        </w:rPr>
        <w:t xml:space="preserve"> সম্ভব</w:t>
      </w:r>
      <w:r>
        <w:br/>
      </w:r>
      <w:r>
        <w:rPr>
          <w:color w:val="2F0000"/>
        </w:rPr>
        <w:t xml:space="preserve"> আমি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চাচ্ছিলাম</w:t>
      </w:r>
      <w:r>
        <w:rPr>
          <w:color w:val="000000"/>
        </w:rPr>
        <w:t xml:space="preserve"> যদি</w:t>
      </w:r>
      <w:r>
        <w:rPr>
          <w:color w:val="00001F"/>
        </w:rPr>
        <w:t xml:space="preserve"> ভুলে</w:t>
      </w:r>
      <w:r>
        <w:rPr>
          <w:color w:val="000000"/>
        </w:rPr>
        <w:t xml:space="preserve"> কখনো</w:t>
      </w:r>
      <w:r>
        <w:rPr>
          <w:color w:val="00006F"/>
        </w:rPr>
        <w:t xml:space="preserve"> লেনদেন</w:t>
      </w:r>
      <w:r>
        <w:rPr>
          <w:color w:val="9F0000"/>
        </w:rPr>
        <w:t xml:space="preserve"> করে</w:t>
      </w:r>
      <w:r>
        <w:rPr>
          <w:color w:val="000000"/>
        </w:rPr>
        <w:t xml:space="preserve"> ফেলি</w:t>
      </w:r>
      <w:r>
        <w:rPr>
          <w:color w:val="00005F"/>
        </w:rPr>
        <w:t xml:space="preserve"> পেওনিয়ার</w:t>
      </w:r>
      <w:r>
        <w:rPr>
          <w:color w:val="000000"/>
        </w:rPr>
        <w:t xml:space="preserve"> থিকে</w:t>
      </w:r>
      <w:r>
        <w:rPr>
          <w:color w:val="000000"/>
        </w:rPr>
        <w:t xml:space="preserve"> তাহলে</w:t>
      </w:r>
      <w:r>
        <w:rPr>
          <w:color w:val="1F0000"/>
        </w:rPr>
        <w:t xml:space="preserve"> কি</w:t>
      </w:r>
      <w:r>
        <w:rPr>
          <w:color w:val="000000"/>
        </w:rPr>
        <w:t xml:space="preserve"> তা</w:t>
      </w:r>
      <w:r>
        <w:rPr>
          <w:color w:val="00008F"/>
        </w:rPr>
        <w:t xml:space="preserve"> বাতিল</w:t>
      </w:r>
      <w:r>
        <w:rPr>
          <w:color w:val="0F0000"/>
        </w:rPr>
        <w:t xml:space="preserve"> করার</w:t>
      </w:r>
      <w:r>
        <w:rPr>
          <w:color w:val="0F0000"/>
        </w:rPr>
        <w:t xml:space="preserve"> কোনো</w:t>
      </w:r>
      <w:r>
        <w:rPr>
          <w:color w:val="000000"/>
        </w:rPr>
        <w:t xml:space="preserve"> উপায়</w:t>
      </w:r>
      <w:r>
        <w:rPr>
          <w:color w:val="000000"/>
        </w:rPr>
        <w:t xml:space="preserve"> আসে</w:t>
      </w:r>
      <w:r>
        <w:br/>
      </w:r>
      <w:r>
        <w:rPr>
          <w:color w:val="00009F"/>
        </w:rPr>
        <w:t xml:space="preserve"> lenden</w:t>
      </w:r>
      <w:r>
        <w:rPr>
          <w:color w:val="00005F"/>
        </w:rPr>
        <w:t xml:space="preserve"> batil</w:t>
      </w:r>
      <w:r>
        <w:rPr>
          <w:color w:val="4F0000"/>
        </w:rPr>
        <w:t xml:space="preserve"> korar</w:t>
      </w:r>
      <w:r>
        <w:rPr>
          <w:color w:val="00001F"/>
        </w:rPr>
        <w:t xml:space="preserve"> kono</w:t>
      </w:r>
      <w:r>
        <w:rPr>
          <w:color w:val="00002F"/>
        </w:rPr>
        <w:t xml:space="preserve"> upay</w:t>
      </w:r>
      <w:r>
        <w:rPr>
          <w:color w:val="00000F"/>
        </w:rPr>
        <w:t xml:space="preserve"> ase</w:t>
      </w:r>
      <w:r>
        <w:rPr>
          <w:color w:val="0000FF"/>
        </w:rPr>
        <w:t xml:space="preserve"> payoneer</w:t>
      </w:r>
      <w:r>
        <w:rPr>
          <w:color w:val="0000AF"/>
        </w:rPr>
        <w:t xml:space="preserve"> theke</w:t>
      </w:r>
      <w:r>
        <w:br/>
      </w:r>
      <w:r>
        <w:rPr>
          <w:color w:val="0000FF"/>
        </w:rPr>
        <w:t xml:space="preserve"> payoneer</w:t>
      </w:r>
      <w:r>
        <w:rPr>
          <w:color w:val="0000AF"/>
        </w:rPr>
        <w:t xml:space="preserve"> theke</w:t>
      </w:r>
      <w:r>
        <w:rPr>
          <w:color w:val="2F0000"/>
        </w:rPr>
        <w:t xml:space="preserve"> ekta</w:t>
      </w:r>
      <w:r>
        <w:rPr>
          <w:color w:val="00009F"/>
        </w:rPr>
        <w:t xml:space="preserve"> lenden</w:t>
      </w:r>
      <w:r>
        <w:rPr>
          <w:color w:val="0000AF"/>
        </w:rPr>
        <w:t xml:space="preserve"> cancel</w:t>
      </w:r>
      <w:r>
        <w:rPr>
          <w:color w:val="00001F"/>
        </w:rPr>
        <w:t xml:space="preserve"> korte</w:t>
      </w:r>
      <w:r>
        <w:rPr>
          <w:color w:val="000000"/>
        </w:rPr>
        <w:t xml:space="preserve"> chai</w:t>
      </w:r>
      <w:r>
        <w:br/>
      </w:r>
      <w:r>
        <w:rPr>
          <w:color w:val="000000"/>
        </w:rPr>
        <w:t xml:space="preserve"> paynear</w:t>
      </w:r>
      <w:r>
        <w:rPr>
          <w:color w:val="000000"/>
        </w:rPr>
        <w:t xml:space="preserve"> thke</w:t>
      </w:r>
      <w:r>
        <w:rPr>
          <w:color w:val="00009F"/>
        </w:rPr>
        <w:t xml:space="preserve"> lenden</w:t>
      </w:r>
      <w:r>
        <w:rPr>
          <w:color w:val="000000"/>
        </w:rPr>
        <w:t xml:space="preserve"> kemne</w:t>
      </w:r>
      <w:r>
        <w:rPr>
          <w:color w:val="00005F"/>
        </w:rPr>
        <w:t xml:space="preserve"> batil</w:t>
      </w:r>
      <w:r>
        <w:rPr>
          <w:color w:val="000000"/>
        </w:rPr>
        <w:t xml:space="preserve"> korbo</w:t>
      </w:r>
      <w:r>
        <w:rPr>
          <w:color w:val="00002F"/>
        </w:rPr>
        <w:t xml:space="preserve"> upay</w:t>
      </w:r>
      <w:r>
        <w:rPr>
          <w:color w:val="0F0000"/>
        </w:rPr>
        <w:t xml:space="preserve"> bolen</w:t>
      </w:r>
      <w:r>
        <w:br/>
      </w:r>
      <w:r>
        <w:rPr>
          <w:color w:val="1F0000"/>
        </w:rPr>
        <w:t xml:space="preserve"> is</w:t>
      </w:r>
      <w:r>
        <w:rPr>
          <w:color w:val="00001F"/>
        </w:rPr>
        <w:t xml:space="preserve"> there</w:t>
      </w:r>
      <w:r>
        <w:rPr>
          <w:color w:val="1F0000"/>
        </w:rPr>
        <w:t xml:space="preserve"> any</w:t>
      </w:r>
      <w:r>
        <w:rPr>
          <w:color w:val="1F0000"/>
        </w:rPr>
        <w:t xml:space="preserve"> way</w:t>
      </w:r>
      <w:r>
        <w:rPr>
          <w:color w:val="4F0000"/>
        </w:rPr>
        <w:t xml:space="preserve"> to</w:t>
      </w:r>
      <w:r>
        <w:rPr>
          <w:color w:val="0000AF"/>
        </w:rPr>
        <w:t xml:space="preserve"> cancel</w:t>
      </w:r>
      <w:r>
        <w:rPr>
          <w:color w:val="2F0000"/>
        </w:rPr>
        <w:t xml:space="preserve"> a</w:t>
      </w:r>
      <w:r>
        <w:rPr>
          <w:color w:val="00004F"/>
        </w:rPr>
        <w:t xml:space="preserve"> transaction</w:t>
      </w:r>
      <w:r>
        <w:rPr>
          <w:color w:val="000000"/>
        </w:rPr>
        <w:t xml:space="preserve"> if</w:t>
      </w:r>
      <w:r>
        <w:rPr>
          <w:color w:val="00001F"/>
        </w:rPr>
        <w:t xml:space="preserve"> made</w:t>
      </w:r>
      <w:r>
        <w:rPr>
          <w:color w:val="00000F"/>
        </w:rPr>
        <w:t xml:space="preserve"> mistakenly</w:t>
      </w:r>
      <w:r>
        <w:rPr>
          <w:color w:val="00003F"/>
        </w:rPr>
        <w:t xml:space="preserve"> from</w:t>
      </w:r>
      <w:r>
        <w:rPr>
          <w:color w:val="0000FF"/>
        </w:rPr>
        <w:t xml:space="preserve"> payoneer</w:t>
      </w:r>
      <w:r>
        <w:br/>
      </w:r>
      <w:r>
        <w:rPr>
          <w:color w:val="0F0000"/>
        </w:rPr>
        <w:t xml:space="preserve"> ami</w:t>
      </w:r>
      <w:r>
        <w:rPr>
          <w:color w:val="4F0000"/>
        </w:rPr>
        <w:t xml:space="preserve"> to</w:t>
      </w:r>
      <w:r>
        <w:rPr>
          <w:color w:val="000000"/>
        </w:rPr>
        <w:t xml:space="preserve"> bhul</w:t>
      </w:r>
      <w:r>
        <w:rPr>
          <w:color w:val="00002F"/>
        </w:rPr>
        <w:t xml:space="preserve"> kore</w:t>
      </w:r>
      <w:r>
        <w:rPr>
          <w:color w:val="2F0000"/>
        </w:rPr>
        <w:t xml:space="preserve"> ekta</w:t>
      </w:r>
      <w:r>
        <w:rPr>
          <w:color w:val="00009F"/>
        </w:rPr>
        <w:t xml:space="preserve"> lenden</w:t>
      </w:r>
      <w:r>
        <w:rPr>
          <w:color w:val="000000"/>
        </w:rPr>
        <w:t xml:space="preserve"> kori</w:t>
      </w:r>
      <w:r>
        <w:rPr>
          <w:color w:val="00000F"/>
        </w:rPr>
        <w:t xml:space="preserve"> felsi</w:t>
      </w:r>
      <w:r>
        <w:rPr>
          <w:color w:val="0000FF"/>
        </w:rPr>
        <w:t xml:space="preserve"> payoneer</w:t>
      </w:r>
      <w:r>
        <w:rPr>
          <w:color w:val="0000AF"/>
        </w:rPr>
        <w:t xml:space="preserve"> theke</w:t>
      </w:r>
      <w:r>
        <w:rPr>
          <w:color w:val="000000"/>
        </w:rPr>
        <w:t xml:space="preserve"> ekon</w:t>
      </w:r>
      <w:r>
        <w:rPr>
          <w:color w:val="00009F"/>
        </w:rPr>
        <w:t xml:space="preserve"> lenden</w:t>
      </w:r>
      <w:r>
        <w:rPr>
          <w:color w:val="00001F"/>
        </w:rPr>
        <w:t xml:space="preserve"> ta</w:t>
      </w:r>
      <w:r>
        <w:rPr>
          <w:color w:val="00005F"/>
        </w:rPr>
        <w:t xml:space="preserve"> batil</w:t>
      </w:r>
      <w:r>
        <w:rPr>
          <w:color w:val="4F0000"/>
        </w:rPr>
        <w:t xml:space="preserve"> korar</w:t>
      </w:r>
      <w:r>
        <w:rPr>
          <w:color w:val="3F0000"/>
        </w:rPr>
        <w:t xml:space="preserve"> ki</w:t>
      </w:r>
      <w:r>
        <w:rPr>
          <w:color w:val="00001F"/>
        </w:rPr>
        <w:t xml:space="preserve"> kono</w:t>
      </w:r>
      <w:r>
        <w:rPr>
          <w:color w:val="00002F"/>
        </w:rPr>
        <w:t xml:space="preserve"> upay</w:t>
      </w:r>
      <w:r>
        <w:rPr>
          <w:color w:val="00000F"/>
        </w:rPr>
        <w:t xml:space="preserve"> ase</w:t>
      </w:r>
      <w:r>
        <w:br/>
      </w:r>
      <w:r>
        <w:rPr>
          <w:color w:val="00009F"/>
        </w:rPr>
        <w:t xml:space="preserve"> lenden</w:t>
      </w:r>
      <w:r>
        <w:rPr>
          <w:color w:val="00005F"/>
        </w:rPr>
        <w:t xml:space="preserve"> batil</w:t>
      </w:r>
      <w:r>
        <w:rPr>
          <w:color w:val="00002F"/>
        </w:rPr>
        <w:t xml:space="preserve"> kore</w:t>
      </w:r>
      <w:r>
        <w:rPr>
          <w:color w:val="0F0000"/>
        </w:rPr>
        <w:t xml:space="preserve"> den</w:t>
      </w:r>
      <w:r>
        <w:rPr>
          <w:color w:val="0000FF"/>
        </w:rPr>
        <w:t xml:space="preserve"> payoneer</w:t>
      </w:r>
      <w:r>
        <w:rPr>
          <w:color w:val="0000AF"/>
        </w:rPr>
        <w:t xml:space="preserve"> theke</w:t>
      </w:r>
      <w:r>
        <w:rPr>
          <w:color w:val="00001F"/>
        </w:rPr>
        <w:t xml:space="preserve"> bhule</w:t>
      </w:r>
      <w:r>
        <w:rPr>
          <w:color w:val="000000"/>
        </w:rPr>
        <w:t xml:space="preserve"> withdrow</w:t>
      </w:r>
      <w:r>
        <w:rPr>
          <w:color w:val="00002F"/>
        </w:rPr>
        <w:t xml:space="preserve"> kore</w:t>
      </w:r>
      <w:r>
        <w:rPr>
          <w:color w:val="000000"/>
        </w:rPr>
        <w:t xml:space="preserve"> felesi</w:t>
      </w:r>
      <w:r>
        <w:br/>
      </w:r>
      <w:r>
        <w:rPr>
          <w:color w:val="000000"/>
        </w:rPr>
        <w:t xml:space="preserve"> amar</w:t>
      </w:r>
      <w:r>
        <w:rPr>
          <w:color w:val="2F0000"/>
        </w:rPr>
        <w:t xml:space="preserve"> ekta</w:t>
      </w:r>
      <w:r>
        <w:rPr>
          <w:color w:val="00009F"/>
        </w:rPr>
        <w:t xml:space="preserve"> lenden</w:t>
      </w:r>
      <w:r>
        <w:rPr>
          <w:color w:val="0000AF"/>
        </w:rPr>
        <w:t xml:space="preserve"> cancel</w:t>
      </w:r>
      <w:r>
        <w:rPr>
          <w:color w:val="00001F"/>
        </w:rPr>
        <w:t xml:space="preserve"> korte</w:t>
      </w:r>
      <w:r>
        <w:rPr>
          <w:color w:val="000000"/>
        </w:rPr>
        <w:t xml:space="preserve"> hobe</w:t>
      </w:r>
      <w:r>
        <w:rPr>
          <w:color w:val="0000FF"/>
        </w:rPr>
        <w:t xml:space="preserve"> payoneer</w:t>
      </w:r>
      <w:r>
        <w:rPr>
          <w:color w:val="0000AF"/>
        </w:rPr>
        <w:t xml:space="preserve"> theke</w:t>
      </w:r>
      <w:r>
        <w:rPr>
          <w:color w:val="000000"/>
        </w:rPr>
        <w:t xml:space="preserve"> bule</w:t>
      </w:r>
      <w:r>
        <w:rPr>
          <w:color w:val="0F0000"/>
        </w:rPr>
        <w:t xml:space="preserve"> korsi</w:t>
      </w:r>
      <w:r>
        <w:br/>
      </w:r>
      <w:r>
        <w:rPr>
          <w:color w:val="6F0000"/>
        </w:rPr>
        <w:t xml:space="preserve"> i</w:t>
      </w:r>
      <w:r>
        <w:rPr>
          <w:color w:val="000000"/>
        </w:rPr>
        <w:t xml:space="preserve"> wanted</w:t>
      </w:r>
      <w:r>
        <w:rPr>
          <w:color w:val="4F0000"/>
        </w:rPr>
        <w:t xml:space="preserve"> to</w:t>
      </w:r>
      <w:r>
        <w:rPr>
          <w:color w:val="0000AF"/>
        </w:rPr>
        <w:t xml:space="preserve"> cancel</w:t>
      </w:r>
      <w:r>
        <w:rPr>
          <w:color w:val="2F0000"/>
        </w:rPr>
        <w:t xml:space="preserve"> a</w:t>
      </w:r>
      <w:r>
        <w:rPr>
          <w:color w:val="00004F"/>
        </w:rPr>
        <w:t xml:space="preserve"> transaction</w:t>
      </w:r>
      <w:r>
        <w:rPr>
          <w:color w:val="00001F"/>
        </w:rPr>
        <w:t xml:space="preserve"> made</w:t>
      </w:r>
      <w:r>
        <w:rPr>
          <w:color w:val="00003F"/>
        </w:rPr>
        <w:t xml:space="preserve"> from</w:t>
      </w:r>
      <w:r>
        <w:rPr>
          <w:color w:val="0000FF"/>
        </w:rPr>
        <w:t xml:space="preserve"> payoneer</w:t>
      </w:r>
      <w:r>
        <w:br/>
      </w:r>
      <w:r>
        <w:rPr>
          <w:color w:val="000000"/>
        </w:rPr>
        <w:t xml:space="preserve"> help</w:t>
      </w:r>
      <w:r>
        <w:rPr>
          <w:color w:val="000000"/>
        </w:rPr>
        <w:t xml:space="preserve"> me</w:t>
      </w:r>
      <w:r>
        <w:rPr>
          <w:color w:val="000000"/>
        </w:rPr>
        <w:t xml:space="preserve"> with</w:t>
      </w:r>
      <w:r>
        <w:rPr>
          <w:color w:val="1F0000"/>
        </w:rPr>
        <w:t xml:space="preserve"> the</w:t>
      </w:r>
      <w:r>
        <w:rPr>
          <w:color w:val="0000FF"/>
        </w:rPr>
        <w:t xml:space="preserve"> payoneer</w:t>
      </w:r>
      <w:r>
        <w:rPr>
          <w:color w:val="00002F"/>
        </w:rPr>
        <w:t xml:space="preserve"> withdrawal</w:t>
      </w:r>
      <w:r>
        <w:rPr>
          <w:color w:val="00004F"/>
        </w:rPr>
        <w:t xml:space="preserve"> transaction</w:t>
      </w:r>
      <w:r>
        <w:rPr>
          <w:color w:val="00000F"/>
        </w:rPr>
        <w:t xml:space="preserve"> cancellation</w:t>
      </w:r>
      <w:r>
        <w:br/>
      </w:r>
      <w:r>
        <w:rPr>
          <w:color w:val="00005F"/>
        </w:rPr>
        <w:t xml:space="preserve"> পেওনিয়ার</w:t>
      </w:r>
      <w:r>
        <w:rPr>
          <w:color w:val="00008F"/>
        </w:rPr>
        <w:t xml:space="preserve"> থেকে</w:t>
      </w:r>
      <w:r>
        <w:rPr>
          <w:color w:val="000000"/>
        </w:rPr>
        <w:t xml:space="preserve"> বুলে</w:t>
      </w:r>
      <w:r>
        <w:rPr>
          <w:color w:val="00000F"/>
        </w:rPr>
        <w:t xml:space="preserve"> একটা</w:t>
      </w:r>
      <w:r>
        <w:rPr>
          <w:color w:val="00006F"/>
        </w:rPr>
        <w:t xml:space="preserve"> লেনদেন</w:t>
      </w:r>
      <w:r>
        <w:rPr>
          <w:color w:val="1F0000"/>
        </w:rPr>
        <w:t xml:space="preserve"> দিয়ে</w:t>
      </w:r>
      <w:r>
        <w:rPr>
          <w:color w:val="1F0000"/>
        </w:rPr>
        <w:t xml:space="preserve"> ফেলছি</w:t>
      </w:r>
      <w:r>
        <w:rPr>
          <w:color w:val="00000F"/>
        </w:rPr>
        <w:t xml:space="preserve"> ক্যান্সেল</w:t>
      </w:r>
      <w:r>
        <w:rPr>
          <w:color w:val="9F0000"/>
        </w:rPr>
        <w:t xml:space="preserve"> করে</w:t>
      </w:r>
      <w:r>
        <w:rPr>
          <w:color w:val="00001F"/>
        </w:rPr>
        <w:t xml:space="preserve"> দেন</w:t>
      </w:r>
      <w:r>
        <w:br/>
      </w:r>
      <w:r>
        <w:rPr>
          <w:color w:val="0000FF"/>
        </w:rPr>
        <w:t xml:space="preserve"> payoneer</w:t>
      </w:r>
      <w:r>
        <w:rPr>
          <w:color w:val="00002F"/>
        </w:rPr>
        <w:t xml:space="preserve"> withdrawal</w:t>
      </w:r>
      <w:r>
        <w:rPr>
          <w:color w:val="00000F"/>
        </w:rPr>
        <w:t xml:space="preserve"> cancellation</w:t>
      </w:r>
      <w:r>
        <w:rPr>
          <w:color w:val="00000F"/>
        </w:rPr>
        <w:t xml:space="preserve"> process</w:t>
      </w:r>
      <w:r>
        <w:br/>
      </w:r>
      <w:r>
        <w:rPr>
          <w:color w:val="000000"/>
        </w:rPr>
        <w:t xml:space="preserve"> how</w:t>
      </w:r>
      <w:r>
        <w:rPr>
          <w:color w:val="00000F"/>
        </w:rPr>
        <w:t xml:space="preserve"> can</w:t>
      </w:r>
      <w:r>
        <w:rPr>
          <w:color w:val="6F0000"/>
        </w:rPr>
        <w:t xml:space="preserve"> i</w:t>
      </w:r>
      <w:r>
        <w:rPr>
          <w:color w:val="0000AF"/>
        </w:rPr>
        <w:t xml:space="preserve"> cancel</w:t>
      </w:r>
      <w:r>
        <w:rPr>
          <w:color w:val="000000"/>
        </w:rPr>
        <w:t xml:space="preserve"> transactions</w:t>
      </w:r>
      <w:r>
        <w:rPr>
          <w:color w:val="00003F"/>
        </w:rPr>
        <w:t xml:space="preserve"> from</w:t>
      </w:r>
      <w:r>
        <w:rPr>
          <w:color w:val="0000FF"/>
        </w:rPr>
        <w:t xml:space="preserve"> payoneer</w:t>
      </w:r>
      <w:r>
        <w:br/>
      </w:r>
      <w:r>
        <w:rPr>
          <w:color w:val="000000"/>
        </w:rPr>
        <w:t xml:space="preserve"> ভুলবশত</w:t>
      </w:r>
      <w:r>
        <w:rPr>
          <w:color w:val="00000F"/>
        </w:rPr>
        <w:t xml:space="preserve"> একটা</w:t>
      </w:r>
      <w:r>
        <w:rPr>
          <w:color w:val="00006F"/>
        </w:rPr>
        <w:t xml:space="preserve"> লেনদেন</w:t>
      </w:r>
      <w:r>
        <w:rPr>
          <w:color w:val="9F0000"/>
        </w:rPr>
        <w:t xml:space="preserve"> করে</w:t>
      </w:r>
      <w:r>
        <w:rPr>
          <w:color w:val="1F0000"/>
        </w:rPr>
        <w:t xml:space="preserve"> ফেলছি</w:t>
      </w:r>
      <w:r>
        <w:rPr>
          <w:color w:val="00001F"/>
        </w:rPr>
        <w:t xml:space="preserve"> পেনিয়ার</w:t>
      </w:r>
      <w:r>
        <w:rPr>
          <w:color w:val="00008F"/>
        </w:rPr>
        <w:t xml:space="preserve"> থেকে</w:t>
      </w:r>
      <w:r>
        <w:rPr>
          <w:color w:val="00008F"/>
        </w:rPr>
        <w:t xml:space="preserve"> বাতিল</w:t>
      </w:r>
      <w:r>
        <w:rPr>
          <w:color w:val="9F0000"/>
        </w:rPr>
        <w:t xml:space="preserve"> করে</w:t>
      </w:r>
      <w:r>
        <w:rPr>
          <w:color w:val="00001F"/>
        </w:rPr>
        <w:t xml:space="preserve"> দেন</w:t>
      </w:r>
      <w:r>
        <w:rPr>
          <w:color w:val="000000"/>
        </w:rPr>
        <w:t xml:space="preserve"> দয়া</w:t>
      </w:r>
      <w:r>
        <w:rPr>
          <w:color w:val="9F0000"/>
        </w:rPr>
        <w:t xml:space="preserve"> করে</w:t>
      </w:r>
      <w:r>
        <w:br/>
      </w:r>
      <w:r>
        <w:rPr>
          <w:color w:val="000000"/>
        </w:rPr>
        <w:t xml:space="preserve"> আমার</w:t>
      </w:r>
      <w:r>
        <w:rPr>
          <w:color w:val="000000"/>
        </w:rPr>
        <w:t xml:space="preserve"> লেনদেনটা</w:t>
      </w:r>
      <w:r>
        <w:rPr>
          <w:color w:val="00008F"/>
        </w:rPr>
        <w:t xml:space="preserve"> বাতিল</w:t>
      </w:r>
      <w:r>
        <w:rPr>
          <w:color w:val="1F0000"/>
        </w:rPr>
        <w:t xml:space="preserve"> করা</w:t>
      </w:r>
      <w:r>
        <w:rPr>
          <w:color w:val="000000"/>
        </w:rPr>
        <w:t xml:space="preserve"> খুবই</w:t>
      </w:r>
      <w:r>
        <w:rPr>
          <w:color w:val="000000"/>
        </w:rPr>
        <w:t xml:space="preserve"> জরুরি</w:t>
      </w:r>
      <w:r>
        <w:rPr>
          <w:color w:val="000000"/>
        </w:rPr>
        <w:t xml:space="preserve"> স্যার</w:t>
      </w:r>
      <w:r>
        <w:rPr>
          <w:color w:val="00001F"/>
        </w:rPr>
        <w:t xml:space="preserve"> ভুল</w:t>
      </w:r>
      <w:r>
        <w:rPr>
          <w:color w:val="9F0000"/>
        </w:rPr>
        <w:t xml:space="preserve"> করে</w:t>
      </w:r>
      <w:r>
        <w:rPr>
          <w:color w:val="000000"/>
        </w:rPr>
        <w:t xml:space="preserve"> পেওনিইয়ার</w:t>
      </w:r>
      <w:r>
        <w:rPr>
          <w:color w:val="00008F"/>
        </w:rPr>
        <w:t xml:space="preserve"> থেকে</w:t>
      </w:r>
      <w:r>
        <w:rPr>
          <w:color w:val="00002F"/>
        </w:rPr>
        <w:t xml:space="preserve"> উইথড্র</w:t>
      </w:r>
      <w:r>
        <w:rPr>
          <w:color w:val="1F0000"/>
        </w:rPr>
        <w:t xml:space="preserve"> দিয়ে</w:t>
      </w:r>
      <w:r>
        <w:rPr>
          <w:color w:val="00000F"/>
        </w:rPr>
        <w:t xml:space="preserve"> ফেলসি</w:t>
      </w:r>
      <w:r>
        <w:br/>
      </w:r>
      <w:r>
        <w:rPr>
          <w:color w:val="00006F"/>
        </w:rPr>
        <w:t xml:space="preserve"> লেনদেন</w:t>
      </w:r>
      <w:r>
        <w:rPr>
          <w:color w:val="1F0000"/>
        </w:rPr>
        <w:t xml:space="preserve"> কি</w:t>
      </w:r>
      <w:r>
        <w:rPr>
          <w:color w:val="00008F"/>
        </w:rPr>
        <w:t xml:space="preserve"> বাতিল</w:t>
      </w:r>
      <w:r>
        <w:rPr>
          <w:color w:val="1F0000"/>
        </w:rPr>
        <w:t xml:space="preserve"> করা</w:t>
      </w:r>
      <w:r>
        <w:rPr>
          <w:color w:val="00000F"/>
        </w:rPr>
        <w:t xml:space="preserve"> সম্ভব</w:t>
      </w:r>
      <w:r>
        <w:rPr>
          <w:color w:val="00005F"/>
        </w:rPr>
        <w:t xml:space="preserve"> পেওনিয়ার</w:t>
      </w:r>
      <w:r>
        <w:rPr>
          <w:color w:val="00008F"/>
        </w:rPr>
        <w:t xml:space="preserve"> থেকে</w:t>
      </w:r>
      <w:r>
        <w:br/>
      </w:r>
      <w:r>
        <w:rPr>
          <w:color w:val="0000FF"/>
        </w:rPr>
        <w:t xml:space="preserve"> payoneer</w:t>
      </w:r>
      <w:r>
        <w:rPr>
          <w:color w:val="0000AF"/>
        </w:rPr>
        <w:t xml:space="preserve"> theke</w:t>
      </w:r>
      <w:r>
        <w:rPr>
          <w:color w:val="00009F"/>
        </w:rPr>
        <w:t xml:space="preserve"> lenden</w:t>
      </w:r>
      <w:r>
        <w:rPr>
          <w:color w:val="4F0000"/>
        </w:rPr>
        <w:t xml:space="preserve"> korar</w:t>
      </w:r>
      <w:r>
        <w:rPr>
          <w:color w:val="0F0000"/>
        </w:rPr>
        <w:t xml:space="preserve"> por</w:t>
      </w:r>
      <w:r>
        <w:rPr>
          <w:color w:val="00000F"/>
        </w:rPr>
        <w:t xml:space="preserve"> oita</w:t>
      </w:r>
      <w:r>
        <w:rPr>
          <w:color w:val="3F0000"/>
        </w:rPr>
        <w:t xml:space="preserve"> ki</w:t>
      </w:r>
      <w:r>
        <w:rPr>
          <w:color w:val="0000AF"/>
        </w:rPr>
        <w:t xml:space="preserve"> cancel</w:t>
      </w:r>
      <w:r>
        <w:rPr>
          <w:color w:val="2F0000"/>
        </w:rPr>
        <w:t xml:space="preserve"> kora</w:t>
      </w:r>
      <w:r>
        <w:rPr>
          <w:color w:val="1F0000"/>
        </w:rPr>
        <w:t xml:space="preserve"> jay</w:t>
      </w:r>
      <w:r>
        <w:br/>
      </w:r>
      <w:r>
        <w:rPr>
          <w:color w:val="000000"/>
        </w:rPr>
        <w:t xml:space="preserve"> bhaiya</w:t>
      </w:r>
      <w:r>
        <w:rPr>
          <w:color w:val="0F0000"/>
        </w:rPr>
        <w:t xml:space="preserve"> ami</w:t>
      </w:r>
      <w:r>
        <w:rPr>
          <w:color w:val="000000"/>
        </w:rPr>
        <w:t xml:space="preserve"> test</w:t>
      </w:r>
      <w:r>
        <w:rPr>
          <w:color w:val="000000"/>
        </w:rPr>
        <w:t xml:space="preserve"> purpose</w:t>
      </w:r>
      <w:r>
        <w:rPr>
          <w:color w:val="000000"/>
        </w:rPr>
        <w:t xml:space="preserve"> e</w:t>
      </w:r>
      <w:r>
        <w:rPr>
          <w:color w:val="2F0000"/>
        </w:rPr>
        <w:t xml:space="preserve"> ekta</w:t>
      </w:r>
      <w:r>
        <w:rPr>
          <w:color w:val="00004F"/>
        </w:rPr>
        <w:t xml:space="preserve"> transaction</w:t>
      </w:r>
      <w:r>
        <w:rPr>
          <w:color w:val="00001F"/>
        </w:rPr>
        <w:t xml:space="preserve"> bhule</w:t>
      </w:r>
      <w:r>
        <w:rPr>
          <w:color w:val="00002F"/>
        </w:rPr>
        <w:t xml:space="preserve"> kore</w:t>
      </w:r>
      <w:r>
        <w:rPr>
          <w:color w:val="00000F"/>
        </w:rPr>
        <w:t xml:space="preserve"> felsi</w:t>
      </w:r>
      <w:r>
        <w:rPr>
          <w:color w:val="0000FF"/>
        </w:rPr>
        <w:t xml:space="preserve"> payoneer</w:t>
      </w:r>
      <w:r>
        <w:rPr>
          <w:color w:val="0000AF"/>
        </w:rPr>
        <w:t xml:space="preserve"> theke</w:t>
      </w:r>
      <w:r>
        <w:rPr>
          <w:color w:val="000000"/>
        </w:rPr>
        <w:t xml:space="preserve"> ekhon</w:t>
      </w:r>
      <w:r>
        <w:rPr>
          <w:color w:val="00005F"/>
        </w:rPr>
        <w:t xml:space="preserve"> batil</w:t>
      </w:r>
      <w:r>
        <w:rPr>
          <w:color w:val="00001F"/>
        </w:rPr>
        <w:t xml:space="preserve"> korte</w:t>
      </w:r>
      <w:r>
        <w:rPr>
          <w:color w:val="000000"/>
        </w:rPr>
        <w:t xml:space="preserve"> chacchilam</w:t>
      </w:r>
      <w:r>
        <w:rPr>
          <w:color w:val="00009F"/>
        </w:rPr>
        <w:t xml:space="preserve"> lenden</w:t>
      </w:r>
      <w:r>
        <w:rPr>
          <w:color w:val="00001F"/>
        </w:rPr>
        <w:t xml:space="preserve"> ta</w:t>
      </w:r>
      <w:r>
        <w:rPr>
          <w:color w:val="000000"/>
        </w:rPr>
        <w:t xml:space="preserve"> please</w:t>
      </w:r>
      <w:r>
        <w:br/>
      </w:r>
      <w:r>
        <w:rPr>
          <w:color w:val="0000FF"/>
        </w:rPr>
        <w:t xml:space="preserve"> payoneer</w:t>
      </w:r>
      <w:r>
        <w:rPr>
          <w:color w:val="0000AF"/>
        </w:rPr>
        <w:t xml:space="preserve"> theke</w:t>
      </w:r>
      <w:r>
        <w:rPr>
          <w:color w:val="00003F"/>
        </w:rPr>
        <w:t xml:space="preserve"> withdraw</w:t>
      </w:r>
      <w:r>
        <w:rPr>
          <w:color w:val="4F0000"/>
        </w:rPr>
        <w:t xml:space="preserve"> korar</w:t>
      </w:r>
      <w:r>
        <w:rPr>
          <w:color w:val="0F0000"/>
        </w:rPr>
        <w:t xml:space="preserve"> por</w:t>
      </w:r>
      <w:r>
        <w:rPr>
          <w:color w:val="00000F"/>
        </w:rPr>
        <w:t xml:space="preserve"> oita</w:t>
      </w:r>
      <w:r>
        <w:rPr>
          <w:color w:val="3F0000"/>
        </w:rPr>
        <w:t xml:space="preserve"> ki</w:t>
      </w:r>
      <w:r>
        <w:rPr>
          <w:color w:val="0000AF"/>
        </w:rPr>
        <w:t xml:space="preserve"> cancel</w:t>
      </w:r>
      <w:r>
        <w:rPr>
          <w:color w:val="2F0000"/>
        </w:rPr>
        <w:t xml:space="preserve"> kora</w:t>
      </w:r>
      <w:r>
        <w:rPr>
          <w:color w:val="1F0000"/>
        </w:rPr>
        <w:t xml:space="preserve"> jay</w:t>
      </w:r>
      <w:r>
        <w:br/>
      </w:r>
      <w:r>
        <w:rPr>
          <w:color w:val="000000"/>
        </w:rPr>
        <w:t xml:space="preserve"> bhai</w:t>
      </w:r>
      <w:r>
        <w:rPr>
          <w:color w:val="000000"/>
        </w:rPr>
        <w:t xml:space="preserve"> amake</w:t>
      </w:r>
      <w:r>
        <w:rPr>
          <w:color w:val="000000"/>
        </w:rPr>
        <w:t xml:space="preserve"> ektu</w:t>
      </w:r>
      <w:r>
        <w:rPr>
          <w:color w:val="00003F"/>
        </w:rPr>
        <w:t xml:space="preserve"> withdraw</w:t>
      </w:r>
      <w:r>
        <w:rPr>
          <w:color w:val="0000AF"/>
        </w:rPr>
        <w:t xml:space="preserve"> cancel</w:t>
      </w:r>
      <w:r>
        <w:rPr>
          <w:color w:val="4F0000"/>
        </w:rPr>
        <w:t xml:space="preserve"> korar</w:t>
      </w:r>
      <w:r>
        <w:rPr>
          <w:color w:val="00000F"/>
        </w:rPr>
        <w:t xml:space="preserve"> process</w:t>
      </w:r>
      <w:r>
        <w:rPr>
          <w:color w:val="00001F"/>
        </w:rPr>
        <w:t xml:space="preserve"> ta</w:t>
      </w:r>
      <w:r>
        <w:rPr>
          <w:color w:val="000000"/>
        </w:rPr>
        <w:t xml:space="preserve"> bole</w:t>
      </w:r>
      <w:r>
        <w:rPr>
          <w:color w:val="0F0000"/>
        </w:rPr>
        <w:t xml:space="preserve"> den</w:t>
      </w:r>
      <w:r>
        <w:rPr>
          <w:color w:val="000000"/>
        </w:rPr>
        <w:t xml:space="preserve"> payneer</w:t>
      </w:r>
      <w:r>
        <w:rPr>
          <w:color w:val="0000AF"/>
        </w:rPr>
        <w:t xml:space="preserve"> theke</w:t>
      </w:r>
      <w:r>
        <w:br/>
      </w:r>
      <w:r>
        <w:rPr>
          <w:color w:val="00002F"/>
        </w:rPr>
        <w:t xml:space="preserve"> উইথড্র</w:t>
      </w:r>
      <w:r>
        <w:rPr>
          <w:color w:val="00000F"/>
        </w:rPr>
        <w:t xml:space="preserve"> ক্যান্সেল</w:t>
      </w:r>
      <w:r>
        <w:rPr>
          <w:color w:val="000000"/>
        </w:rPr>
        <w:t xml:space="preserve"> করবো</w:t>
      </w:r>
      <w:r>
        <w:rPr>
          <w:color w:val="00005F"/>
        </w:rPr>
        <w:t xml:space="preserve"> পেওনিয়ার</w:t>
      </w:r>
      <w:r>
        <w:rPr>
          <w:color w:val="00008F"/>
        </w:rPr>
        <w:t xml:space="preserve"> থেকে</w:t>
      </w:r>
      <w:r>
        <w:br/>
      </w:r>
      <w:r>
        <w:rPr>
          <w:color w:val="6F0000"/>
        </w:rPr>
        <w:t xml:space="preserve"> i</w:t>
      </w:r>
      <w:r>
        <w:rPr>
          <w:color w:val="0F0000"/>
        </w:rPr>
        <w:t xml:space="preserve"> want</w:t>
      </w:r>
      <w:r>
        <w:rPr>
          <w:color w:val="4F0000"/>
        </w:rPr>
        <w:t xml:space="preserve"> to</w:t>
      </w:r>
      <w:r>
        <w:rPr>
          <w:color w:val="000000"/>
        </w:rPr>
        <w:t xml:space="preserve"> know</w:t>
      </w:r>
      <w:r>
        <w:rPr>
          <w:color w:val="1F0000"/>
        </w:rPr>
        <w:t xml:space="preserve"> the</w:t>
      </w:r>
      <w:r>
        <w:rPr>
          <w:color w:val="000000"/>
        </w:rPr>
        <w:t xml:space="preserve"> detail</w:t>
      </w:r>
      <w:r>
        <w:rPr>
          <w:color w:val="000000"/>
        </w:rPr>
        <w:t xml:space="preserve"> method</w:t>
      </w:r>
      <w:r>
        <w:rPr>
          <w:color w:val="000000"/>
        </w:rPr>
        <w:t xml:space="preserve"> of</w:t>
      </w:r>
      <w:r>
        <w:rPr>
          <w:color w:val="000000"/>
        </w:rPr>
        <w:t xml:space="preserve"> cancelling</w:t>
      </w:r>
      <w:r>
        <w:rPr>
          <w:color w:val="00004F"/>
        </w:rPr>
        <w:t xml:space="preserve"> transaction</w:t>
      </w:r>
      <w:r>
        <w:rPr>
          <w:color w:val="00003F"/>
        </w:rPr>
        <w:t xml:space="preserve"> from</w:t>
      </w:r>
      <w:r>
        <w:rPr>
          <w:color w:val="000000"/>
        </w:rPr>
        <w:t xml:space="preserve"> pyoneer</w:t>
      </w:r>
      <w:r>
        <w:br/>
      </w:r>
      <w:r>
        <w:rPr>
          <w:color w:val="00009F"/>
        </w:rPr>
        <w:t xml:space="preserve"> lenden</w:t>
      </w:r>
      <w:r>
        <w:rPr>
          <w:color w:val="0000AF"/>
        </w:rPr>
        <w:t xml:space="preserve"> cancel</w:t>
      </w:r>
      <w:r>
        <w:rPr>
          <w:color w:val="2F0000"/>
        </w:rPr>
        <w:t xml:space="preserve"> kora</w:t>
      </w:r>
      <w:r>
        <w:rPr>
          <w:color w:val="3F0000"/>
        </w:rPr>
        <w:t xml:space="preserve"> ki</w:t>
      </w:r>
      <w:r>
        <w:rPr>
          <w:color w:val="00001F"/>
        </w:rPr>
        <w:t xml:space="preserve"> kono</w:t>
      </w:r>
      <w:r>
        <w:rPr>
          <w:color w:val="00002F"/>
        </w:rPr>
        <w:t xml:space="preserve"> upay</w:t>
      </w:r>
      <w:r>
        <w:rPr>
          <w:color w:val="000000"/>
        </w:rPr>
        <w:t xml:space="preserve"> nai</w:t>
      </w:r>
      <w:r>
        <w:rPr>
          <w:color w:val="0000FF"/>
        </w:rPr>
        <w:t xml:space="preserve"> payoneer</w:t>
      </w:r>
      <w:r>
        <w:rPr>
          <w:color w:val="0000AF"/>
        </w:rPr>
        <w:t xml:space="preserve"> theke</w:t>
      </w:r>
      <w:r>
        <w:br/>
      </w:r>
      <w:r>
        <w:rPr>
          <w:color w:val="00006F"/>
        </w:rPr>
        <w:t xml:space="preserve"> লেনদেন</w:t>
      </w:r>
      <w:r>
        <w:rPr>
          <w:color w:val="00008F"/>
        </w:rPr>
        <w:t xml:space="preserve"> বাতিল</w:t>
      </w:r>
      <w:r>
        <w:rPr>
          <w:color w:val="1F0000"/>
        </w:rPr>
        <w:t xml:space="preserve"> করতে</w:t>
      </w:r>
      <w:r>
        <w:rPr>
          <w:color w:val="00000F"/>
        </w:rPr>
        <w:t xml:space="preserve"> চাই</w:t>
      </w:r>
      <w:r>
        <w:rPr>
          <w:color w:val="00005F"/>
        </w:rPr>
        <w:t xml:space="preserve"> পেওনিয়ার</w:t>
      </w:r>
      <w:r>
        <w:rPr>
          <w:color w:val="00008F"/>
        </w:rPr>
        <w:t xml:space="preserve"> থেকে</w:t>
      </w:r>
      <w:r>
        <w:rPr>
          <w:color w:val="00001F"/>
        </w:rPr>
        <w:t xml:space="preserve"> ভুলে</w:t>
      </w:r>
      <w:r>
        <w:rPr>
          <w:color w:val="9F0000"/>
        </w:rPr>
        <w:t xml:space="preserve"> করে</w:t>
      </w:r>
      <w:r>
        <w:rPr>
          <w:color w:val="000000"/>
        </w:rPr>
        <w:t xml:space="preserve"> ফেলেচ্চিলাম</w:t>
      </w:r>
      <w:r>
        <w:br/>
      </w:r>
      <w:r>
        <w:rPr>
          <w:color w:val="000000"/>
        </w:rPr>
        <w:t xml:space="preserve"> so</w:t>
      </w:r>
      <w:r>
        <w:rPr>
          <w:color w:val="6F0000"/>
        </w:rPr>
        <w:t xml:space="preserve"> i</w:t>
      </w:r>
      <w:r>
        <w:rPr>
          <w:color w:val="00001F"/>
        </w:rPr>
        <w:t xml:space="preserve"> made</w:t>
      </w:r>
      <w:r>
        <w:rPr>
          <w:color w:val="2F0000"/>
        </w:rPr>
        <w:t xml:space="preserve"> a</w:t>
      </w:r>
      <w:r>
        <w:rPr>
          <w:color w:val="00003F"/>
        </w:rPr>
        <w:t xml:space="preserve"> withdraw</w:t>
      </w:r>
      <w:r>
        <w:rPr>
          <w:color w:val="00003F"/>
        </w:rPr>
        <w:t xml:space="preserve"> from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but</w:t>
      </w:r>
      <w:r>
        <w:rPr>
          <w:color w:val="000000"/>
        </w:rPr>
        <w:t xml:space="preserve"> mistkenly</w:t>
      </w:r>
      <w:r>
        <w:rPr>
          <w:color w:val="000000"/>
        </w:rPr>
        <w:t xml:space="preserve"> now</w:t>
      </w:r>
      <w:r>
        <w:rPr>
          <w:color w:val="6F0000"/>
        </w:rPr>
        <w:t xml:space="preserve"> i</w:t>
      </w:r>
      <w:r>
        <w:rPr>
          <w:color w:val="0F0000"/>
        </w:rPr>
        <w:t xml:space="preserve"> want</w:t>
      </w:r>
      <w:r>
        <w:rPr>
          <w:color w:val="4F0000"/>
        </w:rPr>
        <w:t xml:space="preserve"> to</w:t>
      </w:r>
      <w:r>
        <w:rPr>
          <w:color w:val="0000AF"/>
        </w:rPr>
        <w:t xml:space="preserve"> cancel</w:t>
      </w:r>
      <w:r>
        <w:rPr>
          <w:color w:val="6F0000"/>
        </w:rPr>
        <w:t xml:space="preserve"> 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