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E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00"/>
        </w:rPr>
        <w:t xml:space="preserve"> accaunt</w:t>
      </w:r>
      <w:r>
        <w:rPr>
          <w:color w:val="00000E"/>
        </w:rPr>
        <w:t xml:space="preserve"> ti</w:t>
      </w:r>
      <w:r>
        <w:rPr>
          <w:color w:val="1C0000"/>
        </w:rPr>
        <w:t xml:space="preserve"> ki</w:t>
      </w:r>
      <w:r>
        <w:rPr>
          <w:color w:val="000000"/>
        </w:rPr>
        <w:t xml:space="preserve"> succeful</w:t>
      </w:r>
      <w:r>
        <w:rPr>
          <w:color w:val="000000"/>
        </w:rPr>
        <w:t xml:space="preserve"> hoyese</w:t>
      </w:r>
      <w:r>
        <w:br/>
      </w:r>
      <w:r>
        <w:rPr>
          <w:color w:val="460000"/>
        </w:rPr>
        <w:t xml:space="preserve"> আমি</w:t>
      </w:r>
      <w:r>
        <w:rPr>
          <w:color w:val="000000"/>
        </w:rPr>
        <w:t xml:space="preserve"> এপ্স</w:t>
      </w:r>
      <w:r>
        <w:rPr>
          <w:color w:val="0E0000"/>
        </w:rPr>
        <w:t xml:space="preserve"> দিয়ে</w:t>
      </w:r>
      <w:r>
        <w:rPr>
          <w:color w:val="000000"/>
        </w:rPr>
        <w:t xml:space="preserve"> মাত্র</w:t>
      </w:r>
      <w:r>
        <w:rPr>
          <w:color w:val="000046"/>
        </w:rPr>
        <w:t xml:space="preserve"> বিকাশ</w:t>
      </w:r>
      <w:r>
        <w:rPr>
          <w:color w:val="00007F"/>
        </w:rPr>
        <w:t xml:space="preserve"> একাউন্ট</w:t>
      </w:r>
      <w:r>
        <w:rPr>
          <w:color w:val="000000"/>
        </w:rPr>
        <w:t xml:space="preserve"> ওপেন</w:t>
      </w:r>
      <w:r>
        <w:rPr>
          <w:color w:val="0E0000"/>
        </w:rPr>
        <w:t xml:space="preserve"> করলাম</w:t>
      </w:r>
      <w:r>
        <w:rPr>
          <w:color w:val="460000"/>
        </w:rPr>
        <w:t xml:space="preserve"> আমি</w:t>
      </w:r>
      <w:r>
        <w:rPr>
          <w:color w:val="0E0000"/>
        </w:rPr>
        <w:t xml:space="preserve"> কি</w:t>
      </w:r>
      <w:r>
        <w:rPr>
          <w:color w:val="00000E"/>
        </w:rPr>
        <w:t xml:space="preserve"> এখন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আদান</w:t>
      </w:r>
      <w:r>
        <w:rPr>
          <w:color w:val="000000"/>
        </w:rPr>
        <w:t xml:space="preserve"> প্রদান</w:t>
      </w:r>
      <w:r>
        <w:rPr>
          <w:color w:val="2A0000"/>
        </w:rPr>
        <w:t xml:space="preserve"> করতে</w:t>
      </w:r>
      <w:r>
        <w:rPr>
          <w:color w:val="00001C"/>
        </w:rPr>
        <w:t xml:space="preserve"> পারবো</w:t>
      </w:r>
      <w:r>
        <w:br/>
      </w:r>
      <w:r>
        <w:rPr>
          <w:color w:val="0E0000"/>
        </w:rPr>
        <w:t xml:space="preserve"> amar</w:t>
      </w:r>
      <w:r>
        <w:rPr>
          <w:color w:val="000000"/>
        </w:rPr>
        <w:t xml:space="preserve"> bikash</w:t>
      </w:r>
      <w:r>
        <w:rPr>
          <w:color w:val="000000"/>
        </w:rPr>
        <w:t xml:space="preserve"> akaunt</w:t>
      </w:r>
      <w:r>
        <w:rPr>
          <w:color w:val="1C0000"/>
        </w:rPr>
        <w:t xml:space="preserve"> ki</w:t>
      </w:r>
      <w:r>
        <w:rPr>
          <w:color w:val="000000"/>
        </w:rPr>
        <w:t xml:space="preserve"> khola</w:t>
      </w:r>
      <w:r>
        <w:rPr>
          <w:color w:val="000000"/>
        </w:rPr>
        <w:t xml:space="preserve"> sompuno</w:t>
      </w:r>
      <w:r>
        <w:rPr>
          <w:color w:val="000000"/>
        </w:rPr>
        <w:t xml:space="preserve"> hoyece</w:t>
      </w:r>
      <w:r>
        <w:rPr>
          <w:color w:val="000000"/>
        </w:rPr>
        <w:t xml:space="preserve"> naki</w:t>
      </w:r>
      <w:r>
        <w:rPr>
          <w:color w:val="00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460000"/>
        </w:rPr>
        <w:t xml:space="preserve"> ami</w:t>
      </w:r>
      <w:r>
        <w:rPr>
          <w:color w:val="00000E"/>
        </w:rPr>
        <w:t xml:space="preserve"> akti</w:t>
      </w:r>
      <w:r>
        <w:rPr>
          <w:color w:val="0000FF"/>
        </w:rPr>
        <w:t xml:space="preserve"> account</w:t>
      </w:r>
      <w:r>
        <w:rPr>
          <w:color w:val="000000"/>
        </w:rPr>
        <w:t xml:space="preserve"> create</w:t>
      </w:r>
      <w:r>
        <w:rPr>
          <w:color w:val="0E0000"/>
        </w:rPr>
        <w:t xml:space="preserve"> korsi</w:t>
      </w:r>
      <w:r>
        <w:rPr>
          <w:color w:val="000000"/>
        </w:rPr>
        <w:t xml:space="preserve"> seyta</w:t>
      </w:r>
      <w:r>
        <w:rPr>
          <w:color w:val="00000E"/>
        </w:rPr>
        <w:t xml:space="preserve"> kokhon</w:t>
      </w:r>
      <w:r>
        <w:rPr>
          <w:color w:val="000046"/>
        </w:rPr>
        <w:t xml:space="preserve"> active</w:t>
      </w:r>
      <w:r>
        <w:rPr>
          <w:color w:val="1C0000"/>
        </w:rPr>
        <w:t xml:space="preserve"> hobe</w:t>
      </w:r>
      <w:r>
        <w:rPr>
          <w:color w:val="000000"/>
        </w:rPr>
        <w:t xml:space="preserve"> abong</w:t>
      </w:r>
      <w:r>
        <w:rPr>
          <w:color w:val="000000"/>
        </w:rPr>
        <w:t xml:space="preserve"> ta</w:t>
      </w:r>
      <w:r>
        <w:rPr>
          <w:color w:val="000000"/>
        </w:rPr>
        <w:t xml:space="preserve"> kivabe</w:t>
      </w:r>
      <w:r>
        <w:rPr>
          <w:color w:val="1C0000"/>
        </w:rPr>
        <w:t xml:space="preserve"> hobe</w:t>
      </w:r>
      <w:r>
        <w:br/>
      </w:r>
      <w:r>
        <w:rPr>
          <w:color w:val="460000"/>
        </w:rPr>
        <w:t xml:space="preserve"> ami</w:t>
      </w:r>
      <w:r>
        <w:rPr>
          <w:color w:val="000000"/>
        </w:rPr>
        <w:t xml:space="preserve"> aj</w:t>
      </w:r>
      <w:r>
        <w:rPr>
          <w:color w:val="00001C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khulechi</w:t>
      </w:r>
      <w:r>
        <w:rPr>
          <w:color w:val="000000"/>
        </w:rPr>
        <w:t xml:space="preserve"> amr</w:t>
      </w:r>
      <w:r>
        <w:rPr>
          <w:color w:val="0000FF"/>
        </w:rPr>
        <w:t xml:space="preserve"> account</w:t>
      </w:r>
      <w:r>
        <w:rPr>
          <w:color w:val="00000E"/>
        </w:rPr>
        <w:t xml:space="preserve"> ti</w:t>
      </w:r>
      <w:r>
        <w:rPr>
          <w:color w:val="000000"/>
        </w:rPr>
        <w:t xml:space="preserve"> fully</w:t>
      </w:r>
      <w:r>
        <w:rPr>
          <w:color w:val="000000"/>
        </w:rPr>
        <w:t xml:space="preserve"> ready</w:t>
      </w:r>
      <w:r>
        <w:rPr>
          <w:color w:val="460000"/>
        </w:rPr>
        <w:t xml:space="preserve"> ami</w:t>
      </w:r>
      <w:r>
        <w:rPr>
          <w:color w:val="000000"/>
        </w:rPr>
        <w:t xml:space="preserve"> sob</w:t>
      </w:r>
      <w:r>
        <w:rPr>
          <w:color w:val="000000"/>
        </w:rPr>
        <w:t xml:space="preserve"> feature</w:t>
      </w:r>
      <w:r>
        <w:rPr>
          <w:color w:val="1C0000"/>
        </w:rPr>
        <w:t xml:space="preserve"> ki</w:t>
      </w:r>
      <w:r>
        <w:rPr>
          <w:color w:val="000000"/>
        </w:rPr>
        <w:t xml:space="preserve"> use</w:t>
      </w:r>
      <w:r>
        <w:rPr>
          <w:color w:val="00002A"/>
        </w:rPr>
        <w:t xml:space="preserve"> korte</w:t>
      </w:r>
      <w:r>
        <w:rPr>
          <w:color w:val="00001C"/>
        </w:rPr>
        <w:t xml:space="preserve"> parbo</w:t>
      </w:r>
      <w:r>
        <w:rPr>
          <w:color w:val="000000"/>
        </w:rPr>
        <w:t xml:space="preserve"> ekhn</w:t>
      </w:r>
      <w:r>
        <w:rPr>
          <w:color w:val="00001C"/>
        </w:rPr>
        <w:t xml:space="preserve"> bkash</w:t>
      </w:r>
      <w:r>
        <w:rPr>
          <w:color w:val="000000"/>
        </w:rPr>
        <w:t xml:space="preserve"> number</w:t>
      </w:r>
      <w:r>
        <w:br/>
      </w:r>
      <w:r>
        <w:rPr>
          <w:color w:val="2A0000"/>
        </w:rPr>
        <w:t xml:space="preserve"> আমার</w:t>
      </w:r>
      <w:r>
        <w:rPr>
          <w:color w:val="00007F"/>
        </w:rPr>
        <w:t xml:space="preserve"> একাউন্ট</w:t>
      </w:r>
      <w:r>
        <w:rPr>
          <w:color w:val="000000"/>
        </w:rPr>
        <w:t xml:space="preserve"> এক্টিভেট</w:t>
      </w:r>
      <w:r>
        <w:rPr>
          <w:color w:val="00001C"/>
        </w:rPr>
        <w:t xml:space="preserve"> হয়নি</w:t>
      </w:r>
      <w:r>
        <w:rPr>
          <w:color w:val="000038"/>
        </w:rPr>
        <w:t xml:space="preserve"> কেন</w:t>
      </w:r>
      <w:r>
        <w:rPr>
          <w:color w:val="000000"/>
        </w:rPr>
        <w:t xml:space="preserve"> রেজিস্ট্রেশান</w:t>
      </w:r>
      <w:r>
        <w:rPr>
          <w:color w:val="0E0000"/>
        </w:rPr>
        <w:t xml:space="preserve"> করেছি</w:t>
      </w:r>
      <w:r>
        <w:br/>
      </w:r>
      <w:r>
        <w:rPr>
          <w:color w:val="460000"/>
        </w:rPr>
        <w:t xml:space="preserve"> ami</w:t>
      </w:r>
      <w:r>
        <w:rPr>
          <w:color w:val="00000E"/>
        </w:rPr>
        <w:t xml:space="preserve"> akti</w:t>
      </w:r>
      <w:r>
        <w:rPr>
          <w:color w:val="00007F"/>
        </w:rPr>
        <w:t xml:space="preserve"> new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khulteci</w:t>
      </w:r>
      <w:r>
        <w:rPr>
          <w:color w:val="0E0000"/>
        </w:rPr>
        <w:t xml:space="preserve"> kintu</w:t>
      </w:r>
      <w:r>
        <w:rPr>
          <w:color w:val="000046"/>
        </w:rPr>
        <w:t xml:space="preserve"> active</w:t>
      </w:r>
      <w:r>
        <w:rPr>
          <w:color w:val="000000"/>
        </w:rPr>
        <w:t xml:space="preserve"> hoce</w:t>
      </w:r>
      <w:r>
        <w:rPr>
          <w:color w:val="000000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00001C"/>
        </w:rPr>
        <w:t xml:space="preserve"> my</w:t>
      </w:r>
      <w:r>
        <w:rPr>
          <w:color w:val="00002A"/>
        </w:rPr>
        <w:t xml:space="preserve"> registration</w:t>
      </w:r>
      <w:r>
        <w:rPr>
          <w:color w:val="0E0000"/>
        </w:rPr>
        <w:t xml:space="preserve"> is</w:t>
      </w:r>
      <w:r>
        <w:rPr>
          <w:color w:val="00001C"/>
        </w:rPr>
        <w:t xml:space="preserve"> complete</w:t>
      </w:r>
      <w:r>
        <w:rPr>
          <w:color w:val="0E0000"/>
        </w:rPr>
        <w:t xml:space="preserve"> but</w:t>
      </w:r>
      <w:r>
        <w:rPr>
          <w:color w:val="000000"/>
        </w:rPr>
        <w:t xml:space="preserve"> still</w:t>
      </w:r>
      <w:r>
        <w:rPr>
          <w:color w:val="000000"/>
        </w:rPr>
        <w:t xml:space="preserve"> facing</w:t>
      </w:r>
      <w:r>
        <w:rPr>
          <w:color w:val="000000"/>
        </w:rPr>
        <w:t xml:space="preserve"> some</w:t>
      </w:r>
      <w:r>
        <w:rPr>
          <w:color w:val="000000"/>
        </w:rPr>
        <w:t xml:space="preserve"> problem</w:t>
      </w:r>
      <w:r>
        <w:rPr>
          <w:color w:val="2A0000"/>
        </w:rPr>
        <w:t xml:space="preserve"> to</w:t>
      </w:r>
      <w:r>
        <w:rPr>
          <w:color w:val="000000"/>
        </w:rPr>
        <w:t xml:space="preserve"> access</w:t>
      </w:r>
      <w:r>
        <w:rPr>
          <w:color w:val="1C0000"/>
        </w:rPr>
        <w:t xml:space="preserve"> the</w:t>
      </w:r>
      <w:r>
        <w:rPr>
          <w:color w:val="0000FF"/>
        </w:rPr>
        <w:t xml:space="preserve"> account</w:t>
      </w:r>
      <w:r>
        <w:br/>
      </w:r>
      <w:r>
        <w:rPr>
          <w:color w:val="1C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00"/>
        </w:rPr>
        <w:t xml:space="preserve"> days</w:t>
      </w:r>
      <w:r>
        <w:rPr>
          <w:color w:val="000000"/>
        </w:rPr>
        <w:t xml:space="preserve"> needed</w:t>
      </w:r>
      <w:r>
        <w:rPr>
          <w:color w:val="2A0000"/>
        </w:rPr>
        <w:t xml:space="preserve"> to</w:t>
      </w:r>
      <w:r>
        <w:rPr>
          <w:color w:val="00001C"/>
        </w:rPr>
        <w:t xml:space="preserve"> complete</w:t>
      </w:r>
      <w:r>
        <w:rPr>
          <w:color w:val="1C0000"/>
        </w:rPr>
        <w:t xml:space="preserve"> the</w:t>
      </w:r>
      <w:r>
        <w:rPr>
          <w:color w:val="000000"/>
        </w:rPr>
        <w:t xml:space="preserve"> rejistretion</w:t>
      </w:r>
      <w:r>
        <w:br/>
      </w:r>
      <w:r>
        <w:rPr>
          <w:color w:val="00002A"/>
        </w:rPr>
        <w:t xml:space="preserve"> registration</w:t>
      </w:r>
      <w:r>
        <w:rPr>
          <w:color w:val="00001C"/>
        </w:rPr>
        <w:t xml:space="preserve"> complete</w:t>
      </w:r>
      <w:r>
        <w:rPr>
          <w:color w:val="000000"/>
        </w:rPr>
        <w:t xml:space="preserve"> hoite</w:t>
      </w:r>
      <w:r>
        <w:rPr>
          <w:color w:val="000000"/>
        </w:rPr>
        <w:t xml:space="preserve"> kotodin</w:t>
      </w:r>
      <w:r>
        <w:rPr>
          <w:color w:val="000000"/>
        </w:rPr>
        <w:t xml:space="preserve"> lage</w:t>
      </w:r>
      <w:r>
        <w:br/>
      </w:r>
      <w:r>
        <w:rPr>
          <w:color w:val="000046"/>
        </w:rPr>
        <w:t xml:space="preserve"> রেজিস্ট্রেশন</w:t>
      </w:r>
      <w:r>
        <w:rPr>
          <w:color w:val="000000"/>
        </w:rPr>
        <w:t xml:space="preserve"> ঠিক</w:t>
      </w:r>
      <w:r>
        <w:rPr>
          <w:color w:val="000000"/>
        </w:rPr>
        <w:t xml:space="preserve"> মত</w:t>
      </w:r>
      <w:r>
        <w:rPr>
          <w:color w:val="00001C"/>
        </w:rPr>
        <w:t xml:space="preserve"> হইসে</w:t>
      </w:r>
      <w:r>
        <w:rPr>
          <w:color w:val="00002A"/>
        </w:rPr>
        <w:t xml:space="preserve"> কিনা</w:t>
      </w:r>
      <w:r>
        <w:rPr>
          <w:color w:val="00000E"/>
        </w:rPr>
        <w:t xml:space="preserve"> দেখেন</w:t>
      </w:r>
      <w:r>
        <w:rPr>
          <w:color w:val="000000"/>
        </w:rPr>
        <w:t xml:space="preserve"> ভাই</w:t>
      </w:r>
      <w:r>
        <w:br/>
      </w:r>
      <w:r>
        <w:rPr>
          <w:color w:val="000046"/>
        </w:rPr>
        <w:t xml:space="preserve"> বিকাশ</w:t>
      </w:r>
      <w:r>
        <w:rPr>
          <w:color w:val="000000"/>
        </w:rPr>
        <w:t xml:space="preserve"> একাউন্টের</w:t>
      </w:r>
      <w:r>
        <w:rPr>
          <w:color w:val="000046"/>
        </w:rPr>
        <w:t xml:space="preserve"> রেজিস্ট্রেশন</w:t>
      </w:r>
      <w:r>
        <w:rPr>
          <w:color w:val="000000"/>
        </w:rPr>
        <w:t xml:space="preserve"> সম্পূর্ণ</w:t>
      </w:r>
      <w:r>
        <w:rPr>
          <w:color w:val="1C0000"/>
        </w:rPr>
        <w:t xml:space="preserve"> হতে</w:t>
      </w:r>
      <w:r>
        <w:rPr>
          <w:color w:val="00001C"/>
        </w:rPr>
        <w:t xml:space="preserve"> কত</w:t>
      </w:r>
      <w:r>
        <w:rPr>
          <w:color w:val="00000E"/>
        </w:rPr>
        <w:t xml:space="preserve"> সময়</w:t>
      </w:r>
      <w:r>
        <w:rPr>
          <w:color w:val="00001C"/>
        </w:rPr>
        <w:t xml:space="preserve"> লাগে</w:t>
      </w:r>
      <w:r>
        <w:br/>
      </w:r>
      <w:r>
        <w:rPr>
          <w:color w:val="000046"/>
        </w:rPr>
        <w:t xml:space="preserve"> রেজিস্ট্রেশন</w:t>
      </w:r>
      <w:r>
        <w:rPr>
          <w:color w:val="1C0000"/>
        </w:rPr>
        <w:t xml:space="preserve"> হতে</w:t>
      </w:r>
      <w:r>
        <w:rPr>
          <w:color w:val="00001C"/>
        </w:rPr>
        <w:t xml:space="preserve"> কত</w:t>
      </w:r>
      <w:r>
        <w:rPr>
          <w:color w:val="00000E"/>
        </w:rPr>
        <w:t xml:space="preserve"> সময়</w:t>
      </w:r>
      <w:r>
        <w:rPr>
          <w:color w:val="00001C"/>
        </w:rPr>
        <w:t xml:space="preserve"> লাগে</w:t>
      </w:r>
      <w:r>
        <w:br/>
      </w:r>
      <w:r>
        <w:rPr>
          <w:color w:val="000046"/>
        </w:rPr>
        <w:t xml:space="preserve"> রেজিস্ট্রেশন</w:t>
      </w:r>
      <w:r>
        <w:rPr>
          <w:color w:val="000000"/>
        </w:rPr>
        <w:t xml:space="preserve"> হয়নাই</w:t>
      </w:r>
      <w:r>
        <w:rPr>
          <w:color w:val="380000"/>
        </w:rPr>
        <w:t xml:space="preserve"> এখনো</w:t>
      </w:r>
      <w:r>
        <w:rPr>
          <w:color w:val="00000E"/>
        </w:rPr>
        <w:t xml:space="preserve"> দেখেন</w:t>
      </w:r>
      <w:r>
        <w:rPr>
          <w:color w:val="0E0000"/>
        </w:rPr>
        <w:t xml:space="preserve"> তো</w:t>
      </w:r>
      <w:r>
        <w:rPr>
          <w:color w:val="00001C"/>
        </w:rPr>
        <w:t xml:space="preserve"> হইসে</w:t>
      </w:r>
      <w:r>
        <w:rPr>
          <w:color w:val="00002A"/>
        </w:rPr>
        <w:t xml:space="preserve"> কিনা</w:t>
      </w:r>
      <w:r>
        <w:br/>
      </w:r>
      <w:r>
        <w:rPr>
          <w:color w:val="000046"/>
        </w:rPr>
        <w:t xml:space="preserve"> বিকাশ</w:t>
      </w:r>
      <w:r>
        <w:rPr>
          <w:color w:val="00007F"/>
        </w:rPr>
        <w:t xml:space="preserve"> একাউন্ট</w:t>
      </w:r>
      <w:r>
        <w:rPr>
          <w:color w:val="380000"/>
        </w:rPr>
        <w:t xml:space="preserve"> এখনো</w:t>
      </w:r>
      <w:r>
        <w:rPr>
          <w:color w:val="00000E"/>
        </w:rPr>
        <w:t xml:space="preserve"> পেন্ডিং</w:t>
      </w:r>
      <w:r>
        <w:rPr>
          <w:color w:val="000000"/>
        </w:rPr>
        <w:t xml:space="preserve"> আছে</w:t>
      </w:r>
      <w:r>
        <w:rPr>
          <w:color w:val="000038"/>
        </w:rPr>
        <w:t xml:space="preserve"> কেন</w:t>
      </w:r>
      <w:r>
        <w:br/>
      </w:r>
      <w:r>
        <w:rPr>
          <w:color w:val="000046"/>
        </w:rPr>
        <w:t xml:space="preserve"> বিকাশ</w:t>
      </w:r>
      <w:r>
        <w:rPr>
          <w:color w:val="00007F"/>
        </w:rPr>
        <w:t xml:space="preserve"> একাউন্ট</w:t>
      </w:r>
      <w:r>
        <w:rPr>
          <w:color w:val="380000"/>
        </w:rPr>
        <w:t xml:space="preserve"> এখনো</w:t>
      </w:r>
      <w:r>
        <w:rPr>
          <w:color w:val="000000"/>
        </w:rPr>
        <w:t xml:space="preserve"> খুলে</w:t>
      </w:r>
      <w:r>
        <w:rPr>
          <w:color w:val="00000E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000046"/>
        </w:rPr>
        <w:t xml:space="preserve"> বিকাশ</w:t>
      </w:r>
      <w:r>
        <w:rPr>
          <w:color w:val="00007F"/>
        </w:rPr>
        <w:t xml:space="preserve"> একাউন্ট</w:t>
      </w:r>
      <w:r>
        <w:rPr>
          <w:color w:val="000000"/>
        </w:rPr>
        <w:t xml:space="preserve"> খুলছি</w:t>
      </w:r>
      <w:r>
        <w:rPr>
          <w:color w:val="0E0000"/>
        </w:rPr>
        <w:t xml:space="preserve"> কিন্তু</w:t>
      </w:r>
      <w:r>
        <w:rPr>
          <w:color w:val="00007F"/>
        </w:rPr>
        <w:t xml:space="preserve"> একাউন্ট</w:t>
      </w:r>
      <w:r>
        <w:rPr>
          <w:color w:val="000000"/>
        </w:rPr>
        <w:t xml:space="preserve"> এ</w:t>
      </w:r>
      <w:r>
        <w:rPr>
          <w:color w:val="000000"/>
        </w:rPr>
        <w:t xml:space="preserve"> ঢুকতে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হচ্ছে</w:t>
      </w:r>
      <w:r>
        <w:br/>
      </w:r>
      <w:r>
        <w:rPr>
          <w:color w:val="460000"/>
        </w:rPr>
        <w:t xml:space="preserve"> আমি</w:t>
      </w:r>
      <w:r>
        <w:rPr>
          <w:color w:val="00000E"/>
        </w:rPr>
        <w:t xml:space="preserve"> আজকে</w:t>
      </w:r>
      <w:r>
        <w:rPr>
          <w:color w:val="000046"/>
        </w:rPr>
        <w:t xml:space="preserve"> বিকাশ</w:t>
      </w:r>
      <w:r>
        <w:rPr>
          <w:color w:val="000000"/>
        </w:rPr>
        <w:t xml:space="preserve"> একাউন্টটি</w:t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নিজের</w:t>
      </w:r>
      <w:r>
        <w:rPr>
          <w:color w:val="000000"/>
        </w:rPr>
        <w:t xml:space="preserve"> এনআইডি</w:t>
      </w:r>
      <w:r>
        <w:rPr>
          <w:color w:val="0E0000"/>
        </w:rPr>
        <w:t xml:space="preserve"> দিয়ে</w:t>
      </w:r>
      <w:r>
        <w:rPr>
          <w:color w:val="000038"/>
        </w:rPr>
        <w:t xml:space="preserve"> রেজিষ্ট্রেশন</w:t>
      </w:r>
      <w:r>
        <w:rPr>
          <w:color w:val="0E0000"/>
        </w:rPr>
        <w:t xml:space="preserve"> করেছি</w:t>
      </w:r>
      <w:r>
        <w:rPr>
          <w:color w:val="00000E"/>
        </w:rPr>
        <w:t xml:space="preserve"> কনফার্মেশন</w:t>
      </w:r>
      <w:r>
        <w:rPr>
          <w:color w:val="00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0E0000"/>
        </w:rPr>
        <w:t xml:space="preserve"> তো</w:t>
      </w:r>
      <w:r>
        <w:rPr>
          <w:color w:val="000000"/>
        </w:rPr>
        <w:t xml:space="preserve"> কিভাবে</w:t>
      </w:r>
      <w:r>
        <w:rPr>
          <w:color w:val="00000E"/>
        </w:rPr>
        <w:t xml:space="preserve"> বুঝবো</w:t>
      </w:r>
      <w:r>
        <w:rPr>
          <w:color w:val="000000"/>
        </w:rPr>
        <w:t xml:space="preserve"> হলো</w:t>
      </w:r>
      <w:r>
        <w:rPr>
          <w:color w:val="00002A"/>
        </w:rPr>
        <w:t xml:space="preserve"> কিনা</w:t>
      </w:r>
      <w:r>
        <w:br/>
      </w:r>
      <w:r>
        <w:rPr>
          <w:color w:val="000046"/>
        </w:rPr>
        <w:t xml:space="preserve"> রেজিস্ট্রেশন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সাকসেসফুল</w:t>
      </w:r>
      <w:r>
        <w:rPr>
          <w:color w:val="1C0000"/>
        </w:rPr>
        <w:t xml:space="preserve"> হতে</w:t>
      </w:r>
      <w:r>
        <w:rPr>
          <w:color w:val="000000"/>
        </w:rPr>
        <w:t xml:space="preserve"> কতদিন</w:t>
      </w:r>
      <w:r>
        <w:rPr>
          <w:color w:val="000000"/>
        </w:rPr>
        <w:t xml:space="preserve"> সময়</w:t>
      </w:r>
      <w:r>
        <w:rPr>
          <w:color w:val="00001C"/>
        </w:rPr>
        <w:t xml:space="preserve"> লাগে</w:t>
      </w:r>
      <w:r>
        <w:rPr>
          <w:color w:val="000000"/>
        </w:rPr>
        <w:t xml:space="preserve"> মানে</w:t>
      </w:r>
      <w:r>
        <w:rPr>
          <w:color w:val="00001C"/>
        </w:rPr>
        <w:t xml:space="preserve"> কত</w:t>
      </w:r>
      <w:r>
        <w:rPr>
          <w:color w:val="000000"/>
        </w:rPr>
        <w:t xml:space="preserve"> দিনের</w:t>
      </w:r>
      <w:r>
        <w:rPr>
          <w:color w:val="000000"/>
        </w:rPr>
        <w:t xml:space="preserve"> মধ্যে</w:t>
      </w:r>
      <w:r>
        <w:rPr>
          <w:color w:val="460000"/>
        </w:rPr>
        <w:t xml:space="preserve"> আমি</w:t>
      </w:r>
      <w:r>
        <w:rPr>
          <w:color w:val="00000E"/>
        </w:rPr>
        <w:t xml:space="preserve"> অ্যাকাউন্ট</w:t>
      </w:r>
      <w:r>
        <w:rPr>
          <w:color w:val="000000"/>
        </w:rPr>
        <w:t xml:space="preserve"> ব্যবহার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00000E"/>
        </w:rPr>
        <w:t xml:space="preserve"> আজকে</w:t>
      </w:r>
      <w:r>
        <w:rPr>
          <w:color w:val="000046"/>
        </w:rPr>
        <w:t xml:space="preserve"> রেজিস্ট্রেশন</w:t>
      </w:r>
      <w:r>
        <w:rPr>
          <w:color w:val="0E0000"/>
        </w:rPr>
        <w:t xml:space="preserve"> করলাম</w:t>
      </w:r>
      <w:r>
        <w:br/>
      </w:r>
      <w:r>
        <w:rPr>
          <w:color w:val="460000"/>
        </w:rPr>
        <w:t xml:space="preserve"> আমি</w:t>
      </w:r>
      <w:r>
        <w:rPr>
          <w:color w:val="000000"/>
        </w:rPr>
        <w:t xml:space="preserve"> রেজিষ্ট্রেসন</w:t>
      </w:r>
      <w:r>
        <w:rPr>
          <w:color w:val="00002A"/>
        </w:rPr>
        <w:t xml:space="preserve"> করসি</w:t>
      </w:r>
      <w:r>
        <w:rPr>
          <w:color w:val="00000E"/>
        </w:rPr>
        <w:t xml:space="preserve"> কনফার্মেশন</w:t>
      </w:r>
      <w:r>
        <w:rPr>
          <w:color w:val="000000"/>
        </w:rPr>
        <w:t xml:space="preserve"> আশসে</w:t>
      </w:r>
      <w:r>
        <w:rPr>
          <w:color w:val="00000E"/>
        </w:rPr>
        <w:t xml:space="preserve"> না</w:t>
      </w:r>
      <w:r>
        <w:rPr>
          <w:color w:val="000038"/>
        </w:rPr>
        <w:t xml:space="preserve"> কেন</w:t>
      </w:r>
      <w:r>
        <w:rPr>
          <w:color w:val="380000"/>
        </w:rPr>
        <w:t xml:space="preserve"> এখনো</w:t>
      </w:r>
      <w:r>
        <w:br/>
      </w:r>
      <w:r>
        <w:rPr>
          <w:color w:val="000038"/>
        </w:rPr>
        <w:t xml:space="preserve"> রেজিষ্ট্রেশন</w:t>
      </w:r>
      <w:r>
        <w:rPr>
          <w:color w:val="000000"/>
        </w:rPr>
        <w:t xml:space="preserve"> সফল</w:t>
      </w:r>
      <w:r>
        <w:rPr>
          <w:color w:val="000000"/>
        </w:rPr>
        <w:t xml:space="preserve"> হয়েছে</w:t>
      </w:r>
      <w:r>
        <w:rPr>
          <w:color w:val="00002A"/>
        </w:rPr>
        <w:t xml:space="preserve"> কিনা</w:t>
      </w:r>
      <w:r>
        <w:rPr>
          <w:color w:val="00000E"/>
        </w:rPr>
        <w:t xml:space="preserve"> বুঝবো</w:t>
      </w:r>
      <w:r>
        <w:rPr>
          <w:color w:val="000000"/>
        </w:rPr>
        <w:t xml:space="preserve"> কীভাবে</w:t>
      </w:r>
      <w:r>
        <w:br/>
      </w:r>
      <w:r>
        <w:rPr>
          <w:color w:val="2A0000"/>
        </w:rPr>
        <w:t xml:space="preserve"> আমার</w:t>
      </w:r>
      <w:r>
        <w:rPr>
          <w:color w:val="000038"/>
        </w:rPr>
        <w:t xml:space="preserve"> রেজিষ্ট্রেশন</w:t>
      </w:r>
      <w:r>
        <w:rPr>
          <w:color w:val="0E0000"/>
        </w:rPr>
        <w:t xml:space="preserve"> কি</w:t>
      </w:r>
      <w:r>
        <w:rPr>
          <w:color w:val="00001C"/>
        </w:rPr>
        <w:t xml:space="preserve"> হইসে</w:t>
      </w:r>
      <w:r>
        <w:br/>
      </w:r>
      <w:r>
        <w:rPr>
          <w:color w:val="000000"/>
        </w:rPr>
        <w:t xml:space="preserve"> রেজেস্টেশন</w:t>
      </w:r>
      <w:r>
        <w:rPr>
          <w:color w:val="000000"/>
        </w:rPr>
        <w:t xml:space="preserve"> অইসে</w:t>
      </w:r>
      <w:r>
        <w:br/>
      </w:r>
      <w:r>
        <w:rPr>
          <w:color w:val="000000"/>
        </w:rPr>
        <w:t xml:space="preserve"> রেজিস্টেসন</w:t>
      </w:r>
      <w:r>
        <w:rPr>
          <w:color w:val="000000"/>
        </w:rPr>
        <w:t xml:space="preserve"> করসিলাম</w:t>
      </w:r>
      <w:r>
        <w:rPr>
          <w:color w:val="000000"/>
        </w:rPr>
        <w:t xml:space="preserve"> অইসেনি</w:t>
      </w:r>
      <w:r>
        <w:br/>
      </w:r>
      <w:r>
        <w:rPr>
          <w:color w:val="000000"/>
        </w:rPr>
        <w:t xml:space="preserve"> রেযিস্টেশন</w:t>
      </w:r>
      <w:r>
        <w:rPr>
          <w:color w:val="00002A"/>
        </w:rPr>
        <w:t xml:space="preserve"> করসি</w:t>
      </w:r>
      <w:r>
        <w:rPr>
          <w:color w:val="000000"/>
        </w:rPr>
        <w:t xml:space="preserve"> এক্টিব</w:t>
      </w:r>
      <w:r>
        <w:rPr>
          <w:color w:val="0E0000"/>
        </w:rPr>
        <w:t xml:space="preserve"> হবে</w:t>
      </w:r>
      <w:r>
        <w:rPr>
          <w:color w:val="00000E"/>
        </w:rPr>
        <w:t xml:space="preserve"> কখন</w:t>
      </w:r>
      <w:r>
        <w:br/>
      </w:r>
      <w:r>
        <w:rPr>
          <w:color w:val="00007F"/>
        </w:rPr>
        <w:t xml:space="preserve"> একাউন্ট</w:t>
      </w:r>
      <w:r>
        <w:rPr>
          <w:color w:val="000038"/>
        </w:rPr>
        <w:t xml:space="preserve"> রেজিষ্ট্রেশন</w:t>
      </w:r>
      <w:r>
        <w:rPr>
          <w:color w:val="00002A"/>
        </w:rPr>
        <w:t xml:space="preserve"> করসি</w:t>
      </w:r>
      <w:r>
        <w:rPr>
          <w:color w:val="000000"/>
        </w:rPr>
        <w:t xml:space="preserve"> অ্যাক্টিভ</w:t>
      </w:r>
      <w:r>
        <w:rPr>
          <w:color w:val="0E0000"/>
        </w:rPr>
        <w:t xml:space="preserve"> হবে</w:t>
      </w:r>
      <w:r>
        <w:rPr>
          <w:color w:val="00000E"/>
        </w:rPr>
        <w:t xml:space="preserve"> কখন</w:t>
      </w:r>
      <w:r>
        <w:br/>
      </w:r>
      <w:r>
        <w:rPr>
          <w:color w:val="000000"/>
        </w:rPr>
        <w:t xml:space="preserve"> একাউন</w:t>
      </w:r>
      <w:r>
        <w:rPr>
          <w:color w:val="000000"/>
        </w:rPr>
        <w:t xml:space="preserve"> অ্যাক্টিব</w:t>
      </w:r>
      <w:r>
        <w:rPr>
          <w:color w:val="000000"/>
        </w:rPr>
        <w:t xml:space="preserve"> হয়নি</w:t>
      </w:r>
      <w:r>
        <w:rPr>
          <w:color w:val="380000"/>
        </w:rPr>
        <w:t xml:space="preserve"> এখনো</w:t>
      </w:r>
      <w:r>
        <w:rPr>
          <w:color w:val="000000"/>
        </w:rPr>
        <w:t xml:space="preserve"> কালকে</w:t>
      </w:r>
      <w:r>
        <w:rPr>
          <w:color w:val="000000"/>
        </w:rPr>
        <w:t xml:space="preserve"> রেজিস্টেশন</w:t>
      </w:r>
      <w:r>
        <w:rPr>
          <w:color w:val="00002A"/>
        </w:rPr>
        <w:t xml:space="preserve"> করসি</w:t>
      </w:r>
      <w:r>
        <w:br/>
      </w:r>
      <w:r>
        <w:rPr>
          <w:color w:val="460000"/>
        </w:rPr>
        <w:t xml:space="preserve"> আমি</w:t>
      </w:r>
      <w:r>
        <w:rPr>
          <w:color w:val="00000E"/>
        </w:rPr>
        <w:t xml:space="preserve"> নতুন</w:t>
      </w:r>
      <w:r>
        <w:rPr>
          <w:color w:val="00007F"/>
        </w:rPr>
        <w:t xml:space="preserve"> একাউন্ট</w:t>
      </w:r>
      <w:r>
        <w:rPr>
          <w:color w:val="000000"/>
        </w:rPr>
        <w:t xml:space="preserve"> খুললাম</w:t>
      </w:r>
      <w:r>
        <w:rPr>
          <w:color w:val="00000E"/>
        </w:rPr>
        <w:t xml:space="preserve"> এখন</w:t>
      </w:r>
      <w:r>
        <w:rPr>
          <w:color w:val="00000E"/>
        </w:rPr>
        <w:t xml:space="preserve"> সব</w:t>
      </w:r>
      <w:r>
        <w:rPr>
          <w:color w:val="00000E"/>
        </w:rPr>
        <w:t xml:space="preserve"> লেনদেন</w:t>
      </w:r>
      <w:r>
        <w:rPr>
          <w:color w:val="2A0000"/>
        </w:rPr>
        <w:t xml:space="preserve"> করতে</w:t>
      </w:r>
      <w:r>
        <w:rPr>
          <w:color w:val="00001C"/>
        </w:rPr>
        <w:t xml:space="preserve"> পারবো</w:t>
      </w:r>
      <w:r>
        <w:br/>
      </w:r>
      <w:r>
        <w:rPr>
          <w:color w:val="00000E"/>
        </w:rPr>
        <w:t xml:space="preserve"> নতুন</w:t>
      </w:r>
      <w:r>
        <w:rPr>
          <w:color w:val="00007F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00000"/>
        </w:rPr>
        <w:t xml:space="preserve"> কতক্ষণ</w:t>
      </w:r>
      <w:r>
        <w:rPr>
          <w:color w:val="000000"/>
        </w:rPr>
        <w:t xml:space="preserve"> বাদে</w:t>
      </w:r>
      <w:r>
        <w:rPr>
          <w:color w:val="00000E"/>
        </w:rPr>
        <w:t xml:space="preserve"> সব</w:t>
      </w:r>
      <w:r>
        <w:rPr>
          <w:color w:val="00000E"/>
        </w:rPr>
        <w:t xml:space="preserve"> লেনদেন</w:t>
      </w:r>
      <w:r>
        <w:rPr>
          <w:color w:val="2A0000"/>
        </w:rPr>
        <w:t xml:space="preserve"> করতে</w:t>
      </w:r>
      <w:r>
        <w:rPr>
          <w:color w:val="00001C"/>
        </w:rPr>
        <w:t xml:space="preserve"> পারবো</w:t>
      </w:r>
      <w:r>
        <w:br/>
      </w:r>
      <w:r>
        <w:rPr>
          <w:color w:val="00007F"/>
        </w:rPr>
        <w:t xml:space="preserve"> একাউন্ট</w:t>
      </w:r>
      <w:r>
        <w:rPr>
          <w:color w:val="000038"/>
        </w:rPr>
        <w:t xml:space="preserve"> রেজিষ্ট্রেশন</w:t>
      </w:r>
      <w:r>
        <w:rPr>
          <w:color w:val="000000"/>
        </w:rPr>
        <w:t xml:space="preserve"> করিসি</w:t>
      </w:r>
      <w:r>
        <w:rPr>
          <w:color w:val="00000E"/>
        </w:rPr>
        <w:t xml:space="preserve"> পেন্ডিং</w:t>
      </w:r>
      <w:r>
        <w:rPr>
          <w:color w:val="000000"/>
        </w:rPr>
        <w:t xml:space="preserve"> দেকায়</w:t>
      </w:r>
      <w:r>
        <w:br/>
      </w:r>
      <w:r>
        <w:rPr>
          <w:color w:val="000000"/>
        </w:rPr>
        <w:t xml:space="preserve"> ntun</w:t>
      </w:r>
      <w:r>
        <w:rPr>
          <w:color w:val="000000"/>
        </w:rPr>
        <w:t xml:space="preserve"> ekaunt</w:t>
      </w:r>
      <w:r>
        <w:rPr>
          <w:color w:val="000000"/>
        </w:rPr>
        <w:t xml:space="preserve"> kulsi</w:t>
      </w:r>
      <w:r>
        <w:rPr>
          <w:color w:val="000000"/>
        </w:rPr>
        <w:t xml:space="preserve"> aktib</w:t>
      </w:r>
      <w:r>
        <w:rPr>
          <w:color w:val="000000"/>
        </w:rPr>
        <w:t xml:space="preserve"> kokon</w:t>
      </w:r>
      <w:r>
        <w:rPr>
          <w:color w:val="1C0000"/>
        </w:rPr>
        <w:t xml:space="preserve"> hobe</w:t>
      </w:r>
      <w:r>
        <w:br/>
      </w:r>
      <w:r>
        <w:rPr>
          <w:color w:val="00007F"/>
        </w:rPr>
        <w:t xml:space="preserve"> new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khular</w:t>
      </w:r>
      <w:r>
        <w:rPr>
          <w:color w:val="000000"/>
        </w:rPr>
        <w:t xml:space="preserve"> kotokkhon</w:t>
      </w:r>
      <w:r>
        <w:rPr>
          <w:color w:val="0E0000"/>
        </w:rPr>
        <w:t xml:space="preserve"> por</w:t>
      </w:r>
      <w:r>
        <w:rPr>
          <w:color w:val="0000FF"/>
        </w:rPr>
        <w:t xml:space="preserve"> account</w:t>
      </w:r>
      <w:r>
        <w:rPr>
          <w:color w:val="000046"/>
        </w:rPr>
        <w:t xml:space="preserve"> active</w:t>
      </w:r>
      <w:r>
        <w:rPr>
          <w:color w:val="0E0000"/>
        </w:rPr>
        <w:t xml:space="preserve"> hoy</w:t>
      </w:r>
      <w:r>
        <w:br/>
      </w:r>
      <w:r>
        <w:rPr>
          <w:color w:val="0000FF"/>
        </w:rPr>
        <w:t xml:space="preserve"> account</w:t>
      </w:r>
      <w:r>
        <w:rPr>
          <w:color w:val="000000"/>
        </w:rPr>
        <w:t xml:space="preserve"> reg</w:t>
      </w:r>
      <w:r>
        <w:rPr>
          <w:color w:val="0E0000"/>
        </w:rPr>
        <w:t xml:space="preserve"> korlam</w:t>
      </w:r>
      <w:r>
        <w:rPr>
          <w:color w:val="00001C"/>
        </w:rPr>
        <w:t xml:space="preserve"> pending</w:t>
      </w:r>
      <w:r>
        <w:rPr>
          <w:color w:val="000000"/>
        </w:rPr>
        <w:t xml:space="preserve"> dekhacche</w:t>
      </w:r>
      <w:r>
        <w:br/>
      </w:r>
      <w:r>
        <w:rPr>
          <w:color w:val="0000FF"/>
        </w:rPr>
        <w:t xml:space="preserve"> account</w:t>
      </w:r>
      <w:r>
        <w:rPr>
          <w:color w:val="00002A"/>
        </w:rPr>
        <w:t xml:space="preserve"> registration</w:t>
      </w:r>
      <w:r>
        <w:rPr>
          <w:color w:val="0E0000"/>
        </w:rPr>
        <w:t xml:space="preserve"> korsi</w:t>
      </w:r>
      <w:r>
        <w:rPr>
          <w:color w:val="000000"/>
        </w:rPr>
        <w:t xml:space="preserve"> ekhon</w:t>
      </w:r>
      <w:r>
        <w:rPr>
          <w:color w:val="1C0000"/>
        </w:rPr>
        <w:t xml:space="preserve"> shob</w:t>
      </w:r>
      <w:r>
        <w:rPr>
          <w:color w:val="000000"/>
        </w:rPr>
        <w:t xml:space="preserve"> lenden</w:t>
      </w:r>
      <w:r>
        <w:rPr>
          <w:color w:val="00002A"/>
        </w:rPr>
        <w:t xml:space="preserve"> korte</w:t>
      </w:r>
      <w:r>
        <w:rPr>
          <w:color w:val="00001C"/>
        </w:rPr>
        <w:t xml:space="preserve"> parbo</w:t>
      </w:r>
      <w:r>
        <w:rPr>
          <w:color w:val="460000"/>
        </w:rPr>
        <w:t xml:space="preserve"> ami</w:t>
      </w:r>
      <w:r>
        <w:br/>
      </w:r>
      <w:r>
        <w:rPr>
          <w:color w:val="460000"/>
        </w:rPr>
        <w:t xml:space="preserve"> ami</w:t>
      </w:r>
      <w:r>
        <w:rPr>
          <w:color w:val="000000"/>
        </w:rPr>
        <w:t xml:space="preserve"> notun</w:t>
      </w:r>
      <w:r>
        <w:rPr>
          <w:color w:val="0000FF"/>
        </w:rPr>
        <w:t xml:space="preserve"> account</w:t>
      </w:r>
      <w:r>
        <w:rPr>
          <w:color w:val="00000E"/>
        </w:rPr>
        <w:t xml:space="preserve"> khulsi</w:t>
      </w:r>
      <w:r>
        <w:rPr>
          <w:color w:val="1C0000"/>
        </w:rPr>
        <w:t xml:space="preserve"> shob</w:t>
      </w:r>
      <w:r>
        <w:rPr>
          <w:color w:val="00000E"/>
        </w:rPr>
        <w:t xml:space="preserve"> transaction</w:t>
      </w:r>
      <w:r>
        <w:rPr>
          <w:color w:val="00002A"/>
        </w:rPr>
        <w:t xml:space="preserve"> korte</w:t>
      </w:r>
      <w:r>
        <w:rPr>
          <w:color w:val="000000"/>
        </w:rPr>
        <w:t xml:space="preserve"> prbo</w:t>
      </w:r>
      <w:r>
        <w:br/>
      </w:r>
      <w:r>
        <w:rPr>
          <w:color w:val="00000E"/>
        </w:rPr>
        <w:t xml:space="preserve"> kokhon</w:t>
      </w:r>
      <w:r>
        <w:rPr>
          <w:color w:val="1C0000"/>
        </w:rPr>
        <w:t xml:space="preserve"> shob</w:t>
      </w:r>
      <w:r>
        <w:rPr>
          <w:color w:val="00000E"/>
        </w:rPr>
        <w:t xml:space="preserve"> transaction</w:t>
      </w:r>
      <w:r>
        <w:rPr>
          <w:color w:val="00002A"/>
        </w:rPr>
        <w:t xml:space="preserve"> korte</w:t>
      </w:r>
      <w:r>
        <w:rPr>
          <w:color w:val="00001C"/>
        </w:rPr>
        <w:t xml:space="preserve"> parbo</w:t>
      </w:r>
      <w:r>
        <w:rPr>
          <w:color w:val="00007F"/>
        </w:rPr>
        <w:t xml:space="preserve"> new</w:t>
      </w:r>
      <w:r>
        <w:rPr>
          <w:color w:val="0E0000"/>
        </w:rPr>
        <w:t xml:space="preserve"> acc</w:t>
      </w:r>
      <w:r>
        <w:rPr>
          <w:color w:val="00000E"/>
        </w:rPr>
        <w:t xml:space="preserve"> khulsi</w:t>
      </w:r>
      <w:r>
        <w:rPr>
          <w:color w:val="000000"/>
        </w:rPr>
        <w:t xml:space="preserve"> ektu</w:t>
      </w:r>
      <w:r>
        <w:rPr>
          <w:color w:val="000000"/>
        </w:rPr>
        <w:t xml:space="preserve"> age</w:t>
      </w:r>
      <w:r>
        <w:br/>
      </w:r>
      <w:r>
        <w:rPr>
          <w:color w:val="000000"/>
        </w:rPr>
        <w:t xml:space="preserve"> rejestation</w:t>
      </w:r>
      <w:r>
        <w:rPr>
          <w:color w:val="000000"/>
        </w:rPr>
        <w:t xml:space="preserve"> korar</w:t>
      </w:r>
      <w:r>
        <w:rPr>
          <w:color w:val="000000"/>
        </w:rPr>
        <w:t xml:space="preserve"> kotokkon</w:t>
      </w:r>
      <w:r>
        <w:rPr>
          <w:color w:val="0E0000"/>
        </w:rPr>
        <w:t xml:space="preserve"> por</w:t>
      </w:r>
      <w:r>
        <w:rPr>
          <w:color w:val="0E0000"/>
        </w:rPr>
        <w:t xml:space="preserve"> acc</w:t>
      </w:r>
      <w:r>
        <w:rPr>
          <w:color w:val="000000"/>
        </w:rPr>
        <w:t xml:space="preserve"> actib</w:t>
      </w:r>
      <w:r>
        <w:rPr>
          <w:color w:val="0E0000"/>
        </w:rPr>
        <w:t xml:space="preserve"> hoy</w:t>
      </w:r>
      <w:r>
        <w:br/>
      </w:r>
      <w:r>
        <w:rPr>
          <w:color w:val="000000"/>
        </w:rPr>
        <w:t xml:space="preserve"> registation</w:t>
      </w:r>
      <w:r>
        <w:rPr>
          <w:color w:val="0E0000"/>
        </w:rPr>
        <w:t xml:space="preserve"> korlam</w:t>
      </w:r>
      <w:r>
        <w:rPr>
          <w:color w:val="000000"/>
        </w:rPr>
        <w:t xml:space="preserve"> ekhono</w:t>
      </w:r>
      <w:r>
        <w:rPr>
          <w:color w:val="0000FF"/>
        </w:rPr>
        <w:t xml:space="preserve"> account</w:t>
      </w:r>
      <w:r>
        <w:rPr>
          <w:color w:val="000000"/>
        </w:rPr>
        <w:t xml:space="preserve"> activ</w:t>
      </w:r>
      <w:r>
        <w:rPr>
          <w:color w:val="000000"/>
        </w:rPr>
        <w:t xml:space="preserve"> hoini</w:t>
      </w:r>
      <w:r>
        <w:br/>
      </w:r>
      <w:r>
        <w:rPr>
          <w:color w:val="00007F"/>
        </w:rPr>
        <w:t xml:space="preserve"> new</w:t>
      </w:r>
      <w:r>
        <w:rPr>
          <w:color w:val="000000"/>
        </w:rPr>
        <w:t xml:space="preserve"> acoun</w:t>
      </w:r>
      <w:r>
        <w:rPr>
          <w:color w:val="000000"/>
        </w:rPr>
        <w:t xml:space="preserve"> kullam</w:t>
      </w:r>
      <w:r>
        <w:rPr>
          <w:color w:val="0E0000"/>
        </w:rPr>
        <w:t xml:space="preserve"> kintu</w:t>
      </w:r>
      <w:r>
        <w:rPr>
          <w:color w:val="00001C"/>
        </w:rPr>
        <w:t xml:space="preserve"> pending</w:t>
      </w:r>
      <w:r>
        <w:rPr>
          <w:color w:val="000000"/>
        </w:rPr>
        <w:t xml:space="preserve"> dekay</w:t>
      </w:r>
      <w:r>
        <w:br/>
      </w:r>
      <w:r>
        <w:rPr>
          <w:color w:val="630000"/>
        </w:rPr>
        <w:t xml:space="preserve"> i</w:t>
      </w:r>
      <w:r>
        <w:rPr>
          <w:color w:val="000000"/>
        </w:rPr>
        <w:t xml:space="preserve"> registered</w:t>
      </w:r>
      <w:r>
        <w:rPr>
          <w:color w:val="380000"/>
        </w:rPr>
        <w:t xml:space="preserve"> a</w:t>
      </w:r>
      <w:r>
        <w:rPr>
          <w:color w:val="00007F"/>
        </w:rPr>
        <w:t xml:space="preserve"> new</w:t>
      </w:r>
      <w:r>
        <w:rPr>
          <w:color w:val="0000FF"/>
        </w:rPr>
        <w:t xml:space="preserve"> account</w:t>
      </w:r>
      <w:r>
        <w:rPr>
          <w:color w:val="0E0000"/>
        </w:rPr>
        <w:t xml:space="preserve"> but</w:t>
      </w:r>
      <w:r>
        <w:rPr>
          <w:color w:val="000000"/>
        </w:rPr>
        <w:t xml:space="preserve"> shows</w:t>
      </w:r>
      <w:r>
        <w:rPr>
          <w:color w:val="00001C"/>
        </w:rPr>
        <w:t xml:space="preserve"> pending</w:t>
      </w:r>
      <w:r>
        <w:rPr>
          <w:color w:val="000000"/>
        </w:rPr>
        <w:t xml:space="preserve"> why</w:t>
      </w:r>
      <w:r>
        <w:br/>
      </w:r>
      <w:r>
        <w:rPr>
          <w:color w:val="00007F"/>
        </w:rPr>
        <w:t xml:space="preserve"> new</w:t>
      </w:r>
      <w:r>
        <w:rPr>
          <w:color w:val="0000FF"/>
        </w:rPr>
        <w:t xml:space="preserve"> account</w:t>
      </w:r>
      <w:r>
        <w:rPr>
          <w:color w:val="00002A"/>
        </w:rPr>
        <w:t xml:space="preserve"> registration</w:t>
      </w:r>
      <w:r>
        <w:rPr>
          <w:color w:val="0E0000"/>
        </w:rPr>
        <w:t xml:space="preserve"> when</w:t>
      </w:r>
      <w:r>
        <w:rPr>
          <w:color w:val="1C0000"/>
        </w:rPr>
        <w:t xml:space="preserve"> will</w:t>
      </w:r>
      <w:r>
        <w:rPr>
          <w:color w:val="000000"/>
        </w:rPr>
        <w:t xml:space="preserve"> it</w:t>
      </w:r>
      <w:r>
        <w:rPr>
          <w:color w:val="0E0000"/>
        </w:rPr>
        <w:t xml:space="preserve"> be</w:t>
      </w:r>
      <w:r>
        <w:rPr>
          <w:color w:val="000046"/>
        </w:rPr>
        <w:t xml:space="preserve"> active</w:t>
      </w:r>
      <w:r>
        <w:br/>
      </w:r>
      <w:r>
        <w:rPr>
          <w:color w:val="0E0000"/>
        </w:rPr>
        <w:t xml:space="preserve"> when</w:t>
      </w:r>
      <w:r>
        <w:rPr>
          <w:color w:val="1C0000"/>
        </w:rPr>
        <w:t xml:space="preserve"> will</w:t>
      </w:r>
      <w:r>
        <w:rPr>
          <w:color w:val="630000"/>
        </w:rPr>
        <w:t xml:space="preserve"> i</w:t>
      </w:r>
      <w:r>
        <w:rPr>
          <w:color w:val="0E0000"/>
        </w:rPr>
        <w:t xml:space="preserve"> be</w:t>
      </w:r>
      <w:r>
        <w:rPr>
          <w:color w:val="000000"/>
        </w:rPr>
        <w:t xml:space="preserve"> able</w:t>
      </w:r>
      <w:r>
        <w:rPr>
          <w:color w:val="2A0000"/>
        </w:rPr>
        <w:t xml:space="preserve"> to</w:t>
      </w:r>
      <w:r>
        <w:rPr>
          <w:color w:val="0E0000"/>
        </w:rPr>
        <w:t xml:space="preserve"> make</w:t>
      </w:r>
      <w:r>
        <w:rPr>
          <w:color w:val="00000E"/>
        </w:rPr>
        <w:t xml:space="preserve"> all</w:t>
      </w:r>
      <w:r>
        <w:rPr>
          <w:color w:val="1C0000"/>
        </w:rPr>
        <w:t xml:space="preserve"> the</w:t>
      </w:r>
      <w:r>
        <w:rPr>
          <w:color w:val="00000E"/>
        </w:rPr>
        <w:t xml:space="preserve"> transactions</w:t>
      </w:r>
      <w:r>
        <w:rPr>
          <w:color w:val="1C0000"/>
        </w:rPr>
        <w:t xml:space="preserve"> after</w:t>
      </w:r>
      <w:r>
        <w:rPr>
          <w:color w:val="00001C"/>
        </w:rPr>
        <w:t xml:space="preserve"> registering</w:t>
      </w:r>
      <w:r>
        <w:rPr>
          <w:color w:val="00000E"/>
        </w:rPr>
        <w:t xml:space="preserve"> into</w:t>
      </w:r>
      <w:r>
        <w:rPr>
          <w:color w:val="380000"/>
        </w:rPr>
        <w:t xml:space="preserve"> a</w:t>
      </w:r>
      <w:r>
        <w:rPr>
          <w:color w:val="00007F"/>
        </w:rPr>
        <w:t xml:space="preserve"> new</w:t>
      </w:r>
      <w:r>
        <w:rPr>
          <w:color w:val="0000FF"/>
        </w:rPr>
        <w:t xml:space="preserve"> account</w:t>
      </w:r>
      <w:r>
        <w:br/>
      </w:r>
      <w:r>
        <w:rPr>
          <w:color w:val="630000"/>
        </w:rPr>
        <w:t xml:space="preserve"> i</w:t>
      </w:r>
      <w:r>
        <w:rPr>
          <w:color w:val="000000"/>
        </w:rPr>
        <w:t xml:space="preserve"> need</w:t>
      </w:r>
      <w:r>
        <w:rPr>
          <w:color w:val="2A0000"/>
        </w:rPr>
        <w:t xml:space="preserve"> to</w:t>
      </w:r>
      <w:r>
        <w:rPr>
          <w:color w:val="00000E"/>
        </w:rPr>
        <w:t xml:space="preserve"> know</w:t>
      </w:r>
      <w:r>
        <w:rPr>
          <w:color w:val="0E0000"/>
        </w:rPr>
        <w:t xml:space="preserve"> if</w:t>
      </w:r>
      <w:r>
        <w:rPr>
          <w:color w:val="630000"/>
        </w:rPr>
        <w:t xml:space="preserve"> i</w:t>
      </w:r>
      <w:r>
        <w:rPr>
          <w:color w:val="00000E"/>
        </w:rPr>
        <w:t xml:space="preserve"> can</w:t>
      </w:r>
      <w:r>
        <w:rPr>
          <w:color w:val="0E0000"/>
        </w:rPr>
        <w:t xml:space="preserve"> make</w:t>
      </w:r>
      <w:r>
        <w:rPr>
          <w:color w:val="00000E"/>
        </w:rPr>
        <w:t xml:space="preserve"> all</w:t>
      </w:r>
      <w:r>
        <w:rPr>
          <w:color w:val="00000E"/>
        </w:rPr>
        <w:t xml:space="preserve"> transactions</w:t>
      </w:r>
      <w:r>
        <w:rPr>
          <w:color w:val="000000"/>
        </w:rPr>
        <w:t xml:space="preserve"> now</w:t>
      </w:r>
      <w:r>
        <w:rPr>
          <w:color w:val="000000"/>
        </w:rPr>
        <w:t xml:space="preserve"> since</w:t>
      </w:r>
      <w:r>
        <w:rPr>
          <w:color w:val="63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created</w:t>
      </w:r>
      <w:r>
        <w:rPr>
          <w:color w:val="380000"/>
        </w:rPr>
        <w:t xml:space="preserve"> a</w:t>
      </w:r>
      <w:r>
        <w:rPr>
          <w:color w:val="00007F"/>
        </w:rPr>
        <w:t xml:space="preserve"> new</w:t>
      </w:r>
      <w:r>
        <w:rPr>
          <w:color w:val="0000FF"/>
        </w:rPr>
        <w:t xml:space="preserve"> account</w:t>
      </w:r>
      <w:r>
        <w:br/>
      </w:r>
      <w:r>
        <w:rPr>
          <w:color w:val="630000"/>
        </w:rPr>
        <w:t xml:space="preserve"> i</w:t>
      </w:r>
      <w:r>
        <w:rPr>
          <w:color w:val="000000"/>
        </w:rPr>
        <w:t xml:space="preserve"> opened</w:t>
      </w:r>
      <w:r>
        <w:rPr>
          <w:color w:val="380000"/>
        </w:rPr>
        <w:t xml:space="preserve"> a</w:t>
      </w:r>
      <w:r>
        <w:rPr>
          <w:color w:val="00007F"/>
        </w:rPr>
        <w:t xml:space="preserve"> new</w:t>
      </w:r>
      <w:r>
        <w:rPr>
          <w:color w:val="0000FF"/>
        </w:rPr>
        <w:t xml:space="preserve"> account</w:t>
      </w:r>
      <w:r>
        <w:rPr>
          <w:color w:val="00000E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check</w:t>
      </w:r>
      <w:r>
        <w:rPr>
          <w:color w:val="0E0000"/>
        </w:rPr>
        <w:t xml:space="preserve"> if</w:t>
      </w:r>
      <w:r>
        <w:rPr>
          <w:color w:val="000000"/>
        </w:rPr>
        <w:t xml:space="preserve"> it's</w:t>
      </w:r>
      <w:r>
        <w:rPr>
          <w:color w:val="000046"/>
        </w:rPr>
        <w:t xml:space="preserve"> active</w:t>
      </w:r>
      <w:r>
        <w:br/>
      </w:r>
      <w:r>
        <w:rPr>
          <w:color w:val="1C0000"/>
        </w:rPr>
        <w:t xml:space="preserve"> how</w:t>
      </w:r>
      <w:r>
        <w:rPr>
          <w:color w:val="0E0000"/>
        </w:rPr>
        <w:t xml:space="preserve"> do</w:t>
      </w:r>
      <w:r>
        <w:rPr>
          <w:color w:val="630000"/>
        </w:rPr>
        <w:t xml:space="preserve"> i</w:t>
      </w:r>
      <w:r>
        <w:rPr>
          <w:color w:val="00000E"/>
        </w:rPr>
        <w:t xml:space="preserve"> know</w:t>
      </w:r>
      <w:r>
        <w:rPr>
          <w:color w:val="00001C"/>
        </w:rPr>
        <w:t xml:space="preserve"> my</w:t>
      </w:r>
      <w:r>
        <w:rPr>
          <w:color w:val="0000FF"/>
        </w:rPr>
        <w:t xml:space="preserve"> account</w:t>
      </w:r>
      <w:r>
        <w:rPr>
          <w:color w:val="0E0000"/>
        </w:rPr>
        <w:t xml:space="preserve"> is</w:t>
      </w:r>
      <w:r>
        <w:rPr>
          <w:color w:val="000046"/>
        </w:rPr>
        <w:t xml:space="preserve"> active</w:t>
      </w:r>
      <w:r>
        <w:rPr>
          <w:color w:val="1C0000"/>
        </w:rPr>
        <w:t xml:space="preserve"> after</w:t>
      </w:r>
      <w:r>
        <w:rPr>
          <w:color w:val="00001C"/>
        </w:rPr>
        <w:t xml:space="preserve"> registering</w:t>
      </w:r>
      <w:r>
        <w:br/>
      </w:r>
      <w:r>
        <w:rPr>
          <w:color w:val="0E0000"/>
        </w:rPr>
        <w:t xml:space="preserve"> do</w:t>
      </w:r>
      <w:r>
        <w:rPr>
          <w:color w:val="630000"/>
        </w:rPr>
        <w:t xml:space="preserve"> i</w:t>
      </w:r>
      <w:r>
        <w:rPr>
          <w:color w:val="000000"/>
        </w:rPr>
        <w:t xml:space="preserve"> get</w:t>
      </w:r>
      <w:r>
        <w:rPr>
          <w:color w:val="000000"/>
        </w:rPr>
        <w:t xml:space="preserve"> any</w:t>
      </w:r>
      <w:r>
        <w:rPr>
          <w:color w:val="000000"/>
        </w:rPr>
        <w:t xml:space="preserve"> confirmtion</w:t>
      </w:r>
      <w:r>
        <w:rPr>
          <w:color w:val="1C0000"/>
        </w:rPr>
        <w:t xml:space="preserve"> after</w:t>
      </w:r>
      <w:r>
        <w:rPr>
          <w:color w:val="00001C"/>
        </w:rPr>
        <w:t xml:space="preserve"> registering</w:t>
      </w:r>
      <w:r>
        <w:rPr>
          <w:color w:val="00000E"/>
        </w:rPr>
        <w:t xml:space="preserve"> into</w:t>
      </w:r>
      <w:r>
        <w:rPr>
          <w:color w:val="380000"/>
        </w:rPr>
        <w:t xml:space="preserve"> a</w:t>
      </w:r>
      <w:r>
        <w:rPr>
          <w:color w:val="00007F"/>
        </w:rPr>
        <w:t xml:space="preserve"> new</w:t>
      </w:r>
      <w:r>
        <w:rPr>
          <w:color w:val="0000FF"/>
        </w:rPr>
        <w:t xml:space="preserve"> account</w:t>
      </w:r>
      <w:r>
        <w:br/>
      </w:r>
      <w:r>
        <w:rPr>
          <w:color w:val="1C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00"/>
        </w:rPr>
        <w:t xml:space="preserve"> time</w:t>
      </w:r>
      <w:r>
        <w:rPr>
          <w:color w:val="000000"/>
        </w:rPr>
        <w:t xml:space="preserve"> later</w:t>
      </w:r>
      <w:r>
        <w:rPr>
          <w:color w:val="00001C"/>
        </w:rPr>
        <w:t xml:space="preserve"> my</w:t>
      </w:r>
      <w:r>
        <w:rPr>
          <w:color w:val="0000FF"/>
        </w:rPr>
        <w:t xml:space="preserve"> account</w:t>
      </w:r>
      <w:r>
        <w:rPr>
          <w:color w:val="1C0000"/>
        </w:rPr>
        <w:t xml:space="preserve"> will</w:t>
      </w:r>
      <w:r>
        <w:rPr>
          <w:color w:val="000000"/>
        </w:rPr>
        <w:t xml:space="preserve"> open</w:t>
      </w:r>
      <w:r>
        <w:br/>
      </w:r>
      <w:r>
        <w:rPr>
          <w:color w:val="00000E"/>
        </w:rPr>
        <w:t xml:space="preserve"> অ্যাকাউন্ট</w:t>
      </w:r>
      <w:r>
        <w:rPr>
          <w:color w:val="000000"/>
        </w:rPr>
        <w:t xml:space="preserve"> খুলেছে</w:t>
      </w:r>
      <w:r>
        <w:rPr>
          <w:color w:val="0E0000"/>
        </w:rPr>
        <w:t xml:space="preserve"> কিন্তু</w:t>
      </w:r>
      <w:r>
        <w:rPr>
          <w:color w:val="00001C"/>
        </w:rPr>
        <w:t xml:space="preserve"> হয়নি</w:t>
      </w:r>
      <w:r>
        <w:rPr>
          <w:color w:val="000038"/>
        </w:rPr>
        <w:t xml:space="preserve"> কেন</w:t>
      </w:r>
      <w:r>
        <w:br/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একাউন্টটা</w:t>
      </w:r>
      <w:r>
        <w:rPr>
          <w:color w:val="000000"/>
        </w:rPr>
        <w:t xml:space="preserve"> সম্পূর্ণভাবে</w:t>
      </w:r>
      <w:r>
        <w:rPr>
          <w:color w:val="00000E"/>
        </w:rPr>
        <w:t xml:space="preserve"> একটিভ</w:t>
      </w:r>
      <w:r>
        <w:rPr>
          <w:color w:val="00001C"/>
        </w:rPr>
        <w:t xml:space="preserve"> হয়নি</w:t>
      </w:r>
      <w:r>
        <w:rPr>
          <w:color w:val="000000"/>
        </w:rPr>
        <w:t xml:space="preserve"> আপনি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বলবেন</w:t>
      </w:r>
      <w:r>
        <w:rPr>
          <w:color w:val="00000E"/>
        </w:rPr>
        <w:t xml:space="preserve"> একটিভ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জন্য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