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E0"/>
        </w:rPr>
        <w:t xml:space="preserve"> বিকাশ</w:t>
      </w:r>
      <w:r>
        <w:rPr>
          <w:color w:val="00007F"/>
        </w:rPr>
        <w:t xml:space="preserve"> আইডি</w:t>
      </w:r>
      <w:r>
        <w:rPr>
          <w:color w:val="00000B"/>
        </w:rPr>
        <w:t xml:space="preserve"> খুলেছি</w:t>
      </w:r>
      <w:r>
        <w:rPr>
          <w:color w:val="00001E"/>
        </w:rPr>
        <w:t xml:space="preserve"> মনে</w:t>
      </w:r>
      <w:r>
        <w:rPr>
          <w:color w:val="050000"/>
        </w:rPr>
        <w:t xml:space="preserve"> করতে</w:t>
      </w:r>
      <w:r>
        <w:rPr>
          <w:color w:val="000005"/>
        </w:rPr>
        <w:t xml:space="preserve"> পারছি</w:t>
      </w:r>
      <w:r>
        <w:rPr>
          <w:color w:val="000024"/>
        </w:rPr>
        <w:t xml:space="preserve"> না</w:t>
      </w:r>
      <w:r>
        <w:rPr>
          <w:color w:val="020000"/>
        </w:rPr>
        <w:t xml:space="preserve"> কী</w:t>
      </w:r>
      <w:r>
        <w:rPr>
          <w:color w:val="050000"/>
        </w:rPr>
        <w:t xml:space="preserve"> করতে</w:t>
      </w:r>
      <w:r>
        <w:rPr>
          <w:color w:val="00001B"/>
        </w:rPr>
        <w:t xml:space="preserve"> পারি</w:t>
      </w:r>
      <w:r>
        <w:rPr>
          <w:color w:val="000013"/>
        </w:rPr>
        <w:t xml:space="preserve"> এখন</w:t>
      </w:r>
      <w:r>
        <w:br/>
      </w:r>
      <w:r>
        <w:rPr>
          <w:color w:val="770000"/>
        </w:rPr>
        <w:t xml:space="preserve"> amar</w:t>
      </w:r>
      <w:r>
        <w:rPr>
          <w:color w:val="000095"/>
        </w:rPr>
        <w:t xml:space="preserve"> account</w:t>
      </w:r>
      <w:r>
        <w:rPr>
          <w:color w:val="100000"/>
        </w:rPr>
        <w:t xml:space="preserve"> er</w:t>
      </w:r>
      <w:r>
        <w:rPr>
          <w:color w:val="000058"/>
        </w:rPr>
        <w:t xml:space="preserve"> id</w:t>
      </w:r>
      <w:r>
        <w:rPr>
          <w:color w:val="000029"/>
        </w:rPr>
        <w:t xml:space="preserve"> name</w:t>
      </w:r>
      <w:r>
        <w:rPr>
          <w:color w:val="000008"/>
        </w:rPr>
        <w:t xml:space="preserve"> jana</w:t>
      </w:r>
      <w:r>
        <w:rPr>
          <w:color w:val="000000"/>
        </w:rPr>
        <w:t xml:space="preserve"> dorkar</w:t>
      </w:r>
      <w:r>
        <w:br/>
      </w:r>
      <w:r>
        <w:rPr>
          <w:color w:val="000000"/>
        </w:rPr>
        <w:t xml:space="preserve"> প্রধান</w:t>
      </w:r>
      <w:r>
        <w:rPr>
          <w:color w:val="000000"/>
        </w:rPr>
        <w:t xml:space="preserve"> সমস্যা</w:t>
      </w:r>
      <w:r>
        <w:rPr>
          <w:color w:val="000024"/>
        </w:rPr>
        <w:t xml:space="preserve"> টা</w:t>
      </w:r>
      <w:r>
        <w:rPr>
          <w:color w:val="000000"/>
        </w:rPr>
        <w:t xml:space="preserve"> হলো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B0000"/>
        </w:rPr>
        <w:t xml:space="preserve"> খুলছি</w:t>
      </w:r>
      <w:r>
        <w:rPr>
          <w:color w:val="000000"/>
        </w:rPr>
        <w:t xml:space="preserve"> কনফিউজড</w:t>
      </w:r>
      <w:r>
        <w:br/>
      </w:r>
      <w:r>
        <w:rPr>
          <w:color w:val="000000"/>
        </w:rPr>
        <w:t xml:space="preserve"> আনার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6C"/>
        </w:rPr>
        <w:t xml:space="preserve"> আছে</w:t>
      </w:r>
      <w:r>
        <w:rPr>
          <w:color w:val="000026"/>
        </w:rPr>
        <w:t xml:space="preserve"> সেটা</w:t>
      </w:r>
      <w:r>
        <w:rPr>
          <w:color w:val="00000B"/>
        </w:rPr>
        <w:t xml:space="preserve"> ভুলে</w:t>
      </w:r>
      <w:r>
        <w:rPr>
          <w:color w:val="000000"/>
        </w:rPr>
        <w:t xml:space="preserve"> গিছি</w:t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rPr>
          <w:color w:val="690000"/>
        </w:rPr>
        <w:t xml:space="preserve"> এই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16"/>
        </w:rPr>
        <w:t xml:space="preserve"> open</w:t>
      </w:r>
      <w:r>
        <w:rPr>
          <w:color w:val="260000"/>
        </w:rPr>
        <w:t xml:space="preserve"> kora</w:t>
      </w:r>
      <w:r>
        <w:rPr>
          <w:color w:val="00000D"/>
        </w:rPr>
        <w:t xml:space="preserve"> seta</w:t>
      </w:r>
      <w:r>
        <w:rPr>
          <w:color w:val="2F0000"/>
        </w:rPr>
        <w:t xml:space="preserve"> ki</w:t>
      </w:r>
      <w:r>
        <w:rPr>
          <w:color w:val="000008"/>
        </w:rPr>
        <w:t xml:space="preserve"> kore</w:t>
      </w:r>
      <w:r>
        <w:rPr>
          <w:color w:val="000010"/>
        </w:rPr>
        <w:t xml:space="preserve"> janbo</w:t>
      </w:r>
      <w:r>
        <w:br/>
      </w:r>
      <w:r>
        <w:rPr>
          <w:color w:val="530000"/>
        </w:rPr>
        <w:t xml:space="preserve"> আমি</w:t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4D"/>
        </w:rPr>
        <w:t xml:space="preserve"> জানতে</w:t>
      </w:r>
      <w:r>
        <w:rPr>
          <w:color w:val="00000B"/>
        </w:rPr>
        <w:t xml:space="preserve"> পারবো</w:t>
      </w:r>
      <w:r>
        <w:rPr>
          <w:color w:val="160000"/>
        </w:rPr>
        <w:t xml:space="preserve"> যে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0"/>
        </w:rPr>
        <w:t xml:space="preserve"> আকাউন্ট</w:t>
      </w:r>
      <w:r>
        <w:rPr>
          <w:color w:val="000024"/>
        </w:rPr>
        <w:t xml:space="preserve"> টা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160000"/>
        </w:rPr>
        <w:t xml:space="preserve"> তা</w:t>
      </w:r>
      <w:r>
        <w:rPr>
          <w:color w:val="000000"/>
        </w:rPr>
        <w:t xml:space="preserve"> ভলে</w:t>
      </w:r>
      <w:r>
        <w:rPr>
          <w:color w:val="00000B"/>
        </w:rPr>
        <w:t xml:space="preserve"> গেছি</w:t>
      </w:r>
      <w:r>
        <w:rPr>
          <w:color w:val="100000"/>
        </w:rPr>
        <w:t xml:space="preserve"> এটা</w:t>
      </w:r>
      <w:r>
        <w:rPr>
          <w:color w:val="000016"/>
        </w:rPr>
        <w:t xml:space="preserve"> জানবো</w:t>
      </w:r>
      <w:r>
        <w:rPr>
          <w:color w:val="610000"/>
        </w:rPr>
        <w:t xml:space="preserve"> কি</w:t>
      </w:r>
      <w:r>
        <w:rPr>
          <w:color w:val="080000"/>
        </w:rPr>
        <w:t xml:space="preserve"> করে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0B"/>
        </w:rPr>
        <w:t xml:space="preserve"> খুলা</w:t>
      </w:r>
      <w:r>
        <w:br/>
      </w:r>
      <w:r>
        <w:rPr>
          <w:color w:val="770000"/>
        </w:rPr>
        <w:t xml:space="preserve"> amar</w:t>
      </w:r>
      <w:r>
        <w:rPr>
          <w:color w:val="000002"/>
        </w:rPr>
        <w:t xml:space="preserve"> aye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770000"/>
        </w:rPr>
        <w:t xml:space="preserve"> amar</w:t>
      </w:r>
      <w:r>
        <w:rPr>
          <w:color w:val="000058"/>
        </w:rPr>
        <w:t xml:space="preserve"> id</w:t>
      </w:r>
      <w:r>
        <w:rPr>
          <w:color w:val="080000"/>
        </w:rPr>
        <w:t xml:space="preserve"> dea</w:t>
      </w:r>
      <w:r>
        <w:rPr>
          <w:color w:val="050000"/>
        </w:rPr>
        <w:t xml:space="preserve"> naki</w:t>
      </w:r>
      <w:r>
        <w:rPr>
          <w:color w:val="770000"/>
        </w:rPr>
        <w:t xml:space="preserve"> amar</w:t>
      </w:r>
      <w:r>
        <w:rPr>
          <w:color w:val="000000"/>
        </w:rPr>
        <w:t xml:space="preserve"> ammar</w:t>
      </w:r>
      <w:r>
        <w:rPr>
          <w:color w:val="000058"/>
        </w:rPr>
        <w:t xml:space="preserve"> id</w:t>
      </w:r>
      <w:r>
        <w:rPr>
          <w:color w:val="080000"/>
        </w:rPr>
        <w:t xml:space="preserve"> dea</w:t>
      </w:r>
      <w:r>
        <w:rPr>
          <w:color w:val="000013"/>
        </w:rPr>
        <w:t xml:space="preserve"> khula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1E"/>
        </w:rPr>
        <w:t xml:space="preserve"> এনআইডি</w:t>
      </w:r>
      <w:r>
        <w:rPr>
          <w:color w:val="290000"/>
        </w:rPr>
        <w:t xml:space="preserve"> দিয়ে</w:t>
      </w:r>
      <w:r>
        <w:rPr>
          <w:color w:val="00000B"/>
        </w:rPr>
        <w:t xml:space="preserve"> খুলেছি</w:t>
      </w:r>
      <w:r>
        <w:rPr>
          <w:color w:val="00001E"/>
        </w:rPr>
        <w:t xml:space="preserve"> মনে</w:t>
      </w:r>
      <w:r>
        <w:rPr>
          <w:color w:val="00000D"/>
        </w:rPr>
        <w:t xml:space="preserve"> নেই</w:t>
      </w:r>
      <w:r>
        <w:rPr>
          <w:color w:val="000013"/>
        </w:rPr>
        <w:t xml:space="preserve"> এখন</w:t>
      </w:r>
      <w:r>
        <w:rPr>
          <w:color w:val="000005"/>
        </w:rPr>
        <w:t xml:space="preserve"> সেটি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br/>
      </w:r>
      <w:r>
        <w:rPr>
          <w:color w:val="53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এনআইডি</w:t>
      </w:r>
      <w:r>
        <w:rPr>
          <w:color w:val="00000B"/>
        </w:rPr>
        <w:t xml:space="preserve"> নাম্বার</w:t>
      </w:r>
      <w:r>
        <w:rPr>
          <w:color w:val="000000"/>
        </w:rPr>
        <w:t xml:space="preserve"> দেই</w:t>
      </w:r>
      <w:r>
        <w:rPr>
          <w:color w:val="000000"/>
        </w:rPr>
        <w:t xml:space="preserve"> তাইলে</w:t>
      </w:r>
      <w:r>
        <w:rPr>
          <w:color w:val="610000"/>
        </w:rPr>
        <w:t xml:space="preserve"> কি</w:t>
      </w:r>
      <w:r>
        <w:rPr>
          <w:color w:val="000000"/>
        </w:rPr>
        <w:t xml:space="preserve"> যানা</w:t>
      </w:r>
      <w:r>
        <w:rPr>
          <w:color w:val="000008"/>
        </w:rPr>
        <w:t xml:space="preserve"> যাবে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690000"/>
        </w:rPr>
        <w:t xml:space="preserve"> এই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610000"/>
        </w:rPr>
        <w:t xml:space="preserve"> কি</w:t>
      </w:r>
      <w:r>
        <w:rPr>
          <w:color w:val="000024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13"/>
        </w:rPr>
        <w:t xml:space="preserve"> রেজিষ্ট্রেশন</w:t>
      </w:r>
      <w:r>
        <w:rPr>
          <w:color w:val="660000"/>
        </w:rPr>
        <w:t xml:space="preserve"> করা</w:t>
      </w:r>
      <w:r>
        <w:rPr>
          <w:color w:val="160000"/>
        </w:rPr>
        <w:t xml:space="preserve"> তা</w:t>
      </w:r>
      <w:r>
        <w:rPr>
          <w:color w:val="610000"/>
        </w:rPr>
        <w:t xml:space="preserve"> কি</w:t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0B"/>
        </w:rPr>
        <w:t xml:space="preserve"> পারবো</w:t>
      </w:r>
      <w:r>
        <w:br/>
      </w:r>
      <w:r>
        <w:rPr>
          <w:color w:val="340000"/>
        </w:rPr>
        <w:t xml:space="preserve"> amr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130000"/>
        </w:rPr>
        <w:t xml:space="preserve"> diya</w:t>
      </w:r>
      <w:r>
        <w:rPr>
          <w:color w:val="00003F"/>
        </w:rPr>
        <w:t xml:space="preserve"> khola</w:t>
      </w:r>
      <w:r>
        <w:rPr>
          <w:color w:val="000010"/>
        </w:rPr>
        <w:t xml:space="preserve"> janbo</w:t>
      </w:r>
      <w:r>
        <w:rPr>
          <w:color w:val="000002"/>
        </w:rPr>
        <w:t xml:space="preserve"> kmne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00"/>
        </w:rPr>
        <w:t xml:space="preserve"> হয়েছিলো</w:t>
      </w:r>
      <w:r>
        <w:br/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290000"/>
        </w:rPr>
        <w:t xml:space="preserve"> দিয়ে</w:t>
      </w:r>
      <w:r>
        <w:rPr>
          <w:color w:val="0000E0"/>
        </w:rPr>
        <w:t xml:space="preserve"> বিকাশ</w:t>
      </w:r>
      <w:r>
        <w:rPr>
          <w:color w:val="0B0000"/>
        </w:rPr>
        <w:t xml:space="preserve"> খুলছি</w:t>
      </w:r>
      <w:r>
        <w:rPr>
          <w:color w:val="0B0000"/>
        </w:rPr>
        <w:t xml:space="preserve"> জানি</w:t>
      </w:r>
      <w:r>
        <w:rPr>
          <w:color w:val="000024"/>
        </w:rPr>
        <w:t xml:space="preserve"> না</w:t>
      </w:r>
      <w:r>
        <w:rPr>
          <w:color w:val="000013"/>
        </w:rPr>
        <w:t xml:space="preserve"> এখন</w:t>
      </w:r>
      <w:r>
        <w:rPr>
          <w:color w:val="610000"/>
        </w:rPr>
        <w:t xml:space="preserve"> কি</w:t>
      </w:r>
      <w:r>
        <w:rPr>
          <w:color w:val="00000D"/>
        </w:rPr>
        <w:t xml:space="preserve"> করবো</w:t>
      </w:r>
      <w:r>
        <w:br/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05"/>
        </w:rPr>
        <w:t xml:space="preserve"> খুলছিলাম</w:t>
      </w:r>
      <w:r>
        <w:rPr>
          <w:color w:val="0D0000"/>
        </w:rPr>
        <w:t xml:space="preserve"> কিন্তু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B0000"/>
        </w:rPr>
        <w:t xml:space="preserve"> খুলছি</w:t>
      </w:r>
      <w:r>
        <w:rPr>
          <w:color w:val="00001E"/>
        </w:rPr>
        <w:t xml:space="preserve"> মনে</w:t>
      </w:r>
      <w:r>
        <w:rPr>
          <w:color w:val="00000D"/>
        </w:rPr>
        <w:t xml:space="preserve"> নেই</w:t>
      </w:r>
      <w:r>
        <w:br/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অ্যাকাউন্ট</w:t>
      </w:r>
      <w:r>
        <w:rPr>
          <w:color w:val="000013"/>
        </w:rPr>
        <w:t xml:space="preserve"> টি</w:t>
      </w:r>
      <w:r>
        <w:rPr>
          <w:color w:val="160000"/>
        </w:rPr>
        <w:t xml:space="preserve"> যে</w:t>
      </w:r>
      <w:r>
        <w:rPr>
          <w:color w:val="00000D"/>
        </w:rPr>
        <w:t xml:space="preserve"> এন</w:t>
      </w:r>
      <w:r>
        <w:rPr>
          <w:color w:val="000005"/>
        </w:rPr>
        <w:t xml:space="preserve"> আই</w:t>
      </w:r>
      <w:r>
        <w:rPr>
          <w:color w:val="000005"/>
        </w:rPr>
        <w:t xml:space="preserve"> 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20000"/>
        </w:rPr>
        <w:t xml:space="preserve"> হইছে</w:t>
      </w:r>
      <w:r>
        <w:rPr>
          <w:color w:val="020000"/>
        </w:rPr>
        <w:t xml:space="preserve"> সে</w:t>
      </w:r>
      <w:r>
        <w:rPr>
          <w:color w:val="000005"/>
        </w:rPr>
        <w:t xml:space="preserve"> আই</w:t>
      </w:r>
      <w:r>
        <w:rPr>
          <w:color w:val="000005"/>
        </w:rPr>
        <w:t xml:space="preserve"> ডি</w:t>
      </w:r>
      <w:r>
        <w:rPr>
          <w:color w:val="00003C"/>
        </w:rPr>
        <w:t xml:space="preserve"> কার্ড</w:t>
      </w:r>
      <w:r>
        <w:rPr>
          <w:color w:val="000024"/>
        </w:rPr>
        <w:t xml:space="preserve"> টা</w:t>
      </w:r>
      <w:r>
        <w:rPr>
          <w:color w:val="530000"/>
        </w:rPr>
        <w:t xml:space="preserve"> আমি</w:t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2"/>
        </w:rPr>
        <w:t xml:space="preserve"> দেখতে</w:t>
      </w:r>
      <w:r>
        <w:rPr>
          <w:color w:val="00001B"/>
        </w:rPr>
        <w:t xml:space="preserve"> পারি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00000"/>
        </w:rPr>
        <w:t xml:space="preserve"> deye</w:t>
      </w:r>
      <w:r>
        <w:rPr>
          <w:color w:val="260000"/>
        </w:rPr>
        <w:t xml:space="preserve"> kora</w:t>
      </w:r>
      <w:r>
        <w:rPr>
          <w:color w:val="00001B"/>
        </w:rPr>
        <w:t xml:space="preserve"> ase</w:t>
      </w:r>
      <w:r>
        <w:rPr>
          <w:color w:val="020000"/>
        </w:rPr>
        <w:t xml:space="preserve"> aita</w:t>
      </w:r>
      <w:r>
        <w:rPr>
          <w:color w:val="2F0000"/>
        </w:rPr>
        <w:t xml:space="preserve"> ki</w:t>
      </w:r>
      <w:r>
        <w:rPr>
          <w:color w:val="000002"/>
        </w:rPr>
        <w:t xml:space="preserve"> vabe</w:t>
      </w:r>
      <w:r>
        <w:rPr>
          <w:color w:val="000008"/>
        </w:rPr>
        <w:t xml:space="preserve"> dekhbo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3F"/>
        </w:rPr>
        <w:t xml:space="preserve"> khola</w:t>
      </w:r>
      <w:r>
        <w:rPr>
          <w:color w:val="310000"/>
        </w:rPr>
        <w:t xml:space="preserve"> jante</w:t>
      </w:r>
      <w:r>
        <w:rPr>
          <w:color w:val="000002"/>
        </w:rPr>
        <w:t xml:space="preserve"> cacchi</w:t>
      </w:r>
      <w:r>
        <w:br/>
      </w:r>
      <w:r>
        <w:rPr>
          <w:color w:val="2F0000"/>
        </w:rPr>
        <w:t xml:space="preserve"> ami</w:t>
      </w:r>
      <w:r>
        <w:rPr>
          <w:color w:val="000000"/>
        </w:rPr>
        <w:t xml:space="preserve"> jokhon</w:t>
      </w:r>
      <w:r>
        <w:rPr>
          <w:color w:val="000079"/>
        </w:rPr>
        <w:t xml:space="preserve"> bkash</w:t>
      </w:r>
      <w:r>
        <w:rPr>
          <w:color w:val="000002"/>
        </w:rPr>
        <w:t xml:space="preserve"> khule</w:t>
      </w:r>
      <w:r>
        <w:rPr>
          <w:color w:val="000000"/>
        </w:rPr>
        <w:t xml:space="preserve"> cilam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00"/>
        </w:rPr>
        <w:t xml:space="preserve"> khulesilam</w:t>
      </w:r>
      <w:r>
        <w:rPr>
          <w:color w:val="050000"/>
        </w:rPr>
        <w:t xml:space="preserve"> ata</w:t>
      </w:r>
      <w:r>
        <w:rPr>
          <w:color w:val="2F0000"/>
        </w:rPr>
        <w:t xml:space="preserve"> ki</w:t>
      </w:r>
      <w:r>
        <w:rPr>
          <w:color w:val="000002"/>
        </w:rPr>
        <w:t xml:space="preserve"> vabe</w:t>
      </w:r>
      <w:r>
        <w:rPr>
          <w:color w:val="000010"/>
        </w:rPr>
        <w:t xml:space="preserve"> janbo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340000"/>
        </w:rPr>
        <w:t xml:space="preserve"> amr</w:t>
      </w:r>
      <w:r>
        <w:rPr>
          <w:color w:val="000008"/>
        </w:rPr>
        <w:t xml:space="preserve"> na</w:t>
      </w:r>
      <w:r>
        <w:rPr>
          <w:color w:val="000002"/>
        </w:rPr>
        <w:t xml:space="preserve"> ammur</w:t>
      </w:r>
      <w:r>
        <w:rPr>
          <w:color w:val="0000A9"/>
        </w:rPr>
        <w:t xml:space="preserve"> nid</w:t>
      </w:r>
      <w:r>
        <w:rPr>
          <w:color w:val="000058"/>
        </w:rPr>
        <w:t xml:space="preserve"> id</w:t>
      </w:r>
      <w:r>
        <w:rPr>
          <w:color w:val="3A0000"/>
        </w:rPr>
        <w:t xml:space="preserve"> diye</w:t>
      </w:r>
      <w:r>
        <w:rPr>
          <w:color w:val="00003F"/>
        </w:rPr>
        <w:t xml:space="preserve"> khola</w:t>
      </w:r>
      <w:r>
        <w:rPr>
          <w:color w:val="2F0000"/>
        </w:rPr>
        <w:t xml:space="preserve"> ami</w:t>
      </w:r>
      <w:r>
        <w:rPr>
          <w:color w:val="000000"/>
        </w:rPr>
        <w:t xml:space="preserve"> confusion</w:t>
      </w:r>
      <w:r>
        <w:rPr>
          <w:color w:val="100000"/>
        </w:rPr>
        <w:t xml:space="preserve"> a</w:t>
      </w:r>
      <w:r>
        <w:rPr>
          <w:color w:val="000000"/>
        </w:rPr>
        <w:t xml:space="preserve"> asi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00003F"/>
        </w:rPr>
        <w:t xml:space="preserve"> khola</w:t>
      </w:r>
      <w:r>
        <w:rPr>
          <w:color w:val="000008"/>
        </w:rPr>
        <w:t xml:space="preserve"> janaben</w:t>
      </w:r>
      <w:r>
        <w:rPr>
          <w:color w:val="000000"/>
        </w:rPr>
        <w:t xml:space="preserve"> plzz</w:t>
      </w:r>
      <w:r>
        <w:br/>
      </w:r>
      <w:r>
        <w:rPr>
          <w:color w:val="000000"/>
        </w:rPr>
        <w:t xml:space="preserve"> ভাইয়া</w:t>
      </w:r>
      <w:r>
        <w:rPr>
          <w:color w:val="530000"/>
        </w:rPr>
        <w:t xml:space="preserve"> আমি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290000"/>
        </w:rPr>
        <w:t xml:space="preserve"> দিয়ে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00000B"/>
        </w:rPr>
        <w:t xml:space="preserve"> খুলেছি</w:t>
      </w:r>
      <w:r>
        <w:rPr>
          <w:color w:val="100000"/>
        </w:rPr>
        <w:t xml:space="preserve"> এটা</w:t>
      </w:r>
      <w:r>
        <w:rPr>
          <w:color w:val="00001E"/>
        </w:rPr>
        <w:t xml:space="preserve"> মনে</w:t>
      </w:r>
      <w:r>
        <w:rPr>
          <w:color w:val="00000B"/>
        </w:rPr>
        <w:t xml:space="preserve"> নাই</w:t>
      </w:r>
      <w:r>
        <w:br/>
      </w:r>
      <w:r>
        <w:rPr>
          <w:color w:val="000000"/>
        </w:rPr>
        <w:t xml:space="preserve"> amir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3A0000"/>
        </w:rPr>
        <w:t xml:space="preserve"> diye</w:t>
      </w:r>
      <w:r>
        <w:rPr>
          <w:color w:val="000000"/>
        </w:rPr>
        <w:t xml:space="preserve"> khusi</w:t>
      </w:r>
      <w:r>
        <w:rPr>
          <w:color w:val="00000D"/>
        </w:rPr>
        <w:t xml:space="preserve"> seta</w:t>
      </w:r>
      <w:r>
        <w:rPr>
          <w:color w:val="2F0000"/>
        </w:rPr>
        <w:t xml:space="preserve"> ki</w:t>
      </w:r>
      <w:r>
        <w:rPr>
          <w:color w:val="310000"/>
        </w:rPr>
        <w:t xml:space="preserve"> jante</w:t>
      </w:r>
      <w:r>
        <w:rPr>
          <w:color w:val="00000D"/>
        </w:rPr>
        <w:t xml:space="preserve"> pari</w:t>
      </w:r>
      <w:r>
        <w:br/>
      </w:r>
      <w:r>
        <w:rPr>
          <w:color w:val="000000"/>
        </w:rPr>
        <w:t xml:space="preserve"> আসলে</w:t>
      </w:r>
      <w:r>
        <w:rPr>
          <w:color w:val="530000"/>
        </w:rPr>
        <w:t xml:space="preserve"> আমি</w:t>
      </w:r>
      <w:r>
        <w:rPr>
          <w:color w:val="000000"/>
        </w:rPr>
        <w:t xml:space="preserve"> অনেক</w:t>
      </w:r>
      <w:r>
        <w:rPr>
          <w:color w:val="050000"/>
        </w:rPr>
        <w:t xml:space="preserve"> আগে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000002"/>
        </w:rPr>
        <w:t xml:space="preserve"> খুলেছিলাম</w:t>
      </w:r>
      <w:r>
        <w:rPr>
          <w:color w:val="000000"/>
        </w:rPr>
        <w:t xml:space="preserve"> তো</w:t>
      </w:r>
      <w:r>
        <w:rPr>
          <w:color w:val="000013"/>
        </w:rPr>
        <w:t xml:space="preserve"> এখন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সঠিক</w:t>
      </w:r>
      <w:r>
        <w:rPr>
          <w:color w:val="00001E"/>
        </w:rPr>
        <w:t xml:space="preserve"> মনে</w:t>
      </w:r>
      <w:r>
        <w:rPr>
          <w:color w:val="00000D"/>
        </w:rPr>
        <w:t xml:space="preserve"> নেই</w:t>
      </w:r>
      <w:r>
        <w:rPr>
          <w:color w:val="160000"/>
        </w:rPr>
        <w:t xml:space="preserve"> যে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290000"/>
        </w:rPr>
        <w:t xml:space="preserve"> দিয়ে</w:t>
      </w:r>
      <w:r>
        <w:rPr>
          <w:color w:val="00000B"/>
        </w:rPr>
        <w:t xml:space="preserve"> খুলেছি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3A0000"/>
        </w:rPr>
        <w:t xml:space="preserve"> diye</w:t>
      </w:r>
      <w:r>
        <w:rPr>
          <w:color w:val="000000"/>
        </w:rPr>
        <w:t xml:space="preserve"> kulchilam</w:t>
      </w:r>
      <w:r>
        <w:rPr>
          <w:color w:val="00000B"/>
        </w:rPr>
        <w:t xml:space="preserve"> mone</w:t>
      </w:r>
      <w:r>
        <w:rPr>
          <w:color w:val="000005"/>
        </w:rPr>
        <w:t xml:space="preserve"> nei</w:t>
      </w:r>
      <w:r>
        <w:rPr>
          <w:color w:val="2F0000"/>
        </w:rPr>
        <w:t xml:space="preserve"> ki</w:t>
      </w:r>
      <w:r>
        <w:rPr>
          <w:color w:val="000005"/>
        </w:rPr>
        <w:t xml:space="preserve"> korbo</w:t>
      </w:r>
      <w:r>
        <w:br/>
      </w:r>
      <w:r>
        <w:rPr>
          <w:color w:val="FF0000"/>
        </w:rPr>
        <w:t xml:space="preserve"> আমার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26"/>
        </w:rPr>
        <w:t xml:space="preserve"> সেটা</w:t>
      </w:r>
      <w:r>
        <w:rPr>
          <w:color w:val="000000"/>
        </w:rPr>
        <w:t xml:space="preserve"> কীভাবে</w:t>
      </w:r>
      <w:r>
        <w:rPr>
          <w:color w:val="000002"/>
        </w:rPr>
        <w:t xml:space="preserve"> দেখব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0B"/>
        </w:rPr>
        <w:t xml:space="preserve"> ভুলে</w:t>
      </w:r>
      <w:r>
        <w:rPr>
          <w:color w:val="00000B"/>
        </w:rPr>
        <w:t xml:space="preserve"> গেছি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740000"/>
        </w:rPr>
        <w:t xml:space="preserve"> কোন</w:t>
      </w:r>
      <w:r>
        <w:rPr>
          <w:color w:val="000053"/>
        </w:rPr>
        <w:t xml:space="preserve"> নামে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00008A"/>
        </w:rPr>
        <w:t xml:space="preserve"> খোলা</w:t>
      </w:r>
      <w:r>
        <w:rPr>
          <w:color w:val="530000"/>
        </w:rPr>
        <w:t xml:space="preserve"> আমি</w:t>
      </w:r>
      <w:r>
        <w:rPr>
          <w:color w:val="0B0000"/>
        </w:rPr>
        <w:t xml:space="preserve"> জানি</w:t>
      </w:r>
      <w:r>
        <w:rPr>
          <w:color w:val="000024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000000"/>
        </w:rPr>
        <w:t xml:space="preserve"> আনেক</w:t>
      </w:r>
      <w:r>
        <w:rPr>
          <w:color w:val="050000"/>
        </w:rPr>
        <w:t xml:space="preserve"> আগে</w:t>
      </w:r>
      <w:r>
        <w:rPr>
          <w:color w:val="00008A"/>
        </w:rPr>
        <w:t xml:space="preserve"> খোলা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ছিল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10"/>
        </w:rPr>
        <w:t xml:space="preserve"> জানা</w:t>
      </w:r>
      <w:r>
        <w:rPr>
          <w:color w:val="000005"/>
        </w:rPr>
        <w:t xml:space="preserve"> জাবে</w:t>
      </w:r>
      <w:r>
        <w:rPr>
          <w:color w:val="610000"/>
        </w:rPr>
        <w:t xml:space="preserve"> কি</w:t>
      </w:r>
      <w:r>
        <w:br/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00"/>
        </w:rPr>
        <w:t xml:space="preserve"> তৈরি</w:t>
      </w:r>
      <w:r>
        <w:rPr>
          <w:color w:val="000000"/>
        </w:rPr>
        <w:t xml:space="preserve"> হয়েছে</w:t>
      </w:r>
      <w:r>
        <w:rPr>
          <w:color w:val="00002F"/>
        </w:rPr>
        <w:t xml:space="preserve"> কিভাবে</w:t>
      </w:r>
      <w:r>
        <w:rPr>
          <w:color w:val="00000B"/>
        </w:rPr>
        <w:t xml:space="preserve"> দেখবো</w:t>
      </w:r>
      <w:r>
        <w:br/>
      </w:r>
      <w:r>
        <w:rPr>
          <w:color w:val="740000"/>
        </w:rPr>
        <w:t xml:space="preserve"> কোন</w:t>
      </w:r>
      <w:r>
        <w:rPr>
          <w:color w:val="000000"/>
        </w:rPr>
        <w:t xml:space="preserve"> পরিচয়পত্র</w:t>
      </w:r>
      <w:r>
        <w:rPr>
          <w:color w:val="000002"/>
        </w:rPr>
        <w:t xml:space="preserve"> নম্বর</w:t>
      </w:r>
      <w:r>
        <w:rPr>
          <w:color w:val="290000"/>
        </w:rPr>
        <w:t xml:space="preserve"> দিয়ে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000000"/>
        </w:rPr>
        <w:t xml:space="preserve"> হয়েছিলো</w:t>
      </w:r>
      <w:r>
        <w:rPr>
          <w:color w:val="160000"/>
        </w:rPr>
        <w:t xml:space="preserve"> তা</w:t>
      </w:r>
      <w:r>
        <w:rPr>
          <w:color w:val="000000"/>
        </w:rPr>
        <w:t xml:space="preserve"> যাচাই</w:t>
      </w:r>
      <w:r>
        <w:rPr>
          <w:color w:val="660000"/>
        </w:rPr>
        <w:t xml:space="preserve"> করা</w:t>
      </w:r>
      <w:r>
        <w:rPr>
          <w:color w:val="610000"/>
        </w:rPr>
        <w:t xml:space="preserve"> কি</w:t>
      </w:r>
      <w:r>
        <w:rPr>
          <w:color w:val="000008"/>
        </w:rPr>
        <w:t xml:space="preserve"> যাবে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এখন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6C"/>
        </w:rPr>
        <w:t xml:space="preserve"> আছে</w:t>
      </w:r>
      <w:r>
        <w:rPr>
          <w:color w:val="000000"/>
        </w:rPr>
        <w:t xml:space="preserve"> জানাবেন</w:t>
      </w:r>
      <w:r>
        <w:rPr>
          <w:color w:val="020000"/>
        </w:rPr>
        <w:t xml:space="preserve"> প্লিজ</w:t>
      </w:r>
      <w:r>
        <w:br/>
      </w:r>
      <w:r>
        <w:rPr>
          <w:color w:val="FF0000"/>
        </w:rPr>
        <w:t xml:space="preserve"> আমার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740000"/>
        </w:rPr>
        <w:t xml:space="preserve"> কোন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00"/>
        </w:rPr>
        <w:t xml:space="preserve"> খুলছে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সিমের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660000"/>
        </w:rPr>
        <w:t xml:space="preserve"> করা</w:t>
      </w:r>
      <w:r>
        <w:rPr>
          <w:color w:val="100000"/>
        </w:rPr>
        <w:t xml:space="preserve"> এটা</w:t>
      </w:r>
      <w:r>
        <w:rPr>
          <w:color w:val="610000"/>
        </w:rPr>
        <w:t xml:space="preserve"> কি</w:t>
      </w:r>
      <w:r>
        <w:rPr>
          <w:color w:val="00004D"/>
        </w:rPr>
        <w:t xml:space="preserve"> জানতে</w:t>
      </w:r>
      <w:r>
        <w:rPr>
          <w:color w:val="00000B"/>
        </w:rPr>
        <w:t xml:space="preserve"> পারবো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130000"/>
        </w:rPr>
        <w:t xml:space="preserve"> diya</w:t>
      </w:r>
      <w:r>
        <w:rPr>
          <w:color w:val="00003F"/>
        </w:rPr>
        <w:t xml:space="preserve"> khola</w:t>
      </w:r>
      <w:r>
        <w:rPr>
          <w:color w:val="000000"/>
        </w:rPr>
        <w:t xml:space="preserve"> bujbo</w:t>
      </w:r>
      <w:r>
        <w:rPr>
          <w:color w:val="000000"/>
        </w:rPr>
        <w:t xml:space="preserve"> kmny</w:t>
      </w:r>
      <w:r>
        <w:br/>
      </w:r>
      <w:r>
        <w:rPr>
          <w:color w:val="530000"/>
        </w:rPr>
        <w:t xml:space="preserve"> আমি</w:t>
      </w:r>
      <w:r>
        <w:rPr>
          <w:color w:val="000000"/>
        </w:rPr>
        <w:t xml:space="preserve"> জানেতে</w:t>
      </w:r>
      <w:r>
        <w:rPr>
          <w:color w:val="00000D"/>
        </w:rPr>
        <w:t xml:space="preserve"> চাচ্ছি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660000"/>
        </w:rPr>
        <w:t xml:space="preserve"> করা</w:t>
      </w:r>
      <w:r>
        <w:rPr>
          <w:color w:val="000000"/>
        </w:rPr>
        <w:t xml:space="preserve"> নাম্বাটি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8A"/>
        </w:rPr>
        <w:t xml:space="preserve"> খোলা</w:t>
      </w:r>
      <w:r>
        <w:rPr>
          <w:color w:val="0D0000"/>
        </w:rPr>
        <w:t xml:space="preserve"> কিন্তু</w:t>
      </w:r>
      <w:r>
        <w:rPr>
          <w:color w:val="740000"/>
        </w:rPr>
        <w:t xml:space="preserve"> কোন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10"/>
        </w:rPr>
        <w:t xml:space="preserve"> জানা</w:t>
      </w:r>
      <w:r>
        <w:rPr>
          <w:color w:val="00000D"/>
        </w:rPr>
        <w:t xml:space="preserve"> নেই</w:t>
      </w:r>
      <w:r>
        <w:br/>
      </w:r>
      <w:r>
        <w:rPr>
          <w:color w:val="770000"/>
        </w:rPr>
        <w:t xml:space="preserve"> amar</w:t>
      </w:r>
      <w:r>
        <w:rPr>
          <w:color w:val="000002"/>
        </w:rPr>
        <w:t xml:space="preserve"> bcash</w:t>
      </w:r>
      <w:r>
        <w:rPr>
          <w:color w:val="000095"/>
        </w:rPr>
        <w:t xml:space="preserve"> account</w:t>
      </w:r>
      <w:r>
        <w:rPr>
          <w:color w:val="100000"/>
        </w:rPr>
        <w:t xml:space="preserve"> er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100000"/>
        </w:rPr>
        <w:t xml:space="preserve"> a</w:t>
      </w:r>
      <w:r>
        <w:rPr>
          <w:color w:val="2F0000"/>
        </w:rPr>
        <w:t xml:space="preserve"> ki</w:t>
      </w:r>
      <w:r>
        <w:rPr>
          <w:color w:val="000000"/>
        </w:rPr>
        <w:t xml:space="preserve"> nam</w:t>
      </w:r>
      <w:r>
        <w:rPr>
          <w:color w:val="000000"/>
        </w:rPr>
        <w:t xml:space="preserve"> asa</w:t>
      </w:r>
      <w:r>
        <w:rPr>
          <w:color w:val="000000"/>
        </w:rPr>
        <w:t xml:space="preserve"> ame</w:t>
      </w:r>
      <w:r>
        <w:rPr>
          <w:color w:val="000005"/>
        </w:rPr>
        <w:t xml:space="preserve"> janta</w:t>
      </w:r>
      <w:r>
        <w:rPr>
          <w:color w:val="000002"/>
        </w:rPr>
        <w:t xml:space="preserve"> cacce</w:t>
      </w:r>
      <w:r>
        <w:rPr>
          <w:color w:val="000000"/>
        </w:rPr>
        <w:t xml:space="preserve"> lam</w:t>
      </w:r>
      <w:r>
        <w:br/>
      </w:r>
      <w:r>
        <w:rPr>
          <w:color w:val="770000"/>
        </w:rPr>
        <w:t xml:space="preserve"> amar</w:t>
      </w:r>
      <w:r>
        <w:rPr>
          <w:color w:val="000002"/>
        </w:rPr>
        <w:t xml:space="preserve"> bcash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080000"/>
        </w:rPr>
        <w:t xml:space="preserve"> dea</w:t>
      </w:r>
      <w:r>
        <w:rPr>
          <w:color w:val="00003F"/>
        </w:rPr>
        <w:t xml:space="preserve"> khola</w:t>
      </w:r>
      <w:r>
        <w:rPr>
          <w:color w:val="000000"/>
        </w:rPr>
        <w:t xml:space="preserve"> hoysa</w:t>
      </w:r>
      <w:r>
        <w:br/>
      </w:r>
      <w:r>
        <w:rPr>
          <w:color w:val="2F0000"/>
        </w:rPr>
        <w:t xml:space="preserve"> ami</w:t>
      </w:r>
      <w:r>
        <w:rPr>
          <w:color w:val="000000"/>
        </w:rPr>
        <w:t xml:space="preserve"> age</w:t>
      </w:r>
      <w:r>
        <w:rPr>
          <w:color w:val="020000"/>
        </w:rPr>
        <w:t xml:space="preserve"> j</w:t>
      </w:r>
      <w:r>
        <w:rPr>
          <w:color w:val="000002"/>
        </w:rPr>
        <w:t xml:space="preserve"> sim</w:t>
      </w:r>
      <w:r>
        <w:rPr>
          <w:color w:val="000002"/>
        </w:rPr>
        <w:t xml:space="preserve"> use</w:t>
      </w:r>
      <w:r>
        <w:rPr>
          <w:color w:val="000000"/>
        </w:rPr>
        <w:t xml:space="preserve"> kortam</w:t>
      </w:r>
      <w:r>
        <w:rPr>
          <w:color w:val="020000"/>
        </w:rPr>
        <w:t xml:space="preserve"> sei</w:t>
      </w:r>
      <w:r>
        <w:rPr>
          <w:color w:val="000002"/>
        </w:rPr>
        <w:t xml:space="preserve"> sim</w:t>
      </w:r>
      <w:r>
        <w:rPr>
          <w:color w:val="000000"/>
        </w:rPr>
        <w:t xml:space="preserve"> tay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02"/>
        </w:rPr>
        <w:t xml:space="preserve"> theke</w:t>
      </w:r>
      <w:r>
        <w:rPr>
          <w:color w:val="000079"/>
        </w:rPr>
        <w:t xml:space="preserve"> bkash</w:t>
      </w:r>
      <w:r>
        <w:rPr>
          <w:color w:val="00003F"/>
        </w:rPr>
        <w:t xml:space="preserve"> khola</w:t>
      </w:r>
      <w:r>
        <w:rPr>
          <w:color w:val="770000"/>
        </w:rPr>
        <w:t xml:space="preserve"> amar</w:t>
      </w:r>
      <w:r>
        <w:rPr>
          <w:color w:val="000000"/>
        </w:rPr>
        <w:t xml:space="preserve"> akhon</w:t>
      </w:r>
      <w:r>
        <w:rPr>
          <w:color w:val="00000B"/>
        </w:rPr>
        <w:t xml:space="preserve"> mone</w:t>
      </w:r>
      <w:r>
        <w:rPr>
          <w:color w:val="000005"/>
        </w:rPr>
        <w:t xml:space="preserve"> nei</w:t>
      </w:r>
      <w:r>
        <w:rPr>
          <w:color w:val="2F0000"/>
        </w:rPr>
        <w:t xml:space="preserve"> ami</w:t>
      </w:r>
      <w:r>
        <w:rPr>
          <w:color w:val="2F0000"/>
        </w:rPr>
        <w:t xml:space="preserve"> ki</w:t>
      </w:r>
      <w:r>
        <w:rPr>
          <w:color w:val="00000D"/>
        </w:rPr>
        <w:t xml:space="preserve"> seta</w:t>
      </w:r>
      <w:r>
        <w:rPr>
          <w:color w:val="310000"/>
        </w:rPr>
        <w:t xml:space="preserve"> jante</w:t>
      </w:r>
      <w:r>
        <w:rPr>
          <w:color w:val="00000D"/>
        </w:rPr>
        <w:t xml:space="preserve"> pari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00"/>
        </w:rPr>
        <w:t xml:space="preserve"> ওপেন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মনে</w:t>
      </w:r>
      <w:r>
        <w:rPr>
          <w:color w:val="000000"/>
        </w:rPr>
        <w:t xml:space="preserve"> পরছে</w:t>
      </w:r>
      <w:r>
        <w:rPr>
          <w:color w:val="000024"/>
        </w:rPr>
        <w:t xml:space="preserve"> না</w:t>
      </w:r>
      <w:r>
        <w:br/>
      </w:r>
      <w:r>
        <w:rPr>
          <w:color w:val="A90000"/>
        </w:rPr>
        <w:t xml:space="preserve"> কার</w:t>
      </w:r>
      <w:r>
        <w:rPr>
          <w:color w:val="00000D"/>
        </w:rPr>
        <w:t xml:space="preserve"> এন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1E"/>
        </w:rPr>
        <w:t xml:space="preserve"> অ্যাকাউন্ট</w:t>
      </w:r>
      <w:r>
        <w:rPr>
          <w:color w:val="0B0000"/>
        </w:rPr>
        <w:t xml:space="preserve"> খুলছি</w:t>
      </w:r>
      <w:r>
        <w:rPr>
          <w:color w:val="160000"/>
        </w:rPr>
        <w:t xml:space="preserve"> তা</w:t>
      </w:r>
      <w:r>
        <w:rPr>
          <w:color w:val="000010"/>
        </w:rPr>
        <w:t xml:space="preserve"> জানা</w:t>
      </w:r>
      <w:r>
        <w:rPr>
          <w:color w:val="000000"/>
        </w:rPr>
        <w:t xml:space="preserve"> লাগতো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29"/>
        </w:rPr>
        <w:t xml:space="preserve"> name</w:t>
      </w:r>
      <w:r>
        <w:rPr>
          <w:color w:val="00003C"/>
        </w:rPr>
        <w:t xml:space="preserve"> ta</w:t>
      </w:r>
      <w:r>
        <w:rPr>
          <w:color w:val="310000"/>
        </w:rPr>
        <w:t xml:space="preserve"> jante</w:t>
      </w:r>
      <w:r>
        <w:rPr>
          <w:color w:val="000000"/>
        </w:rPr>
        <w:t xml:space="preserve"> cacci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00"/>
        </w:rPr>
        <w:t xml:space="preserve"> অ্যাকাউনড</w:t>
      </w:r>
      <w:r>
        <w:rPr>
          <w:color w:val="A90000"/>
        </w:rPr>
        <w:t xml:space="preserve"> কার</w:t>
      </w:r>
      <w:r>
        <w:rPr>
          <w:color w:val="000000"/>
        </w:rPr>
        <w:t xml:space="preserve"> nidদিয়ে</w:t>
      </w:r>
      <w:r>
        <w:rPr>
          <w:color w:val="00008A"/>
        </w:rPr>
        <w:t xml:space="preserve"> খোলা</w:t>
      </w:r>
      <w:r>
        <w:rPr>
          <w:color w:val="000026"/>
        </w:rPr>
        <w:t xml:space="preserve"> সেটা</w:t>
      </w:r>
      <w:r>
        <w:rPr>
          <w:color w:val="610000"/>
        </w:rPr>
        <w:t xml:space="preserve"> কি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0"/>
        </w:rPr>
        <w:t xml:space="preserve"> নম্বারে</w:t>
      </w:r>
      <w:r>
        <w:rPr>
          <w:color w:val="00007F"/>
        </w:rPr>
        <w:t xml:space="preserve"> আইডি</w:t>
      </w:r>
      <w:r>
        <w:rPr>
          <w:color w:val="000000"/>
        </w:rPr>
        <w:t xml:space="preserve"> কাট</w:t>
      </w:r>
      <w:r>
        <w:rPr>
          <w:color w:val="000008"/>
        </w:rPr>
        <w:t xml:space="preserve"> চেক</w:t>
      </w:r>
      <w:r>
        <w:rPr>
          <w:color w:val="00000D"/>
        </w:rPr>
        <w:t xml:space="preserve"> করবো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770000"/>
        </w:rPr>
        <w:t xml:space="preserve"> amar</w:t>
      </w:r>
      <w:r>
        <w:rPr>
          <w:color w:val="0000A9"/>
        </w:rPr>
        <w:t xml:space="preserve"> nid</w:t>
      </w:r>
      <w:r>
        <w:rPr>
          <w:color w:val="000000"/>
        </w:rPr>
        <w:t xml:space="preserve"> deay</w:t>
      </w:r>
      <w:r>
        <w:rPr>
          <w:color w:val="00003F"/>
        </w:rPr>
        <w:t xml:space="preserve"> khola</w:t>
      </w:r>
      <w:r>
        <w:rPr>
          <w:color w:val="000000"/>
        </w:rPr>
        <w:t xml:space="preserve"> kena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0B"/>
        </w:rPr>
        <w:t xml:space="preserve"> খুলা</w:t>
      </w:r>
      <w:r>
        <w:rPr>
          <w:color w:val="080000"/>
        </w:rPr>
        <w:t xml:space="preserve"> এইটা</w:t>
      </w:r>
      <w:r>
        <w:rPr>
          <w:color w:val="000000"/>
        </w:rPr>
        <w:t xml:space="preserve"> বুজবো</w:t>
      </w:r>
      <w:r>
        <w:rPr>
          <w:color w:val="00002F"/>
        </w:rPr>
        <w:t xml:space="preserve"> কিভাবে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80000"/>
        </w:rPr>
        <w:t xml:space="preserve"> এইটা</w:t>
      </w:r>
      <w:r>
        <w:rPr>
          <w:color w:val="020000"/>
        </w:rPr>
        <w:t xml:space="preserve"> কী</w:t>
      </w:r>
      <w:r>
        <w:rPr>
          <w:color w:val="000013"/>
        </w:rPr>
        <w:t xml:space="preserve"> ভাবে</w:t>
      </w:r>
      <w:r>
        <w:rPr>
          <w:color w:val="00004D"/>
        </w:rPr>
        <w:t xml:space="preserve"> জানতে</w:t>
      </w:r>
      <w:r>
        <w:rPr>
          <w:color w:val="00000B"/>
        </w:rPr>
        <w:t xml:space="preserve"> পারবো</w:t>
      </w:r>
      <w:r>
        <w:br/>
      </w:r>
      <w:r>
        <w:rPr>
          <w:color w:val="000005"/>
        </w:rPr>
        <w:t xml:space="preserve"> namber</w:t>
      </w:r>
      <w:r>
        <w:rPr>
          <w:color w:val="00000D"/>
        </w:rPr>
        <w:t xml:space="preserve"> dia</w:t>
      </w:r>
      <w:r>
        <w:rPr>
          <w:color w:val="000079"/>
        </w:rPr>
        <w:t xml:space="preserve"> bkash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0000D"/>
        </w:rPr>
        <w:t xml:space="preserve"> dia</w:t>
      </w:r>
      <w:r>
        <w:rPr>
          <w:color w:val="00003F"/>
        </w:rPr>
        <w:t xml:space="preserve"> khola</w:t>
      </w:r>
      <w:r>
        <w:rPr>
          <w:color w:val="00001B"/>
        </w:rPr>
        <w:t xml:space="preserve"> ase</w:t>
      </w:r>
      <w:r>
        <w:rPr>
          <w:color w:val="00003C"/>
        </w:rPr>
        <w:t xml:space="preserve"> ta</w:t>
      </w:r>
      <w:r>
        <w:rPr>
          <w:color w:val="2F0000"/>
        </w:rPr>
        <w:t xml:space="preserve"> ki</w:t>
      </w:r>
      <w:r>
        <w:rPr>
          <w:color w:val="310000"/>
        </w:rPr>
        <w:t xml:space="preserve"> jante</w:t>
      </w:r>
      <w:r>
        <w:rPr>
          <w:color w:val="00000B"/>
        </w:rPr>
        <w:t xml:space="preserve"> parbo</w:t>
      </w:r>
      <w:r>
        <w:br/>
      </w:r>
      <w:r>
        <w:rPr>
          <w:color w:val="530000"/>
        </w:rPr>
        <w:t xml:space="preserve"> আমি</w:t>
      </w:r>
      <w:r>
        <w:rPr>
          <w:color w:val="00007F"/>
        </w:rPr>
        <w:t xml:space="preserve"> আইডি</w:t>
      </w:r>
      <w:r>
        <w:rPr>
          <w:color w:val="000000"/>
        </w:rPr>
        <w:t xml:space="preserve"> কার্ডের</w:t>
      </w:r>
      <w:r>
        <w:rPr>
          <w:color w:val="000000"/>
        </w:rPr>
        <w:t xml:space="preserve"> নাম্বারটা</w:t>
      </w:r>
      <w:r>
        <w:rPr>
          <w:color w:val="000000"/>
        </w:rPr>
        <w:t xml:space="preserve"> বলবো</w:t>
      </w:r>
      <w:r>
        <w:rPr>
          <w:color w:val="000000"/>
        </w:rPr>
        <w:t xml:space="preserve"> আপনারা</w:t>
      </w:r>
      <w:r>
        <w:rPr>
          <w:color w:val="610000"/>
        </w:rPr>
        <w:t xml:space="preserve"> কি</w:t>
      </w:r>
      <w:r>
        <w:rPr>
          <w:color w:val="050000"/>
        </w:rPr>
        <w:t xml:space="preserve"> বলবেন</w:t>
      </w:r>
      <w:r>
        <w:rPr>
          <w:color w:val="160000"/>
        </w:rPr>
        <w:t xml:space="preserve"> যে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02"/>
        </w:rPr>
        <w:t xml:space="preserve"> কিনা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00"/>
        </w:rPr>
        <w:t xml:space="preserve"> সম্ভবত</w:t>
      </w:r>
      <w:r>
        <w:rPr>
          <w:color w:val="00001E"/>
        </w:rPr>
        <w:t xml:space="preserve"> মনে</w:t>
      </w:r>
      <w:r>
        <w:rPr>
          <w:color w:val="05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br/>
      </w:r>
      <w:r>
        <w:rPr>
          <w:color w:val="340000"/>
        </w:rPr>
        <w:t xml:space="preserve"> amr</w:t>
      </w:r>
      <w:r>
        <w:rPr>
          <w:color w:val="00000D"/>
        </w:rPr>
        <w:t xml:space="preserve"> bikash</w:t>
      </w:r>
      <w:r>
        <w:rPr>
          <w:color w:val="000095"/>
        </w:rPr>
        <w:t xml:space="preserve"> account</w:t>
      </w:r>
      <w:r>
        <w:rPr>
          <w:color w:val="000000"/>
        </w:rPr>
        <w:t xml:space="preserve"> kun</w:t>
      </w:r>
      <w:r>
        <w:rPr>
          <w:color w:val="0000A9"/>
        </w:rPr>
        <w:t xml:space="preserve"> nid</w:t>
      </w:r>
      <w:r>
        <w:rPr>
          <w:color w:val="050000"/>
        </w:rPr>
        <w:t xml:space="preserve"> te</w:t>
      </w:r>
      <w:r>
        <w:rPr>
          <w:color w:val="00000B"/>
        </w:rPr>
        <w:t xml:space="preserve"> ace</w:t>
      </w:r>
      <w:r>
        <w:rPr>
          <w:color w:val="310000"/>
        </w:rPr>
        <w:t xml:space="preserve"> jante</w:t>
      </w:r>
      <w:r>
        <w:rPr>
          <w:color w:val="00000D"/>
        </w:rPr>
        <w:t xml:space="preserve"> pari</w:t>
      </w:r>
      <w:r>
        <w:rPr>
          <w:color w:val="050000"/>
        </w:rPr>
        <w:t xml:space="preserve"> sir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00"/>
        </w:rPr>
        <w:t xml:space="preserve"> রেজিস্ট্রার</w:t>
      </w:r>
      <w:r>
        <w:rPr>
          <w:color w:val="660000"/>
        </w:rPr>
        <w:t xml:space="preserve"> করা</w:t>
      </w:r>
      <w:r>
        <w:br/>
      </w:r>
      <w:r>
        <w:rPr>
          <w:color w:val="000079"/>
        </w:rPr>
        <w:t xml:space="preserve"> bkash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00000D"/>
        </w:rPr>
        <w:t xml:space="preserve"> dia</w:t>
      </w:r>
      <w:r>
        <w:rPr>
          <w:color w:val="000000"/>
        </w:rPr>
        <w:t xml:space="preserve"> chack</w:t>
      </w:r>
      <w:r>
        <w:rPr>
          <w:color w:val="000008"/>
        </w:rPr>
        <w:t xml:space="preserve"> kore</w:t>
      </w:r>
      <w:r>
        <w:rPr>
          <w:color w:val="000000"/>
        </w:rPr>
        <w:t xml:space="preserve"> bolben</w:t>
      </w:r>
      <w:r>
        <w:rPr>
          <w:color w:val="020000"/>
        </w:rPr>
        <w:t xml:space="preserve"> please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A90000"/>
        </w:rPr>
        <w:t xml:space="preserve"> কার</w:t>
      </w:r>
      <w:r>
        <w:rPr>
          <w:color w:val="000002"/>
        </w:rPr>
        <w:t xml:space="preserve"> জাতীয়</w:t>
      </w:r>
      <w:r>
        <w:rPr>
          <w:color w:val="000002"/>
        </w:rPr>
        <w:t xml:space="preserve"> পরিচয়পত্র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100000"/>
        </w:rPr>
        <w:t xml:space="preserve"> এটা</w:t>
      </w:r>
      <w:r>
        <w:rPr>
          <w:color w:val="000000"/>
        </w:rPr>
        <w:t xml:space="preserve"> বুঝব</w:t>
      </w:r>
      <w:r>
        <w:rPr>
          <w:color w:val="00002F"/>
        </w:rPr>
        <w:t xml:space="preserve"> কিভাবে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16"/>
        </w:rPr>
        <w:t xml:space="preserve"> একাউন্টটি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1E"/>
        </w:rPr>
        <w:t xml:space="preserve"> মনে</w:t>
      </w:r>
      <w:r>
        <w:rPr>
          <w:color w:val="00000D"/>
        </w:rPr>
        <w:t xml:space="preserve"> নেই</w:t>
      </w:r>
      <w:r>
        <w:rPr>
          <w:color w:val="000013"/>
        </w:rPr>
        <w:t xml:space="preserve"> এখন</w:t>
      </w:r>
      <w:r>
        <w:rPr>
          <w:color w:val="00002F"/>
        </w:rPr>
        <w:t xml:space="preserve"> কিভাবে</w:t>
      </w:r>
      <w:r>
        <w:rPr>
          <w:color w:val="000016"/>
        </w:rPr>
        <w:t xml:space="preserve"> জানবো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26"/>
        </w:rPr>
        <w:t xml:space="preserve"> সেটা</w:t>
      </w:r>
      <w:r>
        <w:rPr>
          <w:color w:val="000000"/>
        </w:rPr>
        <w:t xml:space="preserve"> বোঝার</w:t>
      </w:r>
      <w:r>
        <w:rPr>
          <w:color w:val="000002"/>
        </w:rPr>
        <w:t xml:space="preserve"> উপায়</w:t>
      </w:r>
      <w:r>
        <w:rPr>
          <w:color w:val="610000"/>
        </w:rPr>
        <w:t xml:space="preserve"> কি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00"/>
        </w:rPr>
        <w:t xml:space="preserve"> খলা</w:t>
      </w:r>
      <w:r>
        <w:rPr>
          <w:color w:val="000008"/>
        </w:rPr>
        <w:t xml:space="preserve"> চেক</w:t>
      </w:r>
      <w:r>
        <w:rPr>
          <w:color w:val="00000D"/>
        </w:rPr>
        <w:t xml:space="preserve"> করবো</w:t>
      </w:r>
      <w:r>
        <w:rPr>
          <w:color w:val="00002F"/>
        </w:rPr>
        <w:t xml:space="preserve"> কিভাবে</w:t>
      </w:r>
      <w:r>
        <w:br/>
      </w:r>
      <w:r>
        <w:rPr>
          <w:color w:val="2F0000"/>
        </w:rPr>
        <w:t xml:space="preserve"> ami</w:t>
      </w:r>
      <w:r>
        <w:rPr>
          <w:color w:val="050000"/>
        </w:rPr>
        <w:t xml:space="preserve"> je</w:t>
      </w:r>
      <w:r>
        <w:rPr>
          <w:color w:val="000021"/>
        </w:rPr>
        <w:t xml:space="preserve"> number</w:t>
      </w:r>
      <w:r>
        <w:rPr>
          <w:color w:val="130000"/>
        </w:rPr>
        <w:t xml:space="preserve"> diya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02"/>
        </w:rPr>
        <w:t xml:space="preserve"> khulsi</w:t>
      </w:r>
      <w:r>
        <w:rPr>
          <w:color w:val="000000"/>
        </w:rPr>
        <w:t xml:space="preserve"> tar</w:t>
      </w:r>
      <w:r>
        <w:rPr>
          <w:color w:val="0000A9"/>
        </w:rPr>
        <w:t xml:space="preserve"> nid</w:t>
      </w:r>
      <w:r>
        <w:rPr>
          <w:color w:val="100000"/>
        </w:rPr>
        <w:t xml:space="preserve"> er</w:t>
      </w:r>
      <w:r>
        <w:rPr>
          <w:color w:val="000000"/>
        </w:rPr>
        <w:t xml:space="preserve"> last</w:t>
      </w:r>
      <w:r>
        <w:rPr>
          <w:color w:val="000000"/>
        </w:rPr>
        <w:t xml:space="preserve"> digit</w:t>
      </w:r>
      <w:r>
        <w:rPr>
          <w:color w:val="000002"/>
        </w:rPr>
        <w:t xml:space="preserve"> bola</w:t>
      </w:r>
      <w:r>
        <w:rPr>
          <w:color w:val="050000"/>
        </w:rPr>
        <w:t xml:space="preserve"> jabe</w:t>
      </w:r>
      <w:r>
        <w:br/>
      </w:r>
      <w:r>
        <w:rPr>
          <w:color w:val="770000"/>
        </w:rPr>
        <w:t xml:space="preserve"> amar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050000"/>
        </w:rPr>
        <w:t xml:space="preserve"> te</w:t>
      </w:r>
      <w:r>
        <w:rPr>
          <w:color w:val="000000"/>
        </w:rPr>
        <w:t xml:space="preserve"> kemne</w:t>
      </w:r>
      <w:r>
        <w:rPr>
          <w:color w:val="000008"/>
        </w:rPr>
        <w:t xml:space="preserve"> dekhbo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0"/>
        </w:rPr>
        <w:t xml:space="preserve"> একাউন্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130000"/>
        </w:rPr>
        <w:t xml:space="preserve"> diya</w:t>
      </w:r>
      <w:r>
        <w:rPr>
          <w:color w:val="00003F"/>
        </w:rPr>
        <w:t xml:space="preserve"> khola</w:t>
      </w:r>
      <w:r>
        <w:rPr>
          <w:color w:val="00003C"/>
        </w:rPr>
        <w:t xml:space="preserve"> ta</w:t>
      </w:r>
      <w:r>
        <w:rPr>
          <w:color w:val="00000B"/>
        </w:rPr>
        <w:t xml:space="preserve"> mone</w:t>
      </w:r>
      <w:r>
        <w:rPr>
          <w:color w:val="00000D"/>
        </w:rPr>
        <w:t xml:space="preserve"> nai</w:t>
      </w:r>
      <w:r>
        <w:br/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E0"/>
        </w:rPr>
        <w:t xml:space="preserve"> বিকাশ</w:t>
      </w:r>
      <w:r>
        <w:rPr>
          <w:color w:val="000000"/>
        </w:rPr>
        <w:t xml:space="preserve"> অ্যাকাউন্টের</w:t>
      </w:r>
      <w:r>
        <w:rPr>
          <w:color w:val="000013"/>
        </w:rPr>
        <w:t xml:space="preserve"> রেজিষ্ট্রেশন</w:t>
      </w:r>
      <w:r>
        <w:rPr>
          <w:color w:val="660000"/>
        </w:rPr>
        <w:t xml:space="preserve"> করা</w:t>
      </w:r>
      <w:r>
        <w:rPr>
          <w:color w:val="530000"/>
        </w:rPr>
        <w:t xml:space="preserve"> আমি</w:t>
      </w:r>
      <w:r>
        <w:rPr>
          <w:color w:val="0B0000"/>
        </w:rPr>
        <w:t xml:space="preserve"> জানি</w:t>
      </w:r>
      <w:r>
        <w:rPr>
          <w:color w:val="000024"/>
        </w:rPr>
        <w:t xml:space="preserve"> না</w:t>
      </w:r>
      <w:r>
        <w:rPr>
          <w:color w:val="020000"/>
        </w:rPr>
        <w:t xml:space="preserve"> সেইটা</w:t>
      </w:r>
      <w:r>
        <w:rPr>
          <w:color w:val="000016"/>
        </w:rPr>
        <w:t xml:space="preserve"> জানবো</w:t>
      </w:r>
      <w:r>
        <w:br/>
      </w:r>
      <w:r>
        <w:rPr>
          <w:color w:val="000000"/>
        </w:rPr>
        <w:t xml:space="preserve"> অামার</w:t>
      </w:r>
      <w:r>
        <w:rPr>
          <w:color w:val="000000"/>
        </w:rPr>
        <w:t xml:space="preserve"> এ্যাকাউন্ট</w:t>
      </w:r>
      <w:r>
        <w:rPr>
          <w:color w:val="740000"/>
        </w:rPr>
        <w:t xml:space="preserve"> কোন</w:t>
      </w:r>
      <w:r>
        <w:rPr>
          <w:color w:val="000000"/>
        </w:rPr>
        <w:t xml:space="preserve"> অাইডি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00"/>
        </w:rPr>
        <w:t xml:space="preserve"> অাছে</w:t>
      </w:r>
      <w:r>
        <w:rPr>
          <w:color w:val="000026"/>
        </w:rPr>
        <w:t xml:space="preserve"> সেটা</w:t>
      </w:r>
      <w:r>
        <w:rPr>
          <w:color w:val="00002F"/>
        </w:rPr>
        <w:t xml:space="preserve"> কিভাবে</w:t>
      </w:r>
      <w:r>
        <w:rPr>
          <w:color w:val="000016"/>
        </w:rPr>
        <w:t xml:space="preserve"> জানবো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একাওন্ট</w:t>
      </w:r>
      <w:r>
        <w:rPr>
          <w:color w:val="000013"/>
        </w:rPr>
        <w:t xml:space="preserve"> টি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br/>
      </w:r>
      <w:r>
        <w:rPr>
          <w:color w:val="02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160000"/>
        </w:rPr>
        <w:t xml:space="preserve"> তা</w:t>
      </w:r>
      <w:r>
        <w:rPr>
          <w:color w:val="000000"/>
        </w:rPr>
        <w:t xml:space="preserve"> যানতে</w:t>
      </w:r>
      <w:r>
        <w:rPr>
          <w:color w:val="00000D"/>
        </w:rPr>
        <w:t xml:space="preserve"> চাচ্ছি</w:t>
      </w:r>
      <w:r>
        <w:br/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0D"/>
        </w:rPr>
        <w:t xml:space="preserve"> চাচ্ছি</w:t>
      </w:r>
      <w:r>
        <w:rPr>
          <w:color w:val="160000"/>
        </w:rPr>
        <w:t xml:space="preserve"> যে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br/>
      </w:r>
      <w:r>
        <w:rPr>
          <w:color w:val="53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4D"/>
        </w:rPr>
        <w:t xml:space="preserve"> জানতে</w:t>
      </w:r>
      <w:r>
        <w:rPr>
          <w:color w:val="000000"/>
        </w:rPr>
        <w:t xml:space="preserve"> পারব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290000"/>
        </w:rPr>
        <w:t xml:space="preserve"> দিয়ে</w:t>
      </w:r>
      <w:r>
        <w:rPr>
          <w:color w:val="00006C"/>
        </w:rPr>
        <w:t xml:space="preserve"> আছে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740000"/>
        </w:rPr>
        <w:t xml:space="preserve"> কোন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0B"/>
        </w:rPr>
        <w:t xml:space="preserve"> খুলা</w:t>
      </w:r>
      <w:r>
        <w:rPr>
          <w:color w:val="160000"/>
        </w:rPr>
        <w:t xml:space="preserve"> তা</w:t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8"/>
        </w:rPr>
        <w:t xml:space="preserve"> চেক</w:t>
      </w:r>
      <w:r>
        <w:rPr>
          <w:color w:val="00000D"/>
        </w:rPr>
        <w:t xml:space="preserve"> করবো</w:t>
      </w:r>
      <w:r>
        <w:br/>
      </w:r>
      <w:r>
        <w:rPr>
          <w:color w:val="000005"/>
        </w:rPr>
        <w:t xml:space="preserve"> ei</w:t>
      </w:r>
      <w:r>
        <w:rPr>
          <w:color w:val="000079"/>
        </w:rPr>
        <w:t xml:space="preserve"> bkash</w:t>
      </w:r>
      <w:r>
        <w:rPr>
          <w:color w:val="000021"/>
        </w:rPr>
        <w:t xml:space="preserve"> number</w:t>
      </w:r>
      <w:r>
        <w:rPr>
          <w:color w:val="000016"/>
        </w:rPr>
        <w:t xml:space="preserve"> ti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000000"/>
        </w:rPr>
        <w:t xml:space="preserve"> konta</w:t>
      </w:r>
      <w:r>
        <w:rPr>
          <w:color w:val="3A0000"/>
        </w:rPr>
        <w:t xml:space="preserve"> diye</w:t>
      </w:r>
      <w:r>
        <w:rPr>
          <w:color w:val="000016"/>
        </w:rPr>
        <w:t xml:space="preserve"> open</w:t>
      </w:r>
      <w:r>
        <w:rPr>
          <w:color w:val="000008"/>
        </w:rPr>
        <w:t xml:space="preserve"> janaben</w:t>
      </w:r>
      <w:r>
        <w:rPr>
          <w:color w:val="020000"/>
        </w:rPr>
        <w:t xml:space="preserve"> plz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0"/>
        </w:rPr>
        <w:t xml:space="preserve"> একাউন্টটা</w:t>
      </w:r>
      <w:r>
        <w:rPr>
          <w:color w:val="740000"/>
        </w:rPr>
        <w:t xml:space="preserve"> কোন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13"/>
        </w:rPr>
        <w:t xml:space="preserve"> রেজিষ্ট্রেশন</w:t>
      </w:r>
      <w:r>
        <w:rPr>
          <w:color w:val="660000"/>
        </w:rPr>
        <w:t xml:space="preserve"> করা</w:t>
      </w:r>
      <w:r>
        <w:rPr>
          <w:color w:val="000000"/>
        </w:rPr>
        <w:t xml:space="preserve"> আাছে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br/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02"/>
        </w:rPr>
        <w:t xml:space="preserve"> নিবন্ধন</w:t>
      </w:r>
      <w:r>
        <w:rPr>
          <w:color w:val="660000"/>
        </w:rPr>
        <w:t xml:space="preserve"> করা</w:t>
      </w:r>
      <w:r>
        <w:br/>
      </w:r>
      <w:r>
        <w:rPr>
          <w:color w:val="100000"/>
        </w:rPr>
        <w:t xml:space="preserve"> i</w:t>
      </w:r>
      <w:r>
        <w:rPr>
          <w:color w:val="08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08"/>
        </w:rPr>
        <w:t xml:space="preserve"> know</w:t>
      </w:r>
      <w:r>
        <w:rPr>
          <w:color w:val="000010"/>
        </w:rPr>
        <w:t xml:space="preserve"> my</w:t>
      </w:r>
      <w:r>
        <w:rPr>
          <w:color w:val="000008"/>
        </w:rPr>
        <w:t xml:space="preserve"> registration</w:t>
      </w:r>
      <w:r>
        <w:rPr>
          <w:color w:val="000000"/>
        </w:rPr>
        <w:t xml:space="preserve"> voter</w:t>
      </w:r>
      <w:r>
        <w:rPr>
          <w:color w:val="000058"/>
        </w:rPr>
        <w:t xml:space="preserve"> id</w:t>
      </w:r>
      <w:r>
        <w:rPr>
          <w:color w:val="000021"/>
        </w:rPr>
        <w:t xml:space="preserve"> number</w:t>
      </w:r>
      <w:r>
        <w:rPr>
          <w:color w:val="000000"/>
        </w:rPr>
        <w:t xml:space="preserve"> in</w:t>
      </w:r>
      <w:r>
        <w:rPr>
          <w:color w:val="000002"/>
        </w:rPr>
        <w:t xml:space="preserve"> bekash</w:t>
      </w:r>
      <w:r>
        <w:rPr>
          <w:color w:val="000095"/>
        </w:rPr>
        <w:t xml:space="preserve"> account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13"/>
        </w:rPr>
        <w:t xml:space="preserve"> রেজিষ্ট্রেশন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530000"/>
        </w:rPr>
        <w:t xml:space="preserve"> আমি</w:t>
      </w:r>
      <w:r>
        <w:rPr>
          <w:color w:val="00000B"/>
        </w:rPr>
        <w:t xml:space="preserve"> দেখবো</w:t>
      </w:r>
      <w:r>
        <w:rPr>
          <w:color w:val="00002F"/>
        </w:rPr>
        <w:t xml:space="preserve"> কিভাবে</w:t>
      </w:r>
      <w:r>
        <w:br/>
      </w:r>
      <w:r>
        <w:rPr>
          <w:color w:val="770000"/>
        </w:rPr>
        <w:t xml:space="preserve"> amar</w:t>
      </w:r>
      <w:r>
        <w:rPr>
          <w:color w:val="050000"/>
        </w:rPr>
        <w:t xml:space="preserve"> ay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050000"/>
        </w:rPr>
        <w:t xml:space="preserve"> deya</w:t>
      </w:r>
      <w:r>
        <w:rPr>
          <w:color w:val="000013"/>
        </w:rPr>
        <w:t xml:space="preserve"> khula</w:t>
      </w:r>
      <w:r>
        <w:br/>
      </w:r>
      <w:r>
        <w:rPr>
          <w:color w:val="690000"/>
        </w:rPr>
        <w:t xml:space="preserve"> এই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740000"/>
        </w:rPr>
        <w:t xml:space="preserve"> কোন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160000"/>
        </w:rPr>
        <w:t xml:space="preserve"> তা</w:t>
      </w:r>
      <w:r>
        <w:rPr>
          <w:color w:val="000000"/>
        </w:rPr>
        <w:t xml:space="preserve"> নিশ্চিত</w:t>
      </w:r>
      <w:r>
        <w:rPr>
          <w:color w:val="000000"/>
        </w:rPr>
        <w:t xml:space="preserve"> হতে</w:t>
      </w:r>
      <w:r>
        <w:rPr>
          <w:color w:val="000005"/>
        </w:rPr>
        <w:t xml:space="preserve"> পারছি</w:t>
      </w:r>
      <w:r>
        <w:rPr>
          <w:color w:val="000024"/>
        </w:rPr>
        <w:t xml:space="preserve"> না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02"/>
        </w:rPr>
        <w:t xml:space="preserve"> খুলেছিলাম</w:t>
      </w:r>
      <w:r>
        <w:rPr>
          <w:color w:val="00001E"/>
        </w:rPr>
        <w:t xml:space="preserve"> মনে</w:t>
      </w:r>
      <w:r>
        <w:rPr>
          <w:color w:val="00000B"/>
        </w:rPr>
        <w:t xml:space="preserve"> নাই</w:t>
      </w:r>
      <w:r>
        <w:br/>
      </w:r>
      <w:r>
        <w:rPr>
          <w:color w:val="000079"/>
        </w:rPr>
        <w:t xml:space="preserve"> bkash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50000"/>
        </w:rPr>
        <w:t xml:space="preserve"> deya</w:t>
      </w:r>
      <w:r>
        <w:rPr>
          <w:color w:val="000002"/>
        </w:rPr>
        <w:t xml:space="preserve"> kula</w:t>
      </w:r>
      <w:r>
        <w:rPr>
          <w:color w:val="000000"/>
        </w:rPr>
        <w:t xml:space="preserve"> hoyse</w:t>
      </w:r>
      <w:r>
        <w:rPr>
          <w:color w:val="00000D"/>
        </w:rPr>
        <w:t xml:space="preserve"> seta</w:t>
      </w:r>
      <w:r>
        <w:rPr>
          <w:color w:val="000000"/>
        </w:rPr>
        <w:t xml:space="preserve"> dekbo</w:t>
      </w:r>
      <w:r>
        <w:rPr>
          <w:color w:val="2F0000"/>
        </w:rPr>
        <w:t xml:space="preserve"> ki</w:t>
      </w:r>
      <w:r>
        <w:rPr>
          <w:color w:val="000008"/>
        </w:rPr>
        <w:t xml:space="preserve"> kore</w:t>
      </w:r>
      <w:r>
        <w:br/>
      </w:r>
      <w:r>
        <w:rPr>
          <w:color w:val="000000"/>
        </w:rPr>
        <w:t xml:space="preserve"> কেমন</w:t>
      </w:r>
      <w:r>
        <w:rPr>
          <w:color w:val="080000"/>
        </w:rPr>
        <w:t xml:space="preserve"> করে</w:t>
      </w:r>
      <w:r>
        <w:rPr>
          <w:color w:val="00000B"/>
        </w:rPr>
        <w:t xml:space="preserve"> দেখবো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সিমটা</w:t>
      </w:r>
      <w:r>
        <w:rPr>
          <w:color w:val="FF0000"/>
        </w:rPr>
        <w:t xml:space="preserve"> আমার</w:t>
      </w:r>
      <w:r>
        <w:rPr>
          <w:color w:val="000053"/>
        </w:rPr>
        <w:t xml:space="preserve"> নামে</w:t>
      </w:r>
      <w:r>
        <w:rPr>
          <w:color w:val="000000"/>
        </w:rPr>
        <w:t xml:space="preserve"> রেজিস্ট্রেশন</w:t>
      </w:r>
      <w:r>
        <w:rPr>
          <w:color w:val="660000"/>
        </w:rPr>
        <w:t xml:space="preserve"> করা</w:t>
      </w:r>
      <w:r>
        <w:rPr>
          <w:color w:val="0D0000"/>
        </w:rPr>
        <w:t xml:space="preserve"> কিন্তু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E0"/>
        </w:rPr>
        <w:t xml:space="preserve"> বিকাশ</w:t>
      </w:r>
      <w:r>
        <w:rPr>
          <w:color w:val="000010"/>
        </w:rPr>
        <w:t xml:space="preserve"> জানা</w:t>
      </w:r>
      <w:r>
        <w:rPr>
          <w:color w:val="00000D"/>
        </w:rPr>
        <w:t xml:space="preserve"> নেই</w:t>
      </w:r>
      <w:r>
        <w:br/>
      </w:r>
      <w:r>
        <w:rPr>
          <w:color w:val="770000"/>
        </w:rPr>
        <w:t xml:space="preserve"> amar</w:t>
      </w:r>
      <w:r>
        <w:rPr>
          <w:color w:val="000095"/>
        </w:rPr>
        <w:t xml:space="preserve"> account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100000"/>
        </w:rPr>
        <w:t xml:space="preserve"> er</w:t>
      </w:r>
      <w:r>
        <w:rPr>
          <w:color w:val="000021"/>
        </w:rPr>
        <w:t xml:space="preserve"> number</w:t>
      </w:r>
      <w:r>
        <w:rPr>
          <w:color w:val="00003C"/>
        </w:rPr>
        <w:t xml:space="preserve"> ta</w:t>
      </w:r>
      <w:r>
        <w:rPr>
          <w:color w:val="2F0000"/>
        </w:rPr>
        <w:t xml:space="preserve"> ki</w:t>
      </w:r>
      <w:r>
        <w:rPr>
          <w:color w:val="310000"/>
        </w:rPr>
        <w:t xml:space="preserve"> jante</w:t>
      </w:r>
      <w:r>
        <w:rPr>
          <w:color w:val="00000D"/>
        </w:rPr>
        <w:t xml:space="preserve"> pari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2"/>
        </w:rPr>
        <w:t xml:space="preserve"> অ্যাকাউন্টটি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050000"/>
        </w:rPr>
        <w:t xml:space="preserve"> একটু</w:t>
      </w:r>
      <w:r>
        <w:rPr>
          <w:color w:val="050000"/>
        </w:rPr>
        <w:t xml:space="preserve"> বলবেন</w:t>
      </w:r>
      <w:r>
        <w:rPr>
          <w:color w:val="020000"/>
        </w:rPr>
        <w:t xml:space="preserve"> প্লিজ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00"/>
        </w:rPr>
        <w:t xml:space="preserve"> এক্যাউন্ট</w:t>
      </w:r>
      <w:r>
        <w:rPr>
          <w:color w:val="000024"/>
        </w:rPr>
        <w:t xml:space="preserve"> টা</w:t>
      </w:r>
      <w:r>
        <w:rPr>
          <w:color w:val="A90000"/>
        </w:rPr>
        <w:t xml:space="preserve"> কার</w:t>
      </w:r>
      <w:r>
        <w:rPr>
          <w:color w:val="00000D"/>
        </w:rPr>
        <w:t xml:space="preserve"> এন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0D"/>
        </w:rPr>
        <w:t xml:space="preserve"> হয়েছে</w:t>
      </w:r>
      <w:r>
        <w:rPr>
          <w:color w:val="000026"/>
        </w:rPr>
        <w:t xml:space="preserve"> সেটা</w:t>
      </w:r>
      <w:r>
        <w:rPr>
          <w:color w:val="000000"/>
        </w:rPr>
        <w:t xml:space="preserve"> জানত</w:t>
      </w:r>
      <w:r>
        <w:rPr>
          <w:color w:val="000018"/>
        </w:rPr>
        <w:t xml:space="preserve"> চাই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13"/>
        </w:rPr>
        <w:t xml:space="preserve"> রেজিষ্ট্রেশন</w:t>
      </w:r>
      <w:r>
        <w:rPr>
          <w:color w:val="020000"/>
        </w:rPr>
        <w:t xml:space="preserve"> করছি</w:t>
      </w:r>
      <w:r>
        <w:rPr>
          <w:color w:val="0B0000"/>
        </w:rPr>
        <w:t xml:space="preserve"> জানি</w:t>
      </w:r>
      <w:r>
        <w:rPr>
          <w:color w:val="000024"/>
        </w:rPr>
        <w:t xml:space="preserve"> না</w:t>
      </w:r>
      <w:r>
        <w:br/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6C"/>
        </w:rPr>
        <w:t xml:space="preserve"> আছে</w:t>
      </w:r>
      <w:r>
        <w:rPr>
          <w:color w:val="000026"/>
        </w:rPr>
        <w:t xml:space="preserve"> সেটা</w:t>
      </w:r>
      <w:r>
        <w:rPr>
          <w:color w:val="000000"/>
        </w:rPr>
        <w:t xml:space="preserve"> জানার</w:t>
      </w:r>
      <w:r>
        <w:rPr>
          <w:color w:val="610000"/>
        </w:rPr>
        <w:t xml:space="preserve"> কি</w:t>
      </w:r>
      <w:r>
        <w:rPr>
          <w:color w:val="020000"/>
        </w:rPr>
        <w:t xml:space="preserve"> কোনো</w:t>
      </w:r>
      <w:r>
        <w:rPr>
          <w:color w:val="000002"/>
        </w:rPr>
        <w:t xml:space="preserve"> উপায়</w:t>
      </w:r>
      <w:r>
        <w:rPr>
          <w:color w:val="00006C"/>
        </w:rPr>
        <w:t xml:space="preserve"> আছে</w:t>
      </w:r>
      <w:r>
        <w:br/>
      </w:r>
      <w:r>
        <w:rPr>
          <w:color w:val="000000"/>
        </w:rPr>
        <w:t xml:space="preserve"> স্যার</w:t>
      </w:r>
      <w:r>
        <w:rPr>
          <w:color w:val="53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rPr>
          <w:color w:val="160000"/>
        </w:rPr>
        <w:t xml:space="preserve"> যে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0B"/>
        </w:rPr>
        <w:t xml:space="preserve"> খুলেছি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02"/>
        </w:rPr>
        <w:t xml:space="preserve"> acount</w:t>
      </w:r>
      <w:r>
        <w:rPr>
          <w:color w:val="000016"/>
        </w:rPr>
        <w:t xml:space="preserve"> ti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260000"/>
        </w:rPr>
        <w:t xml:space="preserve"> kora</w:t>
      </w:r>
      <w:r>
        <w:rPr>
          <w:color w:val="000000"/>
        </w:rPr>
        <w:t xml:space="preserve"> hoyeche</w:t>
      </w:r>
      <w:r>
        <w:rPr>
          <w:color w:val="2F0000"/>
        </w:rPr>
        <w:t xml:space="preserve"> ami</w:t>
      </w:r>
      <w:r>
        <w:rPr>
          <w:color w:val="2F0000"/>
        </w:rPr>
        <w:t xml:space="preserve"> ki</w:t>
      </w:r>
      <w:r>
        <w:rPr>
          <w:color w:val="310000"/>
        </w:rPr>
        <w:t xml:space="preserve"> jante</w:t>
      </w:r>
      <w:r>
        <w:rPr>
          <w:color w:val="00000D"/>
        </w:rPr>
        <w:t xml:space="preserve"> pari</w:t>
      </w:r>
      <w:r>
        <w:br/>
      </w:r>
      <w:r>
        <w:rPr>
          <w:color w:val="100000"/>
        </w:rPr>
        <w:t xml:space="preserve"> i</w:t>
      </w:r>
      <w:r>
        <w:rPr>
          <w:color w:val="08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08"/>
        </w:rPr>
        <w:t xml:space="preserve"> know</w:t>
      </w:r>
      <w:r>
        <w:rPr>
          <w:color w:val="000000"/>
        </w:rPr>
        <w:t xml:space="preserve"> wheather</w:t>
      </w:r>
      <w:r>
        <w:rPr>
          <w:color w:val="000000"/>
        </w:rPr>
        <w:t xml:space="preserve"> the</w:t>
      </w:r>
      <w:r>
        <w:rPr>
          <w:color w:val="000021"/>
        </w:rPr>
        <w:t xml:space="preserve"> number</w:t>
      </w:r>
      <w:r>
        <w:rPr>
          <w:color w:val="020000"/>
        </w:rPr>
        <w:t xml:space="preserve"> is</w:t>
      </w:r>
      <w:r>
        <w:rPr>
          <w:color w:val="000000"/>
        </w:rPr>
        <w:t xml:space="preserve"> opened</w:t>
      </w:r>
      <w:r>
        <w:rPr>
          <w:color w:val="000000"/>
        </w:rPr>
        <w:t xml:space="preserve"> using</w:t>
      </w:r>
      <w:r>
        <w:rPr>
          <w:color w:val="000010"/>
        </w:rPr>
        <w:t xml:space="preserve"> my</w:t>
      </w:r>
      <w:r>
        <w:rPr>
          <w:color w:val="0000A9"/>
        </w:rPr>
        <w:t xml:space="preserve"> nid</w:t>
      </w:r>
      <w:r>
        <w:rPr>
          <w:color w:val="000000"/>
        </w:rPr>
        <w:t xml:space="preserve"> or</w:t>
      </w:r>
      <w:r>
        <w:rPr>
          <w:color w:val="000000"/>
        </w:rPr>
        <w:t xml:space="preserve"> another</w:t>
      </w:r>
      <w:r>
        <w:rPr>
          <w:color w:val="0000A9"/>
        </w:rPr>
        <w:t xml:space="preserve"> nid</w:t>
      </w:r>
      <w:r>
        <w:br/>
      </w:r>
      <w:r>
        <w:rPr>
          <w:color w:val="050000"/>
        </w:rPr>
        <w:t xml:space="preserve"> vai</w:t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000000"/>
        </w:rPr>
        <w:t xml:space="preserve"> dara</w:t>
      </w:r>
      <w:r>
        <w:rPr>
          <w:color w:val="000000"/>
        </w:rPr>
        <w:t xml:space="preserve"> chalu</w:t>
      </w:r>
      <w:r>
        <w:rPr>
          <w:color w:val="00001B"/>
        </w:rPr>
        <w:t xml:space="preserve"> ase</w:t>
      </w:r>
      <w:r>
        <w:rPr>
          <w:color w:val="000000"/>
        </w:rPr>
        <w:t xml:space="preserve"> seita</w:t>
      </w:r>
      <w:r>
        <w:rPr>
          <w:color w:val="00000B"/>
        </w:rPr>
        <w:t xml:space="preserve"> kivabe</w:t>
      </w:r>
      <w:r>
        <w:rPr>
          <w:color w:val="000000"/>
        </w:rPr>
        <w:t xml:space="preserve"> bujhbo</w:t>
      </w:r>
      <w:r>
        <w:br/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00"/>
        </w:rPr>
        <w:t xml:space="preserve"> kulechi</w:t>
      </w:r>
      <w:r>
        <w:rPr>
          <w:color w:val="000000"/>
        </w:rPr>
        <w:t xml:space="preserve"> vhule</w:t>
      </w:r>
      <w:r>
        <w:rPr>
          <w:color w:val="000000"/>
        </w:rPr>
        <w:t xml:space="preserve"> gachi</w:t>
      </w:r>
      <w:r>
        <w:rPr>
          <w:color w:val="000010"/>
        </w:rPr>
        <w:t xml:space="preserve"> janbo</w:t>
      </w:r>
      <w:r>
        <w:rPr>
          <w:color w:val="000002"/>
        </w:rPr>
        <w:t xml:space="preserve"> kibhabe</w:t>
      </w:r>
      <w:r>
        <w:br/>
      </w:r>
      <w:r>
        <w:rPr>
          <w:color w:val="000002"/>
        </w:rPr>
        <w:t xml:space="preserve"> aye</w:t>
      </w:r>
      <w:r>
        <w:rPr>
          <w:color w:val="000079"/>
        </w:rPr>
        <w:t xml:space="preserve"> bkash</w:t>
      </w:r>
      <w:r>
        <w:rPr>
          <w:color w:val="020000"/>
        </w:rPr>
        <w:t xml:space="preserve"> acc</w:t>
      </w:r>
      <w:r>
        <w:rPr>
          <w:color w:val="000016"/>
        </w:rPr>
        <w:t xml:space="preserve"> ti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0000D"/>
        </w:rPr>
        <w:t xml:space="preserve"> dia</w:t>
      </w:r>
      <w:r>
        <w:rPr>
          <w:color w:val="00003F"/>
        </w:rPr>
        <w:t xml:space="preserve"> khola</w:t>
      </w:r>
      <w:r>
        <w:rPr>
          <w:color w:val="000000"/>
        </w:rPr>
        <w:t xml:space="preserve"> hoya</w:t>
      </w:r>
      <w:r>
        <w:rPr>
          <w:color w:val="050000"/>
        </w:rPr>
        <w:t xml:space="preserve"> ata</w:t>
      </w:r>
      <w:r>
        <w:rPr>
          <w:color w:val="2F0000"/>
        </w:rPr>
        <w:t xml:space="preserve"> ki</w:t>
      </w:r>
      <w:r>
        <w:rPr>
          <w:color w:val="000005"/>
        </w:rPr>
        <w:t xml:space="preserve"> vaba</w:t>
      </w:r>
      <w:r>
        <w:rPr>
          <w:color w:val="000005"/>
        </w:rPr>
        <w:t xml:space="preserve"> janta</w:t>
      </w:r>
      <w:r>
        <w:rPr>
          <w:color w:val="00000B"/>
        </w:rPr>
        <w:t xml:space="preserve"> parbo</w:t>
      </w:r>
      <w:r>
        <w:br/>
      </w:r>
      <w:r>
        <w:rPr>
          <w:color w:val="690000"/>
        </w:rPr>
        <w:t xml:space="preserve"> এই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20000"/>
        </w:rPr>
        <w:t xml:space="preserve"> করছি</w:t>
      </w:r>
      <w:r>
        <w:rPr>
          <w:color w:val="00001E"/>
        </w:rPr>
        <w:t xml:space="preserve"> মনে</w:t>
      </w:r>
      <w:r>
        <w:rPr>
          <w:color w:val="000000"/>
        </w:rPr>
        <w:t xml:space="preserve"> কর‍তে</w:t>
      </w:r>
      <w:r>
        <w:rPr>
          <w:color w:val="000005"/>
        </w:rPr>
        <w:t xml:space="preserve"> পারছি</w:t>
      </w:r>
      <w:r>
        <w:rPr>
          <w:color w:val="000024"/>
        </w:rPr>
        <w:t xml:space="preserve"> না</w:t>
      </w:r>
      <w:r>
        <w:br/>
      </w:r>
      <w:r>
        <w:rPr>
          <w:color w:val="770000"/>
        </w:rPr>
        <w:t xml:space="preserve"> amar</w:t>
      </w:r>
      <w:r>
        <w:rPr>
          <w:color w:val="000000"/>
        </w:rPr>
        <w:t xml:space="preserve"> akta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0B"/>
        </w:rPr>
        <w:t xml:space="preserve"> ace</w:t>
      </w:r>
      <w:r>
        <w:rPr>
          <w:color w:val="000000"/>
        </w:rPr>
        <w:t xml:space="preserve"> onk</w:t>
      </w:r>
      <w:r>
        <w:rPr>
          <w:color w:val="000000"/>
        </w:rPr>
        <w:t xml:space="preserve"> ager</w:t>
      </w:r>
      <w:r>
        <w:rPr>
          <w:color w:val="000000"/>
        </w:rPr>
        <w:t xml:space="preserve"> oita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3F"/>
        </w:rPr>
        <w:t xml:space="preserve"> khola</w:t>
      </w:r>
      <w:r>
        <w:rPr>
          <w:color w:val="2F0000"/>
        </w:rPr>
        <w:t xml:space="preserve"> ami</w:t>
      </w:r>
      <w:r>
        <w:rPr>
          <w:color w:val="000000"/>
        </w:rPr>
        <w:t xml:space="preserve"> janina</w:t>
      </w:r>
      <w:r>
        <w:br/>
      </w:r>
      <w:r>
        <w:rPr>
          <w:color w:val="000000"/>
        </w:rPr>
        <w:t xml:space="preserve"> আচ্ছা</w:t>
      </w:r>
      <w:r>
        <w:rPr>
          <w:color w:val="53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16"/>
        </w:rPr>
        <w:t xml:space="preserve"> জানবো</w:t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নাম্বার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130000"/>
        </w:rPr>
        <w:t xml:space="preserve"> diya</w:t>
      </w:r>
      <w:r>
        <w:rPr>
          <w:color w:val="260000"/>
        </w:rPr>
        <w:t xml:space="preserve"> kora</w:t>
      </w:r>
      <w:r>
        <w:rPr>
          <w:color w:val="000002"/>
        </w:rPr>
        <w:t xml:space="preserve"> bola</w:t>
      </w:r>
      <w:r>
        <w:rPr>
          <w:color w:val="000000"/>
        </w:rPr>
        <w:t xml:space="preserve"> jaba</w:t>
      </w:r>
      <w:r>
        <w:br/>
      </w:r>
      <w:r>
        <w:rPr>
          <w:color w:val="77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00058"/>
        </w:rPr>
        <w:t xml:space="preserve"> id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130000"/>
        </w:rPr>
        <w:t xml:space="preserve"> diya</w:t>
      </w:r>
      <w:r>
        <w:rPr>
          <w:color w:val="000016"/>
        </w:rPr>
        <w:t xml:space="preserve"> open</w:t>
      </w:r>
      <w:r>
        <w:rPr>
          <w:color w:val="260000"/>
        </w:rPr>
        <w:t xml:space="preserve"> kora</w:t>
      </w:r>
      <w:r>
        <w:rPr>
          <w:color w:val="000000"/>
        </w:rPr>
        <w:t xml:space="preserve"> aca</w:t>
      </w:r>
      <w:r>
        <w:rPr>
          <w:color w:val="2F0000"/>
        </w:rPr>
        <w:t xml:space="preserve"> ami</w:t>
      </w:r>
      <w:r>
        <w:rPr>
          <w:color w:val="000000"/>
        </w:rPr>
        <w:t xml:space="preserve"> jani</w:t>
      </w:r>
      <w:r>
        <w:rPr>
          <w:color w:val="000008"/>
        </w:rPr>
        <w:t xml:space="preserve"> na</w:t>
      </w:r>
      <w:r>
        <w:br/>
      </w:r>
      <w:r>
        <w:rPr>
          <w:color w:val="770000"/>
        </w:rPr>
        <w:t xml:space="preserve"> amar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13"/>
        </w:rPr>
        <w:t xml:space="preserve"> khula</w:t>
      </w:r>
      <w:r>
        <w:rPr>
          <w:color w:val="000008"/>
        </w:rPr>
        <w:t xml:space="preserve"> dekhbo</w:t>
      </w:r>
      <w:r>
        <w:rPr>
          <w:color w:val="000002"/>
        </w:rPr>
        <w:t xml:space="preserve"> kmne</w:t>
      </w:r>
      <w:r>
        <w:br/>
      </w:r>
      <w:r>
        <w:rPr>
          <w:color w:val="000000"/>
        </w:rPr>
        <w:t xml:space="preserve"> ভাইয়া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00"/>
        </w:rPr>
        <w:t xml:space="preserve"> খুলসি</w:t>
      </w:r>
      <w:r>
        <w:rPr>
          <w:color w:val="00001E"/>
        </w:rPr>
        <w:t xml:space="preserve"> মনে</w:t>
      </w:r>
      <w:r>
        <w:rPr>
          <w:color w:val="00000B"/>
        </w:rPr>
        <w:t xml:space="preserve"> নাই</w:t>
      </w:r>
      <w:r>
        <w:br/>
      </w:r>
      <w:r>
        <w:rPr>
          <w:color w:val="FF0000"/>
        </w:rPr>
        <w:t xml:space="preserve"> আমার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00"/>
        </w:rPr>
        <w:t xml:space="preserve"> চালু</w:t>
      </w:r>
      <w:r>
        <w:rPr>
          <w:color w:val="660000"/>
        </w:rPr>
        <w:t xml:space="preserve"> করা</w:t>
      </w:r>
      <w:r>
        <w:rPr>
          <w:color w:val="000026"/>
        </w:rPr>
        <w:t xml:space="preserve"> সেটা</w:t>
      </w:r>
      <w:r>
        <w:rPr>
          <w:color w:val="000005"/>
        </w:rPr>
        <w:t xml:space="preserve"> বুঝবো</w:t>
      </w:r>
      <w:r>
        <w:rPr>
          <w:color w:val="610000"/>
        </w:rPr>
        <w:t xml:space="preserve"> কি</w:t>
      </w:r>
      <w:r>
        <w:rPr>
          <w:color w:val="080000"/>
        </w:rPr>
        <w:t xml:space="preserve"> করে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160000"/>
        </w:rPr>
        <w:t xml:space="preserve"> যে</w:t>
      </w:r>
      <w:r>
        <w:rPr>
          <w:color w:val="00001E"/>
        </w:rPr>
        <w:t xml:space="preserve"> এনআইডি</w:t>
      </w:r>
      <w:r>
        <w:rPr>
          <w:color w:val="00003C"/>
        </w:rPr>
        <w:t xml:space="preserve"> কার্ড</w:t>
      </w:r>
      <w:r>
        <w:rPr>
          <w:color w:val="000000"/>
        </w:rPr>
        <w:t xml:space="preserve"> ব্যবহার</w:t>
      </w:r>
      <w:r>
        <w:rPr>
          <w:color w:val="660000"/>
        </w:rPr>
        <w:t xml:space="preserve"> করা</w:t>
      </w:r>
      <w:r>
        <w:rPr>
          <w:color w:val="00000D"/>
        </w:rPr>
        <w:t xml:space="preserve"> হয়েছে</w:t>
      </w:r>
      <w:r>
        <w:rPr>
          <w:color w:val="000026"/>
        </w:rPr>
        <w:t xml:space="preserve"> সেটা</w:t>
      </w:r>
      <w:r>
        <w:rPr>
          <w:color w:val="000016"/>
        </w:rPr>
        <w:t xml:space="preserve"> জানবো</w:t>
      </w:r>
      <w:r>
        <w:rPr>
          <w:color w:val="00002F"/>
        </w:rPr>
        <w:t xml:space="preserve"> কিভাবে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95"/>
        </w:rPr>
        <w:t xml:space="preserve"> account</w:t>
      </w:r>
      <w:r>
        <w:rPr>
          <w:color w:val="740000"/>
        </w:rPr>
        <w:t xml:space="preserve"> কোন</w:t>
      </w:r>
      <w:r>
        <w:rPr>
          <w:color w:val="000058"/>
        </w:rPr>
        <w:t xml:space="preserve"> id</w:t>
      </w:r>
      <w:r>
        <w:rPr>
          <w:color w:val="A90000"/>
        </w:rPr>
        <w:t xml:space="preserve"> দিয়ে</w:t>
      </w:r>
      <w:r>
        <w:rPr>
          <w:color w:val="000013"/>
        </w:rPr>
        <w:t xml:space="preserve"> রেজিষ্ট্রেশন</w:t>
      </w:r>
      <w:r>
        <w:rPr>
          <w:color w:val="660000"/>
        </w:rPr>
        <w:t xml:space="preserve"> করা</w:t>
      </w:r>
      <w:r>
        <w:rPr>
          <w:color w:val="100000"/>
        </w:rPr>
        <w:t xml:space="preserve"> এটা</w:t>
      </w:r>
      <w:r>
        <w:rPr>
          <w:color w:val="610000"/>
        </w:rPr>
        <w:t xml:space="preserve"> কি</w:t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br/>
      </w:r>
      <w:r>
        <w:rPr>
          <w:color w:val="2F0000"/>
        </w:rPr>
        <w:t xml:space="preserve"> ami</w:t>
      </w:r>
      <w:r>
        <w:rPr>
          <w:color w:val="340000"/>
        </w:rPr>
        <w:t xml:space="preserve"> amr</w:t>
      </w:r>
      <w:r>
        <w:rPr>
          <w:color w:val="000000"/>
        </w:rPr>
        <w:t xml:space="preserve"> baksh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000000"/>
        </w:rPr>
        <w:t xml:space="preserve"> doi</w:t>
      </w:r>
      <w:r>
        <w:rPr>
          <w:color w:val="000000"/>
        </w:rPr>
        <w:t xml:space="preserve"> kolcce</w:t>
      </w:r>
      <w:r>
        <w:rPr>
          <w:color w:val="000000"/>
        </w:rPr>
        <w:t xml:space="preserve"> boj</w:t>
      </w:r>
      <w:r>
        <w:rPr>
          <w:color w:val="000000"/>
        </w:rPr>
        <w:t xml:space="preserve"> boy</w:t>
      </w:r>
      <w:r>
        <w:rPr>
          <w:color w:val="000000"/>
        </w:rPr>
        <w:t xml:space="preserve"> komnay</w:t>
      </w:r>
      <w:r>
        <w:br/>
      </w:r>
      <w:r>
        <w:rPr>
          <w:color w:val="2F0000"/>
        </w:rPr>
        <w:t xml:space="preserve"> ami</w:t>
      </w:r>
      <w:r>
        <w:rPr>
          <w:color w:val="00000B"/>
        </w:rPr>
        <w:t xml:space="preserve"> kivabe</w:t>
      </w:r>
      <w:r>
        <w:rPr>
          <w:color w:val="310000"/>
        </w:rPr>
        <w:t xml:space="preserve"> jante</w:t>
      </w:r>
      <w:r>
        <w:rPr>
          <w:color w:val="00000B"/>
        </w:rPr>
        <w:t xml:space="preserve"> parbo</w:t>
      </w:r>
      <w:r>
        <w:rPr>
          <w:color w:val="020000"/>
        </w:rPr>
        <w:t xml:space="preserve"> j</w:t>
      </w:r>
      <w:r>
        <w:rPr>
          <w:color w:val="050000"/>
        </w:rPr>
        <w:t xml:space="preserve"> ata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130000"/>
        </w:rPr>
        <w:t xml:space="preserve"> diya</w:t>
      </w:r>
      <w:r>
        <w:rPr>
          <w:color w:val="000000"/>
        </w:rPr>
        <w:t xml:space="preserve"> ac</w:t>
      </w:r>
      <w:r>
        <w:rPr>
          <w:color w:val="00003F"/>
        </w:rPr>
        <w:t xml:space="preserve"> khola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61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20000"/>
        </w:rPr>
        <w:t xml:space="preserve"> হইছে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21"/>
        </w:rPr>
        <w:t xml:space="preserve"> number</w:t>
      </w:r>
      <w:r>
        <w:rPr>
          <w:color w:val="050000"/>
        </w:rPr>
        <w:t xml:space="preserve"> eta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3A0000"/>
        </w:rPr>
        <w:t xml:space="preserve"> diye</w:t>
      </w:r>
      <w:r>
        <w:rPr>
          <w:color w:val="000013"/>
        </w:rPr>
        <w:t xml:space="preserve"> khula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13"/>
        </w:rPr>
        <w:t xml:space="preserve"> ভোটার</w:t>
      </w:r>
      <w:r>
        <w:rPr>
          <w:color w:val="000000"/>
        </w:rPr>
        <w:t xml:space="preserve"> আইডির</w:t>
      </w:r>
      <w:r>
        <w:rPr>
          <w:color w:val="000000"/>
        </w:rPr>
        <w:t xml:space="preserve"> তথ্য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br/>
      </w:r>
      <w:r>
        <w:rPr>
          <w:color w:val="100000"/>
        </w:rPr>
        <w:t xml:space="preserve"> i</w:t>
      </w:r>
      <w:r>
        <w:rPr>
          <w:color w:val="080000"/>
        </w:rPr>
        <w:t xml:space="preserve"> want</w:t>
      </w:r>
      <w:r>
        <w:rPr>
          <w:color w:val="0D0000"/>
        </w:rPr>
        <w:t xml:space="preserve"> to</w:t>
      </w:r>
      <w:r>
        <w:rPr>
          <w:color w:val="000008"/>
        </w:rPr>
        <w:t xml:space="preserve"> know</w:t>
      </w:r>
      <w:r>
        <w:rPr>
          <w:color w:val="000010"/>
        </w:rPr>
        <w:t xml:space="preserve"> my</w:t>
      </w:r>
      <w:r>
        <w:rPr>
          <w:color w:val="000095"/>
        </w:rPr>
        <w:t xml:space="preserve"> account</w:t>
      </w:r>
      <w:r>
        <w:rPr>
          <w:color w:val="000002"/>
        </w:rPr>
        <w:t xml:space="preserve"> information</w:t>
      </w:r>
      <w:r>
        <w:rPr>
          <w:color w:val="000000"/>
        </w:rPr>
        <w:t xml:space="preserve"> which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000002"/>
        </w:rPr>
        <w:t xml:space="preserve"> use</w:t>
      </w:r>
      <w:r>
        <w:rPr>
          <w:color w:val="0D0000"/>
        </w:rPr>
        <w:t xml:space="preserve"> to</w:t>
      </w:r>
      <w:r>
        <w:rPr>
          <w:color w:val="000016"/>
        </w:rPr>
        <w:t xml:space="preserve"> open</w:t>
      </w:r>
      <w:r>
        <w:rPr>
          <w:color w:val="000010"/>
        </w:rPr>
        <w:t xml:space="preserve"> my</w:t>
      </w:r>
      <w:r>
        <w:rPr>
          <w:color w:val="000095"/>
        </w:rPr>
        <w:t xml:space="preserve"> account</w:t>
      </w:r>
      <w:r>
        <w:rPr>
          <w:color w:val="000000"/>
        </w:rPr>
        <w:t xml:space="preserve"> because</w:t>
      </w:r>
      <w:r>
        <w:rPr>
          <w:color w:val="100000"/>
        </w:rPr>
        <w:t xml:space="preserve"> i</w:t>
      </w:r>
      <w:r>
        <w:rPr>
          <w:color w:val="000000"/>
        </w:rPr>
        <w:t xml:space="preserve"> foget</w:t>
      </w:r>
      <w:r>
        <w:rPr>
          <w:color w:val="020000"/>
        </w:rPr>
        <w:t xml:space="preserve"> it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740000"/>
        </w:rPr>
        <w:t xml:space="preserve"> কোন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6C"/>
        </w:rPr>
        <w:t xml:space="preserve"> আছে</w:t>
      </w:r>
      <w:r>
        <w:rPr>
          <w:color w:val="000010"/>
        </w:rPr>
        <w:t xml:space="preserve"> জানা</w:t>
      </w:r>
      <w:r>
        <w:rPr>
          <w:color w:val="000005"/>
        </w:rPr>
        <w:t xml:space="preserve"> জাবে</w:t>
      </w:r>
      <w:r>
        <w:rPr>
          <w:color w:val="00002F"/>
        </w:rPr>
        <w:t xml:space="preserve"> কিভাবে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020000"/>
        </w:rPr>
        <w:t xml:space="preserve"> die</w:t>
      </w:r>
      <w:r>
        <w:rPr>
          <w:color w:val="000002"/>
        </w:rPr>
        <w:t xml:space="preserve"> reg</w:t>
      </w:r>
      <w:r>
        <w:rPr>
          <w:color w:val="260000"/>
        </w:rPr>
        <w:t xml:space="preserve"> kora</w:t>
      </w:r>
      <w:r>
        <w:rPr>
          <w:color w:val="000000"/>
        </w:rPr>
        <w:t xml:space="preserve"> cheek</w:t>
      </w:r>
      <w:r>
        <w:rPr>
          <w:color w:val="000005"/>
        </w:rPr>
        <w:t xml:space="preserve"> korbo</w:t>
      </w:r>
      <w:r>
        <w:rPr>
          <w:color w:val="00000B"/>
        </w:rPr>
        <w:t xml:space="preserve"> kivabe</w:t>
      </w:r>
      <w:r>
        <w:br/>
      </w:r>
      <w:r>
        <w:rPr>
          <w:color w:val="050000"/>
        </w:rPr>
        <w:t xml:space="preserve"> sir</w:t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00003F"/>
        </w:rPr>
        <w:t xml:space="preserve"> kon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100000"/>
        </w:rPr>
        <w:t xml:space="preserve"> er</w:t>
      </w:r>
      <w:r>
        <w:rPr>
          <w:color w:val="000002"/>
        </w:rPr>
        <w:t xml:space="preserve"> against</w:t>
      </w:r>
      <w:r>
        <w:rPr>
          <w:color w:val="100000"/>
        </w:rPr>
        <w:t xml:space="preserve"> a</w:t>
      </w:r>
      <w:r>
        <w:rPr>
          <w:color w:val="000000"/>
        </w:rPr>
        <w:t xml:space="preserve"> registered</w:t>
      </w:r>
      <w:r>
        <w:rPr>
          <w:color w:val="260000"/>
        </w:rPr>
        <w:t xml:space="preserve"> kora</w:t>
      </w:r>
      <w:r>
        <w:rPr>
          <w:color w:val="00000D"/>
        </w:rPr>
        <w:t xml:space="preserve"> seta</w:t>
      </w:r>
      <w:r>
        <w:rPr>
          <w:color w:val="000002"/>
        </w:rPr>
        <w:t xml:space="preserve"> check</w:t>
      </w:r>
      <w:r>
        <w:rPr>
          <w:color w:val="260000"/>
        </w:rPr>
        <w:t xml:space="preserve"> kora</w:t>
      </w:r>
      <w:r>
        <w:rPr>
          <w:color w:val="000000"/>
        </w:rPr>
        <w:t xml:space="preserve"> jave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58"/>
        </w:rPr>
        <w:t xml:space="preserve"> id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050000"/>
        </w:rPr>
        <w:t xml:space="preserve"> te</w:t>
      </w:r>
      <w:r>
        <w:rPr>
          <w:color w:val="000002"/>
        </w:rPr>
        <w:t xml:space="preserve"> khulsi</w:t>
      </w:r>
      <w:r>
        <w:rPr>
          <w:color w:val="00000B"/>
        </w:rPr>
        <w:t xml:space="preserve"> mone</w:t>
      </w:r>
      <w:r>
        <w:rPr>
          <w:color w:val="00000D"/>
        </w:rPr>
        <w:t xml:space="preserve"> nai</w:t>
      </w:r>
      <w:r>
        <w:rPr>
          <w:color w:val="000000"/>
        </w:rPr>
        <w:t xml:space="preserve"> how</w:t>
      </w:r>
      <w:r>
        <w:rPr>
          <w:color w:val="000002"/>
        </w:rPr>
        <w:t xml:space="preserve"> can</w:t>
      </w:r>
      <w:r>
        <w:rPr>
          <w:color w:val="100000"/>
        </w:rPr>
        <w:t xml:space="preserve"> i</w:t>
      </w:r>
      <w:r>
        <w:rPr>
          <w:color w:val="000000"/>
        </w:rPr>
        <w:t xml:space="preserve"> chk</w:t>
      </w:r>
      <w:r>
        <w:rPr>
          <w:color w:val="020000"/>
        </w:rPr>
        <w:t xml:space="preserve"> it</w:t>
      </w:r>
      <w:r>
        <w:br/>
      </w:r>
      <w:r>
        <w:rPr>
          <w:color w:val="77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20000"/>
        </w:rPr>
        <w:t xml:space="preserve"> acc</w:t>
      </w:r>
      <w:r>
        <w:rPr>
          <w:color w:val="00003C"/>
        </w:rPr>
        <w:t xml:space="preserve"> ta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130000"/>
        </w:rPr>
        <w:t xml:space="preserve"> diya</w:t>
      </w:r>
      <w:r>
        <w:rPr>
          <w:color w:val="00003F"/>
        </w:rPr>
        <w:t xml:space="preserve"> khola</w:t>
      </w:r>
      <w:r>
        <w:rPr>
          <w:color w:val="000008"/>
        </w:rPr>
        <w:t xml:space="preserve"> ache</w:t>
      </w:r>
      <w:r>
        <w:rPr>
          <w:color w:val="000000"/>
        </w:rPr>
        <w:t xml:space="preserve"> janaite</w:t>
      </w:r>
      <w:r>
        <w:rPr>
          <w:color w:val="000000"/>
        </w:rPr>
        <w:t xml:space="preserve"> parben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0D"/>
        </w:rPr>
        <w:t xml:space="preserve"> এন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80000"/>
        </w:rPr>
        <w:t xml:space="preserve"> এইটা</w:t>
      </w:r>
      <w:r>
        <w:rPr>
          <w:color w:val="530000"/>
        </w:rPr>
        <w:t xml:space="preserve"> আমি</w:t>
      </w:r>
      <w:r>
        <w:rPr>
          <w:color w:val="000002"/>
        </w:rPr>
        <w:t xml:space="preserve"> কেমনে</w:t>
      </w:r>
      <w:r>
        <w:rPr>
          <w:color w:val="000002"/>
        </w:rPr>
        <w:t xml:space="preserve"> দেখব</w:t>
      </w:r>
      <w:r>
        <w:br/>
      </w:r>
      <w:r>
        <w:rPr>
          <w:color w:val="770000"/>
        </w:rPr>
        <w:t xml:space="preserve"> amar</w:t>
      </w:r>
      <w:r>
        <w:rPr>
          <w:color w:val="000000"/>
        </w:rPr>
        <w:t xml:space="preserve"> ekti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khola</w:t>
      </w:r>
      <w:r>
        <w:rPr>
          <w:color w:val="00001B"/>
        </w:rPr>
        <w:t xml:space="preserve"> ase</w:t>
      </w:r>
      <w:r>
        <w:rPr>
          <w:color w:val="000000"/>
        </w:rPr>
        <w:t xml:space="preserve"> kintu</w:t>
      </w:r>
      <w:r>
        <w:rPr>
          <w:color w:val="2F0000"/>
        </w:rPr>
        <w:t xml:space="preserve"> ami</w:t>
      </w:r>
      <w:r>
        <w:rPr>
          <w:color w:val="020000"/>
        </w:rPr>
        <w:t xml:space="preserve"> sei</w:t>
      </w:r>
      <w:r>
        <w:rPr>
          <w:color w:val="000095"/>
        </w:rPr>
        <w:t xml:space="preserve"> account</w:t>
      </w:r>
      <w:r>
        <w:rPr>
          <w:color w:val="000016"/>
        </w:rPr>
        <w:t xml:space="preserve"> ti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000000"/>
        </w:rPr>
        <w:t xml:space="preserve"> khulwsi</w:t>
      </w:r>
      <w:r>
        <w:rPr>
          <w:color w:val="00003C"/>
        </w:rPr>
        <w:t xml:space="preserve"> ta</w:t>
      </w:r>
      <w:r>
        <w:rPr>
          <w:color w:val="00000B"/>
        </w:rPr>
        <w:t xml:space="preserve"> mone</w:t>
      </w:r>
      <w:r>
        <w:rPr>
          <w:color w:val="00000D"/>
        </w:rPr>
        <w:t xml:space="preserve"> nai</w:t>
      </w:r>
      <w:r>
        <w:br/>
      </w:r>
      <w:r>
        <w:rPr>
          <w:color w:val="050000"/>
        </w:rPr>
        <w:t xml:space="preserve"> ay</w:t>
      </w:r>
      <w:r>
        <w:rPr>
          <w:color w:val="000002"/>
        </w:rPr>
        <w:t xml:space="preserve"> bekash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3F"/>
        </w:rPr>
        <w:t xml:space="preserve"> khola</w:t>
      </w:r>
      <w:r>
        <w:rPr>
          <w:color w:val="000000"/>
        </w:rPr>
        <w:t xml:space="preserve"> deken</w:t>
      </w:r>
      <w:r>
        <w:rPr>
          <w:color w:val="0D0000"/>
        </w:rPr>
        <w:t xml:space="preserve"> to</w:t>
      </w:r>
      <w:r>
        <w:br/>
      </w:r>
      <w:r>
        <w:rPr>
          <w:color w:val="770000"/>
        </w:rPr>
        <w:t xml:space="preserve"> amar</w:t>
      </w:r>
      <w:r>
        <w:rPr>
          <w:color w:val="050000"/>
        </w:rPr>
        <w:t xml:space="preserve"> ai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00000D"/>
        </w:rPr>
        <w:t xml:space="preserve"> dia</w:t>
      </w:r>
      <w:r>
        <w:rPr>
          <w:color w:val="000016"/>
        </w:rPr>
        <w:t xml:space="preserve"> open</w:t>
      </w:r>
      <w:r>
        <w:rPr>
          <w:color w:val="260000"/>
        </w:rPr>
        <w:t xml:space="preserve"> kora</w:t>
      </w:r>
      <w:r>
        <w:rPr>
          <w:color w:val="2F0000"/>
        </w:rPr>
        <w:t xml:space="preserve"> ki</w:t>
      </w:r>
      <w:r>
        <w:rPr>
          <w:color w:val="000005"/>
        </w:rPr>
        <w:t xml:space="preserve"> vaba</w:t>
      </w:r>
      <w:r>
        <w:rPr>
          <w:color w:val="000002"/>
        </w:rPr>
        <w:t xml:space="preserve"> check</w:t>
      </w:r>
      <w:r>
        <w:rPr>
          <w:color w:val="000005"/>
        </w:rPr>
        <w:t xml:space="preserve"> korbo</w:t>
      </w:r>
      <w:r>
        <w:br/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A90000"/>
        </w:rPr>
        <w:t xml:space="preserve"> দিয়ে</w:t>
      </w:r>
      <w:r>
        <w:rPr>
          <w:color w:val="000002"/>
        </w:rPr>
        <w:t xml:space="preserve"> বর্তমানে</w:t>
      </w:r>
      <w:r>
        <w:rPr>
          <w:color w:val="00006C"/>
        </w:rPr>
        <w:t xml:space="preserve"> আছে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6C"/>
        </w:rPr>
        <w:t xml:space="preserve"> আছে</w:t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16"/>
        </w:rPr>
        <w:t xml:space="preserve"> জানবো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6C"/>
        </w:rPr>
        <w:t xml:space="preserve"> আছে</w:t>
      </w:r>
      <w:r>
        <w:rPr>
          <w:color w:val="0D0000"/>
        </w:rPr>
        <w:t xml:space="preserve"> কিন্তু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000005"/>
        </w:rPr>
        <w:t xml:space="preserve"> সেটি</w:t>
      </w:r>
      <w:r>
        <w:rPr>
          <w:color w:val="00002F"/>
        </w:rPr>
        <w:t xml:space="preserve"> কিভাবে</w:t>
      </w:r>
      <w:r>
        <w:rPr>
          <w:color w:val="000016"/>
        </w:rPr>
        <w:t xml:space="preserve"> জানবো</w:t>
      </w:r>
      <w:r>
        <w:br/>
      </w:r>
      <w:r>
        <w:rPr>
          <w:color w:val="FF0000"/>
        </w:rPr>
        <w:t xml:space="preserve"> আমার</w:t>
      </w:r>
      <w:r>
        <w:rPr>
          <w:color w:val="00000B"/>
        </w:rPr>
        <w:t xml:space="preserve"> একটা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2F"/>
        </w:rPr>
        <w:t xml:space="preserve"> কিভাবে</w:t>
      </w:r>
      <w:r>
        <w:rPr>
          <w:color w:val="000000"/>
        </w:rPr>
        <w:t xml:space="preserve"> জানব</w:t>
      </w:r>
      <w:r>
        <w:br/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00"/>
        </w:rPr>
        <w:t xml:space="preserve"> nama</w:t>
      </w:r>
      <w:r>
        <w:rPr>
          <w:color w:val="000000"/>
        </w:rPr>
        <w:t xml:space="preserve"> kola</w:t>
      </w:r>
      <w:r>
        <w:br/>
      </w:r>
      <w:r>
        <w:rPr>
          <w:color w:val="050000"/>
        </w:rPr>
        <w:t xml:space="preserve"> vai</w:t>
      </w:r>
      <w:r>
        <w:rPr>
          <w:color w:val="2F0000"/>
        </w:rPr>
        <w:t xml:space="preserve"> ami</w:t>
      </w:r>
      <w:r>
        <w:rPr>
          <w:color w:val="000000"/>
        </w:rPr>
        <w:t xml:space="preserve"> -</w:t>
      </w:r>
      <w:r>
        <w:rPr>
          <w:color w:val="000005"/>
        </w:rPr>
        <w:t xml:space="preserve"> ei</w:t>
      </w:r>
      <w:r>
        <w:rPr>
          <w:color w:val="000000"/>
        </w:rPr>
        <w:t xml:space="preserve"> no</w:t>
      </w:r>
      <w:r>
        <w:rPr>
          <w:color w:val="000016"/>
        </w:rPr>
        <w:t xml:space="preserve"> ti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000000"/>
        </w:rPr>
        <w:t xml:space="preserve"> kholce</w:t>
      </w:r>
      <w:r>
        <w:rPr>
          <w:color w:val="000008"/>
        </w:rPr>
        <w:t xml:space="preserve"> jana</w:t>
      </w:r>
      <w:r>
        <w:rPr>
          <w:color w:val="00000D"/>
        </w:rPr>
        <w:t xml:space="preserve"> nai</w:t>
      </w:r>
      <w:r>
        <w:br/>
      </w:r>
      <w:r>
        <w:rPr>
          <w:color w:val="770000"/>
        </w:rPr>
        <w:t xml:space="preserve"> amar</w:t>
      </w:r>
      <w:r>
        <w:rPr>
          <w:color w:val="000000"/>
        </w:rPr>
        <w:t xml:space="preserve"> aii</w:t>
      </w:r>
      <w:r>
        <w:rPr>
          <w:color w:val="00000D"/>
        </w:rPr>
        <w:t xml:space="preserve"> bikash</w:t>
      </w:r>
      <w:r>
        <w:rPr>
          <w:color w:val="000000"/>
        </w:rPr>
        <w:t xml:space="preserve"> accaunt</w:t>
      </w:r>
      <w:r>
        <w:rPr>
          <w:color w:val="00003C"/>
        </w:rPr>
        <w:t xml:space="preserve"> ta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260000"/>
        </w:rPr>
        <w:t xml:space="preserve"> kora</w:t>
      </w:r>
      <w:r>
        <w:rPr>
          <w:color w:val="050000"/>
        </w:rPr>
        <w:t xml:space="preserve"> but</w:t>
      </w:r>
      <w:r>
        <w:rPr>
          <w:color w:val="550000"/>
        </w:rPr>
        <w:t xml:space="preserve"> kar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260000"/>
        </w:rPr>
        <w:t xml:space="preserve"> kora</w:t>
      </w:r>
      <w:r>
        <w:rPr>
          <w:color w:val="00000B"/>
        </w:rPr>
        <w:t xml:space="preserve"> ace</w:t>
      </w:r>
      <w:r>
        <w:rPr>
          <w:color w:val="00000D"/>
        </w:rPr>
        <w:t xml:space="preserve"> seta</w:t>
      </w:r>
      <w:r>
        <w:rPr>
          <w:color w:val="770000"/>
        </w:rPr>
        <w:t xml:space="preserve"> amar</w:t>
      </w:r>
      <w:r>
        <w:rPr>
          <w:color w:val="000008"/>
        </w:rPr>
        <w:t xml:space="preserve"> jana</w:t>
      </w:r>
      <w:r>
        <w:rPr>
          <w:color w:val="00000D"/>
        </w:rPr>
        <w:t xml:space="preserve"> nai</w:t>
      </w:r>
      <w:r>
        <w:br/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000000"/>
        </w:rPr>
        <w:t xml:space="preserve"> khulechi</w:t>
      </w:r>
      <w:r>
        <w:br/>
      </w:r>
      <w:r>
        <w:rPr>
          <w:color w:val="69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6C"/>
        </w:rPr>
        <w:t xml:space="preserve"> আছে</w:t>
      </w:r>
      <w:r>
        <w:rPr>
          <w:color w:val="000000"/>
        </w:rPr>
        <w:t xml:space="preserve"> সেটার</w:t>
      </w:r>
      <w:r>
        <w:rPr>
          <w:color w:val="00007F"/>
        </w:rPr>
        <w:t xml:space="preserve"> আইডি</w:t>
      </w:r>
      <w:r>
        <w:rPr>
          <w:color w:val="00000B"/>
        </w:rPr>
        <w:t xml:space="preserve"> নাম্বার</w:t>
      </w:r>
      <w:r>
        <w:rPr>
          <w:color w:val="000024"/>
        </w:rPr>
        <w:t xml:space="preserve"> টা</w:t>
      </w:r>
      <w:r>
        <w:rPr>
          <w:color w:val="000000"/>
        </w:rPr>
        <w:t xml:space="preserve"> দেন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740000"/>
        </w:rPr>
        <w:t xml:space="preserve"> কোন</w:t>
      </w:r>
      <w:r>
        <w:rPr>
          <w:color w:val="00001E"/>
        </w:rPr>
        <w:t xml:space="preserve"> এনআইডি</w:t>
      </w:r>
      <w:r>
        <w:rPr>
          <w:color w:val="290000"/>
        </w:rPr>
        <w:t xml:space="preserve"> দিয়ে</w:t>
      </w:r>
      <w:r>
        <w:rPr>
          <w:color w:val="0000E0"/>
        </w:rPr>
        <w:t xml:space="preserve"> বিকাশ</w:t>
      </w:r>
      <w:r>
        <w:rPr>
          <w:color w:val="00008A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open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000002"/>
        </w:rPr>
        <w:t xml:space="preserve"> থেকে</w:t>
      </w:r>
      <w:r>
        <w:rPr>
          <w:color w:val="000090"/>
        </w:rPr>
        <w:t xml:space="preserve"> একাউন্ট</w:t>
      </w:r>
      <w:r>
        <w:rPr>
          <w:color w:val="660000"/>
        </w:rPr>
        <w:t xml:space="preserve"> করা</w:t>
      </w:r>
      <w:r>
        <w:rPr>
          <w:color w:val="000026"/>
        </w:rPr>
        <w:t xml:space="preserve"> সেটা</w:t>
      </w:r>
      <w:r>
        <w:rPr>
          <w:color w:val="00000B"/>
        </w:rPr>
        <w:t xml:space="preserve"> ভুলে</w:t>
      </w:r>
      <w:r>
        <w:rPr>
          <w:color w:val="00000B"/>
        </w:rPr>
        <w:t xml:space="preserve"> গেছি</w:t>
      </w:r>
      <w:r>
        <w:br/>
      </w:r>
      <w:r>
        <w:rPr>
          <w:color w:val="69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00"/>
        </w:rPr>
        <w:t xml:space="preserve"> ওইটা</w:t>
      </w:r>
      <w:r>
        <w:rPr>
          <w:color w:val="00001E"/>
        </w:rPr>
        <w:t xml:space="preserve"> মনে</w:t>
      </w:r>
      <w:r>
        <w:rPr>
          <w:color w:val="00000B"/>
        </w:rPr>
        <w:t xml:space="preserve"> নাই</w:t>
      </w:r>
      <w:r>
        <w:br/>
      </w:r>
      <w:r>
        <w:rPr>
          <w:color w:val="2F0000"/>
        </w:rPr>
        <w:t xml:space="preserve"> ami</w:t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16"/>
        </w:rPr>
        <w:t xml:space="preserve"> ti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3F"/>
        </w:rPr>
        <w:t xml:space="preserve"> khola</w:t>
      </w:r>
      <w:r>
        <w:rPr>
          <w:color w:val="00001B"/>
        </w:rPr>
        <w:t xml:space="preserve"> ase</w:t>
      </w:r>
      <w:r>
        <w:rPr>
          <w:color w:val="000000"/>
        </w:rPr>
        <w:t xml:space="preserve"> se</w:t>
      </w:r>
      <w:r>
        <w:rPr>
          <w:color w:val="000002"/>
        </w:rPr>
        <w:t xml:space="preserve"> information</w:t>
      </w:r>
      <w:r>
        <w:rPr>
          <w:color w:val="000016"/>
        </w:rPr>
        <w:t xml:space="preserve"> ti</w:t>
      </w:r>
      <w:r>
        <w:rPr>
          <w:color w:val="310000"/>
        </w:rPr>
        <w:t xml:space="preserve"> jante</w:t>
      </w:r>
      <w:r>
        <w:rPr>
          <w:color w:val="000000"/>
        </w:rPr>
        <w:t xml:space="preserve"> chassi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6C"/>
        </w:rPr>
        <w:t xml:space="preserve"> আছে</w:t>
      </w:r>
      <w:r>
        <w:br/>
      </w:r>
      <w:r>
        <w:rPr>
          <w:color w:val="000000"/>
        </w:rPr>
        <w:t xml:space="preserve"> accha</w:t>
      </w:r>
      <w:r>
        <w:rPr>
          <w:color w:val="2F0000"/>
        </w:rPr>
        <w:t xml:space="preserve"> ami</w:t>
      </w:r>
      <w:r>
        <w:rPr>
          <w:color w:val="000000"/>
        </w:rPr>
        <w:t xml:space="preserve"> kicabe</w:t>
      </w:r>
      <w:r>
        <w:rPr>
          <w:color w:val="310000"/>
        </w:rPr>
        <w:t xml:space="preserve"> jante</w:t>
      </w:r>
      <w:r>
        <w:rPr>
          <w:color w:val="00000B"/>
        </w:rPr>
        <w:t xml:space="preserve"> parbo</w:t>
      </w:r>
      <w:r>
        <w:rPr>
          <w:color w:val="770000"/>
        </w:rPr>
        <w:t xml:space="preserve"> amar</w:t>
      </w:r>
      <w:r>
        <w:rPr>
          <w:color w:val="000058"/>
        </w:rPr>
        <w:t xml:space="preserve"> id</w:t>
      </w:r>
      <w:r>
        <w:rPr>
          <w:color w:val="3A0000"/>
        </w:rPr>
        <w:t xml:space="preserve"> diye</w:t>
      </w:r>
      <w:r>
        <w:rPr>
          <w:color w:val="000079"/>
        </w:rPr>
        <w:t xml:space="preserve"> bkash</w:t>
      </w:r>
      <w:r>
        <w:rPr>
          <w:color w:val="00003F"/>
        </w:rPr>
        <w:t xml:space="preserve"> khola</w:t>
      </w:r>
      <w:r>
        <w:rPr>
          <w:color w:val="000008"/>
        </w:rPr>
        <w:t xml:space="preserve"> ache</w:t>
      </w:r>
      <w:r>
        <w:rPr>
          <w:color w:val="2F0000"/>
        </w:rPr>
        <w:t xml:space="preserve"> ki</w:t>
      </w:r>
      <w:r>
        <w:rPr>
          <w:color w:val="000005"/>
        </w:rPr>
        <w:t xml:space="preserve"> nei</w:t>
      </w:r>
      <w:r>
        <w:br/>
      </w:r>
      <w:r>
        <w:rPr>
          <w:color w:val="0000E0"/>
        </w:rPr>
        <w:t xml:space="preserve"> বিকাশ</w:t>
      </w:r>
      <w:r>
        <w:rPr>
          <w:color w:val="00001E"/>
        </w:rPr>
        <w:t xml:space="preserve"> অ্যাকাউন্ট</w:t>
      </w:r>
      <w:r>
        <w:rPr>
          <w:color w:val="740000"/>
        </w:rPr>
        <w:t xml:space="preserve"> কোন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8A"/>
        </w:rPr>
        <w:t xml:space="preserve"> খোলা</w:t>
      </w:r>
      <w:r>
        <w:rPr>
          <w:color w:val="000008"/>
        </w:rPr>
        <w:t xml:space="preserve"> চেক</w:t>
      </w:r>
      <w:r>
        <w:rPr>
          <w:color w:val="00000D"/>
        </w:rPr>
        <w:t xml:space="preserve"> করবো</w:t>
      </w:r>
      <w:r>
        <w:rPr>
          <w:color w:val="000002"/>
        </w:rPr>
        <w:t xml:space="preserve"> কেমনে</w:t>
      </w:r>
      <w:r>
        <w:br/>
      </w:r>
      <w:r>
        <w:rPr>
          <w:color w:val="77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2F0000"/>
        </w:rPr>
        <w:t xml:space="preserve"> ki</w:t>
      </w:r>
      <w:r>
        <w:rPr>
          <w:color w:val="770000"/>
        </w:rPr>
        <w:t xml:space="preserve"> amar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3A0000"/>
        </w:rPr>
        <w:t xml:space="preserve"> diye</w:t>
      </w:r>
      <w:r>
        <w:rPr>
          <w:color w:val="260000"/>
        </w:rPr>
        <w:t xml:space="preserve"> kora</w:t>
      </w:r>
      <w:r>
        <w:rPr>
          <w:color w:val="050000"/>
        </w:rPr>
        <w:t xml:space="preserve"> naki</w:t>
      </w:r>
      <w:r>
        <w:rPr>
          <w:color w:val="770000"/>
        </w:rPr>
        <w:t xml:space="preserve"> amar</w:t>
      </w:r>
      <w:r>
        <w:rPr>
          <w:color w:val="000002"/>
        </w:rPr>
        <w:t xml:space="preserve"> ammur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000000"/>
        </w:rPr>
        <w:t xml:space="preserve"> iye</w:t>
      </w:r>
      <w:r>
        <w:rPr>
          <w:color w:val="260000"/>
        </w:rPr>
        <w:t xml:space="preserve"> kora</w:t>
      </w:r>
      <w:r>
        <w:rPr>
          <w:color w:val="000000"/>
        </w:rPr>
        <w:t xml:space="preserve"> set</w:t>
      </w:r>
      <w:r>
        <w:rPr>
          <w:color w:val="310000"/>
        </w:rPr>
        <w:t xml:space="preserve"> jante</w:t>
      </w:r>
      <w:r>
        <w:rPr>
          <w:color w:val="000002"/>
        </w:rPr>
        <w:t xml:space="preserve"> cacchi</w:t>
      </w:r>
      <w:r>
        <w:br/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A90000"/>
        </w:rPr>
        <w:t xml:space="preserve"> কার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0D"/>
        </w:rPr>
        <w:t xml:space="preserve"> হয়েছে</w:t>
      </w:r>
      <w:r>
        <w:rPr>
          <w:color w:val="000002"/>
        </w:rPr>
        <w:t xml:space="preserve"> জানাতে</w:t>
      </w:r>
      <w:r>
        <w:rPr>
          <w:color w:val="0B0000"/>
        </w:rPr>
        <w:t xml:space="preserve"> পারবেন</w:t>
      </w:r>
      <w:r>
        <w:br/>
      </w:r>
      <w:r>
        <w:rPr>
          <w:color w:val="690000"/>
        </w:rPr>
        <w:t xml:space="preserve"> এই</w:t>
      </w:r>
      <w:r>
        <w:rPr>
          <w:color w:val="000058"/>
        </w:rPr>
        <w:t xml:space="preserve"> id</w:t>
      </w:r>
      <w:r>
        <w:rPr>
          <w:color w:val="A90000"/>
        </w:rPr>
        <w:t xml:space="preserve"> দিয়ে</w:t>
      </w:r>
      <w:r>
        <w:rPr>
          <w:color w:val="740000"/>
        </w:rPr>
        <w:t xml:space="preserve"> কোন</w:t>
      </w:r>
      <w:r>
        <w:rPr>
          <w:color w:val="000000"/>
        </w:rPr>
        <w:t xml:space="preserve"> নামবার</w:t>
      </w:r>
      <w:r>
        <w:rPr>
          <w:color w:val="000002"/>
        </w:rPr>
        <w:t xml:space="preserve"> একাউনট</w:t>
      </w:r>
      <w:r>
        <w:rPr>
          <w:color w:val="660000"/>
        </w:rPr>
        <w:t xml:space="preserve"> করা</w:t>
      </w:r>
      <w:r>
        <w:br/>
      </w:r>
      <w:r>
        <w:rPr>
          <w:color w:val="050000"/>
        </w:rPr>
        <w:t xml:space="preserve"> ay</w:t>
      </w:r>
      <w:r>
        <w:rPr>
          <w:color w:val="000058"/>
        </w:rPr>
        <w:t xml:space="preserve"> id</w:t>
      </w:r>
      <w:r>
        <w:rPr>
          <w:color w:val="000042"/>
        </w:rPr>
        <w:t xml:space="preserve"> card</w:t>
      </w:r>
      <w:r>
        <w:rPr>
          <w:color w:val="000021"/>
        </w:rPr>
        <w:t xml:space="preserve"> number</w:t>
      </w:r>
      <w:r>
        <w:rPr>
          <w:color w:val="100000"/>
        </w:rPr>
        <w:t xml:space="preserve"> a</w:t>
      </w:r>
      <w:r>
        <w:rPr>
          <w:color w:val="000005"/>
        </w:rPr>
        <w:t xml:space="preserve"> kono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16"/>
        </w:rPr>
        <w:t xml:space="preserve"> open</w:t>
      </w:r>
      <w:r>
        <w:rPr>
          <w:color w:val="00001B"/>
        </w:rPr>
        <w:t xml:space="preserve"> ase</w:t>
      </w:r>
      <w:r>
        <w:rPr>
          <w:color w:val="2F0000"/>
        </w:rPr>
        <w:t xml:space="preserve"> ki</w:t>
      </w:r>
      <w:r>
        <w:rPr>
          <w:color w:val="000008"/>
        </w:rPr>
        <w:t xml:space="preserve"> na</w:t>
      </w:r>
      <w:r>
        <w:br/>
      </w:r>
      <w:r>
        <w:rPr>
          <w:color w:val="080000"/>
        </w:rPr>
        <w:t xml:space="preserve"> want</w:t>
      </w:r>
      <w:r>
        <w:rPr>
          <w:color w:val="000008"/>
        </w:rPr>
        <w:t xml:space="preserve"> know</w:t>
      </w:r>
      <w:r>
        <w:rPr>
          <w:color w:val="000010"/>
        </w:rPr>
        <w:t xml:space="preserve"> my</w:t>
      </w:r>
      <w:r>
        <w:rPr>
          <w:color w:val="000095"/>
        </w:rPr>
        <w:t xml:space="preserve"> account</w:t>
      </w:r>
      <w:r>
        <w:rPr>
          <w:color w:val="000000"/>
        </w:rPr>
        <w:t xml:space="preserve"> holder</w:t>
      </w:r>
      <w:r>
        <w:rPr>
          <w:color w:val="000029"/>
        </w:rPr>
        <w:t xml:space="preserve"> name</w:t>
      </w:r>
      <w:r>
        <w:rPr>
          <w:color w:val="000000"/>
        </w:rPr>
        <w:t xml:space="preserve"> cause</w:t>
      </w:r>
      <w:r>
        <w:rPr>
          <w:color w:val="100000"/>
        </w:rPr>
        <w:t xml:space="preserve"> i</w:t>
      </w:r>
      <w:r>
        <w:rPr>
          <w:color w:val="020000"/>
        </w:rPr>
        <w:t xml:space="preserve"> have</w:t>
      </w:r>
      <w:r>
        <w:rPr>
          <w:color w:val="000016"/>
        </w:rPr>
        <w:t xml:space="preserve"> open</w:t>
      </w:r>
      <w:r>
        <w:rPr>
          <w:color w:val="050000"/>
        </w:rPr>
        <w:t xml:space="preserve"> this</w:t>
      </w:r>
      <w:r>
        <w:rPr>
          <w:color w:val="000095"/>
        </w:rPr>
        <w:t xml:space="preserve"> account</w:t>
      </w:r>
      <w:r>
        <w:rPr>
          <w:color w:val="000000"/>
        </w:rPr>
        <w:t xml:space="preserve"> with</w:t>
      </w:r>
      <w:r>
        <w:rPr>
          <w:color w:val="000000"/>
        </w:rPr>
        <w:t xml:space="preserve"> parents</w:t>
      </w:r>
      <w:r>
        <w:rPr>
          <w:color w:val="0000A9"/>
        </w:rPr>
        <w:t xml:space="preserve"> nid</w:t>
      </w:r>
      <w:r>
        <w:rPr>
          <w:color w:val="050000"/>
        </w:rPr>
        <w:t xml:space="preserve"> but</w:t>
      </w:r>
      <w:r>
        <w:rPr>
          <w:color w:val="100000"/>
        </w:rPr>
        <w:t xml:space="preserve"> i</w:t>
      </w:r>
      <w:r>
        <w:rPr>
          <w:color w:val="000000"/>
        </w:rPr>
        <w:t xml:space="preserve"> forgot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rPr>
          <w:color w:val="00000D"/>
        </w:rPr>
        <w:t xml:space="preserve"> হয়েছে</w:t>
      </w:r>
      <w:r>
        <w:rPr>
          <w:color w:val="020000"/>
        </w:rPr>
        <w:t xml:space="preserve"> সেইটা</w:t>
      </w:r>
      <w:r>
        <w:rPr>
          <w:color w:val="00000B"/>
        </w:rPr>
        <w:t xml:space="preserve"> ভুলে</w:t>
      </w:r>
      <w:r>
        <w:rPr>
          <w:color w:val="00000B"/>
        </w:rPr>
        <w:t xml:space="preserve"> গেছি</w:t>
      </w:r>
      <w:r>
        <w:rPr>
          <w:color w:val="000013"/>
        </w:rPr>
        <w:t xml:space="preserve"> এখন</w:t>
      </w:r>
      <w:r>
        <w:rPr>
          <w:color w:val="00002F"/>
        </w:rPr>
        <w:t xml:space="preserve"> কিভাবে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13"/>
        </w:rPr>
        <w:t xml:space="preserve"> রেজিষ্ট্রেশন</w:t>
      </w:r>
      <w:r>
        <w:rPr>
          <w:color w:val="660000"/>
        </w:rPr>
        <w:t xml:space="preserve"> করা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7F"/>
        </w:rPr>
        <w:t xml:space="preserve"> আইডি</w:t>
      </w:r>
      <w:r>
        <w:rPr>
          <w:color w:val="000008"/>
        </w:rPr>
        <w:t xml:space="preserve"> কাড</w:t>
      </w:r>
      <w:r>
        <w:rPr>
          <w:color w:val="A90000"/>
        </w:rPr>
        <w:t xml:space="preserve"> দিয়ে</w:t>
      </w:r>
      <w:r>
        <w:rPr>
          <w:color w:val="020000"/>
        </w:rPr>
        <w:t xml:space="preserve"> কোনো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610000"/>
        </w:rPr>
        <w:t xml:space="preserve"> কি</w:t>
      </w:r>
      <w:r>
        <w:br/>
      </w:r>
      <w:r>
        <w:rPr>
          <w:color w:val="020000"/>
        </w:rPr>
        <w:t xml:space="preserve"> please</w:t>
      </w:r>
      <w:r>
        <w:rPr>
          <w:color w:val="000000"/>
        </w:rPr>
        <w:t xml:space="preserve"> chcek</w:t>
      </w:r>
      <w:r>
        <w:rPr>
          <w:color w:val="050000"/>
        </w:rPr>
        <w:t xml:space="preserve"> this</w:t>
      </w:r>
      <w:r>
        <w:rPr>
          <w:color w:val="000058"/>
        </w:rPr>
        <w:t xml:space="preserve"> id</w:t>
      </w:r>
      <w:r>
        <w:rPr>
          <w:color w:val="000021"/>
        </w:rPr>
        <w:t xml:space="preserve"> number</w:t>
      </w:r>
      <w:r>
        <w:rPr>
          <w:color w:val="000000"/>
        </w:rPr>
        <w:t xml:space="preserve"> and</w:t>
      </w:r>
      <w:r>
        <w:rPr>
          <w:color w:val="000000"/>
        </w:rPr>
        <w:t xml:space="preserve"> inform</w:t>
      </w:r>
      <w:r>
        <w:rPr>
          <w:color w:val="020000"/>
        </w:rPr>
        <w:t xml:space="preserve"> me</w:t>
      </w:r>
      <w:r>
        <w:rPr>
          <w:color w:val="000000"/>
        </w:rPr>
        <w:t xml:space="preserve"> here</w:t>
      </w:r>
      <w:r>
        <w:rPr>
          <w:color w:val="020000"/>
        </w:rPr>
        <w:t xml:space="preserve"> have</w:t>
      </w:r>
      <w:r>
        <w:rPr>
          <w:color w:val="000000"/>
        </w:rPr>
        <w:t xml:space="preserve"> any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02"/>
        </w:rPr>
        <w:t xml:space="preserve"> against</w:t>
      </w:r>
      <w:r>
        <w:rPr>
          <w:color w:val="050000"/>
        </w:rPr>
        <w:t xml:space="preserve"> this</w:t>
      </w:r>
      <w:r>
        <w:rPr>
          <w:color w:val="0000A9"/>
        </w:rPr>
        <w:t xml:space="preserve"> nid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সকাল</w:t>
      </w:r>
      <w:r>
        <w:rPr>
          <w:color w:val="000002"/>
        </w:rPr>
        <w:t xml:space="preserve"> থেকে</w:t>
      </w:r>
      <w:r>
        <w:rPr>
          <w:color w:val="000000"/>
        </w:rPr>
        <w:t xml:space="preserve"> ক্যাশ</w:t>
      </w:r>
      <w:r>
        <w:rPr>
          <w:color w:val="000000"/>
        </w:rPr>
        <w:t xml:space="preserve"> আউট</w:t>
      </w:r>
      <w:r>
        <w:rPr>
          <w:color w:val="000002"/>
        </w:rPr>
        <w:t xml:space="preserve"> হচ্ছে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লিমিট</w:t>
      </w:r>
      <w:r>
        <w:rPr>
          <w:color w:val="00006C"/>
        </w:rPr>
        <w:t xml:space="preserve"> আছে</w:t>
      </w:r>
      <w:r>
        <w:rPr>
          <w:color w:val="0D0000"/>
        </w:rPr>
        <w:t xml:space="preserve"> কিন্তু</w:t>
      </w:r>
      <w:r>
        <w:rPr>
          <w:color w:val="000002"/>
        </w:rPr>
        <w:t xml:space="preserve"> হচ্ছে</w:t>
      </w:r>
      <w:r>
        <w:rPr>
          <w:color w:val="000024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00"/>
        </w:rPr>
        <w:t xml:space="preserve"> ইয়ার</w:t>
      </w:r>
      <w:r>
        <w:rPr>
          <w:color w:val="050000"/>
        </w:rPr>
        <w:t xml:space="preserve"> আগে</w:t>
      </w:r>
      <w:r>
        <w:rPr>
          <w:color w:val="660000"/>
        </w:rPr>
        <w:t xml:space="preserve"> করা</w:t>
      </w:r>
      <w:r>
        <w:rPr>
          <w:color w:val="000000"/>
        </w:rPr>
        <w:t xml:space="preserve"> যখন</w:t>
      </w:r>
      <w:r>
        <w:rPr>
          <w:color w:val="000000"/>
        </w:rPr>
        <w:t xml:space="preserve"> গণ</w:t>
      </w:r>
      <w:r>
        <w:rPr>
          <w:color w:val="000000"/>
        </w:rPr>
        <w:t xml:space="preserve"> হারে</w:t>
      </w:r>
      <w:r>
        <w:rPr>
          <w:color w:val="660000"/>
        </w:rPr>
        <w:t xml:space="preserve"> করা</w:t>
      </w:r>
      <w:r>
        <w:rPr>
          <w:color w:val="000000"/>
        </w:rPr>
        <w:t xml:space="preserve"> তখন</w:t>
      </w:r>
      <w:r>
        <w:rPr>
          <w:color w:val="A90000"/>
        </w:rPr>
        <w:t xml:space="preserve"> কার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660000"/>
        </w:rPr>
        <w:t xml:space="preserve"> করা</w:t>
      </w:r>
      <w:r>
        <w:rPr>
          <w:color w:val="000010"/>
        </w:rPr>
        <w:t xml:space="preserve"> জানা</w:t>
      </w:r>
      <w:r>
        <w:rPr>
          <w:color w:val="00000B"/>
        </w:rPr>
        <w:t xml:space="preserve"> নাই</w:t>
      </w:r>
      <w:r>
        <w:br/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290000"/>
        </w:rPr>
        <w:t xml:space="preserve"> দিয়ে</w:t>
      </w:r>
      <w:r>
        <w:rPr>
          <w:color w:val="0B0000"/>
        </w:rPr>
        <w:t xml:space="preserve"> খুলছি</w:t>
      </w:r>
      <w:r>
        <w:rPr>
          <w:color w:val="000002"/>
        </w:rPr>
        <w:t xml:space="preserve"> বলতে</w:t>
      </w:r>
      <w:r>
        <w:rPr>
          <w:color w:val="000000"/>
        </w:rPr>
        <w:t xml:space="preserve"> পারিনা</w:t>
      </w:r>
      <w:r>
        <w:rPr>
          <w:color w:val="610000"/>
        </w:rPr>
        <w:t xml:space="preserve"> কি</w:t>
      </w:r>
      <w:r>
        <w:rPr>
          <w:color w:val="00000D"/>
        </w:rPr>
        <w:t xml:space="preserve"> করবো</w:t>
      </w:r>
      <w:r>
        <w:br/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5"/>
        </w:rPr>
        <w:t xml:space="preserve"> বুঝবো</w:t>
      </w:r>
      <w:r>
        <w:rPr>
          <w:color w:val="0000E0"/>
        </w:rPr>
        <w:t xml:space="preserve"> বিকাশ</w:t>
      </w:r>
      <w:r>
        <w:rPr>
          <w:color w:val="000000"/>
        </w:rPr>
        <w:t xml:space="preserve"> আইডিটি</w:t>
      </w:r>
      <w:r>
        <w:rPr>
          <w:color w:val="FF0000"/>
        </w:rPr>
        <w:t xml:space="preserve"> আমার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00"/>
        </w:rPr>
        <w:t xml:space="preserve"> রেজিষ্টার</w:t>
      </w:r>
      <w:r>
        <w:rPr>
          <w:color w:val="660000"/>
        </w:rPr>
        <w:t xml:space="preserve"> করা</w:t>
      </w:r>
      <w:r>
        <w:rPr>
          <w:color w:val="000026"/>
        </w:rPr>
        <w:t xml:space="preserve"> সেটা</w:t>
      </w:r>
      <w:r>
        <w:rPr>
          <w:color w:val="000010"/>
        </w:rPr>
        <w:t xml:space="preserve"> জানা</w:t>
      </w:r>
      <w:r>
        <w:rPr>
          <w:color w:val="000008"/>
        </w:rPr>
        <w:t xml:space="preserve"> যাবে</w:t>
      </w:r>
      <w:r>
        <w:br/>
      </w:r>
      <w:r>
        <w:rPr>
          <w:color w:val="53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00"/>
        </w:rPr>
        <w:t xml:space="preserve"> একাউন্টে</w:t>
      </w:r>
      <w:r>
        <w:rPr>
          <w:color w:val="740000"/>
        </w:rPr>
        <w:t xml:space="preserve"> কোন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000005"/>
        </w:rPr>
        <w:t xml:space="preserve"> খুলছিলাম</w:t>
      </w:r>
      <w:r>
        <w:rPr>
          <w:color w:val="000000"/>
        </w:rPr>
        <w:t xml:space="preserve"> এইডা</w:t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br/>
      </w:r>
      <w:r>
        <w:rPr>
          <w:color w:val="000000"/>
        </w:rPr>
        <w:t xml:space="preserve"> what</w:t>
      </w:r>
      <w:r>
        <w:rPr>
          <w:color w:val="020000"/>
        </w:rPr>
        <w:t xml:space="preserve"> is</w:t>
      </w:r>
      <w:r>
        <w:rPr>
          <w:color w:val="000010"/>
        </w:rPr>
        <w:t xml:space="preserve"> my</w:t>
      </w:r>
      <w:r>
        <w:rPr>
          <w:color w:val="000000"/>
        </w:rPr>
        <w:t xml:space="preserve"> registerd</w:t>
      </w:r>
      <w:r>
        <w:rPr>
          <w:color w:val="0000A9"/>
        </w:rPr>
        <w:t xml:space="preserve"> nid</w:t>
      </w:r>
      <w:r>
        <w:rPr>
          <w:color w:val="000021"/>
        </w:rPr>
        <w:t xml:space="preserve"> number</w:t>
      </w:r>
      <w:r>
        <w:br/>
      </w:r>
      <w:r>
        <w:rPr>
          <w:color w:val="FF0000"/>
        </w:rPr>
        <w:t xml:space="preserve"> আমার</w:t>
      </w:r>
      <w:r>
        <w:rPr>
          <w:color w:val="000090"/>
        </w:rPr>
        <w:t xml:space="preserve"> একাউন্ট</w:t>
      </w:r>
      <w:r>
        <w:rPr>
          <w:color w:val="FF0000"/>
        </w:rPr>
        <w:t xml:space="preserve"> আমার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610000"/>
        </w:rPr>
        <w:t xml:space="preserve"> কি</w:t>
      </w:r>
      <w:r>
        <w:rPr>
          <w:color w:val="000024"/>
        </w:rPr>
        <w:t xml:space="preserve"> না</w:t>
      </w:r>
      <w:r>
        <w:rPr>
          <w:color w:val="000005"/>
        </w:rPr>
        <w:t xml:space="preserve"> সেটি</w:t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0B"/>
        </w:rPr>
        <w:t xml:space="preserve"> দেখবো</w:t>
      </w:r>
      <w:r>
        <w:br/>
      </w:r>
      <w:r>
        <w:rPr>
          <w:color w:val="690000"/>
        </w:rPr>
        <w:t xml:space="preserve"> এই</w:t>
      </w:r>
      <w:r>
        <w:rPr>
          <w:color w:val="000002"/>
        </w:rPr>
        <w:t xml:space="preserve"> একাউন্ড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rPr>
          <w:color w:val="000002"/>
        </w:rPr>
        <w:t xml:space="preserve"> বোলতে</w:t>
      </w:r>
      <w:r>
        <w:rPr>
          <w:color w:val="0B0000"/>
        </w:rPr>
        <w:t xml:space="preserve"> পারবেন</w:t>
      </w:r>
      <w:r>
        <w:br/>
      </w:r>
      <w:r>
        <w:rPr>
          <w:color w:val="690000"/>
        </w:rPr>
        <w:t xml:space="preserve"> এই</w:t>
      </w:r>
      <w:r>
        <w:rPr>
          <w:color w:val="000000"/>
        </w:rPr>
        <w:t xml:space="preserve"> নম্বরটি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rPr>
          <w:color w:val="610000"/>
        </w:rPr>
        <w:t xml:space="preserve"> কি</w:t>
      </w:r>
      <w:r>
        <w:br/>
      </w:r>
      <w:r>
        <w:rPr>
          <w:color w:val="340000"/>
        </w:rPr>
        <w:t xml:space="preserve"> amr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0D"/>
        </w:rPr>
        <w:t xml:space="preserve"> dia</w:t>
      </w:r>
      <w:r>
        <w:rPr>
          <w:color w:val="00003F"/>
        </w:rPr>
        <w:t xml:space="preserve"> khola</w:t>
      </w:r>
      <w:r>
        <w:rPr>
          <w:color w:val="000000"/>
        </w:rPr>
        <w:t xml:space="preserve"> aktu</w:t>
      </w:r>
      <w:r>
        <w:rPr>
          <w:color w:val="020000"/>
        </w:rPr>
        <w:t xml:space="preserve"> kindly</w:t>
      </w:r>
      <w:r>
        <w:rPr>
          <w:color w:val="000000"/>
        </w:rPr>
        <w:t xml:space="preserve"> janabn</w:t>
      </w:r>
      <w:r>
        <w:rPr>
          <w:color w:val="000000"/>
        </w:rPr>
        <w:t xml:space="preserve"> pls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00"/>
        </w:rPr>
        <w:t xml:space="preserve"> accont</w:t>
      </w:r>
      <w:r>
        <w:rPr>
          <w:color w:val="00003F"/>
        </w:rPr>
        <w:t xml:space="preserve"> khola</w:t>
      </w:r>
      <w:r>
        <w:rPr>
          <w:color w:val="00001B"/>
        </w:rPr>
        <w:t xml:space="preserve"> ase</w:t>
      </w:r>
      <w:r>
        <w:rPr>
          <w:color w:val="00003F"/>
        </w:rPr>
        <w:t xml:space="preserve"> kon</w:t>
      </w:r>
      <w:r>
        <w:rPr>
          <w:color w:val="0000A9"/>
        </w:rPr>
        <w:t xml:space="preserve"> nid</w:t>
      </w:r>
      <w:r>
        <w:rPr>
          <w:color w:val="020000"/>
        </w:rPr>
        <w:t xml:space="preserve"> die</w:t>
      </w:r>
      <w:r>
        <w:rPr>
          <w:color w:val="00003C"/>
        </w:rPr>
        <w:t xml:space="preserve"> ta</w:t>
      </w:r>
      <w:r>
        <w:rPr>
          <w:color w:val="000000"/>
        </w:rPr>
        <w:t xml:space="preserve"> niscit</w:t>
      </w:r>
      <w:r>
        <w:rPr>
          <w:color w:val="000002"/>
        </w:rPr>
        <w:t xml:space="preserve"> korte</w:t>
      </w:r>
      <w:r>
        <w:rPr>
          <w:color w:val="000000"/>
        </w:rPr>
        <w:t xml:space="preserve"> cai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58"/>
        </w:rPr>
        <w:t xml:space="preserve"> id</w:t>
      </w:r>
      <w:r>
        <w:rPr>
          <w:color w:val="000000"/>
        </w:rPr>
        <w:t xml:space="preserve"> details</w:t>
      </w:r>
      <w:r>
        <w:rPr>
          <w:color w:val="310000"/>
        </w:rPr>
        <w:t xml:space="preserve"> jante</w:t>
      </w:r>
      <w:r>
        <w:rPr>
          <w:color w:val="000008"/>
        </w:rPr>
        <w:t xml:space="preserve"> chai</w:t>
      </w:r>
      <w:r>
        <w:rPr>
          <w:color w:val="000000"/>
        </w:rPr>
        <w:t xml:space="preserve"> kaar</w:t>
      </w:r>
      <w:r>
        <w:rPr>
          <w:color w:val="000002"/>
        </w:rPr>
        <w:t xml:space="preserve"> naam</w:t>
      </w:r>
      <w:r>
        <w:rPr>
          <w:color w:val="000005"/>
        </w:rPr>
        <w:t xml:space="preserve"> e</w:t>
      </w:r>
      <w:r>
        <w:rPr>
          <w:color w:val="000016"/>
        </w:rPr>
        <w:t xml:space="preserve"> open</w:t>
      </w:r>
      <w:r>
        <w:rPr>
          <w:color w:val="00001B"/>
        </w:rPr>
        <w:t xml:space="preserve"> ase</w:t>
      </w:r>
      <w:r>
        <w:br/>
      </w:r>
      <w:r>
        <w:rPr>
          <w:color w:val="020000"/>
        </w:rPr>
        <w:t xml:space="preserve"> ভাই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6C"/>
        </w:rPr>
        <w:t xml:space="preserve"> আছে</w:t>
      </w:r>
      <w:r>
        <w:rPr>
          <w:color w:val="69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24"/>
        </w:rPr>
        <w:t xml:space="preserve"> টা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660000"/>
        </w:rPr>
        <w:t xml:space="preserve"> করা</w:t>
      </w:r>
      <w:r>
        <w:br/>
      </w:r>
      <w:r>
        <w:rPr>
          <w:color w:val="530000"/>
        </w:rPr>
        <w:t xml:space="preserve"> আমি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আইডিতে</w:t>
      </w:r>
      <w:r>
        <w:rPr>
          <w:color w:val="000013"/>
        </w:rPr>
        <w:t xml:space="preserve"> রেজিষ্ট্রেশন</w:t>
      </w:r>
      <w:r>
        <w:rPr>
          <w:color w:val="000000"/>
        </w:rPr>
        <w:t xml:space="preserve"> কৃত</w:t>
      </w:r>
      <w:r>
        <w:rPr>
          <w:color w:val="0000E0"/>
        </w:rPr>
        <w:t xml:space="preserve"> বিকাশ</w:t>
      </w:r>
      <w:r>
        <w:rPr>
          <w:color w:val="000002"/>
        </w:rPr>
        <w:t xml:space="preserve"> নম্বর</w:t>
      </w:r>
      <w:r>
        <w:rPr>
          <w:color w:val="00004D"/>
        </w:rPr>
        <w:t xml:space="preserve"> জানতে</w:t>
      </w:r>
      <w:r>
        <w:rPr>
          <w:color w:val="000018"/>
        </w:rPr>
        <w:t xml:space="preserve"> চাই</w:t>
      </w:r>
      <w:r>
        <w:br/>
      </w:r>
      <w:r>
        <w:rPr>
          <w:color w:val="0000A9"/>
        </w:rPr>
        <w:t xml:space="preserve"> nid</w:t>
      </w:r>
      <w:r>
        <w:rPr>
          <w:color w:val="000005"/>
        </w:rPr>
        <w:t xml:space="preserve"> namber</w:t>
      </w:r>
      <w:r>
        <w:rPr>
          <w:color w:val="000000"/>
        </w:rPr>
        <w:t xml:space="preserve"> dile</w:t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05"/>
        </w:rPr>
        <w:t xml:space="preserve"> namber</w:t>
      </w:r>
      <w:r>
        <w:rPr>
          <w:color w:val="00003C"/>
        </w:rPr>
        <w:t xml:space="preserve"> ta</w:t>
      </w:r>
      <w:r>
        <w:rPr>
          <w:color w:val="000000"/>
        </w:rPr>
        <w:t xml:space="preserve"> ber</w:t>
      </w:r>
      <w:r>
        <w:rPr>
          <w:color w:val="000008"/>
        </w:rPr>
        <w:t xml:space="preserve"> kore</w:t>
      </w:r>
      <w:r>
        <w:rPr>
          <w:color w:val="000000"/>
        </w:rPr>
        <w:t xml:space="preserve"> dewa</w:t>
      </w:r>
      <w:r>
        <w:rPr>
          <w:color w:val="050000"/>
        </w:rPr>
        <w:t xml:space="preserve"> jabe</w:t>
      </w:r>
      <w:r>
        <w:br/>
      </w:r>
      <w:r>
        <w:rPr>
          <w:color w:val="340000"/>
        </w:rPr>
        <w:t xml:space="preserve"> amr</w:t>
      </w:r>
      <w:r>
        <w:rPr>
          <w:color w:val="000095"/>
        </w:rPr>
        <w:t xml:space="preserve"> account</w:t>
      </w:r>
      <w:r>
        <w:rPr>
          <w:color w:val="000000"/>
        </w:rPr>
        <w:t xml:space="preserve"> kr</w:t>
      </w:r>
      <w:r>
        <w:rPr>
          <w:color w:val="000029"/>
        </w:rPr>
        <w:t xml:space="preserve"> name</w:t>
      </w:r>
      <w:r>
        <w:rPr>
          <w:color w:val="000002"/>
        </w:rPr>
        <w:t xml:space="preserve"> kula</w:t>
      </w:r>
      <w:r>
        <w:rPr>
          <w:color w:val="000000"/>
        </w:rPr>
        <w:t xml:space="preserve"> cheak</w:t>
      </w:r>
      <w:r>
        <w:rPr>
          <w:color w:val="000002"/>
        </w:rPr>
        <w:t xml:space="preserve"> korte</w:t>
      </w:r>
      <w:r>
        <w:rPr>
          <w:color w:val="000000"/>
        </w:rPr>
        <w:t xml:space="preserve"> ci</w:t>
      </w:r>
      <w:r>
        <w:br/>
      </w:r>
      <w:r>
        <w:rPr>
          <w:color w:val="770000"/>
        </w:rPr>
        <w:t xml:space="preserve"> amar</w:t>
      </w:r>
      <w:r>
        <w:rPr>
          <w:color w:val="00000D"/>
        </w:rPr>
        <w:t xml:space="preserve"> bikash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1B"/>
        </w:rPr>
        <w:t xml:space="preserve"> ase</w:t>
      </w:r>
      <w:r>
        <w:rPr>
          <w:color w:val="000000"/>
        </w:rPr>
        <w:t xml:space="preserve"> kamne</w:t>
      </w:r>
      <w:r>
        <w:rPr>
          <w:color w:val="000008"/>
        </w:rPr>
        <w:t xml:space="preserve"> dekhbo</w:t>
      </w:r>
      <w:r>
        <w:br/>
      </w:r>
      <w:r>
        <w:rPr>
          <w:color w:val="340000"/>
        </w:rPr>
        <w:t xml:space="preserve"> amr</w:t>
      </w:r>
      <w:r>
        <w:rPr>
          <w:color w:val="050000"/>
        </w:rPr>
        <w:t xml:space="preserve"> ai</w:t>
      </w:r>
      <w:r>
        <w:rPr>
          <w:color w:val="000095"/>
        </w:rPr>
        <w:t xml:space="preserve"> account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2F0000"/>
        </w:rPr>
        <w:t xml:space="preserve"> ami</w:t>
      </w:r>
      <w:r>
        <w:rPr>
          <w:color w:val="310000"/>
        </w:rPr>
        <w:t xml:space="preserve"> jante</w:t>
      </w:r>
      <w:r>
        <w:rPr>
          <w:color w:val="000008"/>
        </w:rPr>
        <w:t xml:space="preserve"> chai</w:t>
      </w:r>
      <w:r>
        <w:br/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0D"/>
        </w:rPr>
        <w:t xml:space="preserve"> চাচ্ছি</w:t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740000"/>
        </w:rPr>
        <w:t xml:space="preserve"> কোন</w:t>
      </w:r>
      <w:r>
        <w:rPr>
          <w:color w:val="050000"/>
        </w:rPr>
        <w:t xml:space="preserve"> নাম</w:t>
      </w:r>
      <w:r>
        <w:rPr>
          <w:color w:val="000000"/>
        </w:rPr>
        <w:t xml:space="preserve"> এ</w:t>
      </w:r>
      <w:r>
        <w:rPr>
          <w:color w:val="00006C"/>
        </w:rPr>
        <w:t xml:space="preserve"> আছে</w:t>
      </w:r>
      <w:r>
        <w:br/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00"/>
        </w:rPr>
        <w:t xml:space="preserve"> ছাচ্চি</w:t>
      </w:r>
      <w:r>
        <w:rPr>
          <w:color w:val="FF0000"/>
        </w:rPr>
        <w:t xml:space="preserve"> আমার</w:t>
      </w:r>
      <w:r>
        <w:rPr>
          <w:color w:val="000090"/>
        </w:rPr>
        <w:t xml:space="preserve"> একাউন্ট</w:t>
      </w:r>
      <w:r>
        <w:rPr>
          <w:color w:val="000024"/>
        </w:rPr>
        <w:t xml:space="preserve"> টা</w:t>
      </w:r>
      <w:r>
        <w:rPr>
          <w:color w:val="A90000"/>
        </w:rPr>
        <w:t xml:space="preserve"> কার</w:t>
      </w:r>
      <w:r>
        <w:rPr>
          <w:color w:val="000021"/>
        </w:rPr>
        <w:t xml:space="preserve"> নাম্বারে</w:t>
      </w:r>
      <w:r>
        <w:rPr>
          <w:color w:val="000002"/>
        </w:rPr>
        <w:t xml:space="preserve"> নিবন্ধন</w:t>
      </w:r>
      <w:r>
        <w:rPr>
          <w:color w:val="660000"/>
        </w:rPr>
        <w:t xml:space="preserve"> করা</w:t>
      </w:r>
      <w:r>
        <w:br/>
      </w:r>
      <w:r>
        <w:rPr>
          <w:color w:val="100000"/>
        </w:rPr>
        <w:t xml:space="preserve"> এটা</w:t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পার্সোনাল</w:t>
      </w:r>
      <w:r>
        <w:rPr>
          <w:color w:val="0000E0"/>
        </w:rPr>
        <w:t xml:space="preserve"> বিকাশ</w:t>
      </w:r>
      <w:r>
        <w:rPr>
          <w:color w:val="00000B"/>
        </w:rPr>
        <w:t xml:space="preserve"> নাম্বার</w:t>
      </w:r>
      <w:r>
        <w:rPr>
          <w:color w:val="530000"/>
        </w:rPr>
        <w:t xml:space="preserve"> আমি</w:t>
      </w:r>
      <w:r>
        <w:rPr>
          <w:color w:val="610000"/>
        </w:rPr>
        <w:t xml:space="preserve"> কি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rPr>
          <w:color w:val="160000"/>
        </w:rPr>
        <w:t xml:space="preserve"> যে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16"/>
        </w:rPr>
        <w:t xml:space="preserve"> একাউন্টটি</w:t>
      </w:r>
      <w:r>
        <w:rPr>
          <w:color w:val="740000"/>
        </w:rPr>
        <w:t xml:space="preserve"> কোন</w:t>
      </w:r>
      <w:r>
        <w:rPr>
          <w:color w:val="000000"/>
        </w:rPr>
        <w:t xml:space="preserve"> ডুকুমেন্টস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00"/>
        </w:rPr>
        <w:t xml:space="preserve"> হয়েছিল</w:t>
      </w:r>
      <w:r>
        <w:br/>
      </w:r>
      <w:r>
        <w:rPr>
          <w:color w:val="FF0000"/>
        </w:rPr>
        <w:t xml:space="preserve"> আমার</w:t>
      </w:r>
      <w:r>
        <w:rPr>
          <w:color w:val="000002"/>
        </w:rPr>
        <w:t xml:space="preserve"> জাতীয়</w:t>
      </w:r>
      <w:r>
        <w:rPr>
          <w:color w:val="000002"/>
        </w:rPr>
        <w:t xml:space="preserve"> পরিচয়পত্র</w:t>
      </w:r>
      <w:r>
        <w:rPr>
          <w:color w:val="000000"/>
        </w:rPr>
        <w:t xml:space="preserve"> দ্বারা</w:t>
      </w:r>
      <w:r>
        <w:rPr>
          <w:color w:val="00000B"/>
        </w:rPr>
        <w:t xml:space="preserve"> একটা</w:t>
      </w:r>
      <w:r>
        <w:rPr>
          <w:color w:val="000000"/>
        </w:rPr>
        <w:t xml:space="preserve"> এ্যাকাউনৃট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0D0000"/>
        </w:rPr>
        <w:t xml:space="preserve"> কিন্তু</w:t>
      </w:r>
      <w:r>
        <w:rPr>
          <w:color w:val="530000"/>
        </w:rPr>
        <w:t xml:space="preserve"> আমি</w:t>
      </w:r>
      <w:r>
        <w:rPr>
          <w:color w:val="00000B"/>
        </w:rPr>
        <w:t xml:space="preserve"> ভুলে</w:t>
      </w:r>
      <w:r>
        <w:rPr>
          <w:color w:val="00000B"/>
        </w:rPr>
        <w:t xml:space="preserve"> গেছি</w:t>
      </w:r>
      <w:r>
        <w:rPr>
          <w:color w:val="740000"/>
        </w:rPr>
        <w:t xml:space="preserve"> কোন</w:t>
      </w:r>
      <w:r>
        <w:rPr>
          <w:color w:val="00000B"/>
        </w:rPr>
        <w:t xml:space="preserve"> নাম্বার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br/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100000"/>
        </w:rPr>
        <w:t xml:space="preserve"> er</w:t>
      </w:r>
      <w:r>
        <w:rPr>
          <w:color w:val="000000"/>
        </w:rPr>
        <w:t xml:space="preserve"> nambar</w:t>
      </w:r>
      <w:r>
        <w:rPr>
          <w:color w:val="000000"/>
        </w:rPr>
        <w:t xml:space="preserve"> nambare</w:t>
      </w:r>
      <w:r>
        <w:rPr>
          <w:color w:val="2F0000"/>
        </w:rPr>
        <w:t xml:space="preserve"> ki</w:t>
      </w:r>
      <w:r>
        <w:rPr>
          <w:color w:val="000005"/>
        </w:rPr>
        <w:t xml:space="preserve"> kono</w:t>
      </w:r>
      <w:r>
        <w:rPr>
          <w:color w:val="000079"/>
        </w:rPr>
        <w:t xml:space="preserve"> bkash</w:t>
      </w:r>
      <w:r>
        <w:rPr>
          <w:color w:val="000013"/>
        </w:rPr>
        <w:t xml:space="preserve"> khula</w:t>
      </w:r>
      <w:r>
        <w:rPr>
          <w:color w:val="000008"/>
        </w:rPr>
        <w:t xml:space="preserve"> ache</w:t>
      </w:r>
      <w:r>
        <w:br/>
      </w:r>
      <w:r>
        <w:rPr>
          <w:color w:val="340000"/>
        </w:rPr>
        <w:t xml:space="preserve"> amr</w:t>
      </w:r>
      <w:r>
        <w:rPr>
          <w:color w:val="000000"/>
        </w:rPr>
        <w:t xml:space="preserve"> bks</w:t>
      </w:r>
      <w:r>
        <w:rPr>
          <w:color w:val="000095"/>
        </w:rPr>
        <w:t xml:space="preserve"> account</w:t>
      </w:r>
      <w:r>
        <w:rPr>
          <w:color w:val="2F0000"/>
        </w:rPr>
        <w:t xml:space="preserve"> ki</w:t>
      </w:r>
      <w:r>
        <w:rPr>
          <w:color w:val="340000"/>
        </w:rPr>
        <w:t xml:space="preserve"> amr</w:t>
      </w:r>
      <w:r>
        <w:rPr>
          <w:color w:val="0000A9"/>
        </w:rPr>
        <w:t xml:space="preserve"> nid</w:t>
      </w:r>
      <w:r>
        <w:rPr>
          <w:color w:val="000042"/>
        </w:rPr>
        <w:t xml:space="preserve"> card</w:t>
      </w:r>
      <w:r>
        <w:rPr>
          <w:color w:val="080000"/>
        </w:rPr>
        <w:t xml:space="preserve"> dea</w:t>
      </w:r>
      <w:r>
        <w:rPr>
          <w:color w:val="000008"/>
        </w:rPr>
        <w:t xml:space="preserve"> registration</w:t>
      </w:r>
      <w:r>
        <w:rPr>
          <w:color w:val="000000"/>
        </w:rPr>
        <w:t xml:space="preserve"> korsi</w:t>
      </w:r>
      <w:r>
        <w:rPr>
          <w:color w:val="000000"/>
        </w:rPr>
        <w:t xml:space="preserve"> kina</w:t>
      </w:r>
      <w:r>
        <w:rPr>
          <w:color w:val="000002"/>
        </w:rPr>
        <w:t xml:space="preserve"> kibhabe</w:t>
      </w:r>
      <w:r>
        <w:rPr>
          <w:color w:val="310000"/>
        </w:rPr>
        <w:t xml:space="preserve"> jante</w:t>
      </w:r>
      <w:r>
        <w:rPr>
          <w:color w:val="00000B"/>
        </w:rPr>
        <w:t xml:space="preserve"> parbo</w:t>
      </w:r>
      <w:r>
        <w:br/>
      </w:r>
      <w:r>
        <w:rPr>
          <w:color w:val="690000"/>
        </w:rPr>
        <w:t xml:space="preserve"> এই</w:t>
      </w:r>
      <w:r>
        <w:rPr>
          <w:color w:val="000000"/>
        </w:rPr>
        <w:t xml:space="preserve"> জাতীয়</w:t>
      </w:r>
      <w:r>
        <w:rPr>
          <w:color w:val="000000"/>
        </w:rPr>
        <w:t xml:space="preserve"> পরিচয়</w:t>
      </w:r>
      <w:r>
        <w:rPr>
          <w:color w:val="000000"/>
        </w:rPr>
        <w:t xml:space="preserve"> পত্র</w:t>
      </w:r>
      <w:r>
        <w:rPr>
          <w:color w:val="000021"/>
        </w:rPr>
        <w:t xml:space="preserve"> নাম্বারে</w:t>
      </w:r>
      <w:r>
        <w:rPr>
          <w:color w:val="740000"/>
        </w:rPr>
        <w:t xml:space="preserve"> কোন</w:t>
      </w:r>
      <w:r>
        <w:rPr>
          <w:color w:val="000021"/>
        </w:rPr>
        <w:t xml:space="preserve"> নাম্বারে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br/>
      </w:r>
      <w:r>
        <w:rPr>
          <w:color w:val="530000"/>
        </w:rPr>
        <w:t xml:space="preserve"> আমি</w:t>
      </w:r>
      <w:r>
        <w:rPr>
          <w:color w:val="610000"/>
        </w:rPr>
        <w:t xml:space="preserve"> কি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rPr>
          <w:color w:val="FF0000"/>
        </w:rPr>
        <w:t xml:space="preserve"> আমার</w:t>
      </w:r>
      <w:r>
        <w:rPr>
          <w:color w:val="00000D"/>
        </w:rPr>
        <w:t xml:space="preserve"> এন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740000"/>
        </w:rPr>
        <w:t xml:space="preserve"> কোন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660000"/>
        </w:rPr>
        <w:t xml:space="preserve"> করা</w:t>
      </w:r>
      <w:r>
        <w:br/>
      </w:r>
      <w:r>
        <w:rPr>
          <w:color w:val="050000"/>
        </w:rPr>
        <w:t xml:space="preserve"> eta</w:t>
      </w:r>
      <w:r>
        <w:rPr>
          <w:color w:val="770000"/>
        </w:rPr>
        <w:t xml:space="preserve"> amar</w:t>
      </w:r>
      <w:r>
        <w:rPr>
          <w:color w:val="0000A9"/>
        </w:rPr>
        <w:t xml:space="preserve"> nid</w:t>
      </w:r>
      <w:r>
        <w:rPr>
          <w:color w:val="000021"/>
        </w:rPr>
        <w:t xml:space="preserve"> number</w:t>
      </w:r>
      <w:r>
        <w:rPr>
          <w:color w:val="050000"/>
        </w:rPr>
        <w:t xml:space="preserve"> but</w:t>
      </w:r>
      <w:r>
        <w:rPr>
          <w:color w:val="770000"/>
        </w:rPr>
        <w:t xml:space="preserve"> amar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00003F"/>
        </w:rPr>
        <w:t xml:space="preserve"> kon</w:t>
      </w:r>
      <w:r>
        <w:rPr>
          <w:color w:val="000000"/>
        </w:rPr>
        <w:t xml:space="preserve"> numbere</w:t>
      </w:r>
      <w:r>
        <w:rPr>
          <w:color w:val="000002"/>
        </w:rPr>
        <w:t xml:space="preserve"> acount</w:t>
      </w:r>
      <w:r>
        <w:rPr>
          <w:color w:val="00003F"/>
        </w:rPr>
        <w:t xml:space="preserve"> khola</w:t>
      </w:r>
      <w:r>
        <w:rPr>
          <w:color w:val="310000"/>
        </w:rPr>
        <w:t xml:space="preserve"> jante</w:t>
      </w:r>
      <w:r>
        <w:rPr>
          <w:color w:val="00000D"/>
        </w:rPr>
        <w:t xml:space="preserve"> pari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90"/>
        </w:rPr>
        <w:t xml:space="preserve"> একাউন্ট</w:t>
      </w:r>
      <w:r>
        <w:rPr>
          <w:color w:val="610000"/>
        </w:rPr>
        <w:t xml:space="preserve"> কি</w:t>
      </w:r>
      <w:r>
        <w:rPr>
          <w:color w:val="000000"/>
        </w:rPr>
        <w:t xml:space="preserve"> খো</w:t>
      </w:r>
      <w:r>
        <w:rPr>
          <w:color w:val="000000"/>
        </w:rPr>
        <w:t xml:space="preserve"> ইসমাইল</w:t>
      </w:r>
      <w:r>
        <w:rPr>
          <w:color w:val="000000"/>
        </w:rPr>
        <w:t xml:space="preserve"> হোসেন</w:t>
      </w:r>
      <w:r>
        <w:rPr>
          <w:color w:val="000000"/>
        </w:rPr>
        <w:t xml:space="preserve"> এর</w:t>
      </w:r>
      <w:r>
        <w:rPr>
          <w:color w:val="000053"/>
        </w:rPr>
        <w:t xml:space="preserve"> নামে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br/>
      </w:r>
      <w:r>
        <w:rPr>
          <w:color w:val="0000E0"/>
        </w:rPr>
        <w:t xml:space="preserve"> বিকাশ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কার</w:t>
      </w:r>
      <w:r>
        <w:rPr>
          <w:color w:val="00007F"/>
        </w:rPr>
        <w:t xml:space="preserve"> আইডি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160000"/>
        </w:rPr>
        <w:t xml:space="preserve"> তা</w:t>
      </w:r>
      <w:r>
        <w:rPr>
          <w:color w:val="0B0000"/>
        </w:rPr>
        <w:t xml:space="preserve"> জানি</w:t>
      </w:r>
      <w:r>
        <w:rPr>
          <w:color w:val="000024"/>
        </w:rPr>
        <w:t xml:space="preserve"> না</w:t>
      </w:r>
      <w:r>
        <w:br/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13"/>
        </w:rPr>
        <w:t xml:space="preserve"> টি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6C"/>
        </w:rPr>
        <w:t xml:space="preserve"> আছে</w:t>
      </w:r>
      <w:r>
        <w:rPr>
          <w:color w:val="020000"/>
        </w:rPr>
        <w:t xml:space="preserve"> সে</w:t>
      </w:r>
      <w:r>
        <w:rPr>
          <w:color w:val="000000"/>
        </w:rPr>
        <w:t xml:space="preserve"> বিষয়টি</w:t>
      </w:r>
      <w:r>
        <w:rPr>
          <w:color w:val="530000"/>
        </w:rPr>
        <w:t xml:space="preserve"> আমি</w:t>
      </w:r>
      <w:r>
        <w:rPr>
          <w:color w:val="00002F"/>
        </w:rPr>
        <w:t xml:space="preserve"> কিভাবে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br/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550000"/>
        </w:rPr>
        <w:t xml:space="preserve"> kar</w:t>
      </w:r>
      <w:r>
        <w:rPr>
          <w:color w:val="000002"/>
        </w:rPr>
        <w:t xml:space="preserve"> naam</w:t>
      </w:r>
      <w:r>
        <w:rPr>
          <w:color w:val="100000"/>
        </w:rPr>
        <w:t xml:space="preserve"> a</w:t>
      </w:r>
      <w:r>
        <w:rPr>
          <w:color w:val="000008"/>
        </w:rPr>
        <w:t xml:space="preserve"> registration</w:t>
      </w:r>
      <w:r>
        <w:rPr>
          <w:color w:val="260000"/>
        </w:rPr>
        <w:t xml:space="preserve"> kora</w:t>
      </w:r>
      <w:r>
        <w:rPr>
          <w:color w:val="310000"/>
        </w:rPr>
        <w:t xml:space="preserve"> jante</w:t>
      </w:r>
      <w:r>
        <w:rPr>
          <w:color w:val="000002"/>
        </w:rPr>
        <w:t xml:space="preserve"> chacchi</w:t>
      </w:r>
      <w:r>
        <w:br/>
      </w:r>
      <w:r>
        <w:rPr>
          <w:color w:val="FF0000"/>
        </w:rPr>
        <w:t xml:space="preserve"> আমার</w:t>
      </w:r>
      <w:r>
        <w:rPr>
          <w:color w:val="050000"/>
        </w:rPr>
        <w:t xml:space="preserve"> নাম</w:t>
      </w:r>
      <w:r>
        <w:rPr>
          <w:color w:val="000000"/>
        </w:rPr>
        <w:t xml:space="preserve"> মমতাজ</w:t>
      </w:r>
      <w:r>
        <w:rPr>
          <w:color w:val="000000"/>
        </w:rPr>
        <w:t xml:space="preserve"> বেগম</w:t>
      </w:r>
      <w:r>
        <w:rPr>
          <w:color w:val="690000"/>
        </w:rPr>
        <w:t xml:space="preserve"> এই</w:t>
      </w:r>
      <w:r>
        <w:rPr>
          <w:color w:val="0000E0"/>
        </w:rPr>
        <w:t xml:space="preserve"> বিকাশ</w:t>
      </w:r>
      <w:r>
        <w:rPr>
          <w:color w:val="000024"/>
        </w:rPr>
        <w:t xml:space="preserve"> টা</w:t>
      </w:r>
      <w:r>
        <w:rPr>
          <w:color w:val="61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24"/>
        </w:rPr>
        <w:t xml:space="preserve"> না</w:t>
      </w:r>
      <w:r>
        <w:rPr>
          <w:color w:val="050000"/>
        </w:rPr>
        <w:t xml:space="preserve"> একটু</w:t>
      </w:r>
      <w:r>
        <w:rPr>
          <w:color w:val="050000"/>
        </w:rPr>
        <w:t xml:space="preserve"> বলবেন</w:t>
      </w:r>
      <w:r>
        <w:br/>
      </w:r>
      <w:r>
        <w:rPr>
          <w:color w:val="0000E0"/>
        </w:rPr>
        <w:t xml:space="preserve"> বিকাশ</w:t>
      </w:r>
      <w:r>
        <w:rPr>
          <w:color w:val="A90000"/>
        </w:rPr>
        <w:t xml:space="preserve"> কার</w:t>
      </w:r>
      <w:r>
        <w:rPr>
          <w:color w:val="00000D"/>
        </w:rPr>
        <w:t xml:space="preserve"> এন</w:t>
      </w:r>
      <w:r>
        <w:rPr>
          <w:color w:val="000005"/>
        </w:rPr>
        <w:t xml:space="preserve"> আই</w:t>
      </w:r>
      <w:r>
        <w:rPr>
          <w:color w:val="000005"/>
        </w:rPr>
        <w:t xml:space="preserve"> ডি</w:t>
      </w:r>
      <w:r>
        <w:rPr>
          <w:color w:val="A90000"/>
        </w:rPr>
        <w:t xml:space="preserve"> দিয়ে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100000"/>
        </w:rPr>
        <w:t xml:space="preserve"> এটা</w:t>
      </w:r>
      <w:r>
        <w:rPr>
          <w:color w:val="000005"/>
        </w:rPr>
        <w:t xml:space="preserve"> বুঝবো</w:t>
      </w:r>
      <w:r>
        <w:rPr>
          <w:color w:val="610000"/>
        </w:rPr>
        <w:t xml:space="preserve"> কি</w:t>
      </w:r>
      <w:r>
        <w:rPr>
          <w:color w:val="080000"/>
        </w:rPr>
        <w:t xml:space="preserve"> করে</w:t>
      </w:r>
      <w:r>
        <w:br/>
      </w:r>
      <w:r>
        <w:rPr>
          <w:color w:val="340000"/>
        </w:rPr>
        <w:t xml:space="preserve"> amr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29"/>
        </w:rPr>
        <w:t xml:space="preserve"> name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100000"/>
        </w:rPr>
        <w:t xml:space="preserve"> a</w:t>
      </w:r>
      <w:r>
        <w:rPr>
          <w:color w:val="020000"/>
        </w:rPr>
        <w:t xml:space="preserve"> aita</w:t>
      </w:r>
      <w:r>
        <w:rPr>
          <w:color w:val="000005"/>
        </w:rPr>
        <w:t xml:space="preserve"> janta</w:t>
      </w:r>
      <w:r>
        <w:rPr>
          <w:color w:val="000008"/>
        </w:rPr>
        <w:t xml:space="preserve"> chai</w:t>
      </w:r>
      <w:r>
        <w:br/>
      </w:r>
      <w:r>
        <w:rPr>
          <w:color w:val="000000"/>
        </w:rPr>
        <w:t xml:space="preserve"> আপনি</w:t>
      </w:r>
      <w:r>
        <w:rPr>
          <w:color w:val="61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0"/>
        </w:rPr>
        <w:t xml:space="preserve"> এক্যাউন্টের</w:t>
      </w:r>
      <w:r>
        <w:rPr>
          <w:color w:val="050000"/>
        </w:rPr>
        <w:t xml:space="preserve"> নাম</w:t>
      </w:r>
      <w:r>
        <w:rPr>
          <w:color w:val="000002"/>
        </w:rPr>
        <w:t xml:space="preserve"> বলতে</w:t>
      </w:r>
      <w:r>
        <w:rPr>
          <w:color w:val="0B0000"/>
        </w:rPr>
        <w:t xml:space="preserve"> পারবেন</w:t>
      </w:r>
      <w:r>
        <w:br/>
      </w:r>
      <w:r>
        <w:rPr>
          <w:color w:val="FF0000"/>
        </w:rPr>
        <w:t xml:space="preserve"> আমার</w:t>
      </w:r>
      <w:r>
        <w:rPr>
          <w:color w:val="000000"/>
        </w:rPr>
        <w:t xml:space="preserve"> বিকাশটি</w:t>
      </w:r>
      <w:r>
        <w:rPr>
          <w:color w:val="610000"/>
        </w:rPr>
        <w:t xml:space="preserve"> কি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160000"/>
        </w:rPr>
        <w:t xml:space="preserve"> তা</w:t>
      </w:r>
      <w:r>
        <w:rPr>
          <w:color w:val="610000"/>
        </w:rPr>
        <w:t xml:space="preserve"> কি</w:t>
      </w:r>
      <w:r>
        <w:rPr>
          <w:color w:val="000013"/>
        </w:rPr>
        <w:t xml:space="preserve"> ভাবে</w:t>
      </w:r>
      <w:r>
        <w:rPr>
          <w:color w:val="00004D"/>
        </w:rPr>
        <w:t xml:space="preserve"> জানতে</w:t>
      </w:r>
      <w:r>
        <w:rPr>
          <w:color w:val="00000B"/>
        </w:rPr>
        <w:t xml:space="preserve"> পারবো</w:t>
      </w:r>
      <w:r>
        <w:br/>
      </w:r>
      <w:r>
        <w:rPr>
          <w:color w:val="340000"/>
        </w:rPr>
        <w:t xml:space="preserve"> amr</w:t>
      </w:r>
      <w:r>
        <w:rPr>
          <w:color w:val="050000"/>
        </w:rPr>
        <w:t xml:space="preserve"> ai</w:t>
      </w:r>
      <w:r>
        <w:rPr>
          <w:color w:val="000095"/>
        </w:rPr>
        <w:t xml:space="preserve"> account</w:t>
      </w:r>
      <w:r>
        <w:rPr>
          <w:color w:val="000016"/>
        </w:rPr>
        <w:t xml:space="preserve"> ti</w:t>
      </w:r>
      <w:r>
        <w:rPr>
          <w:color w:val="340000"/>
        </w:rPr>
        <w:t xml:space="preserve"> amr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05"/>
        </w:rPr>
        <w:t xml:space="preserve"> e</w:t>
      </w:r>
      <w:r>
        <w:rPr>
          <w:color w:val="000002"/>
        </w:rPr>
        <w:t xml:space="preserve"> reg</w:t>
      </w:r>
      <w:r>
        <w:rPr>
          <w:color w:val="00000B"/>
        </w:rPr>
        <w:t xml:space="preserve"> kivabe</w:t>
      </w:r>
      <w:r>
        <w:rPr>
          <w:color w:val="000010"/>
        </w:rPr>
        <w:t xml:space="preserve"> janbo</w:t>
      </w:r>
      <w:r>
        <w:br/>
      </w:r>
      <w:r>
        <w:rPr>
          <w:color w:val="690000"/>
        </w:rPr>
        <w:t xml:space="preserve"> এই</w:t>
      </w:r>
      <w:r>
        <w:rPr>
          <w:color w:val="000002"/>
        </w:rPr>
        <w:t xml:space="preserve"> অ্যাকাউন্টটি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00"/>
        </w:rPr>
        <w:t xml:space="preserve"> নিবন্ধিত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নামটা</w:t>
      </w:r>
      <w:r>
        <w:rPr>
          <w:color w:val="000000"/>
        </w:rPr>
        <w:t xml:space="preserve"> দেওয়া</w:t>
      </w:r>
      <w:r>
        <w:rPr>
          <w:color w:val="000005"/>
        </w:rPr>
        <w:t xml:space="preserve"> জাবে</w:t>
      </w:r>
      <w:r>
        <w:br/>
      </w:r>
      <w:r>
        <w:rPr>
          <w:color w:val="530000"/>
        </w:rPr>
        <w:t xml:space="preserve"> আমি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610000"/>
        </w:rPr>
        <w:t xml:space="preserve"> কি</w:t>
      </w:r>
      <w:r>
        <w:rPr>
          <w:color w:val="000053"/>
        </w:rPr>
        <w:t xml:space="preserve"> নামে</w:t>
      </w:r>
      <w:r>
        <w:rPr>
          <w:color w:val="000005"/>
        </w:rPr>
        <w:t xml:space="preserve"> খুলছিলাম</w:t>
      </w:r>
      <w:r>
        <w:rPr>
          <w:color w:val="080000"/>
        </w:rPr>
        <w:t xml:space="preserve"> এইটা</w:t>
      </w:r>
      <w:r>
        <w:rPr>
          <w:color w:val="00004D"/>
        </w:rPr>
        <w:t xml:space="preserve"> জানতে</w:t>
      </w:r>
      <w:r>
        <w:rPr>
          <w:color w:val="00000D"/>
        </w:rPr>
        <w:t xml:space="preserve"> চাচ্ছি</w:t>
      </w:r>
      <w:r>
        <w:br/>
      </w:r>
      <w:r>
        <w:rPr>
          <w:color w:val="2F0000"/>
        </w:rPr>
        <w:t xml:space="preserve"> ami</w:t>
      </w:r>
      <w:r>
        <w:rPr>
          <w:color w:val="310000"/>
        </w:rPr>
        <w:t xml:space="preserve"> jante</w:t>
      </w:r>
      <w:r>
        <w:rPr>
          <w:color w:val="000008"/>
        </w:rPr>
        <w:t xml:space="preserve"> chai</w:t>
      </w:r>
      <w:r>
        <w:rPr>
          <w:color w:val="050000"/>
        </w:rPr>
        <w:t xml:space="preserve"> je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95"/>
        </w:rPr>
        <w:t xml:space="preserve"> account</w:t>
      </w:r>
      <w:r>
        <w:rPr>
          <w:color w:val="000013"/>
        </w:rPr>
        <w:t xml:space="preserve"> khula</w:t>
      </w:r>
      <w:r>
        <w:br/>
      </w:r>
      <w:r>
        <w:rPr>
          <w:color w:val="000000"/>
        </w:rPr>
        <w:t xml:space="preserve"> vaia</w:t>
      </w:r>
      <w:r>
        <w:rPr>
          <w:color w:val="77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100000"/>
        </w:rPr>
        <w:t xml:space="preserve"> a</w:t>
      </w:r>
      <w:r>
        <w:rPr>
          <w:color w:val="550000"/>
        </w:rPr>
        <w:t xml:space="preserve"> kar</w:t>
      </w:r>
      <w:r>
        <w:rPr>
          <w:color w:val="000058"/>
        </w:rPr>
        <w:t xml:space="preserve"> id</w:t>
      </w:r>
      <w:r>
        <w:rPr>
          <w:color w:val="000000"/>
        </w:rPr>
        <w:t xml:space="preserve"> deyea</w:t>
      </w:r>
      <w:r>
        <w:rPr>
          <w:color w:val="000079"/>
        </w:rPr>
        <w:t xml:space="preserve"> bkash</w:t>
      </w:r>
      <w:r>
        <w:rPr>
          <w:color w:val="00003F"/>
        </w:rPr>
        <w:t xml:space="preserve"> khola</w:t>
      </w:r>
      <w:r>
        <w:rPr>
          <w:color w:val="000008"/>
        </w:rPr>
        <w:t xml:space="preserve"> ache</w:t>
      </w:r>
      <w:r>
        <w:rPr>
          <w:color w:val="000000"/>
        </w:rPr>
        <w:t xml:space="preserve"> janen</w:t>
      </w:r>
      <w:r>
        <w:br/>
      </w:r>
      <w:r>
        <w:rPr>
          <w:color w:val="000002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tell</w:t>
      </w:r>
      <w:r>
        <w:rPr>
          <w:color w:val="020000"/>
        </w:rPr>
        <w:t xml:space="preserve"> me</w:t>
      </w:r>
      <w:r>
        <w:rPr>
          <w:color w:val="000000"/>
        </w:rPr>
        <w:t xml:space="preserve"> that</w:t>
      </w:r>
      <w:r>
        <w:rPr>
          <w:color w:val="000010"/>
        </w:rPr>
        <w:t xml:space="preserve"> my</w:t>
      </w:r>
      <w:r>
        <w:rPr>
          <w:color w:val="000021"/>
        </w:rPr>
        <w:t xml:space="preserve"> number</w:t>
      </w:r>
      <w:r>
        <w:rPr>
          <w:color w:val="000029"/>
        </w:rPr>
        <w:t xml:space="preserve"> name</w:t>
      </w:r>
      <w:r>
        <w:rPr>
          <w:color w:val="000000"/>
        </w:rPr>
        <w:t xml:space="preserve"> of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00"/>
        </w:rPr>
        <w:t xml:space="preserve"> nazmun</w:t>
      </w:r>
      <w:r>
        <w:rPr>
          <w:color w:val="000000"/>
        </w:rPr>
        <w:t xml:space="preserve"> nahar</w:t>
      </w:r>
      <w:r>
        <w:br/>
      </w:r>
      <w:r>
        <w:rPr>
          <w:color w:val="050000"/>
        </w:rPr>
        <w:t xml:space="preserve"> sir</w:t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00"/>
        </w:rPr>
        <w:t xml:space="preserve"> numberti</w:t>
      </w:r>
      <w:r>
        <w:rPr>
          <w:color w:val="550000"/>
        </w:rPr>
        <w:t xml:space="preserve"> kar</w:t>
      </w:r>
      <w:r>
        <w:rPr>
          <w:color w:val="000000"/>
        </w:rPr>
        <w:t xml:space="preserve"> naame</w:t>
      </w:r>
      <w:r>
        <w:rPr>
          <w:color w:val="000000"/>
        </w:rPr>
        <w:t xml:space="preserve"> nibondhitto</w:t>
      </w:r>
      <w:r>
        <w:rPr>
          <w:color w:val="310000"/>
        </w:rPr>
        <w:t xml:space="preserve"> jante</w:t>
      </w:r>
      <w:r>
        <w:rPr>
          <w:color w:val="000002"/>
        </w:rPr>
        <w:t xml:space="preserve"> chacchi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000095"/>
        </w:rPr>
        <w:t xml:space="preserve"> account</w:t>
      </w:r>
      <w:r>
        <w:rPr>
          <w:color w:val="00003C"/>
        </w:rPr>
        <w:t xml:space="preserve"> ta</w:t>
      </w:r>
      <w:r>
        <w:rPr>
          <w:color w:val="050000"/>
        </w:rPr>
        <w:t xml:space="preserve"> je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0B"/>
        </w:rPr>
        <w:t xml:space="preserve"> ace</w:t>
      </w:r>
      <w:r>
        <w:rPr>
          <w:color w:val="000008"/>
        </w:rPr>
        <w:t xml:space="preserve"> janaben</w:t>
      </w:r>
      <w:r>
        <w:br/>
      </w:r>
      <w:r>
        <w:rPr>
          <w:color w:val="000000"/>
        </w:rPr>
        <w:t xml:space="preserve"> বিকাশটা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02"/>
        </w:rPr>
        <w:t xml:space="preserve"> একাউনট</w:t>
      </w:r>
      <w:r>
        <w:rPr>
          <w:color w:val="00000B"/>
        </w:rPr>
        <w:t xml:space="preserve"> খুলা</w:t>
      </w:r>
      <w:r>
        <w:br/>
      </w:r>
      <w:r>
        <w:rPr>
          <w:color w:val="000005"/>
        </w:rPr>
        <w:t xml:space="preserve"> ei</w:t>
      </w:r>
      <w:r>
        <w:rPr>
          <w:color w:val="000000"/>
        </w:rPr>
        <w:t xml:space="preserve"> nmr</w:t>
      </w:r>
      <w:r>
        <w:rPr>
          <w:color w:val="000079"/>
        </w:rPr>
        <w:t xml:space="preserve"> bkash</w:t>
      </w:r>
      <w:r>
        <w:rPr>
          <w:color w:val="000013"/>
        </w:rPr>
        <w:t xml:space="preserve"> khula</w:t>
      </w:r>
      <w:r>
        <w:rPr>
          <w:color w:val="00001B"/>
        </w:rPr>
        <w:t xml:space="preserve"> ase</w:t>
      </w:r>
      <w:r>
        <w:rPr>
          <w:color w:val="000000"/>
        </w:rPr>
        <w:t xml:space="preserve"> collge</w:t>
      </w:r>
      <w:r>
        <w:rPr>
          <w:color w:val="000002"/>
        </w:rPr>
        <w:t xml:space="preserve"> theke</w:t>
      </w:r>
      <w:r>
        <w:rPr>
          <w:color w:val="000002"/>
        </w:rPr>
        <w:t xml:space="preserve"> khule</w:t>
      </w:r>
      <w:r>
        <w:rPr>
          <w:color w:val="000000"/>
        </w:rPr>
        <w:t xml:space="preserve"> dise</w:t>
      </w:r>
      <w:r>
        <w:rPr>
          <w:color w:val="050000"/>
        </w:rPr>
        <w:t xml:space="preserve"> eta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1B"/>
        </w:rPr>
        <w:t xml:space="preserve"> ase</w:t>
      </w:r>
      <w:r>
        <w:rPr>
          <w:color w:val="000008"/>
        </w:rPr>
        <w:t xml:space="preserve"> jana</w:t>
      </w:r>
      <w:r>
        <w:rPr>
          <w:color w:val="050000"/>
        </w:rPr>
        <w:t xml:space="preserve"> jabe</w:t>
      </w:r>
      <w:r>
        <w:br/>
      </w:r>
      <w:r>
        <w:rPr>
          <w:color w:val="050000"/>
        </w:rPr>
        <w:t xml:space="preserve"> vai</w:t>
      </w:r>
      <w:r>
        <w:rPr>
          <w:color w:val="770000"/>
        </w:rPr>
        <w:t xml:space="preserve"> amar</w:t>
      </w:r>
      <w:r>
        <w:rPr>
          <w:color w:val="000058"/>
        </w:rPr>
        <w:t xml:space="preserve"> id</w:t>
      </w:r>
      <w:r>
        <w:rPr>
          <w:color w:val="050000"/>
        </w:rPr>
        <w:t xml:space="preserve"> deya</w:t>
      </w:r>
      <w:r>
        <w:rPr>
          <w:color w:val="00003F"/>
        </w:rPr>
        <w:t xml:space="preserve"> kon</w:t>
      </w:r>
      <w:r>
        <w:rPr>
          <w:color w:val="000000"/>
        </w:rPr>
        <w:t xml:space="preserve"> akunt</w:t>
      </w:r>
      <w:r>
        <w:rPr>
          <w:color w:val="000013"/>
        </w:rPr>
        <w:t xml:space="preserve"> khula</w:t>
      </w:r>
      <w:r>
        <w:rPr>
          <w:color w:val="000000"/>
        </w:rPr>
        <w:t xml:space="preserve"> ke</w:t>
      </w:r>
      <w:r>
        <w:rPr>
          <w:color w:val="000005"/>
        </w:rPr>
        <w:t xml:space="preserve"> vaba</w:t>
      </w:r>
      <w:r>
        <w:rPr>
          <w:color w:val="000010"/>
        </w:rPr>
        <w:t xml:space="preserve"> janbo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16"/>
        </w:rPr>
        <w:t xml:space="preserve"> একাউন্টটি</w:t>
      </w:r>
      <w:r>
        <w:rPr>
          <w:color w:val="A90000"/>
        </w:rPr>
        <w:t xml:space="preserve"> কার</w:t>
      </w:r>
      <w:r>
        <w:rPr>
          <w:color w:val="0000A9"/>
        </w:rPr>
        <w:t xml:space="preserve"> nid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26"/>
        </w:rPr>
        <w:t xml:space="preserve"> সেটা</w:t>
      </w:r>
      <w:r>
        <w:rPr>
          <w:color w:val="000000"/>
        </w:rPr>
        <w:t xml:space="preserve"> দেখা</w:t>
      </w:r>
      <w:r>
        <w:rPr>
          <w:color w:val="000008"/>
        </w:rPr>
        <w:t xml:space="preserve"> যাবে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660000"/>
        </w:rPr>
        <w:t xml:space="preserve"> করা</w:t>
      </w:r>
      <w:r>
        <w:rPr>
          <w:color w:val="00006C"/>
        </w:rPr>
        <w:t xml:space="preserve"> আছে</w:t>
      </w:r>
      <w:r>
        <w:rPr>
          <w:color w:val="000013"/>
        </w:rPr>
        <w:t xml:space="preserve"> এখন</w:t>
      </w:r>
      <w:r>
        <w:rPr>
          <w:color w:val="000000"/>
        </w:rPr>
        <w:t xml:space="preserve"> এটি</w:t>
      </w:r>
      <w:r>
        <w:rPr>
          <w:color w:val="610000"/>
        </w:rPr>
        <w:t xml:space="preserve"> কি</w:t>
      </w:r>
      <w:r>
        <w:rPr>
          <w:color w:val="FF0000"/>
        </w:rPr>
        <w:t xml:space="preserve"> আমার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00"/>
        </w:rPr>
        <w:t xml:space="preserve"> আপডেট</w:t>
      </w:r>
      <w:r>
        <w:rPr>
          <w:color w:val="660000"/>
        </w:rPr>
        <w:t xml:space="preserve"> করা</w:t>
      </w:r>
      <w:r>
        <w:rPr>
          <w:color w:val="000002"/>
        </w:rPr>
        <w:t xml:space="preserve"> কিনা</w:t>
      </w:r>
      <w:r>
        <w:rPr>
          <w:color w:val="000026"/>
        </w:rPr>
        <w:t xml:space="preserve"> সেটা</w:t>
      </w:r>
      <w:r>
        <w:rPr>
          <w:color w:val="00004D"/>
        </w:rPr>
        <w:t xml:space="preserve"> জানতে</w:t>
      </w:r>
      <w:r>
        <w:rPr>
          <w:color w:val="00000D"/>
        </w:rPr>
        <w:t xml:space="preserve"> চাচ্ছি</w:t>
      </w:r>
      <w:r>
        <w:br/>
      </w:r>
      <w:r>
        <w:rPr>
          <w:color w:val="000000"/>
        </w:rPr>
        <w:t xml:space="preserve"> সার</w:t>
      </w:r>
      <w:r>
        <w:rPr>
          <w:color w:val="690000"/>
        </w:rPr>
        <w:t xml:space="preserve"> এই</w:t>
      </w:r>
      <w:r>
        <w:rPr>
          <w:color w:val="000002"/>
        </w:rPr>
        <w:t xml:space="preserve"> একাউন্ড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0008A"/>
        </w:rPr>
        <w:t xml:space="preserve"> খোলা</w:t>
      </w:r>
      <w:r>
        <w:rPr>
          <w:color w:val="000002"/>
        </w:rPr>
        <w:t xml:space="preserve"> বোলতে</w:t>
      </w:r>
      <w:r>
        <w:rPr>
          <w:color w:val="0B0000"/>
        </w:rPr>
        <w:t xml:space="preserve"> পারবেন</w:t>
      </w:r>
      <w:r>
        <w:br/>
      </w:r>
      <w:r>
        <w:rPr>
          <w:color w:val="000000"/>
        </w:rPr>
        <w:t xml:space="preserve"> আমাকে</w:t>
      </w:r>
      <w:r>
        <w:rPr>
          <w:color w:val="610000"/>
        </w:rPr>
        <w:t xml:space="preserve"> কি</w:t>
      </w:r>
      <w:r>
        <w:rPr>
          <w:color w:val="000002"/>
        </w:rPr>
        <w:t xml:space="preserve"> জানাতে</w:t>
      </w:r>
      <w:r>
        <w:rPr>
          <w:color w:val="0B0000"/>
        </w:rPr>
        <w:t xml:space="preserve"> পারবেন</w:t>
      </w:r>
      <w:r>
        <w:rPr>
          <w:color w:val="160000"/>
        </w:rPr>
        <w:t xml:space="preserve"> যে</w:t>
      </w:r>
      <w:r>
        <w:rPr>
          <w:color w:val="FF0000"/>
        </w:rPr>
        <w:t xml:space="preserve"> আমার</w:t>
      </w:r>
      <w:r>
        <w:rPr>
          <w:color w:val="00007F"/>
        </w:rPr>
        <w:t xml:space="preserve"> আইডি</w:t>
      </w:r>
      <w:r>
        <w:rPr>
          <w:color w:val="A90000"/>
        </w:rPr>
        <w:t xml:space="preserve"> দিয়ে</w:t>
      </w:r>
      <w:r>
        <w:rPr>
          <w:color w:val="740000"/>
        </w:rPr>
        <w:t xml:space="preserve"> কোন</w:t>
      </w:r>
      <w:r>
        <w:rPr>
          <w:color w:val="0000E0"/>
        </w:rPr>
        <w:t xml:space="preserve"> বিকাশ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000002"/>
        </w:rPr>
        <w:t xml:space="preserve"> বর্তমানে</w:t>
      </w:r>
      <w:r>
        <w:br/>
      </w:r>
      <w:r>
        <w:rPr>
          <w:color w:val="FF0000"/>
        </w:rPr>
        <w:t xml:space="preserve"> আমার</w:t>
      </w:r>
      <w:r>
        <w:rPr>
          <w:color w:val="690000"/>
        </w:rPr>
        <w:t xml:space="preserve"> এই</w:t>
      </w:r>
      <w:r>
        <w:rPr>
          <w:color w:val="000013"/>
        </w:rPr>
        <w:t xml:space="preserve"> ভোটার</w:t>
      </w:r>
      <w:r>
        <w:rPr>
          <w:color w:val="00007F"/>
        </w:rPr>
        <w:t xml:space="preserve"> আইডি</w:t>
      </w:r>
      <w:r>
        <w:rPr>
          <w:color w:val="00003C"/>
        </w:rPr>
        <w:t xml:space="preserve"> কার্ড</w:t>
      </w:r>
      <w:r>
        <w:rPr>
          <w:color w:val="290000"/>
        </w:rPr>
        <w:t xml:space="preserve"> দিয়ে</w:t>
      </w:r>
      <w:r>
        <w:rPr>
          <w:color w:val="740000"/>
        </w:rPr>
        <w:t xml:space="preserve"> কোন</w:t>
      </w:r>
      <w:r>
        <w:rPr>
          <w:color w:val="000021"/>
        </w:rPr>
        <w:t xml:space="preserve"> নাম্বারে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00008A"/>
        </w:rPr>
        <w:t xml:space="preserve"> খোলা</w:t>
      </w:r>
      <w:r>
        <w:rPr>
          <w:color w:val="00006C"/>
        </w:rPr>
        <w:t xml:space="preserve"> আছে</w:t>
      </w:r>
      <w:r>
        <w:rPr>
          <w:color w:val="530000"/>
        </w:rPr>
        <w:t xml:space="preserve"> আমি</w:t>
      </w:r>
      <w:r>
        <w:rPr>
          <w:color w:val="00004D"/>
        </w:rPr>
        <w:t xml:space="preserve"> জানতে</w:t>
      </w:r>
      <w:r>
        <w:rPr>
          <w:color w:val="00001B"/>
        </w:rPr>
        <w:t xml:space="preserve"> পারি</w:t>
      </w:r>
      <w:r>
        <w:br/>
      </w:r>
      <w:r>
        <w:rPr>
          <w:color w:val="000000"/>
        </w:rPr>
        <w:t xml:space="preserve"> আমারে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53"/>
        </w:rPr>
        <w:t xml:space="preserve"> নামে</w:t>
      </w:r>
      <w:r>
        <w:rPr>
          <w:color w:val="050000"/>
        </w:rPr>
        <w:t xml:space="preserve"> একটু</w:t>
      </w:r>
      <w:r>
        <w:rPr>
          <w:color w:val="000002"/>
        </w:rPr>
        <w:t xml:space="preserve"> দেখতে</w:t>
      </w:r>
      <w:r>
        <w:rPr>
          <w:color w:val="000000"/>
        </w:rPr>
        <w:t xml:space="preserve"> হবে</w:t>
      </w:r>
      <w:r>
        <w:br/>
      </w:r>
      <w:r>
        <w:rPr>
          <w:color w:val="770000"/>
        </w:rPr>
        <w:t xml:space="preserve"> amar</w:t>
      </w:r>
      <w:r>
        <w:rPr>
          <w:color w:val="000079"/>
        </w:rPr>
        <w:t xml:space="preserve"> bkash</w:t>
      </w:r>
      <w:r>
        <w:rPr>
          <w:color w:val="100000"/>
        </w:rPr>
        <w:t xml:space="preserve"> er</w:t>
      </w:r>
      <w:r>
        <w:rPr>
          <w:color w:val="000095"/>
        </w:rPr>
        <w:t xml:space="preserve"> account</w:t>
      </w:r>
      <w:r>
        <w:rPr>
          <w:color w:val="000016"/>
        </w:rPr>
        <w:t xml:space="preserve"> ti</w:t>
      </w:r>
      <w:r>
        <w:rPr>
          <w:color w:val="550000"/>
        </w:rPr>
        <w:t xml:space="preserve"> kar</w:t>
      </w:r>
      <w:r>
        <w:rPr>
          <w:color w:val="000029"/>
        </w:rPr>
        <w:t xml:space="preserve"> name</w:t>
      </w:r>
      <w:r>
        <w:rPr>
          <w:color w:val="000005"/>
        </w:rPr>
        <w:t xml:space="preserve"> e</w:t>
      </w:r>
      <w:r>
        <w:rPr>
          <w:color w:val="000008"/>
        </w:rPr>
        <w:t xml:space="preserve"> registration</w:t>
      </w:r>
      <w:r>
        <w:rPr>
          <w:color w:val="260000"/>
        </w:rPr>
        <w:t xml:space="preserve"> kora</w:t>
      </w:r>
      <w:r>
        <w:rPr>
          <w:color w:val="00000B"/>
        </w:rPr>
        <w:t xml:space="preserve"> kivabe</w:t>
      </w:r>
      <w:r>
        <w:rPr>
          <w:color w:val="000010"/>
        </w:rPr>
        <w:t xml:space="preserve"> janbo</w:t>
      </w:r>
      <w:r>
        <w:br/>
      </w:r>
      <w:r>
        <w:rPr>
          <w:color w:val="FF0000"/>
        </w:rPr>
        <w:t xml:space="preserve"> আমার</w:t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A90000"/>
        </w:rPr>
        <w:t xml:space="preserve"> কার</w:t>
      </w:r>
      <w:r>
        <w:rPr>
          <w:color w:val="00001E"/>
        </w:rPr>
        <w:t xml:space="preserve"> এনআইডি</w:t>
      </w:r>
      <w:r>
        <w:rPr>
          <w:color w:val="A90000"/>
        </w:rPr>
        <w:t xml:space="preserve"> দিয়ে</w:t>
      </w:r>
      <w:r>
        <w:rPr>
          <w:color w:val="00008A"/>
        </w:rPr>
        <w:t xml:space="preserve"> খোলা</w:t>
      </w:r>
      <w:r>
        <w:rPr>
          <w:color w:val="00000D"/>
        </w:rPr>
        <w:t xml:space="preserve"> হয়েছে</w:t>
      </w:r>
      <w:r>
        <w:rPr>
          <w:color w:val="000026"/>
        </w:rPr>
        <w:t xml:space="preserve"> সেটা</w:t>
      </w:r>
      <w:r>
        <w:rPr>
          <w:color w:val="00002F"/>
        </w:rPr>
        <w:t xml:space="preserve"> কিভাবে</w:t>
      </w:r>
      <w:r>
        <w:rPr>
          <w:color w:val="00000B"/>
        </w:rPr>
        <w:t xml:space="preserve"> দেখবো</w:t>
      </w:r>
      <w:r>
        <w:br/>
      </w:r>
      <w:r>
        <w:rPr>
          <w:color w:val="0000E0"/>
        </w:rPr>
        <w:t xml:space="preserve"> বিকাশ</w:t>
      </w:r>
      <w:r>
        <w:rPr>
          <w:color w:val="000090"/>
        </w:rPr>
        <w:t xml:space="preserve"> একাউন্ট</w:t>
      </w:r>
      <w:r>
        <w:rPr>
          <w:color w:val="740000"/>
        </w:rPr>
        <w:t xml:space="preserve"> কোন</w:t>
      </w:r>
      <w:r>
        <w:rPr>
          <w:color w:val="0000A9"/>
        </w:rPr>
        <w:t xml:space="preserve"> nid</w:t>
      </w:r>
      <w:r>
        <w:rPr>
          <w:color w:val="000008"/>
        </w:rPr>
        <w:t xml:space="preserve"> কাড</w:t>
      </w:r>
      <w:r>
        <w:rPr>
          <w:color w:val="000000"/>
        </w:rPr>
        <w:t xml:space="preserve"> দিয়া</w:t>
      </w:r>
      <w:r>
        <w:rPr>
          <w:color w:val="00000B"/>
        </w:rPr>
        <w:t xml:space="preserve"> খুলা</w:t>
      </w:r>
      <w:r>
        <w:rPr>
          <w:color w:val="00000D"/>
        </w:rPr>
        <w:t xml:space="preserve"> হয়েছে</w:t>
      </w:r>
      <w:r>
        <w:rPr>
          <w:color w:val="000026"/>
        </w:rPr>
        <w:t xml:space="preserve"> সেটা</w:t>
      </w:r>
      <w:r>
        <w:rPr>
          <w:color w:val="000016"/>
        </w:rPr>
        <w:t xml:space="preserve"> জানবো</w:t>
      </w:r>
      <w:r>
        <w:rPr>
          <w:color w:val="00002F"/>
        </w:rPr>
        <w:t xml:space="preserve"> কিভাবে</w:t>
      </w:r>
      <w:r>
        <w:br/>
      </w:r>
      <w:r>
        <w:rPr>
          <w:color w:val="000000"/>
        </w:rPr>
        <w:t xml:space="preserve"> vaiya</w:t>
      </w:r>
      <w:r>
        <w:rPr>
          <w:color w:val="2F0000"/>
        </w:rPr>
        <w:t xml:space="preserve"> ami</w:t>
      </w:r>
      <w:r>
        <w:rPr>
          <w:color w:val="020000"/>
        </w:rPr>
        <w:t xml:space="preserve"> ekta</w:t>
      </w:r>
      <w:r>
        <w:rPr>
          <w:color w:val="000000"/>
        </w:rPr>
        <w:t xml:space="preserve"> new</w:t>
      </w:r>
      <w:r>
        <w:rPr>
          <w:color w:val="000095"/>
        </w:rPr>
        <w:t xml:space="preserve"> account</w:t>
      </w:r>
      <w:r>
        <w:rPr>
          <w:color w:val="000002"/>
        </w:rPr>
        <w:t xml:space="preserve"> khulte</w:t>
      </w:r>
      <w:r>
        <w:rPr>
          <w:color w:val="000002"/>
        </w:rPr>
        <w:t xml:space="preserve"> cacce</w:t>
      </w:r>
      <w:r>
        <w:rPr>
          <w:color w:val="020000"/>
        </w:rPr>
        <w:t xml:space="preserve"> bt</w:t>
      </w:r>
      <w:r>
        <w:rPr>
          <w:color w:val="000002"/>
        </w:rPr>
        <w:t xml:space="preserve"> khulte</w:t>
      </w:r>
      <w:r>
        <w:rPr>
          <w:color w:val="000000"/>
        </w:rPr>
        <w:t xml:space="preserve"> parci</w:t>
      </w:r>
      <w:r>
        <w:rPr>
          <w:color w:val="000008"/>
        </w:rPr>
        <w:t xml:space="preserve"> na</w:t>
      </w:r>
      <w:r>
        <w:rPr>
          <w:color w:val="770000"/>
        </w:rPr>
        <w:t xml:space="preserve"> amar</w:t>
      </w:r>
      <w:r>
        <w:rPr>
          <w:color w:val="0000A9"/>
        </w:rPr>
        <w:t xml:space="preserve"> nid</w:t>
      </w:r>
      <w:r>
        <w:rPr>
          <w:color w:val="3A0000"/>
        </w:rPr>
        <w:t xml:space="preserve"> diye</w:t>
      </w:r>
      <w:r>
        <w:rPr>
          <w:color w:val="050000"/>
        </w:rPr>
        <w:t xml:space="preserve"> naki</w:t>
      </w:r>
      <w:r>
        <w:rPr>
          <w:color w:val="000000"/>
        </w:rPr>
        <w:t xml:space="preserve"> r</w:t>
      </w:r>
      <w:r>
        <w:rPr>
          <w:color w:val="020000"/>
        </w:rPr>
        <w:t xml:space="preserve"> ekta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khola</w:t>
      </w:r>
      <w:r>
        <w:rPr>
          <w:color w:val="020000"/>
        </w:rPr>
        <w:t xml:space="preserve"> bt</w:t>
      </w:r>
      <w:r>
        <w:rPr>
          <w:color w:val="2F0000"/>
        </w:rPr>
        <w:t xml:space="preserve"> ami</w:t>
      </w:r>
      <w:r>
        <w:rPr>
          <w:color w:val="0D0000"/>
        </w:rPr>
        <w:t xml:space="preserve"> to</w:t>
      </w:r>
      <w:r>
        <w:rPr>
          <w:color w:val="000005"/>
        </w:rPr>
        <w:t xml:space="preserve"> kono</w:t>
      </w:r>
      <w:r>
        <w:rPr>
          <w:color w:val="000095"/>
        </w:rPr>
        <w:t xml:space="preserve"> account</w:t>
      </w:r>
      <w:r>
        <w:rPr>
          <w:color w:val="000000"/>
        </w:rPr>
        <w:t xml:space="preserve"> khuli</w:t>
      </w:r>
      <w:r>
        <w:rPr>
          <w:color w:val="00000D"/>
        </w:rPr>
        <w:t xml:space="preserve"> nai</w:t>
      </w:r>
      <w:r>
        <w:rPr>
          <w:color w:val="020000"/>
        </w:rPr>
        <w:t xml:space="preserve"> plz</w:t>
      </w:r>
      <w:r>
        <w:rPr>
          <w:color w:val="020000"/>
        </w:rPr>
        <w:t xml:space="preserve"> kindly</w:t>
      </w:r>
      <w:r>
        <w:rPr>
          <w:color w:val="000000"/>
        </w:rPr>
        <w:t xml:space="preserve"> amare</w:t>
      </w:r>
      <w:r>
        <w:rPr>
          <w:color w:val="000000"/>
        </w:rPr>
        <w:t xml:space="preserve"> ektu</w:t>
      </w:r>
      <w:r>
        <w:rPr>
          <w:color w:val="000008"/>
        </w:rPr>
        <w:t xml:space="preserve"> janaben</w:t>
      </w:r>
      <w:r>
        <w:rPr>
          <w:color w:val="00003F"/>
        </w:rPr>
        <w:t xml:space="preserve"> kon</w:t>
      </w:r>
      <w:r>
        <w:rPr>
          <w:color w:val="000021"/>
        </w:rPr>
        <w:t xml:space="preserve"> number</w:t>
      </w:r>
      <w:r>
        <w:rPr>
          <w:color w:val="000095"/>
        </w:rPr>
        <w:t xml:space="preserve"> account</w:t>
      </w:r>
      <w:r>
        <w:rPr>
          <w:color w:val="00003F"/>
        </w:rPr>
        <w:t xml:space="preserve"> khola</w:t>
      </w:r>
      <w:r>
        <w:rPr>
          <w:color w:val="00000B"/>
        </w:rPr>
        <w:t xml:space="preserve"> ace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