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C"/>
        </w:rPr>
        <w:t xml:space="preserve"> can</w:t>
      </w:r>
      <w:r>
        <w:rPr>
          <w:color w:val="000000"/>
        </w:rPr>
        <w:t xml:space="preserve"> any</w:t>
      </w:r>
      <w:r>
        <w:rPr>
          <w:color w:val="000071"/>
        </w:rPr>
        <w:t xml:space="preserve"> bkash</w:t>
      </w:r>
      <w:r>
        <w:rPr>
          <w:color w:val="000000"/>
        </w:rPr>
        <w:t xml:space="preserve"> user</w:t>
      </w:r>
      <w:r>
        <w:rPr>
          <w:color w:val="000000"/>
        </w:rPr>
        <w:t xml:space="preserve"> avail</w:t>
      </w:r>
      <w:r>
        <w:rPr>
          <w:color w:val="1C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br/>
      </w:r>
      <w:r>
        <w:rPr>
          <w:color w:val="0E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7F0000"/>
        </w:rPr>
        <w:t xml:space="preserve"> i</w:t>
      </w:r>
      <w:r>
        <w:rPr>
          <w:color w:val="0E0000"/>
        </w:rPr>
        <w:t xml:space="preserve"> do</w:t>
      </w:r>
      <w:r>
        <w:rPr>
          <w:color w:val="000000"/>
        </w:rPr>
        <w:t xml:space="preserve"> if</w:t>
      </w:r>
      <w:r>
        <w:rPr>
          <w:color w:val="7F0000"/>
        </w:rPr>
        <w:t xml:space="preserve"> i</w:t>
      </w:r>
      <w:r>
        <w:rPr>
          <w:color w:val="2A0000"/>
        </w:rPr>
        <w:t xml:space="preserve"> am</w:t>
      </w:r>
      <w:r>
        <w:rPr>
          <w:color w:val="000000"/>
        </w:rPr>
        <w:t xml:space="preserve"> unable</w:t>
      </w:r>
      <w:r>
        <w:rPr>
          <w:color w:val="380000"/>
        </w:rPr>
        <w:t xml:space="preserve"> to</w:t>
      </w:r>
      <w:r>
        <w:rPr>
          <w:color w:val="000000"/>
        </w:rPr>
        <w:t xml:space="preserve"> access</w:t>
      </w:r>
      <w:r>
        <w:rPr>
          <w:color w:val="1C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br/>
      </w:r>
      <w:r>
        <w:rPr>
          <w:color w:val="000000"/>
        </w:rPr>
        <w:t xml:space="preserve"> যেকোনো</w:t>
      </w:r>
      <w:r>
        <w:rPr>
          <w:color w:val="00002A"/>
        </w:rPr>
        <w:t xml:space="preserve"> বিকাশ</w:t>
      </w:r>
      <w:r>
        <w:rPr>
          <w:color w:val="000000"/>
        </w:rPr>
        <w:t xml:space="preserve"> গ্রাহকই</w:t>
      </w:r>
      <w:r>
        <w:rPr>
          <w:color w:val="8D0000"/>
        </w:rPr>
        <w:t xml:space="preserve"> কি</w:t>
      </w:r>
      <w:r>
        <w:rPr>
          <w:color w:val="00000E"/>
        </w:rPr>
        <w:t xml:space="preserve"> পেওনিয়ার</w:t>
      </w:r>
      <w:r>
        <w:rPr>
          <w:color w:val="000000"/>
        </w:rPr>
        <w:t xml:space="preserve"> সার্ভিসটি</w:t>
      </w:r>
      <w:r>
        <w:rPr>
          <w:color w:val="000000"/>
        </w:rPr>
        <w:t xml:space="preserve"> ব্যবহার</w:t>
      </w:r>
      <w:r>
        <w:rPr>
          <w:color w:val="1C0000"/>
        </w:rPr>
        <w:t xml:space="preserve"> করতে</w:t>
      </w:r>
      <w:r>
        <w:rPr>
          <w:color w:val="0E0000"/>
        </w:rPr>
        <w:t xml:space="preserve"> পারবেন</w:t>
      </w:r>
      <w:r>
        <w:br/>
      </w:r>
      <w:r>
        <w:rPr>
          <w:color w:val="00000E"/>
        </w:rPr>
        <w:t xml:space="preserve"> পেওনিয়ার</w:t>
      </w:r>
      <w:r>
        <w:rPr>
          <w:color w:val="000000"/>
        </w:rPr>
        <w:t xml:space="preserve"> সার্ভিসটির</w:t>
      </w:r>
      <w:r>
        <w:rPr>
          <w:color w:val="000000"/>
        </w:rPr>
        <w:t xml:space="preserve"> অ্যাক্সেস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অসমর্থ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000000"/>
        </w:rPr>
        <w:t xml:space="preserve"> আচ্ছা</w:t>
      </w:r>
      <w:r>
        <w:rPr>
          <w:color w:val="380000"/>
        </w:rPr>
        <w:t xml:space="preserve"> স্যার</w:t>
      </w:r>
      <w:r>
        <w:rPr>
          <w:color w:val="0E0000"/>
        </w:rPr>
        <w:t xml:space="preserve"> সকল</w:t>
      </w:r>
      <w:r>
        <w:rPr>
          <w:color w:val="0E0000"/>
        </w:rPr>
        <w:t xml:space="preserve"> গ্রাহক</w:t>
      </w:r>
      <w:r>
        <w:rPr>
          <w:color w:val="8D0000"/>
        </w:rPr>
        <w:t xml:space="preserve"> কি</w:t>
      </w:r>
      <w:r>
        <w:rPr>
          <w:color w:val="000000"/>
        </w:rPr>
        <w:t xml:space="preserve"> পাইওনিওর</w:t>
      </w:r>
      <w:r>
        <w:rPr>
          <w:color w:val="000038"/>
        </w:rPr>
        <w:t xml:space="preserve"> সেবাটি</w:t>
      </w:r>
      <w:r>
        <w:rPr>
          <w:color w:val="000055"/>
        </w:rPr>
        <w:t xml:space="preserve"> নিতে</w:t>
      </w:r>
      <w:r>
        <w:rPr>
          <w:color w:val="00001C"/>
        </w:rPr>
        <w:t xml:space="preserve"> পারবে</w:t>
      </w:r>
      <w:r>
        <w:br/>
      </w:r>
      <w:r>
        <w:rPr>
          <w:color w:val="00008D"/>
        </w:rPr>
        <w:t xml:space="preserve"> পাইওনিয়ার</w:t>
      </w:r>
      <w:r>
        <w:rPr>
          <w:color w:val="000000"/>
        </w:rPr>
        <w:t xml:space="preserve"> সেবাতি</w:t>
      </w:r>
      <w:r>
        <w:rPr>
          <w:color w:val="8D0000"/>
        </w:rPr>
        <w:t xml:space="preserve"> কি</w:t>
      </w:r>
      <w:r>
        <w:rPr>
          <w:color w:val="0E0000"/>
        </w:rPr>
        <w:t xml:space="preserve"> সকল</w:t>
      </w:r>
      <w:r>
        <w:rPr>
          <w:color w:val="000000"/>
        </w:rPr>
        <w:t xml:space="preserve"> গ্রাহকদের</w:t>
      </w:r>
      <w:r>
        <w:rPr>
          <w:color w:val="1C0000"/>
        </w:rPr>
        <w:t xml:space="preserve"> জন্য</w:t>
      </w:r>
      <w:r>
        <w:rPr>
          <w:color w:val="00000E"/>
        </w:rPr>
        <w:t xml:space="preserve"> প্রযোজ্য</w:t>
      </w:r>
      <w:r>
        <w:br/>
      </w:r>
      <w:r>
        <w:rPr>
          <w:color w:val="38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sebati</w:t>
      </w:r>
      <w:r>
        <w:rPr>
          <w:color w:val="00001C"/>
        </w:rPr>
        <w:t xml:space="preserve"> nite</w:t>
      </w:r>
      <w:r>
        <w:rPr>
          <w:color w:val="00001C"/>
        </w:rPr>
        <w:t xml:space="preserve"> chai</w:t>
      </w:r>
      <w:r>
        <w:rPr>
          <w:color w:val="2A0000"/>
        </w:rPr>
        <w:t xml:space="preserve"> ame</w:t>
      </w:r>
      <w:r>
        <w:rPr>
          <w:color w:val="630000"/>
        </w:rPr>
        <w:t xml:space="preserve"> ki</w:t>
      </w:r>
      <w:r>
        <w:rPr>
          <w:color w:val="00002A"/>
        </w:rPr>
        <w:t xml:space="preserve"> parbo</w:t>
      </w:r>
      <w:r>
        <w:br/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rPr>
          <w:color w:val="000000"/>
        </w:rPr>
        <w:t xml:space="preserve"> sobai</w:t>
      </w:r>
      <w:r>
        <w:rPr>
          <w:color w:val="000000"/>
        </w:rPr>
        <w:t xml:space="preserve"> pabe</w:t>
      </w:r>
      <w:r>
        <w:br/>
      </w:r>
      <w:r>
        <w:rPr>
          <w:color w:val="1C0000"/>
        </w:rPr>
        <w:t xml:space="preserve"> is</w:t>
      </w:r>
      <w:r>
        <w:rPr>
          <w:color w:val="7F0000"/>
        </w:rPr>
        <w:t xml:space="preserve"> i</w:t>
      </w:r>
      <w:r>
        <w:rPr>
          <w:color w:val="2A0000"/>
        </w:rPr>
        <w:t xml:space="preserve"> am</w:t>
      </w:r>
      <w:r>
        <w:rPr>
          <w:color w:val="000055"/>
        </w:rPr>
        <w:t xml:space="preserve"> eligible</w:t>
      </w:r>
      <w:r>
        <w:rPr>
          <w:color w:val="380000"/>
        </w:rPr>
        <w:t xml:space="preserve"> for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br/>
      </w:r>
      <w:r>
        <w:rPr>
          <w:color w:val="7F0000"/>
        </w:rPr>
        <w:t xml:space="preserve"> i</w:t>
      </w:r>
      <w:r>
        <w:rPr>
          <w:color w:val="000000"/>
        </w:rPr>
        <w:t xml:space="preserve"> want</w:t>
      </w:r>
      <w:r>
        <w:rPr>
          <w:color w:val="380000"/>
        </w:rPr>
        <w:t xml:space="preserve"> to</w:t>
      </w:r>
      <w:r>
        <w:rPr>
          <w:color w:val="000038"/>
        </w:rPr>
        <w:t xml:space="preserve"> add</w:t>
      </w:r>
      <w:r>
        <w:rPr>
          <w:color w:val="0000FF"/>
        </w:rPr>
        <w:t xml:space="preserve"> payoneer</w:t>
      </w:r>
      <w:r>
        <w:rPr>
          <w:color w:val="000038"/>
        </w:rPr>
        <w:t xml:space="preserve"> account</w:t>
      </w:r>
      <w:r>
        <w:rPr>
          <w:color w:val="0E0000"/>
        </w:rPr>
        <w:t xml:space="preserve"> with</w:t>
      </w:r>
      <w:r>
        <w:rPr>
          <w:color w:val="00001C"/>
        </w:rPr>
        <w:t xml:space="preserve"> my</w:t>
      </w:r>
      <w:r>
        <w:rPr>
          <w:color w:val="000071"/>
        </w:rPr>
        <w:t xml:space="preserve"> bkash</w:t>
      </w:r>
      <w:r>
        <w:rPr>
          <w:color w:val="0E0000"/>
        </w:rPr>
        <w:t xml:space="preserve"> may</w:t>
      </w:r>
      <w:r>
        <w:rPr>
          <w:color w:val="7F0000"/>
        </w:rPr>
        <w:t xml:space="preserve"> i</w:t>
      </w:r>
      <w:r>
        <w:rPr>
          <w:color w:val="000055"/>
        </w:rPr>
        <w:t xml:space="preserve"> eligible</w:t>
      </w:r>
      <w:r>
        <w:br/>
      </w:r>
      <w:r>
        <w:rPr>
          <w:color w:val="0E0000"/>
        </w:rPr>
        <w:t xml:space="preserve"> apnader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rPr>
          <w:color w:val="2A0000"/>
        </w:rPr>
        <w:t xml:space="preserve"> ame</w:t>
      </w:r>
      <w:r>
        <w:rPr>
          <w:color w:val="00001C"/>
        </w:rPr>
        <w:t xml:space="preserve"> nite</w:t>
      </w:r>
      <w:r>
        <w:rPr>
          <w:color w:val="00001C"/>
        </w:rPr>
        <w:t xml:space="preserve"> chai</w:t>
      </w:r>
      <w:r>
        <w:rPr>
          <w:color w:val="00002A"/>
        </w:rPr>
        <w:t xml:space="preserve"> parbo</w:t>
      </w:r>
      <w:r>
        <w:rPr>
          <w:color w:val="460000"/>
        </w:rPr>
        <w:t xml:space="preserve"> sir</w:t>
      </w:r>
      <w:r>
        <w:rPr>
          <w:color w:val="2A0000"/>
        </w:rPr>
        <w:t xml:space="preserve"> ame</w:t>
      </w:r>
      <w:r>
        <w:br/>
      </w:r>
      <w:r>
        <w:rPr>
          <w:color w:val="00008D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বিকাশ</w:t>
      </w:r>
      <w:r>
        <w:rPr>
          <w:color w:val="00000E"/>
        </w:rPr>
        <w:t xml:space="preserve"> একাউন্টের</w:t>
      </w:r>
      <w:r>
        <w:rPr>
          <w:color w:val="00000E"/>
        </w:rPr>
        <w:t xml:space="preserve"> সাথে</w:t>
      </w:r>
      <w:r>
        <w:rPr>
          <w:color w:val="000046"/>
        </w:rPr>
        <w:t xml:space="preserve"> অ্যাড</w:t>
      </w:r>
      <w:r>
        <w:rPr>
          <w:color w:val="000000"/>
        </w:rPr>
        <w:t xml:space="preserve"> করার</w:t>
      </w:r>
      <w:r>
        <w:rPr>
          <w:color w:val="000038"/>
        </w:rPr>
        <w:t xml:space="preserve"> সেবাটি</w:t>
      </w:r>
      <w:r>
        <w:rPr>
          <w:color w:val="8D0000"/>
        </w:rPr>
        <w:t xml:space="preserve"> কি</w:t>
      </w:r>
      <w:r>
        <w:rPr>
          <w:color w:val="000000"/>
        </w:rPr>
        <w:t xml:space="preserve"> সবাই</w:t>
      </w:r>
      <w:r>
        <w:rPr>
          <w:color w:val="000055"/>
        </w:rPr>
        <w:t xml:space="preserve"> নিতে</w:t>
      </w:r>
      <w:r>
        <w:rPr>
          <w:color w:val="00001C"/>
        </w:rPr>
        <w:t xml:space="preserve"> পারবে</w:t>
      </w:r>
      <w:r>
        <w:br/>
      </w:r>
      <w:r>
        <w:rPr>
          <w:color w:val="380000"/>
        </w:rPr>
        <w:t xml:space="preserve"> স্যার</w:t>
      </w:r>
      <w:r>
        <w:rPr>
          <w:color w:val="2A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আপানদের</w:t>
      </w:r>
      <w:r>
        <w:rPr>
          <w:color w:val="2A0000"/>
        </w:rPr>
        <w:t xml:space="preserve"> যে</w:t>
      </w:r>
      <w:r>
        <w:rPr>
          <w:color w:val="00008D"/>
        </w:rPr>
        <w:t xml:space="preserve"> পাইওনিয়ার</w:t>
      </w:r>
      <w:r>
        <w:rPr>
          <w:color w:val="00001C"/>
        </w:rPr>
        <w:t xml:space="preserve"> সেবা</w:t>
      </w:r>
      <w:r>
        <w:rPr>
          <w:color w:val="000000"/>
        </w:rPr>
        <w:t xml:space="preserve"> এটা</w:t>
      </w:r>
      <w:r>
        <w:rPr>
          <w:color w:val="8D0000"/>
        </w:rPr>
        <w:t xml:space="preserve"> কি</w:t>
      </w:r>
      <w:r>
        <w:rPr>
          <w:color w:val="000000"/>
        </w:rPr>
        <w:t xml:space="preserve"> সকলের</w:t>
      </w:r>
      <w:r>
        <w:rPr>
          <w:color w:val="1C0000"/>
        </w:rPr>
        <w:t xml:space="preserve"> জন্য</w:t>
      </w:r>
      <w:r>
        <w:br/>
      </w:r>
      <w:r>
        <w:rPr>
          <w:color w:val="00000E"/>
        </w:rPr>
        <w:t xml:space="preserve"> kon</w:t>
      </w:r>
      <w:r>
        <w:rPr>
          <w:color w:val="00000E"/>
        </w:rPr>
        <w:t xml:space="preserve"> kon</w:t>
      </w:r>
      <w:r>
        <w:rPr>
          <w:color w:val="000000"/>
        </w:rPr>
        <w:t xml:space="preserve"> grahok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rPr>
          <w:color w:val="00001C"/>
        </w:rPr>
        <w:t xml:space="preserve"> nite</w:t>
      </w:r>
      <w:r>
        <w:rPr>
          <w:color w:val="00000E"/>
        </w:rPr>
        <w:t xml:space="preserve"> parbe</w:t>
      </w:r>
      <w:r>
        <w:br/>
      </w:r>
      <w:r>
        <w:rPr>
          <w:color w:val="00001C"/>
        </w:rPr>
        <w:t xml:space="preserve"> can</w:t>
      </w:r>
      <w:r>
        <w:rPr>
          <w:color w:val="7F0000"/>
        </w:rPr>
        <w:t xml:space="preserve"> i</w:t>
      </w:r>
      <w:r>
        <w:rPr>
          <w:color w:val="000000"/>
        </w:rPr>
        <w:t xml:space="preserve"> take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rPr>
          <w:color w:val="460000"/>
        </w:rPr>
        <w:t xml:space="preserve"> sir</w:t>
      </w:r>
      <w:r>
        <w:rPr>
          <w:color w:val="0E0000"/>
        </w:rPr>
        <w:t xml:space="preserve"> please</w:t>
      </w:r>
      <w:r>
        <w:rPr>
          <w:color w:val="000000"/>
        </w:rPr>
        <w:t xml:space="preserve"> let</w:t>
      </w:r>
      <w:r>
        <w:rPr>
          <w:color w:val="0E0000"/>
        </w:rPr>
        <w:t xml:space="preserve"> me</w:t>
      </w:r>
      <w:r>
        <w:rPr>
          <w:color w:val="000000"/>
        </w:rPr>
        <w:t xml:space="preserve"> know</w:t>
      </w:r>
      <w:r>
        <w:br/>
      </w:r>
      <w:r>
        <w:rPr>
          <w:color w:val="460000"/>
        </w:rPr>
        <w:t xml:space="preserve"> sir</w:t>
      </w:r>
      <w:r>
        <w:rPr>
          <w:color w:val="1C0000"/>
        </w:rPr>
        <w:t xml:space="preserve"> ektu</w:t>
      </w:r>
      <w:r>
        <w:rPr>
          <w:color w:val="000000"/>
        </w:rPr>
        <w:t xml:space="preserve"> bolento</w:t>
      </w:r>
      <w:r>
        <w:rPr>
          <w:color w:val="0E0000"/>
        </w:rPr>
        <w:t xml:space="preserve"> apnader</w:t>
      </w:r>
      <w:r>
        <w:rPr>
          <w:color w:val="000000"/>
        </w:rPr>
        <w:t xml:space="preserve"> pauoneer</w:t>
      </w:r>
      <w:r>
        <w:rPr>
          <w:color w:val="000071"/>
        </w:rPr>
        <w:t xml:space="preserve"> service</w:t>
      </w:r>
      <w:r>
        <w:rPr>
          <w:color w:val="630000"/>
        </w:rPr>
        <w:t xml:space="preserve"> ki</w:t>
      </w:r>
      <w:r>
        <w:rPr>
          <w:color w:val="000000"/>
        </w:rPr>
        <w:t xml:space="preserve"> sober</w:t>
      </w:r>
      <w:r>
        <w:rPr>
          <w:color w:val="1C0000"/>
        </w:rPr>
        <w:t xml:space="preserve"> jonno</w:t>
      </w:r>
      <w:r>
        <w:rPr>
          <w:color w:val="000000"/>
        </w:rPr>
        <w:t xml:space="preserve"> projojjo</w:t>
      </w:r>
      <w:r>
        <w:br/>
      </w:r>
      <w:r>
        <w:rPr>
          <w:color w:val="38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E"/>
        </w:rPr>
        <w:t xml:space="preserve"> chacchi</w:t>
      </w:r>
      <w:r>
        <w:rPr>
          <w:color w:val="1C0000"/>
        </w:rPr>
        <w:t xml:space="preserve"> amar</w:t>
      </w:r>
      <w:r>
        <w:rPr>
          <w:color w:val="000071"/>
        </w:rPr>
        <w:t xml:space="preserve"> bkash</w:t>
      </w:r>
      <w:r>
        <w:rPr>
          <w:color w:val="000038"/>
        </w:rPr>
        <w:t xml:space="preserve"> account</w:t>
      </w:r>
      <w:r>
        <w:rPr>
          <w:color w:val="630000"/>
        </w:rPr>
        <w:t xml:space="preserve"> ki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service</w:t>
      </w:r>
      <w:r>
        <w:rPr>
          <w:color w:val="460000"/>
        </w:rPr>
        <w:t xml:space="preserve"> er</w:t>
      </w:r>
      <w:r>
        <w:rPr>
          <w:color w:val="1C0000"/>
        </w:rPr>
        <w:t xml:space="preserve"> jonno</w:t>
      </w:r>
      <w:r>
        <w:rPr>
          <w:color w:val="000055"/>
        </w:rPr>
        <w:t xml:space="preserve"> eligible</w:t>
      </w:r>
      <w:r>
        <w:br/>
      </w:r>
      <w:r>
        <w:rPr>
          <w:color w:val="1C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38"/>
        </w:rPr>
        <w:t xml:space="preserve"> account</w:t>
      </w:r>
      <w:r>
        <w:rPr>
          <w:color w:val="000000"/>
        </w:rPr>
        <w:t xml:space="preserve"> ta</w:t>
      </w:r>
      <w:r>
        <w:rPr>
          <w:color w:val="1C0000"/>
        </w:rPr>
        <w:t xml:space="preserve"> ektu</w:t>
      </w:r>
      <w:r>
        <w:rPr>
          <w:color w:val="00000E"/>
        </w:rPr>
        <w:t xml:space="preserve"> check</w:t>
      </w:r>
      <w:r>
        <w:rPr>
          <w:color w:val="00000E"/>
        </w:rPr>
        <w:t xml:space="preserve"> kore</w:t>
      </w:r>
      <w:r>
        <w:rPr>
          <w:color w:val="000000"/>
        </w:rPr>
        <w:t xml:space="preserve"> dekhben</w:t>
      </w:r>
      <w:r>
        <w:rPr>
          <w:color w:val="1C0000"/>
        </w:rPr>
        <w:t xml:space="preserve"> eta</w:t>
      </w:r>
      <w:r>
        <w:rPr>
          <w:color w:val="630000"/>
        </w:rPr>
        <w:t xml:space="preserve"> ki</w:t>
      </w:r>
      <w:r>
        <w:rPr>
          <w:color w:val="0000FF"/>
        </w:rPr>
        <w:t xml:space="preserve"> payoneer</w:t>
      </w:r>
      <w:r>
        <w:rPr>
          <w:color w:val="460000"/>
        </w:rPr>
        <w:t xml:space="preserve"> er</w:t>
      </w:r>
      <w:r>
        <w:rPr>
          <w:color w:val="1C0000"/>
        </w:rPr>
        <w:t xml:space="preserve"> jonno</w:t>
      </w:r>
      <w:r>
        <w:rPr>
          <w:color w:val="000055"/>
        </w:rPr>
        <w:t xml:space="preserve"> eligible</w:t>
      </w:r>
      <w:r>
        <w:rPr>
          <w:color w:val="630000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2A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জানিয়ে</w:t>
      </w:r>
      <w:r>
        <w:rPr>
          <w:color w:val="000000"/>
        </w:rPr>
        <w:t xml:space="preserve"> দিবেন</w:t>
      </w:r>
      <w:r>
        <w:rPr>
          <w:color w:val="38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8D0000"/>
        </w:rPr>
        <w:t xml:space="preserve"> কি</w:t>
      </w:r>
      <w:r>
        <w:rPr>
          <w:color w:val="00008D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000038"/>
        </w:rPr>
        <w:t xml:space="preserve"> বিকাশে</w:t>
      </w:r>
      <w:r>
        <w:rPr>
          <w:color w:val="000046"/>
        </w:rPr>
        <w:t xml:space="preserve"> অ্যাড</w:t>
      </w:r>
      <w:r>
        <w:rPr>
          <w:color w:val="1C0000"/>
        </w:rPr>
        <w:t xml:space="preserve"> করতে</w:t>
      </w:r>
      <w:r>
        <w:rPr>
          <w:color w:val="00002A"/>
        </w:rPr>
        <w:t xml:space="preserve"> পারব</w:t>
      </w:r>
      <w:r>
        <w:br/>
      </w:r>
      <w:r>
        <w:rPr>
          <w:color w:val="0E0000"/>
        </w:rPr>
        <w:t xml:space="preserve"> may</w:t>
      </w:r>
      <w:r>
        <w:rPr>
          <w:color w:val="7F0000"/>
        </w:rPr>
        <w:t xml:space="preserve"> i</w:t>
      </w:r>
      <w:r>
        <w:rPr>
          <w:color w:val="000000"/>
        </w:rPr>
        <w:t xml:space="preserve"> eligibe</w:t>
      </w:r>
      <w:r>
        <w:rPr>
          <w:color w:val="380000"/>
        </w:rPr>
        <w:t xml:space="preserve"> for</w:t>
      </w:r>
      <w:r>
        <w:rPr>
          <w:color w:val="0000FF"/>
        </w:rPr>
        <w:t xml:space="preserve"> payoneer</w:t>
      </w:r>
      <w:r>
        <w:rPr>
          <w:color w:val="000038"/>
        </w:rPr>
        <w:t xml:space="preserve"> account</w:t>
      </w:r>
      <w:r>
        <w:rPr>
          <w:color w:val="460000"/>
        </w:rPr>
        <w:t xml:space="preserve"> sir</w:t>
      </w:r>
      <w:r>
        <w:br/>
      </w:r>
      <w:r>
        <w:rPr>
          <w:color w:val="0E0000"/>
        </w:rPr>
        <w:t xml:space="preserve"> what</w:t>
      </w:r>
      <w:r>
        <w:rPr>
          <w:color w:val="1C0000"/>
        </w:rPr>
        <w:t xml:space="preserve"> is</w:t>
      </w:r>
      <w:r>
        <w:rPr>
          <w:color w:val="1C0000"/>
        </w:rPr>
        <w:t xml:space="preserve"> the</w:t>
      </w:r>
      <w:r>
        <w:rPr>
          <w:color w:val="000055"/>
        </w:rPr>
        <w:t xml:space="preserve"> eligible</w:t>
      </w:r>
      <w:r>
        <w:rPr>
          <w:color w:val="000000"/>
        </w:rPr>
        <w:t xml:space="preserve"> condition</w:t>
      </w:r>
      <w:r>
        <w:rPr>
          <w:color w:val="380000"/>
        </w:rPr>
        <w:t xml:space="preserve"> for</w:t>
      </w:r>
      <w:r>
        <w:rPr>
          <w:color w:val="0000FF"/>
        </w:rPr>
        <w:t xml:space="preserve"> payoneer</w:t>
      </w:r>
      <w:r>
        <w:rPr>
          <w:color w:val="000038"/>
        </w:rPr>
        <w:t xml:space="preserve"> account</w:t>
      </w:r>
      <w:r>
        <w:br/>
      </w:r>
      <w:r>
        <w:rPr>
          <w:color w:val="7F0000"/>
        </w:rPr>
        <w:t xml:space="preserve"> i</w:t>
      </w:r>
      <w:r>
        <w:rPr>
          <w:color w:val="2A0000"/>
        </w:rPr>
        <w:t xml:space="preserve"> am</w:t>
      </w:r>
      <w:r>
        <w:rPr>
          <w:color w:val="000000"/>
        </w:rPr>
        <w:t xml:space="preserve"> thinking</w:t>
      </w:r>
      <w:r>
        <w:rPr>
          <w:color w:val="000000"/>
        </w:rPr>
        <w:t xml:space="preserve"> about</w:t>
      </w:r>
      <w:r>
        <w:rPr>
          <w:color w:val="380000"/>
        </w:rPr>
        <w:t xml:space="preserve"> to</w:t>
      </w:r>
      <w:r>
        <w:rPr>
          <w:color w:val="000038"/>
        </w:rPr>
        <w:t xml:space="preserve"> add</w:t>
      </w:r>
      <w:r>
        <w:rPr>
          <w:color w:val="0000FF"/>
        </w:rPr>
        <w:t xml:space="preserve"> payoneer</w:t>
      </w:r>
      <w:r>
        <w:rPr>
          <w:color w:val="0E0000"/>
        </w:rPr>
        <w:t xml:space="preserve"> with</w:t>
      </w:r>
      <w:r>
        <w:rPr>
          <w:color w:val="00001C"/>
        </w:rPr>
        <w:t xml:space="preserve"> my</w:t>
      </w:r>
      <w:r>
        <w:rPr>
          <w:color w:val="000071"/>
        </w:rPr>
        <w:t xml:space="preserve"> bkash</w:t>
      </w:r>
      <w:r>
        <w:rPr>
          <w:color w:val="00001C"/>
        </w:rPr>
        <w:t xml:space="preserve"> can</w:t>
      </w:r>
      <w:r>
        <w:rPr>
          <w:color w:val="7F0000"/>
        </w:rPr>
        <w:t xml:space="preserve"> i</w:t>
      </w:r>
      <w:r>
        <w:rPr>
          <w:color w:val="0E0000"/>
        </w:rPr>
        <w:t xml:space="preserve"> do</w:t>
      </w:r>
      <w:r>
        <w:rPr>
          <w:color w:val="0E0000"/>
        </w:rPr>
        <w:t xml:space="preserve"> it</w:t>
      </w:r>
      <w:r>
        <w:rPr>
          <w:color w:val="460000"/>
        </w:rPr>
        <w:t xml:space="preserve"> sir</w:t>
      </w:r>
      <w:r>
        <w:br/>
      </w:r>
      <w:r>
        <w:rPr>
          <w:color w:val="000000"/>
        </w:rPr>
        <w:t xml:space="preserve"> আপনাদের</w:t>
      </w:r>
      <w:r>
        <w:rPr>
          <w:color w:val="00008D"/>
        </w:rPr>
        <w:t xml:space="preserve"> পাইওনিয়ার</w:t>
      </w:r>
      <w:r>
        <w:rPr>
          <w:color w:val="000038"/>
        </w:rPr>
        <w:t xml:space="preserve"> সেবাটি</w:t>
      </w:r>
      <w:r>
        <w:rPr>
          <w:color w:val="630000"/>
        </w:rPr>
        <w:t xml:space="preserve"> আমি</w:t>
      </w:r>
      <w:r>
        <w:rPr>
          <w:color w:val="000055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8D0000"/>
        </w:rPr>
        <w:t xml:space="preserve"> কি</w:t>
      </w:r>
      <w:r>
        <w:rPr>
          <w:color w:val="000000"/>
        </w:rPr>
        <w:t xml:space="preserve"> এটার</w:t>
      </w:r>
      <w:r>
        <w:rPr>
          <w:color w:val="1C0000"/>
        </w:rPr>
        <w:t xml:space="preserve"> জন্য</w:t>
      </w:r>
      <w:r>
        <w:rPr>
          <w:color w:val="00000E"/>
        </w:rPr>
        <w:t xml:space="preserve"> প্রযোজ্য</w:t>
      </w:r>
      <w:r>
        <w:rPr>
          <w:color w:val="000000"/>
        </w:rPr>
        <w:t xml:space="preserve"> হব</w:t>
      </w:r>
      <w:r>
        <w:br/>
      </w:r>
      <w:r>
        <w:rPr>
          <w:color w:val="00002A"/>
        </w:rPr>
        <w:t xml:space="preserve"> বিকাশ</w:t>
      </w:r>
      <w:r>
        <w:rPr>
          <w:color w:val="00000E"/>
        </w:rPr>
        <w:t xml:space="preserve"> একাউন্টের</w:t>
      </w:r>
      <w:r>
        <w:rPr>
          <w:color w:val="00000E"/>
        </w:rPr>
        <w:t xml:space="preserve"> সাথে</w:t>
      </w:r>
      <w:r>
        <w:rPr>
          <w:color w:val="2A0000"/>
        </w:rPr>
        <w:t xml:space="preserve"> যে</w:t>
      </w:r>
      <w:r>
        <w:rPr>
          <w:color w:val="00008D"/>
        </w:rPr>
        <w:t xml:space="preserve"> পাইওনিয়ার</w:t>
      </w:r>
      <w:r>
        <w:rPr>
          <w:color w:val="000046"/>
        </w:rPr>
        <w:t xml:space="preserve"> অ্যাড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E0000"/>
        </w:rPr>
        <w:t xml:space="preserve"> এই</w:t>
      </w:r>
      <w:r>
        <w:rPr>
          <w:color w:val="000038"/>
        </w:rPr>
        <w:t xml:space="preserve"> সেবাটি</w:t>
      </w:r>
      <w:r>
        <w:rPr>
          <w:color w:val="000000"/>
        </w:rPr>
        <w:t xml:space="preserve"> কারা</w:t>
      </w:r>
      <w:r>
        <w:rPr>
          <w:color w:val="000055"/>
        </w:rPr>
        <w:t xml:space="preserve"> নিতে</w:t>
      </w:r>
      <w:r>
        <w:rPr>
          <w:color w:val="0E0000"/>
        </w:rPr>
        <w:t xml:space="preserve"> পারবেন</w:t>
      </w:r>
      <w:r>
        <w:br/>
      </w:r>
      <w:r>
        <w:rPr>
          <w:color w:val="000038"/>
        </w:rPr>
        <w:t xml:space="preserve"> বিকাশে</w:t>
      </w:r>
      <w:r>
        <w:rPr>
          <w:color w:val="2A0000"/>
        </w:rPr>
        <w:t xml:space="preserve"> যে</w:t>
      </w:r>
      <w:r>
        <w:rPr>
          <w:color w:val="00001C"/>
        </w:rPr>
        <w:t xml:space="preserve"> সেবা</w:t>
      </w:r>
      <w:r>
        <w:rPr>
          <w:color w:val="000000"/>
        </w:rPr>
        <w:t xml:space="preserve"> এসেছে</w:t>
      </w:r>
      <w:r>
        <w:rPr>
          <w:color w:val="00008D"/>
        </w:rPr>
        <w:t xml:space="preserve"> পাইওনিয়ার</w:t>
      </w:r>
      <w:r>
        <w:rPr>
          <w:color w:val="0E0000"/>
        </w:rPr>
        <w:t xml:space="preserve"> এই</w:t>
      </w:r>
      <w:r>
        <w:rPr>
          <w:color w:val="00001C"/>
        </w:rPr>
        <w:t xml:space="preserve"> সেবা</w:t>
      </w:r>
      <w:r>
        <w:rPr>
          <w:color w:val="0E0000"/>
        </w:rPr>
        <w:t xml:space="preserve"> কার</w:t>
      </w:r>
      <w:r>
        <w:rPr>
          <w:color w:val="0E0000"/>
        </w:rPr>
        <w:t xml:space="preserve"> কার</w:t>
      </w:r>
      <w:r>
        <w:rPr>
          <w:color w:val="380000"/>
        </w:rPr>
        <w:t xml:space="preserve"> স্যার</w:t>
      </w:r>
      <w:r>
        <w:br/>
      </w:r>
      <w:r>
        <w:rPr>
          <w:color w:val="380000"/>
        </w:rPr>
        <w:t xml:space="preserve"> ami</w:t>
      </w:r>
      <w:r>
        <w:rPr>
          <w:color w:val="00000E"/>
        </w:rPr>
        <w:t xml:space="preserve"> chacchi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bkash</w:t>
      </w:r>
      <w:r>
        <w:rPr>
          <w:color w:val="460000"/>
        </w:rPr>
        <w:t xml:space="preserve"> er</w:t>
      </w:r>
      <w:r>
        <w:rPr>
          <w:color w:val="00000E"/>
        </w:rPr>
        <w:t xml:space="preserve"> sathe</w:t>
      </w:r>
      <w:r>
        <w:rPr>
          <w:color w:val="000038"/>
        </w:rPr>
        <w:t xml:space="preserve"> add</w:t>
      </w:r>
      <w:r>
        <w:rPr>
          <w:color w:val="00002A"/>
        </w:rPr>
        <w:t xml:space="preserve"> korte</w:t>
      </w:r>
      <w:r>
        <w:rPr>
          <w:color w:val="380000"/>
        </w:rPr>
        <w:t xml:space="preserve"> ami</w:t>
      </w:r>
      <w:r>
        <w:rPr>
          <w:color w:val="630000"/>
        </w:rPr>
        <w:t xml:space="preserve"> ki</w:t>
      </w:r>
      <w:r>
        <w:rPr>
          <w:color w:val="1C0000"/>
        </w:rPr>
        <w:t xml:space="preserve"> eta</w:t>
      </w:r>
      <w:r>
        <w:rPr>
          <w:color w:val="00002A"/>
        </w:rPr>
        <w:t xml:space="preserve"> korte</w:t>
      </w:r>
      <w:r>
        <w:rPr>
          <w:color w:val="00002A"/>
        </w:rPr>
        <w:t xml:space="preserve"> parbo</w:t>
      </w:r>
      <w:r>
        <w:br/>
      </w:r>
      <w:r>
        <w:rPr>
          <w:color w:val="000000"/>
        </w:rPr>
        <w:t xml:space="preserve"> je</w:t>
      </w:r>
      <w:r>
        <w:rPr>
          <w:color w:val="000000"/>
        </w:rPr>
        <w:t xml:space="preserve"> keu</w:t>
      </w:r>
      <w:r>
        <w:rPr>
          <w:color w:val="000000"/>
        </w:rPr>
        <w:t xml:space="preserve"> chailei</w:t>
      </w:r>
      <w:r>
        <w:rPr>
          <w:color w:val="630000"/>
        </w:rPr>
        <w:t xml:space="preserve"> ki</w:t>
      </w:r>
      <w:r>
        <w:rPr>
          <w:color w:val="0000FF"/>
        </w:rPr>
        <w:t xml:space="preserve"> payoneer</w:t>
      </w:r>
      <w:r>
        <w:rPr>
          <w:color w:val="000071"/>
        </w:rPr>
        <w:t xml:space="preserve"> bkash</w:t>
      </w:r>
      <w:r>
        <w:rPr>
          <w:color w:val="460000"/>
        </w:rPr>
        <w:t xml:space="preserve"> er</w:t>
      </w:r>
      <w:r>
        <w:rPr>
          <w:color w:val="00000E"/>
        </w:rPr>
        <w:t xml:space="preserve"> sathe</w:t>
      </w:r>
      <w:r>
        <w:rPr>
          <w:color w:val="000038"/>
        </w:rPr>
        <w:t xml:space="preserve"> add</w:t>
      </w:r>
      <w:r>
        <w:rPr>
          <w:color w:val="00002A"/>
        </w:rPr>
        <w:t xml:space="preserve"> korte</w:t>
      </w:r>
      <w:r>
        <w:rPr>
          <w:color w:val="00000E"/>
        </w:rPr>
        <w:t xml:space="preserve"> parbe</w:t>
      </w:r>
      <w:r>
        <w:br/>
      </w:r>
      <w:r>
        <w:rPr>
          <w:color w:val="2A0000"/>
        </w:rPr>
        <w:t xml:space="preserve"> যে</w:t>
      </w:r>
      <w:r>
        <w:rPr>
          <w:color w:val="000000"/>
        </w:rPr>
        <w:t xml:space="preserve"> কোন</w:t>
      </w:r>
      <w:r>
        <w:rPr>
          <w:color w:val="00002A"/>
        </w:rPr>
        <w:t xml:space="preserve"> বিকাশ</w:t>
      </w:r>
      <w:r>
        <w:rPr>
          <w:color w:val="0E0000"/>
        </w:rPr>
        <w:t xml:space="preserve"> গ্রাহক</w:t>
      </w:r>
      <w:r>
        <w:rPr>
          <w:color w:val="0E0000"/>
        </w:rPr>
        <w:t xml:space="preserve"> যদি</w:t>
      </w:r>
      <w:r>
        <w:rPr>
          <w:color w:val="000000"/>
        </w:rPr>
        <w:t xml:space="preserve"> ছায়</w:t>
      </w:r>
      <w:r>
        <w:rPr>
          <w:color w:val="000000"/>
        </w:rPr>
        <w:t xml:space="preserve"> তার</w:t>
      </w:r>
      <w:r>
        <w:rPr>
          <w:color w:val="000038"/>
        </w:rPr>
        <w:t xml:space="preserve"> বিকাশে</w:t>
      </w:r>
      <w:r>
        <w:rPr>
          <w:color w:val="00008D"/>
        </w:rPr>
        <w:t xml:space="preserve"> পাইওনিয়ার</w:t>
      </w:r>
      <w:r>
        <w:rPr>
          <w:color w:val="000046"/>
        </w:rPr>
        <w:t xml:space="preserve"> অ্যাড</w:t>
      </w:r>
      <w:r>
        <w:rPr>
          <w:color w:val="1C0000"/>
        </w:rPr>
        <w:t xml:space="preserve"> করতে</w:t>
      </w:r>
      <w:r>
        <w:rPr>
          <w:color w:val="00001C"/>
        </w:rPr>
        <w:t xml:space="preserve"> পারবে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অনলাইনে</w:t>
      </w:r>
      <w:r>
        <w:rPr>
          <w:color w:val="000000"/>
        </w:rPr>
        <w:t xml:space="preserve"> কাজ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পেমেন্ত</w:t>
      </w:r>
      <w:r>
        <w:rPr>
          <w:color w:val="000000"/>
        </w:rPr>
        <w:t xml:space="preserve"> পাইওনিয়ারে</w:t>
      </w:r>
      <w:r>
        <w:rPr>
          <w:color w:val="000000"/>
        </w:rPr>
        <w:t xml:space="preserve"> পাই</w:t>
      </w:r>
      <w:r>
        <w:rPr>
          <w:color w:val="630000"/>
        </w:rPr>
        <w:t xml:space="preserve"> আমি</w:t>
      </w:r>
      <w:r>
        <w:rPr>
          <w:color w:val="0E0000"/>
        </w:rPr>
        <w:t xml:space="preserve"> যদি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00008D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8D0000"/>
        </w:rPr>
        <w:t xml:space="preserve"> কি</w:t>
      </w:r>
      <w:r>
        <w:rPr>
          <w:color w:val="000038"/>
        </w:rPr>
        <w:t xml:space="preserve"> বিকাশে</w:t>
      </w:r>
      <w:r>
        <w:rPr>
          <w:color w:val="000046"/>
        </w:rPr>
        <w:t xml:space="preserve"> অ্যাড</w:t>
      </w:r>
      <w:r>
        <w:rPr>
          <w:color w:val="1C0000"/>
        </w:rPr>
        <w:t xml:space="preserve"> করে</w:t>
      </w:r>
      <w:r>
        <w:rPr>
          <w:color w:val="000055"/>
        </w:rPr>
        <w:t xml:space="preserve"> নিতে</w:t>
      </w:r>
      <w:r>
        <w:rPr>
          <w:color w:val="00002A"/>
        </w:rPr>
        <w:t xml:space="preserve"> পারব</w:t>
      </w:r>
      <w:r>
        <w:br/>
      </w:r>
      <w:r>
        <w:rPr>
          <w:color w:val="0E0000"/>
        </w:rPr>
        <w:t xml:space="preserve"> আমাকে</w:t>
      </w:r>
      <w:r>
        <w:rPr>
          <w:color w:val="2A0000"/>
        </w:rPr>
        <w:t xml:space="preserve"> একটু</w:t>
      </w:r>
      <w:r>
        <w:rPr>
          <w:color w:val="000000"/>
        </w:rPr>
        <w:t xml:space="preserve"> বলুন</w:t>
      </w:r>
      <w:r>
        <w:rPr>
          <w:color w:val="38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চাইলেই</w:t>
      </w:r>
      <w:r>
        <w:rPr>
          <w:color w:val="8D0000"/>
        </w:rPr>
        <w:t xml:space="preserve"> কি</w:t>
      </w:r>
      <w:r>
        <w:rPr>
          <w:color w:val="00008D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000038"/>
        </w:rPr>
        <w:t xml:space="preserve"> বিকাশে</w:t>
      </w:r>
      <w:r>
        <w:rPr>
          <w:color w:val="000046"/>
        </w:rPr>
        <w:t xml:space="preserve"> অ্যাড</w:t>
      </w:r>
      <w:r>
        <w:rPr>
          <w:color w:val="1C0000"/>
        </w:rPr>
        <w:t xml:space="preserve"> করে</w:t>
      </w:r>
      <w:r>
        <w:rPr>
          <w:color w:val="000055"/>
        </w:rPr>
        <w:t xml:space="preserve"> নিতে</w:t>
      </w:r>
      <w:r>
        <w:rPr>
          <w:color w:val="00002A"/>
        </w:rPr>
        <w:t xml:space="preserve"> পারব</w:t>
      </w:r>
      <w:r>
        <w:br/>
      </w:r>
      <w:r>
        <w:rPr>
          <w:color w:val="0000FF"/>
        </w:rPr>
        <w:t xml:space="preserve"> payoneer</w:t>
      </w:r>
      <w:r>
        <w:rPr>
          <w:color w:val="380000"/>
        </w:rPr>
        <w:t xml:space="preserve"> to</w:t>
      </w:r>
      <w:r>
        <w:rPr>
          <w:color w:val="000071"/>
        </w:rPr>
        <w:t xml:space="preserve"> bkash</w:t>
      </w:r>
      <w:r>
        <w:rPr>
          <w:color w:val="1C0000"/>
        </w:rPr>
        <w:t xml:space="preserve"> is</w:t>
      </w:r>
      <w:r>
        <w:rPr>
          <w:color w:val="0E0000"/>
        </w:rPr>
        <w:t xml:space="preserve"> it</w:t>
      </w:r>
      <w:r>
        <w:rPr>
          <w:color w:val="000055"/>
        </w:rPr>
        <w:t xml:space="preserve"> eligible</w:t>
      </w:r>
      <w:r>
        <w:rPr>
          <w:color w:val="380000"/>
        </w:rPr>
        <w:t xml:space="preserve"> for</w:t>
      </w:r>
      <w:r>
        <w:rPr>
          <w:color w:val="000000"/>
        </w:rPr>
        <w:t xml:space="preserve"> all</w:t>
      </w:r>
      <w:r>
        <w:br/>
      </w:r>
      <w:r>
        <w:rPr>
          <w:color w:val="0E0000"/>
        </w:rPr>
        <w:t xml:space="preserve"> please</w:t>
      </w:r>
      <w:r>
        <w:rPr>
          <w:color w:val="000000"/>
        </w:rPr>
        <w:t xml:space="preserve"> inform</w:t>
      </w:r>
      <w:r>
        <w:rPr>
          <w:color w:val="0E0000"/>
        </w:rPr>
        <w:t xml:space="preserve"> me</w:t>
      </w:r>
      <w:r>
        <w:rPr>
          <w:color w:val="460000"/>
        </w:rPr>
        <w:t xml:space="preserve"> sir</w:t>
      </w:r>
      <w:r>
        <w:rPr>
          <w:color w:val="2A0000"/>
        </w:rPr>
        <w:t xml:space="preserve"> am</w:t>
      </w:r>
      <w:r>
        <w:rPr>
          <w:color w:val="7F0000"/>
        </w:rPr>
        <w:t xml:space="preserve"> i</w:t>
      </w:r>
      <w:r>
        <w:rPr>
          <w:color w:val="000055"/>
        </w:rPr>
        <w:t xml:space="preserve"> eligible</w:t>
      </w:r>
      <w:r>
        <w:rPr>
          <w:color w:val="380000"/>
        </w:rPr>
        <w:t xml:space="preserve"> for</w:t>
      </w:r>
      <w:r>
        <w:rPr>
          <w:color w:val="000038"/>
        </w:rPr>
        <w:t xml:space="preserve"> add</w:t>
      </w:r>
      <w:r>
        <w:rPr>
          <w:color w:val="0000FF"/>
        </w:rPr>
        <w:t xml:space="preserve"> payoneer</w:t>
      </w:r>
      <w:r>
        <w:rPr>
          <w:color w:val="380000"/>
        </w:rPr>
        <w:t xml:space="preserve"> to</w:t>
      </w:r>
      <w:r>
        <w:rPr>
          <w:color w:val="00001C"/>
        </w:rPr>
        <w:t xml:space="preserve"> my</w:t>
      </w:r>
      <w:r>
        <w:rPr>
          <w:color w:val="000071"/>
        </w:rPr>
        <w:t xml:space="preserve"> bkash</w:t>
      </w:r>
      <w:r>
        <w:br/>
      </w:r>
      <w:r>
        <w:rPr>
          <w:color w:val="0E0000"/>
        </w:rPr>
        <w:t xml:space="preserve"> আমাকে</w:t>
      </w:r>
      <w:r>
        <w:rPr>
          <w:color w:val="8D0000"/>
        </w:rPr>
        <w:t xml:space="preserve"> কি</w:t>
      </w:r>
      <w:r>
        <w:rPr>
          <w:color w:val="2A0000"/>
        </w:rPr>
        <w:t xml:space="preserve"> একটু</w:t>
      </w:r>
      <w:r>
        <w:rPr>
          <w:color w:val="000000"/>
        </w:rPr>
        <w:t xml:space="preserve"> জানাবেন</w:t>
      </w:r>
      <w:r>
        <w:rPr>
          <w:color w:val="000000"/>
        </w:rPr>
        <w:t xml:space="preserve"> ভাই</w:t>
      </w:r>
      <w:r>
        <w:rPr>
          <w:color w:val="630000"/>
        </w:rPr>
        <w:t xml:space="preserve"> আমি</w:t>
      </w:r>
      <w:r>
        <w:rPr>
          <w:color w:val="8D0000"/>
        </w:rPr>
        <w:t xml:space="preserve"> কি</w:t>
      </w:r>
      <w:r>
        <w:rPr>
          <w:color w:val="00008D"/>
        </w:rPr>
        <w:t xml:space="preserve"> পাইওনিয়ার</w:t>
      </w:r>
      <w:r>
        <w:rPr>
          <w:color w:val="000038"/>
        </w:rPr>
        <w:t xml:space="preserve"> সেবাটি</w:t>
      </w:r>
      <w:r>
        <w:rPr>
          <w:color w:val="000055"/>
        </w:rPr>
        <w:t xml:space="preserve"> নিতে</w:t>
      </w:r>
      <w:r>
        <w:rPr>
          <w:color w:val="00002A"/>
        </w:rPr>
        <w:t xml:space="preserve"> পারব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আগ্রহী</w:t>
      </w:r>
      <w:r>
        <w:br/>
      </w:r>
      <w:r>
        <w:rPr>
          <w:color w:val="380000"/>
        </w:rPr>
        <w:t xml:space="preserve"> ami</w:t>
      </w:r>
      <w:r>
        <w:rPr>
          <w:color w:val="00001C"/>
        </w:rPr>
        <w:t xml:space="preserve"> chai</w:t>
      </w:r>
      <w:r>
        <w:rPr>
          <w:color w:val="1C0000"/>
        </w:rPr>
        <w:t xml:space="preserve"> amar</w:t>
      </w:r>
      <w:r>
        <w:rPr>
          <w:color w:val="000000"/>
        </w:rPr>
        <w:t xml:space="preserve"> online</w:t>
      </w:r>
      <w:r>
        <w:rPr>
          <w:color w:val="000000"/>
        </w:rPr>
        <w:t xml:space="preserve"> payment</w:t>
      </w:r>
      <w:r>
        <w:rPr>
          <w:color w:val="460000"/>
        </w:rPr>
        <w:t xml:space="preserve"> er</w:t>
      </w:r>
      <w:r>
        <w:rPr>
          <w:color w:val="000000"/>
        </w:rPr>
        <w:t xml:space="preserve"> taka</w:t>
      </w:r>
      <w:r>
        <w:rPr>
          <w:color w:val="000071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anbo</w:t>
      </w:r>
      <w:r>
        <w:rPr>
          <w:color w:val="0000FF"/>
        </w:rPr>
        <w:t xml:space="preserve"> payoneer</w:t>
      </w:r>
      <w:r>
        <w:rPr>
          <w:color w:val="46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2A0000"/>
        </w:rPr>
        <w:t xml:space="preserve"> ame</w:t>
      </w:r>
      <w:r>
        <w:rPr>
          <w:color w:val="630000"/>
        </w:rPr>
        <w:t xml:space="preserve"> ki</w:t>
      </w:r>
      <w:r>
        <w:rPr>
          <w:color w:val="1C0000"/>
        </w:rPr>
        <w:t xml:space="preserve"> eta</w:t>
      </w:r>
      <w:r>
        <w:rPr>
          <w:color w:val="00002A"/>
        </w:rPr>
        <w:t xml:space="preserve"> korte</w:t>
      </w:r>
      <w:r>
        <w:rPr>
          <w:color w:val="00002A"/>
        </w:rPr>
        <w:t xml:space="preserve"> parbo</w:t>
      </w:r>
      <w:r>
        <w:rPr>
          <w:color w:val="1C0000"/>
        </w:rPr>
        <w:t xml:space="preserve"> ektu</w:t>
      </w:r>
      <w:r>
        <w:rPr>
          <w:color w:val="00000E"/>
        </w:rPr>
        <w:t xml:space="preserve"> check</w:t>
      </w:r>
      <w:r>
        <w:rPr>
          <w:color w:val="00000E"/>
        </w:rPr>
        <w:t xml:space="preserve"> kore</w:t>
      </w:r>
      <w:r>
        <w:rPr>
          <w:color w:val="000000"/>
        </w:rPr>
        <w:t xml:space="preserve"> janaben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