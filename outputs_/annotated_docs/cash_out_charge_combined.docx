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শুভ</w:t>
      </w:r>
      <w:r>
        <w:rPr>
          <w:color w:val="000000"/>
        </w:rPr>
        <w:t xml:space="preserve"> সবাই</w:t>
      </w:r>
      <w:r>
        <w:rPr>
          <w:color w:val="00005E"/>
        </w:rPr>
        <w:t xml:space="preserve"> বিকাশ</w:t>
      </w:r>
      <w:r>
        <w:rPr>
          <w:color w:val="160000"/>
        </w:rPr>
        <w:t xml:space="preserve"> এ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5E"/>
        </w:rPr>
        <w:t xml:space="preserve"> চার্জ</w:t>
      </w:r>
      <w:r>
        <w:rPr>
          <w:color w:val="0000A0"/>
        </w:rPr>
        <w:t xml:space="preserve"> কত</w:t>
      </w:r>
      <w:r>
        <w:rPr>
          <w:color w:val="050000"/>
        </w:rPr>
        <w:t xml:space="preserve"> সকাল</w:t>
      </w:r>
      <w:r>
        <w:br/>
      </w:r>
      <w:r>
        <w:rPr>
          <w:color w:val="000090"/>
        </w:rPr>
        <w:t xml:space="preserve"> atm</w:t>
      </w:r>
      <w:r>
        <w:rPr>
          <w:color w:val="00005E"/>
        </w:rPr>
        <w:t xml:space="preserve"> theke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160000"/>
        </w:rPr>
        <w:t xml:space="preserve"> korle</w:t>
      </w:r>
      <w:r>
        <w:rPr>
          <w:color w:val="0000D2"/>
        </w:rPr>
        <w:t xml:space="preserve"> koto</w:t>
      </w:r>
      <w:r>
        <w:rPr>
          <w:color w:val="000053"/>
        </w:rPr>
        <w:t xml:space="preserve"> tk</w:t>
      </w:r>
      <w:r>
        <w:rPr>
          <w:color w:val="0000E3"/>
        </w:rPr>
        <w:t xml:space="preserve"> charge</w:t>
      </w:r>
      <w:r>
        <w:rPr>
          <w:color w:val="00000B"/>
        </w:rPr>
        <w:t xml:space="preserve"> porbe</w:t>
      </w:r>
      <w:r>
        <w:br/>
      </w:r>
      <w:r>
        <w:rPr>
          <w:color w:val="0000FF"/>
        </w:rPr>
        <w:t xml:space="preserve"> টাকা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2C0000"/>
        </w:rPr>
        <w:t xml:space="preserve"> করলে</w:t>
      </w:r>
      <w:r>
        <w:rPr>
          <w:color w:val="050000"/>
        </w:rPr>
        <w:t xml:space="preserve"> যেকোনো</w:t>
      </w:r>
      <w:r>
        <w:rPr>
          <w:color w:val="000037"/>
        </w:rPr>
        <w:t xml:space="preserve"> এজেন্ট</w:t>
      </w:r>
      <w:r>
        <w:rPr>
          <w:color w:val="000042"/>
        </w:rPr>
        <w:t xml:space="preserve"> নাম্বারে</w:t>
      </w:r>
      <w:r>
        <w:rPr>
          <w:color w:val="0000A0"/>
        </w:rPr>
        <w:t xml:space="preserve"> কত</w:t>
      </w:r>
      <w:r>
        <w:rPr>
          <w:color w:val="000026"/>
        </w:rPr>
        <w:t xml:space="preserve"> কাটে</w:t>
      </w:r>
      <w:r>
        <w:br/>
      </w:r>
      <w:r>
        <w:rPr>
          <w:color w:val="260000"/>
        </w:rPr>
        <w:t xml:space="preserve"> আমার</w:t>
      </w:r>
      <w:r>
        <w:rPr>
          <w:color w:val="000000"/>
        </w:rPr>
        <w:t xml:space="preserve"> একাউন্টে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2C0000"/>
        </w:rPr>
        <w:t xml:space="preserve"> করলে</w:t>
      </w:r>
      <w:r>
        <w:rPr>
          <w:color w:val="00005E"/>
        </w:rPr>
        <w:t xml:space="preserve"> খরচ</w:t>
      </w:r>
      <w:r>
        <w:rPr>
          <w:color w:val="000016"/>
        </w:rPr>
        <w:t xml:space="preserve"> বেশি</w:t>
      </w:r>
      <w:r>
        <w:rPr>
          <w:color w:val="0B0000"/>
        </w:rPr>
        <w:t xml:space="preserve"> হয়</w:t>
      </w:r>
      <w:r>
        <w:rPr>
          <w:color w:val="00000B"/>
        </w:rPr>
        <w:t xml:space="preserve"> কেনো</w:t>
      </w:r>
      <w:r>
        <w:br/>
      </w:r>
      <w:r>
        <w:rPr>
          <w:color w:val="05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heard</w:t>
      </w:r>
      <w:r>
        <w:rPr>
          <w:color w:val="0B0000"/>
        </w:rPr>
        <w:t xml:space="preserve"> that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E3"/>
        </w:rPr>
        <w:t xml:space="preserve"> charge</w:t>
      </w:r>
      <w:r>
        <w:rPr>
          <w:color w:val="000000"/>
        </w:rPr>
        <w:t xml:space="preserve"> from</w:t>
      </w:r>
      <w:r>
        <w:rPr>
          <w:color w:val="00000B"/>
        </w:rPr>
        <w:t xml:space="preserve"> brac</w:t>
      </w:r>
      <w:r>
        <w:rPr>
          <w:color w:val="00000B"/>
        </w:rPr>
        <w:t xml:space="preserve"> bank</w:t>
      </w:r>
      <w:r>
        <w:rPr>
          <w:color w:val="000090"/>
        </w:rPr>
        <w:t xml:space="preserve"> atm</w:t>
      </w:r>
      <w:r>
        <w:rPr>
          <w:color w:val="0B0000"/>
        </w:rPr>
        <w:t xml:space="preserve"> is</w:t>
      </w:r>
      <w:r>
        <w:rPr>
          <w:color w:val="000010"/>
        </w:rPr>
        <w:t xml:space="preserve"> free</w:t>
      </w:r>
      <w:r>
        <w:rPr>
          <w:color w:val="0B0000"/>
        </w:rPr>
        <w:t xml:space="preserve"> is</w:t>
      </w:r>
      <w:r>
        <w:rPr>
          <w:color w:val="0B0000"/>
        </w:rPr>
        <w:t xml:space="preserve"> that</w:t>
      </w:r>
      <w:r>
        <w:rPr>
          <w:color w:val="000000"/>
        </w:rPr>
        <w:t xml:space="preserve"> true</w:t>
      </w:r>
      <w:r>
        <w:br/>
      </w:r>
      <w:r>
        <w:rPr>
          <w:color w:val="260000"/>
        </w:rPr>
        <w:t xml:space="preserve"> আমার</w:t>
      </w:r>
      <w:r>
        <w:rPr>
          <w:color w:val="00005E"/>
        </w:rPr>
        <w:t xml:space="preserve"> বিকাশ</w:t>
      </w:r>
      <w:r>
        <w:rPr>
          <w:color w:val="000000"/>
        </w:rPr>
        <w:t xml:space="preserve"> পার্সোনাল</w:t>
      </w:r>
      <w:r>
        <w:rPr>
          <w:color w:val="000005"/>
        </w:rPr>
        <w:t xml:space="preserve"> নম্বরটি</w:t>
      </w:r>
      <w:r>
        <w:rPr>
          <w:color w:val="260000"/>
        </w:rPr>
        <w:t xml:space="preserve"> আমার</w:t>
      </w:r>
      <w:r>
        <w:rPr>
          <w:color w:val="00005E"/>
        </w:rPr>
        <w:t xml:space="preserve"> বিকাশ</w:t>
      </w:r>
      <w:r>
        <w:rPr>
          <w:color w:val="000005"/>
        </w:rPr>
        <w:t xml:space="preserve"> নম্বরটি</w:t>
      </w:r>
      <w:r>
        <w:rPr>
          <w:color w:val="000037"/>
        </w:rPr>
        <w:t xml:space="preserve"> এজেন্ট</w:t>
      </w:r>
      <w:r>
        <w:rPr>
          <w:color w:val="000005"/>
        </w:rPr>
        <w:t xml:space="preserve"> নম্বর</w:t>
      </w:r>
      <w:r>
        <w:rPr>
          <w:color w:val="1B0000"/>
        </w:rPr>
        <w:t xml:space="preserve"> এর</w:t>
      </w:r>
      <w:r>
        <w:rPr>
          <w:color w:val="000000"/>
        </w:rPr>
        <w:t xml:space="preserve"> সাথে</w:t>
      </w:r>
      <w:r>
        <w:rPr>
          <w:color w:val="00003C"/>
        </w:rPr>
        <w:t xml:space="preserve"> প্রিয়</w:t>
      </w:r>
      <w:r>
        <w:rPr>
          <w:color w:val="000005"/>
        </w:rPr>
        <w:t xml:space="preserve"> নম্বর</w:t>
      </w:r>
      <w:r>
        <w:rPr>
          <w:color w:val="000005"/>
        </w:rPr>
        <w:t xml:space="preserve"> হিসেবে</w:t>
      </w:r>
      <w:r>
        <w:rPr>
          <w:color w:val="000005"/>
        </w:rPr>
        <w:t xml:space="preserve"> যুক্ত</w:t>
      </w:r>
      <w:r>
        <w:rPr>
          <w:color w:val="0B0000"/>
        </w:rPr>
        <w:t xml:space="preserve"> কিন্তু</w:t>
      </w:r>
      <w:r>
        <w:rPr>
          <w:color w:val="000000"/>
        </w:rPr>
        <w:t xml:space="preserve"> আজ</w:t>
      </w:r>
      <w:r>
        <w:rPr>
          <w:color w:val="050000"/>
        </w:rPr>
        <w:t xml:space="preserve"> সকাল</w:t>
      </w:r>
      <w:r>
        <w:rPr>
          <w:color w:val="000000"/>
        </w:rPr>
        <w:t xml:space="preserve"> টায়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00"/>
        </w:rPr>
        <w:t xml:space="preserve"> করলাম</w:t>
      </w:r>
      <w:r>
        <w:rPr>
          <w:color w:val="000000"/>
        </w:rPr>
        <w:t xml:space="preserve"> তখন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হাজারে</w:t>
      </w:r>
      <w:r>
        <w:rPr>
          <w:color w:val="00005E"/>
        </w:rPr>
        <w:t xml:space="preserve"> চার্জ</w:t>
      </w:r>
      <w:r>
        <w:rPr>
          <w:color w:val="000005"/>
        </w:rPr>
        <w:t xml:space="preserve"> হিসেবে</w:t>
      </w:r>
      <w:r>
        <w:rPr>
          <w:color w:val="000016"/>
        </w:rPr>
        <w:t xml:space="preserve"> কেটে</w:t>
      </w:r>
      <w:r>
        <w:rPr>
          <w:color w:val="000000"/>
        </w:rPr>
        <w:t xml:space="preserve"> নেয়</w:t>
      </w:r>
      <w:r>
        <w:rPr>
          <w:color w:val="0B0000"/>
        </w:rPr>
        <w:t xml:space="preserve"> এটা</w:t>
      </w:r>
      <w:r>
        <w:rPr>
          <w:color w:val="00001B"/>
        </w:rPr>
        <w:t xml:space="preserve"> কেন</w:t>
      </w:r>
      <w:r>
        <w:rPr>
          <w:color w:val="000000"/>
        </w:rPr>
        <w:t xml:space="preserve"> হলো</w:t>
      </w:r>
      <w:r>
        <w:br/>
      </w:r>
      <w:r>
        <w:rPr>
          <w:color w:val="00004D"/>
        </w:rPr>
        <w:t xml:space="preserve"> bkash</w:t>
      </w:r>
      <w:r>
        <w:rPr>
          <w:color w:val="210000"/>
        </w:rPr>
        <w:t xml:space="preserve"> a</w:t>
      </w:r>
      <w:r>
        <w:rPr>
          <w:color w:val="000090"/>
        </w:rPr>
        <w:t xml:space="preserve"> atm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E3"/>
        </w:rPr>
        <w:t xml:space="preserve"> charge</w:t>
      </w:r>
      <w:r>
        <w:rPr>
          <w:color w:val="050000"/>
        </w:rPr>
        <w:t xml:space="preserve"> koti</w:t>
      </w:r>
      <w:r>
        <w:br/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00"/>
        </w:rPr>
        <w:t xml:space="preserve"> korta</w:t>
      </w:r>
      <w:r>
        <w:rPr>
          <w:color w:val="00005E"/>
        </w:rPr>
        <w:t xml:space="preserve"> খরচ</w:t>
      </w:r>
      <w:r>
        <w:rPr>
          <w:color w:val="0000FF"/>
        </w:rPr>
        <w:t xml:space="preserve"> টাকা</w:t>
      </w:r>
      <w:r>
        <w:rPr>
          <w:color w:val="0B0000"/>
        </w:rPr>
        <w:t xml:space="preserve"> এটা</w:t>
      </w:r>
      <w:r>
        <w:rPr>
          <w:color w:val="00000B"/>
        </w:rPr>
        <w:t xml:space="preserve"> কিভাবে</w:t>
      </w:r>
      <w:r>
        <w:rPr>
          <w:color w:val="000000"/>
        </w:rPr>
        <w:t xml:space="preserve"> করবো</w:t>
      </w:r>
      <w:r>
        <w:br/>
      </w:r>
      <w:r>
        <w:rPr>
          <w:color w:val="00004D"/>
        </w:rPr>
        <w:t xml:space="preserve"> bkash</w:t>
      </w:r>
      <w:r>
        <w:rPr>
          <w:color w:val="210000"/>
        </w:rPr>
        <w:t xml:space="preserve"> a</w:t>
      </w:r>
      <w:r>
        <w:rPr>
          <w:color w:val="000090"/>
        </w:rPr>
        <w:t xml:space="preserve"> atm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br/>
      </w:r>
      <w:r>
        <w:rPr>
          <w:color w:val="000010"/>
        </w:rPr>
        <w:t xml:space="preserve"> এটিএম</w:t>
      </w:r>
      <w:r>
        <w:rPr>
          <w:color w:val="00002C"/>
        </w:rPr>
        <w:t xml:space="preserve"> থেকে</w:t>
      </w:r>
      <w:r>
        <w:rPr>
          <w:color w:val="0000DD"/>
        </w:rPr>
        <w:t xml:space="preserve"> ক্যাশ</w:t>
      </w:r>
      <w:r>
        <w:rPr>
          <w:color w:val="000005"/>
        </w:rPr>
        <w:t xml:space="preserve"> আউটে</w:t>
      </w:r>
      <w:r>
        <w:rPr>
          <w:color w:val="00005E"/>
        </w:rPr>
        <w:t xml:space="preserve"> খরচ</w:t>
      </w:r>
      <w:r>
        <w:rPr>
          <w:color w:val="00000B"/>
        </w:rPr>
        <w:t xml:space="preserve"> সম্পর্কে</w:t>
      </w:r>
      <w:r>
        <w:rPr>
          <w:color w:val="00000B"/>
        </w:rPr>
        <w:t xml:space="preserve"> জানতে</w:t>
      </w:r>
      <w:r>
        <w:rPr>
          <w:color w:val="000005"/>
        </w:rPr>
        <w:t xml:space="preserve"> চাচ্ছি</w:t>
      </w:r>
      <w:r>
        <w:rPr>
          <w:color w:val="000000"/>
        </w:rPr>
        <w:t xml:space="preserve"> লাম</w:t>
      </w:r>
      <w:r>
        <w:br/>
      </w:r>
      <w:r>
        <w:rPr>
          <w:color w:val="000016"/>
        </w:rPr>
        <w:t xml:space="preserve"> হাজার</w:t>
      </w:r>
      <w:r>
        <w:rPr>
          <w:color w:val="000000"/>
        </w:rPr>
        <w:t xml:space="preserve"> ক‍্যাশ</w:t>
      </w:r>
      <w:r>
        <w:rPr>
          <w:color w:val="0000F3"/>
        </w:rPr>
        <w:t xml:space="preserve"> আউট</w:t>
      </w:r>
      <w:r>
        <w:rPr>
          <w:color w:val="000005"/>
        </w:rPr>
        <w:t xml:space="preserve"> পয়সা</w:t>
      </w:r>
      <w:r>
        <w:rPr>
          <w:color w:val="000016"/>
        </w:rPr>
        <w:t xml:space="preserve"> কেটে</w:t>
      </w:r>
      <w:r>
        <w:rPr>
          <w:color w:val="000000"/>
        </w:rPr>
        <w:t xml:space="preserve"> নেওয়া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তবে</w:t>
      </w:r>
      <w:r>
        <w:rPr>
          <w:color w:val="000031"/>
        </w:rPr>
        <w:t xml:space="preserve"> হাজারে</w:t>
      </w:r>
      <w:r>
        <w:br/>
      </w:r>
      <w:r>
        <w:rPr>
          <w:color w:val="000000"/>
        </w:rPr>
        <w:t xml:space="preserve"> aca</w:t>
      </w:r>
      <w:r>
        <w:rPr>
          <w:color w:val="000000"/>
        </w:rPr>
        <w:t xml:space="preserve"> ajke</w:t>
      </w:r>
      <w:r>
        <w:rPr>
          <w:color w:val="210000"/>
        </w:rPr>
        <w:t xml:space="preserve"> ami</w:t>
      </w:r>
      <w:r>
        <w:rPr>
          <w:color w:val="0B0000"/>
        </w:rPr>
        <w:t xml:space="preserve"> case</w:t>
      </w:r>
      <w:r>
        <w:rPr>
          <w:color w:val="0000EE"/>
        </w:rPr>
        <w:t xml:space="preserve"> out</w:t>
      </w:r>
      <w:r>
        <w:rPr>
          <w:color w:val="000000"/>
        </w:rPr>
        <w:t xml:space="preserve"> korlam</w:t>
      </w:r>
      <w:r>
        <w:rPr>
          <w:color w:val="00000B"/>
        </w:rPr>
        <w:t xml:space="preserve"> hajare</w:t>
      </w:r>
      <w:r>
        <w:rPr>
          <w:color w:val="00008A"/>
        </w:rPr>
        <w:t xml:space="preserve"> taka</w:t>
      </w:r>
      <w:r>
        <w:rPr>
          <w:color w:val="000000"/>
        </w:rPr>
        <w:t xml:space="preserve"> laglo</w:t>
      </w:r>
      <w:r>
        <w:rPr>
          <w:color w:val="00000B"/>
        </w:rPr>
        <w:t xml:space="preserve"> ta</w:t>
      </w:r>
      <w:r>
        <w:rPr>
          <w:color w:val="000000"/>
        </w:rPr>
        <w:t xml:space="preserve"> abar</w:t>
      </w:r>
      <w:r>
        <w:rPr>
          <w:color w:val="00004D"/>
        </w:rPr>
        <w:t xml:space="preserve"> bkash</w:t>
      </w:r>
      <w:r>
        <w:rPr>
          <w:color w:val="000005"/>
        </w:rPr>
        <w:t xml:space="preserve"> app</w:t>
      </w:r>
      <w:r>
        <w:rPr>
          <w:color w:val="000000"/>
        </w:rPr>
        <w:t xml:space="preserve"> diye</w:t>
      </w:r>
      <w:r>
        <w:rPr>
          <w:color w:val="0B0000"/>
        </w:rPr>
        <w:t xml:space="preserve"> case</w:t>
      </w:r>
      <w:r>
        <w:rPr>
          <w:color w:val="0000EE"/>
        </w:rPr>
        <w:t xml:space="preserve"> out</w:t>
      </w:r>
      <w:r>
        <w:rPr>
          <w:color w:val="000000"/>
        </w:rPr>
        <w:t xml:space="preserve"> korchi</w:t>
      </w:r>
      <w:r>
        <w:br/>
      </w:r>
      <w:r>
        <w:rPr>
          <w:color w:val="000000"/>
        </w:rPr>
        <w:t xml:space="preserve"> bortomane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br/>
      </w:r>
      <w:r>
        <w:rPr>
          <w:color w:val="050000"/>
        </w:rPr>
        <w:t xml:space="preserve"> vai</w:t>
      </w:r>
      <w:r>
        <w:rPr>
          <w:color w:val="00000B"/>
        </w:rPr>
        <w:t xml:space="preserve"> brac</w:t>
      </w:r>
      <w:r>
        <w:rPr>
          <w:color w:val="00000B"/>
        </w:rPr>
        <w:t xml:space="preserve"> bank</w:t>
      </w:r>
      <w:r>
        <w:rPr>
          <w:color w:val="1B0000"/>
        </w:rPr>
        <w:t xml:space="preserve"> er</w:t>
      </w:r>
      <w:r>
        <w:rPr>
          <w:color w:val="000090"/>
        </w:rPr>
        <w:t xml:space="preserve"> atm</w:t>
      </w:r>
      <w:r>
        <w:rPr>
          <w:color w:val="00000B"/>
        </w:rPr>
        <w:t xml:space="preserve"> booth</w:t>
      </w:r>
      <w:r>
        <w:rPr>
          <w:color w:val="00005E"/>
        </w:rPr>
        <w:t xml:space="preserve"> theke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br/>
      </w:r>
      <w:r>
        <w:rPr>
          <w:color w:val="000090"/>
        </w:rPr>
        <w:t xml:space="preserve"> atm</w:t>
      </w:r>
      <w:r>
        <w:rPr>
          <w:color w:val="00000B"/>
        </w:rPr>
        <w:t xml:space="preserve"> both</w:t>
      </w:r>
      <w:r>
        <w:rPr>
          <w:color w:val="00005E"/>
        </w:rPr>
        <w:t xml:space="preserve"> theke</w:t>
      </w:r>
      <w:r>
        <w:rPr>
          <w:color w:val="000053"/>
        </w:rPr>
        <w:t xml:space="preserve"> tk</w:t>
      </w:r>
      <w:r>
        <w:rPr>
          <w:color w:val="050000"/>
        </w:rPr>
        <w:t xml:space="preserve"> ber</w:t>
      </w:r>
      <w:r>
        <w:rPr>
          <w:color w:val="00001B"/>
        </w:rPr>
        <w:t xml:space="preserve"> korte</w:t>
      </w:r>
      <w:r>
        <w:rPr>
          <w:color w:val="0000D2"/>
        </w:rPr>
        <w:t xml:space="preserve"> koto</w:t>
      </w:r>
      <w:r>
        <w:rPr>
          <w:color w:val="000053"/>
        </w:rPr>
        <w:t xml:space="preserve"> tk</w:t>
      </w:r>
      <w:r>
        <w:rPr>
          <w:color w:val="0000E3"/>
        </w:rPr>
        <w:t xml:space="preserve"> charge</w:t>
      </w:r>
      <w:r>
        <w:rPr>
          <w:color w:val="000021"/>
        </w:rPr>
        <w:t xml:space="preserve"> kate</w:t>
      </w:r>
      <w:r>
        <w:br/>
      </w:r>
      <w:r>
        <w:rPr>
          <w:color w:val="100000"/>
        </w:rPr>
        <w:t xml:space="preserve"> স্যার</w:t>
      </w:r>
      <w:r>
        <w:rPr>
          <w:color w:val="000000"/>
        </w:rPr>
        <w:t xml:space="preserve"> ম্যাম</w:t>
      </w:r>
      <w:r>
        <w:rPr>
          <w:color w:val="310000"/>
        </w:rPr>
        <w:t xml:space="preserve"> আমি</w:t>
      </w:r>
      <w:r>
        <w:rPr>
          <w:color w:val="000000"/>
        </w:rPr>
        <w:t xml:space="preserve"> কিছুদিন</w:t>
      </w:r>
      <w:r>
        <w:rPr>
          <w:color w:val="050000"/>
        </w:rPr>
        <w:t xml:space="preserve"> আগে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সেখানে</w:t>
      </w:r>
      <w:r>
        <w:rPr>
          <w:color w:val="000000"/>
        </w:rPr>
        <w:t xml:space="preserve"> দেখতে</w:t>
      </w:r>
      <w:r>
        <w:rPr>
          <w:color w:val="000000"/>
        </w:rPr>
        <w:t xml:space="preserve"> পেলাম</w:t>
      </w:r>
      <w:r>
        <w:rPr>
          <w:color w:val="00005E"/>
        </w:rPr>
        <w:t xml:space="preserve"> খরচ</w:t>
      </w:r>
      <w:r>
        <w:rPr>
          <w:color w:val="000005"/>
        </w:rPr>
        <w:t xml:space="preserve"> টা</w:t>
      </w:r>
      <w:r>
        <w:rPr>
          <w:color w:val="0000FF"/>
        </w:rPr>
        <w:t xml:space="preserve"> টাকা</w:t>
      </w:r>
      <w:r>
        <w:rPr>
          <w:color w:val="00001B"/>
        </w:rPr>
        <w:t xml:space="preserve"> না</w:t>
      </w:r>
      <w:r>
        <w:rPr>
          <w:color w:val="000016"/>
        </w:rPr>
        <w:t xml:space="preserve"> কেটে</w:t>
      </w:r>
      <w:r>
        <w:rPr>
          <w:color w:val="000000"/>
        </w:rPr>
        <w:t xml:space="preserve"> প্রায়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কেটে</w:t>
      </w:r>
      <w:r>
        <w:rPr>
          <w:color w:val="000000"/>
        </w:rPr>
        <w:t xml:space="preserve"> নিচে</w:t>
      </w:r>
      <w:r>
        <w:rPr>
          <w:color w:val="0B0000"/>
        </w:rPr>
        <w:t xml:space="preserve"> যদি</w:t>
      </w:r>
      <w:r>
        <w:rPr>
          <w:color w:val="050000"/>
        </w:rPr>
        <w:t xml:space="preserve"> একটু</w:t>
      </w:r>
      <w:r>
        <w:rPr>
          <w:color w:val="000000"/>
        </w:rPr>
        <w:t xml:space="preserve"> সাহায্য</w:t>
      </w:r>
      <w:r>
        <w:rPr>
          <w:color w:val="000000"/>
        </w:rPr>
        <w:t xml:space="preserve"> করতেন</w:t>
      </w:r>
      <w:r>
        <w:br/>
      </w:r>
      <w:r>
        <w:rPr>
          <w:color w:val="000037"/>
        </w:rPr>
        <w:t xml:space="preserve"> cashout</w:t>
      </w:r>
      <w:r>
        <w:rPr>
          <w:color w:val="0000E3"/>
        </w:rPr>
        <w:t xml:space="preserve"> charge</w:t>
      </w:r>
      <w:r>
        <w:rPr>
          <w:color w:val="000000"/>
        </w:rPr>
        <w:t xml:space="preserve"> akhon</w:t>
      </w:r>
      <w:r>
        <w:rPr>
          <w:color w:val="0000D2"/>
        </w:rPr>
        <w:t xml:space="preserve"> koto</w:t>
      </w:r>
      <w:r>
        <w:rPr>
          <w:color w:val="000000"/>
        </w:rPr>
        <w:t xml:space="preserve"> hi</w:t>
      </w:r>
      <w:r>
        <w:br/>
      </w:r>
      <w:r>
        <w:rPr>
          <w:color w:val="310000"/>
        </w:rPr>
        <w:t xml:space="preserve"> আমি</w:t>
      </w:r>
      <w:r>
        <w:rPr>
          <w:color w:val="00005E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00"/>
        </w:rPr>
        <w:t xml:space="preserve"> হতে</w:t>
      </w:r>
      <w:r>
        <w:rPr>
          <w:color w:val="0000FF"/>
        </w:rPr>
        <w:t xml:space="preserve"> টাকা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210000"/>
        </w:rPr>
        <w:t xml:space="preserve"> করতে</w:t>
      </w:r>
      <w:r>
        <w:rPr>
          <w:color w:val="00000B"/>
        </w:rPr>
        <w:t xml:space="preserve"> চাই</w:t>
      </w:r>
      <w:r>
        <w:rPr>
          <w:color w:val="00005E"/>
        </w:rPr>
        <w:t xml:space="preserve"> চার্জ</w:t>
      </w:r>
      <w:r>
        <w:rPr>
          <w:color w:val="000000"/>
        </w:rPr>
        <w:t xml:space="preserve"> ছাড়া</w:t>
      </w:r>
      <w:r>
        <w:rPr>
          <w:color w:val="16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210000"/>
        </w:rPr>
        <w:t xml:space="preserve"> করতে</w:t>
      </w:r>
      <w:r>
        <w:rPr>
          <w:color w:val="000005"/>
        </w:rPr>
        <w:t xml:space="preserve"> পারব</w:t>
      </w:r>
      <w:r>
        <w:br/>
      </w:r>
      <w:r>
        <w:rPr>
          <w:color w:val="000005"/>
        </w:rPr>
        <w:t xml:space="preserve"> টাকায়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05"/>
        </w:rPr>
        <w:t xml:space="preserve"> কয়</w:t>
      </w:r>
      <w:r>
        <w:rPr>
          <w:color w:val="0000FF"/>
        </w:rPr>
        <w:t xml:space="preserve"> টাকা</w:t>
      </w:r>
      <w:r>
        <w:br/>
      </w:r>
      <w:r>
        <w:rPr>
          <w:color w:val="00004D"/>
        </w:rPr>
        <w:t xml:space="preserve"> bkash</w:t>
      </w:r>
      <w:r>
        <w:rPr>
          <w:color w:val="00005E"/>
        </w:rPr>
        <w:t xml:space="preserve"> theke</w:t>
      </w:r>
      <w:r>
        <w:rPr>
          <w:color w:val="000090"/>
        </w:rPr>
        <w:t xml:space="preserve"> atm</w:t>
      </w:r>
      <w:r>
        <w:rPr>
          <w:color w:val="0000D2"/>
        </w:rPr>
        <w:t xml:space="preserve"> cash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br/>
      </w:r>
      <w:r>
        <w:rPr>
          <w:color w:val="000000"/>
        </w:rPr>
        <w:t xml:space="preserve"> জানুয়ারির</w:t>
      </w:r>
      <w:r>
        <w:rPr>
          <w:color w:val="000005"/>
        </w:rPr>
        <w:t xml:space="preserve"> তারিখ</w:t>
      </w:r>
      <w:r>
        <w:rPr>
          <w:color w:val="00002C"/>
        </w:rPr>
        <w:t xml:space="preserve"> থেকে</w:t>
      </w:r>
      <w:r>
        <w:rPr>
          <w:color w:val="160000"/>
        </w:rPr>
        <w:t xml:space="preserve"> কি</w:t>
      </w:r>
      <w:r>
        <w:rPr>
          <w:color w:val="310000"/>
        </w:rPr>
        <w:t xml:space="preserve"> আমি</w:t>
      </w:r>
      <w:r>
        <w:rPr>
          <w:color w:val="000000"/>
        </w:rPr>
        <w:t xml:space="preserve"> কোন</w:t>
      </w:r>
      <w:r>
        <w:rPr>
          <w:color w:val="000010"/>
        </w:rPr>
        <w:t xml:space="preserve"> প্রিয়</w:t>
      </w:r>
      <w:r>
        <w:rPr>
          <w:color w:val="000037"/>
        </w:rPr>
        <w:t xml:space="preserve"> এজেন্ট</w:t>
      </w:r>
      <w:r>
        <w:rPr>
          <w:color w:val="000042"/>
        </w:rPr>
        <w:t xml:space="preserve"> নাম্বারে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210000"/>
        </w:rPr>
        <w:t xml:space="preserve"> করতে</w:t>
      </w:r>
      <w:r>
        <w:rPr>
          <w:color w:val="000005"/>
        </w:rPr>
        <w:t xml:space="preserve"> পারব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পয়সা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5E"/>
        </w:rPr>
        <w:t xml:space="preserve"> চার্জ</w:t>
      </w:r>
      <w:r>
        <w:rPr>
          <w:color w:val="000026"/>
        </w:rPr>
        <w:t xml:space="preserve"> কাটবে</w:t>
      </w:r>
      <w:r>
        <w:br/>
      </w:r>
      <w:r>
        <w:rPr>
          <w:color w:val="000000"/>
        </w:rPr>
        <w:t xml:space="preserve"> ক্যাশআাউট</w:t>
      </w:r>
      <w:r>
        <w:rPr>
          <w:color w:val="00005E"/>
        </w:rPr>
        <w:t xml:space="preserve"> চার্জ</w:t>
      </w:r>
      <w:r>
        <w:rPr>
          <w:color w:val="0B0000"/>
        </w:rPr>
        <w:t xml:space="preserve"> তো</w:t>
      </w:r>
      <w:r>
        <w:rPr>
          <w:color w:val="000005"/>
        </w:rPr>
        <w:t xml:space="preserve"> ৳</w:t>
      </w:r>
      <w:r>
        <w:rPr>
          <w:color w:val="260000"/>
        </w:rPr>
        <w:t xml:space="preserve"> আমার</w:t>
      </w:r>
      <w:r>
        <w:rPr>
          <w:color w:val="000005"/>
        </w:rPr>
        <w:t xml:space="preserve"> ৳</w:t>
      </w:r>
      <w:r>
        <w:rPr>
          <w:color w:val="000000"/>
        </w:rPr>
        <w:t xml:space="preserve"> কাছে</w:t>
      </w:r>
      <w:r>
        <w:rPr>
          <w:color w:val="00000B"/>
        </w:rPr>
        <w:t xml:space="preserve"> কেনো</w:t>
      </w:r>
      <w:r>
        <w:br/>
      </w:r>
      <w:r>
        <w:rPr>
          <w:color w:val="00003C"/>
        </w:rPr>
        <w:t xml:space="preserve"> প্রিয়</w:t>
      </w:r>
      <w:r>
        <w:rPr>
          <w:color w:val="000042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00"/>
        </w:rPr>
        <w:t xml:space="preserve"> পর</w:t>
      </w:r>
      <w:r>
        <w:rPr>
          <w:color w:val="0B0000"/>
        </w:rPr>
        <w:t xml:space="preserve"> যদি</w:t>
      </w:r>
      <w:r>
        <w:rPr>
          <w:color w:val="000000"/>
        </w:rPr>
        <w:t xml:space="preserve"> আবার</w:t>
      </w:r>
      <w:r>
        <w:rPr>
          <w:color w:val="0000FF"/>
        </w:rPr>
        <w:t xml:space="preserve"> টাকা</w:t>
      </w:r>
      <w:r>
        <w:rPr>
          <w:color w:val="0000DD"/>
        </w:rPr>
        <w:t xml:space="preserve"> ক্যাশ</w:t>
      </w:r>
      <w:r>
        <w:rPr>
          <w:color w:val="210000"/>
        </w:rPr>
        <w:t xml:space="preserve"> করে</w:t>
      </w:r>
      <w:r>
        <w:rPr>
          <w:color w:val="050000"/>
        </w:rPr>
        <w:t xml:space="preserve"> তাহলে</w:t>
      </w:r>
      <w:r>
        <w:rPr>
          <w:color w:val="00005E"/>
        </w:rPr>
        <w:t xml:space="preserve"> চার্জ</w:t>
      </w:r>
      <w:r>
        <w:rPr>
          <w:color w:val="000000"/>
        </w:rPr>
        <w:t xml:space="preserve"> কিভাব</w:t>
      </w:r>
      <w:r>
        <w:rPr>
          <w:color w:val="000026"/>
        </w:rPr>
        <w:t xml:space="preserve"> কাটবে</w:t>
      </w:r>
      <w:r>
        <w:rPr>
          <w:color w:val="000026"/>
        </w:rPr>
        <w:t xml:space="preserve"> কাটবে</w:t>
      </w:r>
      <w:r>
        <w:rPr>
          <w:color w:val="00001B"/>
        </w:rPr>
        <w:t xml:space="preserve"> না</w:t>
      </w:r>
      <w:r>
        <w:rPr>
          <w:color w:val="210000"/>
        </w:rPr>
        <w:t xml:space="preserve"> করে</w:t>
      </w:r>
      <w:r>
        <w:rPr>
          <w:color w:val="000026"/>
        </w:rPr>
        <w:t xml:space="preserve"> কাটবে</w:t>
      </w:r>
      <w:r>
        <w:br/>
      </w:r>
      <w:r>
        <w:rPr>
          <w:color w:val="050000"/>
        </w:rPr>
        <w:t xml:space="preserve"> amr</w:t>
      </w:r>
      <w:r>
        <w:rPr>
          <w:color w:val="000000"/>
        </w:rPr>
        <w:t xml:space="preserve"> balance</w:t>
      </w:r>
      <w:r>
        <w:rPr>
          <w:color w:val="000000"/>
        </w:rPr>
        <w:t xml:space="preserve"> cilo</w:t>
      </w:r>
      <w:r>
        <w:rPr>
          <w:color w:val="210000"/>
        </w:rPr>
        <w:t xml:space="preserve"> ami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B0000"/>
        </w:rPr>
        <w:t xml:space="preserve"> kori</w:t>
      </w:r>
      <w:r>
        <w:rPr>
          <w:color w:val="050000"/>
        </w:rPr>
        <w:t xml:space="preserve"> amr</w:t>
      </w:r>
      <w:r>
        <w:rPr>
          <w:color w:val="000000"/>
        </w:rPr>
        <w:t xml:space="preserve"> basi</w:t>
      </w:r>
      <w:r>
        <w:rPr>
          <w:color w:val="000005"/>
        </w:rPr>
        <w:t xml:space="preserve"> katce</w:t>
      </w:r>
      <w:r>
        <w:rPr>
          <w:color w:val="000000"/>
        </w:rPr>
        <w:t xml:space="preserve"> karon</w:t>
      </w:r>
      <w:r>
        <w:rPr>
          <w:color w:val="260000"/>
        </w:rPr>
        <w:t xml:space="preserve"> ki</w:t>
      </w:r>
      <w:r>
        <w:rPr>
          <w:color w:val="000010"/>
        </w:rPr>
        <w:t xml:space="preserve"> katbe</w:t>
      </w:r>
      <w:r>
        <w:rPr>
          <w:color w:val="000010"/>
        </w:rPr>
        <w:t xml:space="preserve"> kore</w:t>
      </w:r>
      <w:r>
        <w:br/>
      </w:r>
      <w:r>
        <w:rPr>
          <w:color w:val="000000"/>
        </w:rPr>
        <w:t xml:space="preserve"> yesterday</w:t>
      </w:r>
      <w:r>
        <w:rPr>
          <w:color w:val="050000"/>
        </w:rPr>
        <w:t xml:space="preserve"> i</w:t>
      </w:r>
      <w:r>
        <w:rPr>
          <w:color w:val="000037"/>
        </w:rPr>
        <w:t xml:space="preserve"> cashout</w:t>
      </w:r>
      <w:r>
        <w:rPr>
          <w:color w:val="00008A"/>
        </w:rPr>
        <w:t xml:space="preserve"> taka</w:t>
      </w:r>
      <w:r>
        <w:rPr>
          <w:color w:val="000000"/>
        </w:rPr>
        <w:t xml:space="preserve"> and</w:t>
      </w:r>
      <w:r>
        <w:rPr>
          <w:color w:val="00004D"/>
        </w:rPr>
        <w:t xml:space="preserve"> bkash</w:t>
      </w:r>
      <w:r>
        <w:rPr>
          <w:color w:val="000005"/>
        </w:rPr>
        <w:t xml:space="preserve"> deduct</w:t>
      </w:r>
      <w:r>
        <w:rPr>
          <w:color w:val="000000"/>
        </w:rPr>
        <w:t xml:space="preserve"> almost</w:t>
      </w:r>
      <w:r>
        <w:rPr>
          <w:color w:val="00008A"/>
        </w:rPr>
        <w:t xml:space="preserve"> taka</w:t>
      </w:r>
      <w:r>
        <w:rPr>
          <w:color w:val="000000"/>
        </w:rPr>
        <w:t xml:space="preserve"> its</w:t>
      </w:r>
      <w:r>
        <w:rPr>
          <w:color w:val="000000"/>
        </w:rPr>
        <w:t xml:space="preserve"> like</w:t>
      </w:r>
      <w:r>
        <w:rPr>
          <w:color w:val="0B0000"/>
        </w:rPr>
        <w:t xml:space="preserve"> that</w:t>
      </w:r>
      <w:r>
        <w:rPr>
          <w:color w:val="00004D"/>
        </w:rPr>
        <w:t xml:space="preserve"> bkash</w:t>
      </w:r>
      <w:r>
        <w:rPr>
          <w:color w:val="000005"/>
        </w:rPr>
        <w:t xml:space="preserve"> deduct</w:t>
      </w:r>
      <w:r>
        <w:rPr>
          <w:color w:val="00008A"/>
        </w:rPr>
        <w:t xml:space="preserve"> taka</w:t>
      </w:r>
      <w:r>
        <w:rPr>
          <w:color w:val="050000"/>
        </w:rPr>
        <w:t xml:space="preserve"> per</w:t>
      </w:r>
      <w:r>
        <w:br/>
      </w:r>
      <w:r>
        <w:rPr>
          <w:color w:val="00001B"/>
        </w:rPr>
        <w:t xml:space="preserve"> বিকাশে</w:t>
      </w:r>
      <w:r>
        <w:rPr>
          <w:color w:val="000000"/>
        </w:rPr>
        <w:t xml:space="preserve"> ক্যাস</w:t>
      </w:r>
      <w:r>
        <w:rPr>
          <w:color w:val="000005"/>
        </w:rPr>
        <w:t xml:space="preserve"> আউটে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কেনা</w:t>
      </w:r>
      <w:r>
        <w:rPr>
          <w:color w:val="00000B"/>
        </w:rPr>
        <w:t xml:space="preserve"> কেনো</w:t>
      </w:r>
      <w:r>
        <w:br/>
      </w:r>
      <w:r>
        <w:rPr>
          <w:color w:val="000000"/>
        </w:rPr>
        <w:t xml:space="preserve"> kal</w:t>
      </w:r>
      <w:r>
        <w:rPr>
          <w:color w:val="210000"/>
        </w:rPr>
        <w:t xml:space="preserve"> ami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00"/>
        </w:rPr>
        <w:t xml:space="preserve"> korechi</w:t>
      </w:r>
      <w:r>
        <w:rPr>
          <w:color w:val="000000"/>
        </w:rPr>
        <w:t xml:space="preserve"> kintu</w:t>
      </w:r>
      <w:r>
        <w:rPr>
          <w:color w:val="00008A"/>
        </w:rPr>
        <w:t xml:space="preserve"> taka</w:t>
      </w:r>
      <w:r>
        <w:rPr>
          <w:color w:val="00000B"/>
        </w:rPr>
        <w:t xml:space="preserve"> fee</w:t>
      </w:r>
      <w:r>
        <w:rPr>
          <w:color w:val="050000"/>
        </w:rPr>
        <w:t xml:space="preserve"> kano</w:t>
      </w:r>
      <w:r>
        <w:rPr>
          <w:color w:val="000000"/>
        </w:rPr>
        <w:t xml:space="preserve"> katlo</w:t>
      </w:r>
      <w:r>
        <w:br/>
      </w:r>
      <w:r>
        <w:rPr>
          <w:color w:val="000010"/>
        </w:rPr>
        <w:t xml:space="preserve"> প্রতি</w:t>
      </w:r>
      <w:r>
        <w:rPr>
          <w:color w:val="000031"/>
        </w:rPr>
        <w:t xml:space="preserve"> হাজারে</w:t>
      </w:r>
      <w:r>
        <w:rPr>
          <w:color w:val="0000A0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26"/>
        </w:rPr>
        <w:t xml:space="preserve"> কাটে</w:t>
      </w:r>
      <w:r>
        <w:rPr>
          <w:color w:val="00005E"/>
        </w:rPr>
        <w:t xml:space="preserve"> বিকাশ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br/>
      </w:r>
      <w:r>
        <w:rPr>
          <w:color w:val="0000FF"/>
        </w:rPr>
        <w:t xml:space="preserve"> টাকা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160000"/>
        </w:rPr>
        <w:t xml:space="preserve"> korle</w:t>
      </w:r>
      <w:r>
        <w:rPr>
          <w:color w:val="00005E"/>
        </w:rPr>
        <w:t xml:space="preserve"> খরচ</w:t>
      </w:r>
      <w:r>
        <w:rPr>
          <w:color w:val="000010"/>
        </w:rPr>
        <w:t xml:space="preserve"> কতো</w:t>
      </w:r>
      <w:r>
        <w:br/>
      </w:r>
      <w:r>
        <w:rPr>
          <w:color w:val="000000"/>
        </w:rPr>
        <w:t xml:space="preserve"> bmw</w:t>
      </w:r>
      <w:r>
        <w:rPr>
          <w:color w:val="050000"/>
        </w:rPr>
        <w:t xml:space="preserve"> vai</w:t>
      </w:r>
      <w:r>
        <w:rPr>
          <w:color w:val="00000B"/>
        </w:rPr>
        <w:t xml:space="preserve"> brac</w:t>
      </w:r>
      <w:r>
        <w:rPr>
          <w:color w:val="00000B"/>
        </w:rPr>
        <w:t xml:space="preserve"> bank</w:t>
      </w:r>
      <w:r>
        <w:rPr>
          <w:color w:val="1B0000"/>
        </w:rPr>
        <w:t xml:space="preserve"> er</w:t>
      </w:r>
      <w:r>
        <w:rPr>
          <w:color w:val="000090"/>
        </w:rPr>
        <w:t xml:space="preserve"> atm</w:t>
      </w:r>
      <w:r>
        <w:rPr>
          <w:color w:val="00000B"/>
        </w:rPr>
        <w:t xml:space="preserve"> booth</w:t>
      </w:r>
      <w:r>
        <w:rPr>
          <w:color w:val="00005E"/>
        </w:rPr>
        <w:t xml:space="preserve"> theke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br/>
      </w:r>
      <w:r>
        <w:rPr>
          <w:color w:val="000090"/>
        </w:rPr>
        <w:t xml:space="preserve"> atm</w:t>
      </w:r>
      <w:r>
        <w:rPr>
          <w:color w:val="00000B"/>
        </w:rPr>
        <w:t xml:space="preserve"> both</w:t>
      </w:r>
      <w:r>
        <w:rPr>
          <w:color w:val="00005E"/>
        </w:rPr>
        <w:t xml:space="preserve"> theke</w:t>
      </w:r>
      <w:r>
        <w:rPr>
          <w:color w:val="000053"/>
        </w:rPr>
        <w:t xml:space="preserve"> tk</w:t>
      </w:r>
      <w:r>
        <w:rPr>
          <w:color w:val="050000"/>
        </w:rPr>
        <w:t xml:space="preserve"> ber</w:t>
      </w:r>
      <w:r>
        <w:rPr>
          <w:color w:val="00001B"/>
        </w:rPr>
        <w:t xml:space="preserve"> korte</w:t>
      </w:r>
      <w:r>
        <w:rPr>
          <w:color w:val="0000D2"/>
        </w:rPr>
        <w:t xml:space="preserve"> koto</w:t>
      </w:r>
      <w:r>
        <w:rPr>
          <w:color w:val="000053"/>
        </w:rPr>
        <w:t xml:space="preserve"> tk</w:t>
      </w:r>
      <w:r>
        <w:rPr>
          <w:color w:val="0000E3"/>
        </w:rPr>
        <w:t xml:space="preserve"> charge</w:t>
      </w:r>
      <w:r>
        <w:rPr>
          <w:color w:val="000021"/>
        </w:rPr>
        <w:t xml:space="preserve"> kate</w:t>
      </w:r>
      <w:r>
        <w:rPr>
          <w:color w:val="00004D"/>
        </w:rPr>
        <w:t xml:space="preserve"> bkash</w:t>
      </w:r>
      <w:r>
        <w:rPr>
          <w:color w:val="000016"/>
        </w:rPr>
        <w:t xml:space="preserve"> e</w:t>
      </w:r>
      <w:r>
        <w:rPr>
          <w:color w:val="000000"/>
        </w:rPr>
        <w:t xml:space="preserve"> hazar</w:t>
      </w:r>
      <w:r>
        <w:rPr>
          <w:color w:val="000016"/>
        </w:rPr>
        <w:t xml:space="preserve"> e</w:t>
      </w:r>
      <w:r>
        <w:br/>
      </w:r>
      <w:r>
        <w:rPr>
          <w:color w:val="000005"/>
        </w:rPr>
        <w:t xml:space="preserve"> টাকায়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05"/>
        </w:rPr>
        <w:t xml:space="preserve"> কয়</w:t>
      </w:r>
      <w:r>
        <w:rPr>
          <w:color w:val="0000FF"/>
        </w:rPr>
        <w:t xml:space="preserve"> টাকা</w:t>
      </w:r>
      <w:r>
        <w:br/>
      </w:r>
      <w:r>
        <w:rPr>
          <w:color w:val="00004D"/>
        </w:rPr>
        <w:t xml:space="preserve"> bkash</w:t>
      </w:r>
      <w:r>
        <w:rPr>
          <w:color w:val="000000"/>
        </w:rPr>
        <w:t xml:space="preserve"> ar</w:t>
      </w:r>
      <w:r>
        <w:rPr>
          <w:color w:val="000037"/>
        </w:rPr>
        <w:t xml:space="preserve"> cashout</w:t>
      </w:r>
      <w:r>
        <w:rPr>
          <w:color w:val="260000"/>
        </w:rPr>
        <w:t xml:space="preserve"> ki</w:t>
      </w:r>
      <w:r>
        <w:rPr>
          <w:color w:val="000010"/>
        </w:rPr>
        <w:t xml:space="preserve"> free</w:t>
      </w:r>
      <w:r>
        <w:br/>
      </w:r>
      <w:r>
        <w:rPr>
          <w:color w:val="000016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2C0000"/>
        </w:rPr>
        <w:t xml:space="preserve"> করলে</w:t>
      </w:r>
      <w:r>
        <w:rPr>
          <w:color w:val="0000A0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5E"/>
        </w:rPr>
        <w:t xml:space="preserve"> খরচ</w:t>
      </w:r>
      <w:r>
        <w:rPr>
          <w:color w:val="160000"/>
        </w:rPr>
        <w:t xml:space="preserve"> হবে</w:t>
      </w:r>
      <w:r>
        <w:br/>
      </w:r>
      <w:r>
        <w:rPr>
          <w:color w:val="000000"/>
        </w:rPr>
        <w:t xml:space="preserve"> sar</w:t>
      </w:r>
      <w:r>
        <w:rPr>
          <w:color w:val="000000"/>
        </w:rPr>
        <w:t xml:space="preserve"> akta</w:t>
      </w:r>
      <w:r>
        <w:rPr>
          <w:color w:val="000000"/>
        </w:rPr>
        <w:t xml:space="preserve"> kotha</w:t>
      </w:r>
      <w:r>
        <w:rPr>
          <w:color w:val="000000"/>
        </w:rPr>
        <w:t xml:space="preserve"> silo</w:t>
      </w:r>
      <w:r>
        <w:rPr>
          <w:color w:val="000010"/>
        </w:rPr>
        <w:t xml:space="preserve"> bikash</w:t>
      </w:r>
      <w:r>
        <w:rPr>
          <w:color w:val="000000"/>
        </w:rPr>
        <w:t xml:space="preserve"> thekey</w:t>
      </w:r>
      <w:r>
        <w:rPr>
          <w:color w:val="00000B"/>
        </w:rPr>
        <w:t xml:space="preserve"> hajare</w:t>
      </w:r>
      <w:r>
        <w:rPr>
          <w:color w:val="0000D2"/>
        </w:rPr>
        <w:t xml:space="preserve"> koto</w:t>
      </w:r>
      <w:r>
        <w:rPr>
          <w:color w:val="00008A"/>
        </w:rPr>
        <w:t xml:space="preserve"> taka</w:t>
      </w:r>
      <w:r>
        <w:rPr>
          <w:color w:val="000010"/>
        </w:rPr>
        <w:t xml:space="preserve"> kore</w:t>
      </w:r>
      <w:r>
        <w:rPr>
          <w:color w:val="000021"/>
        </w:rPr>
        <w:t xml:space="preserve"> kate</w:t>
      </w:r>
      <w:r>
        <w:rPr>
          <w:color w:val="000000"/>
        </w:rPr>
        <w:t xml:space="preserve"> cass</w:t>
      </w:r>
      <w:r>
        <w:rPr>
          <w:color w:val="0000EE"/>
        </w:rPr>
        <w:t xml:space="preserve"> out</w:t>
      </w:r>
      <w:r>
        <w:rPr>
          <w:color w:val="000000"/>
        </w:rPr>
        <w:t xml:space="preserve"> korley</w:t>
      </w:r>
      <w:r>
        <w:rPr>
          <w:color w:val="000000"/>
        </w:rPr>
        <w:t xml:space="preserve"> bolen</w:t>
      </w:r>
      <w:r>
        <w:br/>
      </w:r>
      <w:r>
        <w:rPr>
          <w:color w:val="00003C"/>
        </w:rPr>
        <w:t xml:space="preserve"> প্রিয়</w:t>
      </w:r>
      <w:r>
        <w:rPr>
          <w:color w:val="000037"/>
        </w:rPr>
        <w:t xml:space="preserve"> এজেন্ট</w:t>
      </w:r>
      <w:r>
        <w:rPr>
          <w:color w:val="000042"/>
        </w:rPr>
        <w:t xml:space="preserve"> নাম্বারে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0B"/>
        </w:rPr>
        <w:t xml:space="preserve"> চাজ</w:t>
      </w:r>
      <w:r>
        <w:rPr>
          <w:color w:val="0000A0"/>
        </w:rPr>
        <w:t xml:space="preserve"> কত</w:t>
      </w:r>
      <w:r>
        <w:br/>
      </w:r>
      <w:r>
        <w:rPr>
          <w:color w:val="310000"/>
        </w:rPr>
        <w:t xml:space="preserve"> আমি</w:t>
      </w:r>
      <w:r>
        <w:rPr>
          <w:color w:val="000005"/>
        </w:rPr>
        <w:t xml:space="preserve"> তারিখ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ক্যাশাউট</w:t>
      </w:r>
      <w:r>
        <w:rPr>
          <w:color w:val="0B0000"/>
        </w:rPr>
        <w:t xml:space="preserve"> করেছি</w:t>
      </w:r>
      <w:r>
        <w:rPr>
          <w:color w:val="000005"/>
        </w:rPr>
        <w:t xml:space="preserve"> ওই</w:t>
      </w:r>
      <w:r>
        <w:rPr>
          <w:color w:val="000005"/>
        </w:rPr>
        <w:t xml:space="preserve"> সময়</w:t>
      </w:r>
      <w:r>
        <w:rPr>
          <w:color w:val="0000FF"/>
        </w:rPr>
        <w:t xml:space="preserve"> টাকা</w:t>
      </w:r>
      <w:r>
        <w:rPr>
          <w:color w:val="00005E"/>
        </w:rPr>
        <w:t xml:space="preserve"> চার্জ</w:t>
      </w:r>
      <w:r>
        <w:rPr>
          <w:color w:val="000000"/>
        </w:rPr>
        <w:t xml:space="preserve"> করেছে</w:t>
      </w:r>
      <w:r>
        <w:rPr>
          <w:color w:val="000005"/>
        </w:rPr>
        <w:t xml:space="preserve"> ওই</w:t>
      </w:r>
      <w:r>
        <w:rPr>
          <w:color w:val="000005"/>
        </w:rPr>
        <w:t xml:space="preserve"> সময়</w:t>
      </w:r>
      <w:r>
        <w:rPr>
          <w:color w:val="260000"/>
        </w:rPr>
        <w:t xml:space="preserve"> আমার</w:t>
      </w:r>
      <w:r>
        <w:rPr>
          <w:color w:val="00003C"/>
        </w:rPr>
        <w:t xml:space="preserve"> প্রিয়</w:t>
      </w:r>
      <w:r>
        <w:rPr>
          <w:color w:val="000042"/>
        </w:rPr>
        <w:t xml:space="preserve"> নাম্বারে</w:t>
      </w:r>
      <w:r>
        <w:rPr>
          <w:color w:val="000005"/>
        </w:rPr>
        <w:t xml:space="preserve"> ক্যাশাউট</w:t>
      </w:r>
      <w:r>
        <w:rPr>
          <w:color w:val="000000"/>
        </w:rPr>
        <w:t xml:space="preserve"> ছিল</w:t>
      </w:r>
      <w:r>
        <w:rPr>
          <w:color w:val="000005"/>
        </w:rPr>
        <w:t xml:space="preserve"> হাজারের</w:t>
      </w:r>
      <w:r>
        <w:rPr>
          <w:color w:val="000000"/>
        </w:rPr>
        <w:t xml:space="preserve"> মত</w:t>
      </w:r>
      <w:r>
        <w:rPr>
          <w:color w:val="0B0000"/>
        </w:rPr>
        <w:t xml:space="preserve"> তো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বেশি</w:t>
      </w:r>
      <w:r>
        <w:rPr>
          <w:color w:val="000000"/>
        </w:rPr>
        <w:t xml:space="preserve"> কাটল</w:t>
      </w:r>
      <w:r>
        <w:rPr>
          <w:color w:val="00001B"/>
        </w:rPr>
        <w:t xml:space="preserve"> কেন</w:t>
      </w:r>
      <w:r>
        <w:rPr>
          <w:color w:val="260000"/>
        </w:rPr>
        <w:t xml:space="preserve"> আমার</w:t>
      </w:r>
      <w:r>
        <w:rPr>
          <w:color w:val="00005E"/>
        </w:rPr>
        <w:t xml:space="preserve"> বিকাশ</w:t>
      </w:r>
      <w:r>
        <w:rPr>
          <w:color w:val="000010"/>
        </w:rPr>
        <w:t xml:space="preserve"> নাম্বার</w:t>
      </w:r>
      <w:r>
        <w:br/>
      </w:r>
      <w:r>
        <w:rPr>
          <w:color w:val="000010"/>
        </w:rPr>
        <w:t xml:space="preserve"> প্রিয়</w:t>
      </w:r>
      <w:r>
        <w:rPr>
          <w:color w:val="000037"/>
        </w:rPr>
        <w:t xml:space="preserve"> এজেন্ট</w:t>
      </w:r>
      <w:r>
        <w:rPr>
          <w:color w:val="000042"/>
        </w:rPr>
        <w:t xml:space="preserve"> নাম্বারে</w:t>
      </w:r>
      <w:r>
        <w:rPr>
          <w:color w:val="000031"/>
        </w:rPr>
        <w:t xml:space="preserve"> হাজারে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5E"/>
        </w:rPr>
        <w:t xml:space="preserve"> চার্জ</w:t>
      </w:r>
      <w:r>
        <w:rPr>
          <w:color w:val="0000A0"/>
        </w:rPr>
        <w:t xml:space="preserve"> কত</w:t>
      </w:r>
      <w:r>
        <w:br/>
      </w:r>
      <w:r>
        <w:rPr>
          <w:color w:val="210000"/>
        </w:rPr>
        <w:t xml:space="preserve"> ami</w:t>
      </w:r>
      <w:r>
        <w:rPr>
          <w:color w:val="000000"/>
        </w:rPr>
        <w:t xml:space="preserve"> akhane</w:t>
      </w:r>
      <w:r>
        <w:rPr>
          <w:color w:val="000000"/>
        </w:rPr>
        <w:t xml:space="preserve"> noton</w:t>
      </w:r>
      <w:r>
        <w:rPr>
          <w:color w:val="210000"/>
        </w:rPr>
        <w:t xml:space="preserve"> ami</w:t>
      </w:r>
      <w:r>
        <w:rPr>
          <w:color w:val="000000"/>
        </w:rPr>
        <w:t xml:space="preserve"> akti</w:t>
      </w:r>
      <w:r>
        <w:rPr>
          <w:color w:val="000026"/>
        </w:rPr>
        <w:t xml:space="preserve"> agent</w:t>
      </w:r>
      <w:r>
        <w:rPr>
          <w:color w:val="00000B"/>
        </w:rPr>
        <w:t xml:space="preserve"> account</w:t>
      </w:r>
      <w:r>
        <w:rPr>
          <w:color w:val="000016"/>
        </w:rPr>
        <w:t xml:space="preserve"> e</w:t>
      </w:r>
      <w:r>
        <w:rPr>
          <w:color w:val="000000"/>
        </w:rPr>
        <w:t xml:space="preserve"> kicu</w:t>
      </w:r>
      <w:r>
        <w:rPr>
          <w:color w:val="00008A"/>
        </w:rPr>
        <w:t xml:space="preserve"> taka</w:t>
      </w:r>
      <w:r>
        <w:rPr>
          <w:color w:val="000005"/>
        </w:rPr>
        <w:t xml:space="preserve"> pathate</w:t>
      </w:r>
      <w:r>
        <w:rPr>
          <w:color w:val="000000"/>
        </w:rPr>
        <w:t xml:space="preserve"> chai</w:t>
      </w:r>
      <w:r>
        <w:rPr>
          <w:color w:val="000000"/>
        </w:rPr>
        <w:t xml:space="preserve"> but</w:t>
      </w:r>
      <w:r>
        <w:rPr>
          <w:color w:val="260000"/>
        </w:rPr>
        <w:t xml:space="preserve"> ki</w:t>
      </w:r>
      <w:r>
        <w:rPr>
          <w:color w:val="000000"/>
        </w:rPr>
        <w:t xml:space="preserve"> babe</w:t>
      </w:r>
      <w:r>
        <w:rPr>
          <w:color w:val="000000"/>
        </w:rPr>
        <w:t xml:space="preserve"> pathabo</w:t>
      </w:r>
      <w:r>
        <w:rPr>
          <w:color w:val="000000"/>
        </w:rPr>
        <w:t xml:space="preserve"> r</w:t>
      </w:r>
      <w:r>
        <w:rPr>
          <w:color w:val="000000"/>
        </w:rPr>
        <w:t xml:space="preserve"> tar</w:t>
      </w:r>
      <w:r>
        <w:rPr>
          <w:color w:val="000000"/>
        </w:rPr>
        <w:t xml:space="preserve"> jonno</w:t>
      </w:r>
      <w:r>
        <w:rPr>
          <w:color w:val="0000D2"/>
        </w:rPr>
        <w:t xml:space="preserve"> koto</w:t>
      </w:r>
      <w:r>
        <w:rPr>
          <w:color w:val="00008A"/>
        </w:rPr>
        <w:t xml:space="preserve"> taka</w:t>
      </w:r>
      <w:r>
        <w:rPr>
          <w:color w:val="00000B"/>
        </w:rPr>
        <w:t xml:space="preserve"> extra</w:t>
      </w:r>
      <w:r>
        <w:rPr>
          <w:color w:val="000005"/>
        </w:rPr>
        <w:t xml:space="preserve"> pathate</w:t>
      </w:r>
      <w:r>
        <w:rPr>
          <w:color w:val="050000"/>
        </w:rPr>
        <w:t xml:space="preserve"> hobe</w:t>
      </w:r>
      <w:r>
        <w:br/>
      </w:r>
      <w:r>
        <w:rPr>
          <w:color w:val="000000"/>
        </w:rPr>
        <w:t xml:space="preserve"> ব্রাক</w:t>
      </w:r>
      <w:r>
        <w:rPr>
          <w:color w:val="000000"/>
        </w:rPr>
        <w:t xml:space="preserve"> ব্যাংক</w:t>
      </w:r>
      <w:r>
        <w:rPr>
          <w:color w:val="1B0000"/>
        </w:rPr>
        <w:t xml:space="preserve"> এর</w:t>
      </w:r>
      <w:r>
        <w:rPr>
          <w:color w:val="000010"/>
        </w:rPr>
        <w:t xml:space="preserve"> এটিএম</w:t>
      </w:r>
      <w:r>
        <w:rPr>
          <w:color w:val="00002C"/>
        </w:rPr>
        <w:t xml:space="preserve"> থেকে</w:t>
      </w:r>
      <w:r>
        <w:rPr>
          <w:color w:val="00005E"/>
        </w:rPr>
        <w:t xml:space="preserve"> বিকাশ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2C0000"/>
        </w:rPr>
        <w:t xml:space="preserve"> করলে</w:t>
      </w:r>
      <w:r>
        <w:rPr>
          <w:color w:val="00005E"/>
        </w:rPr>
        <w:t xml:space="preserve"> খরচ</w:t>
      </w:r>
      <w:r>
        <w:rPr>
          <w:color w:val="000000"/>
        </w:rPr>
        <w:t xml:space="preserve"> কেমন</w:t>
      </w:r>
      <w:r>
        <w:br/>
      </w:r>
      <w:r>
        <w:rPr>
          <w:color w:val="00005E"/>
        </w:rPr>
        <w:t xml:space="preserve"> বিকাশ</w:t>
      </w:r>
      <w:r>
        <w:rPr>
          <w:color w:val="000000"/>
        </w:rPr>
        <w:t xml:space="preserve"> নাকি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5E"/>
        </w:rPr>
        <w:t xml:space="preserve"> চার্জ</w:t>
      </w:r>
      <w:r>
        <w:rPr>
          <w:color w:val="000000"/>
        </w:rPr>
        <w:t xml:space="preserve"> কমছে</w:t>
      </w:r>
      <w:r>
        <w:rPr>
          <w:color w:val="0B0000"/>
        </w:rPr>
        <w:t xml:space="preserve"> কিন্তু</w:t>
      </w:r>
      <w:r>
        <w:rPr>
          <w:color w:val="260000"/>
        </w:rPr>
        <w:t xml:space="preserve"> আমার</w:t>
      </w:r>
      <w:r>
        <w:rPr>
          <w:color w:val="00002C"/>
        </w:rPr>
        <w:t xml:space="preserve"> থেকে</w:t>
      </w:r>
      <w:r>
        <w:rPr>
          <w:color w:val="000016"/>
        </w:rPr>
        <w:t xml:space="preserve"> বেশি</w:t>
      </w:r>
      <w:r>
        <w:rPr>
          <w:color w:val="000026"/>
        </w:rPr>
        <w:t xml:space="preserve"> কাটে</w:t>
      </w:r>
      <w:r>
        <w:rPr>
          <w:color w:val="00001B"/>
        </w:rPr>
        <w:t xml:space="preserve"> কেন</w:t>
      </w:r>
      <w:r>
        <w:br/>
      </w:r>
      <w:r>
        <w:rPr>
          <w:color w:val="100000"/>
        </w:rPr>
        <w:t xml:space="preserve"> স্যার</w:t>
      </w:r>
      <w:r>
        <w:rPr>
          <w:color w:val="00005E"/>
        </w:rPr>
        <w:t xml:space="preserve"> বিকাশ</w:t>
      </w:r>
      <w:r>
        <w:rPr>
          <w:color w:val="000005"/>
        </w:rPr>
        <w:t xml:space="preserve"> এপ</w:t>
      </w:r>
      <w:r>
        <w:rPr>
          <w:color w:val="00002C"/>
        </w:rPr>
        <w:t xml:space="preserve"> থেকে</w:t>
      </w:r>
      <w:r>
        <w:rPr>
          <w:color w:val="000016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B0000"/>
        </w:rPr>
        <w:t xml:space="preserve"> করেছি</w:t>
      </w:r>
      <w:r>
        <w:rPr>
          <w:color w:val="160000"/>
        </w:rPr>
        <w:t xml:space="preserve"> এ</w:t>
      </w:r>
      <w:r>
        <w:rPr>
          <w:color w:val="000000"/>
        </w:rPr>
        <w:t xml:space="preserve"> জন্য</w:t>
      </w:r>
      <w:r>
        <w:rPr>
          <w:color w:val="000016"/>
        </w:rPr>
        <w:t xml:space="preserve"> কেটে</w:t>
      </w:r>
      <w:r>
        <w:rPr>
          <w:color w:val="000000"/>
        </w:rPr>
        <w:t xml:space="preserve"> নিয়েছে</w:t>
      </w:r>
      <w:r>
        <w:br/>
      </w:r>
      <w:r>
        <w:rPr>
          <w:color w:val="000000"/>
        </w:rPr>
        <w:t xml:space="preserve"> আচ্ছা</w:t>
      </w:r>
      <w:r>
        <w:rPr>
          <w:color w:val="000031"/>
        </w:rPr>
        <w:t xml:space="preserve"> হাজারে</w:t>
      </w:r>
      <w:r>
        <w:rPr>
          <w:color w:val="000000"/>
        </w:rPr>
        <w:t xml:space="preserve"> এই</w:t>
      </w:r>
      <w:r>
        <w:rPr>
          <w:color w:val="000000"/>
        </w:rPr>
        <w:t xml:space="preserve"> খরচে</w:t>
      </w:r>
      <w:r>
        <w:rPr>
          <w:color w:val="0000A0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লেনদেন</w:t>
      </w:r>
      <w:r>
        <w:rPr>
          <w:color w:val="0B0000"/>
        </w:rPr>
        <w:t xml:space="preserve"> করা</w:t>
      </w:r>
      <w:r>
        <w:rPr>
          <w:color w:val="050000"/>
        </w:rPr>
        <w:t xml:space="preserve"> যায়</w:t>
      </w:r>
      <w:r>
        <w:br/>
      </w:r>
      <w:r>
        <w:rPr>
          <w:color w:val="00005E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05"/>
        </w:rPr>
        <w:t xml:space="preserve"> ক্যশ</w:t>
      </w:r>
      <w:r>
        <w:rPr>
          <w:color w:val="0000F3"/>
        </w:rPr>
        <w:t xml:space="preserve"> আউট</w:t>
      </w:r>
      <w:r>
        <w:rPr>
          <w:color w:val="00005E"/>
        </w:rPr>
        <w:t xml:space="preserve"> খরচ</w:t>
      </w:r>
      <w:r>
        <w:rPr>
          <w:color w:val="000010"/>
        </w:rPr>
        <w:t xml:space="preserve"> কতো</w:t>
      </w:r>
      <w:r>
        <w:br/>
      </w:r>
      <w:r>
        <w:rPr>
          <w:color w:val="000053"/>
        </w:rPr>
        <w:t xml:space="preserve"> tk</w:t>
      </w:r>
      <w:r>
        <w:rPr>
          <w:color w:val="000037"/>
        </w:rPr>
        <w:t xml:space="preserve"> cashout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br/>
      </w:r>
      <w:r>
        <w:rPr>
          <w:color w:val="050000"/>
        </w:rPr>
        <w:t xml:space="preserve"> আপনাদের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5E"/>
        </w:rPr>
        <w:t xml:space="preserve"> চার্জ</w:t>
      </w:r>
      <w:r>
        <w:rPr>
          <w:color w:val="0000A0"/>
        </w:rPr>
        <w:t xml:space="preserve"> কত</w:t>
      </w:r>
      <w:r>
        <w:rPr>
          <w:color w:val="0000FF"/>
        </w:rPr>
        <w:t xml:space="preserve"> টাকা</w:t>
      </w:r>
      <w:r>
        <w:br/>
      </w:r>
      <w:r>
        <w:rPr>
          <w:color w:val="00001B"/>
        </w:rPr>
        <w:t xml:space="preserve"> বিকাশে</w:t>
      </w:r>
      <w:r>
        <w:rPr>
          <w:color w:val="00003C"/>
        </w:rPr>
        <w:t xml:space="preserve"> প্রিয়</w:t>
      </w:r>
      <w:r>
        <w:rPr>
          <w:color w:val="000037"/>
        </w:rPr>
        <w:t xml:space="preserve"> এজেন্ট</w:t>
      </w:r>
      <w:r>
        <w:rPr>
          <w:color w:val="000000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কাটছে</w:t>
      </w:r>
      <w:r>
        <w:rPr>
          <w:color w:val="00001B"/>
        </w:rPr>
        <w:t xml:space="preserve"> না</w:t>
      </w:r>
      <w:r>
        <w:rPr>
          <w:color w:val="00001B"/>
        </w:rPr>
        <w:t xml:space="preserve"> কেন</w:t>
      </w:r>
      <w:r>
        <w:rPr>
          <w:color w:val="1B0000"/>
        </w:rPr>
        <w:t xml:space="preserve"> এর</w:t>
      </w:r>
      <w:r>
        <w:rPr>
          <w:color w:val="050000"/>
        </w:rPr>
        <w:t xml:space="preserve"> আগে</w:t>
      </w:r>
      <w:r>
        <w:rPr>
          <w:color w:val="000000"/>
        </w:rPr>
        <w:t xml:space="preserve"> কাটছিলো</w:t>
      </w:r>
      <w:r>
        <w:rPr>
          <w:color w:val="000005"/>
        </w:rPr>
        <w:t xml:space="preserve"> এখন</w:t>
      </w:r>
      <w:r>
        <w:rPr>
          <w:color w:val="31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ক্যাশআউট</w:t>
      </w:r>
      <w:r>
        <w:rPr>
          <w:color w:val="210000"/>
        </w:rPr>
        <w:t xml:space="preserve"> করতে</w:t>
      </w:r>
      <w:r>
        <w:rPr>
          <w:color w:val="000000"/>
        </w:rPr>
        <w:t xml:space="preserve"> চাইছি</w:t>
      </w:r>
      <w:r>
        <w:rPr>
          <w:color w:val="000000"/>
        </w:rPr>
        <w:t xml:space="preserve"> হচ্ছে</w:t>
      </w:r>
      <w:r>
        <w:rPr>
          <w:color w:val="00001B"/>
        </w:rPr>
        <w:t xml:space="preserve"> না</w:t>
      </w:r>
      <w:r>
        <w:br/>
      </w:r>
      <w:r>
        <w:rPr>
          <w:color w:val="000000"/>
        </w:rPr>
        <w:t xml:space="preserve"> takar</w:t>
      </w:r>
      <w:r>
        <w:rPr>
          <w:color w:val="000037"/>
        </w:rPr>
        <w:t xml:space="preserve"> cashout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rPr>
          <w:color w:val="000000"/>
        </w:rPr>
        <w:t xml:space="preserve"> nibe</w:t>
      </w:r>
      <w:r>
        <w:br/>
      </w:r>
      <w:r>
        <w:rPr>
          <w:color w:val="050000"/>
        </w:rPr>
        <w:t xml:space="preserve"> please</w:t>
      </w:r>
      <w:r>
        <w:rPr>
          <w:color w:val="000005"/>
        </w:rPr>
        <w:t xml:space="preserve"> send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E3"/>
        </w:rPr>
        <w:t xml:space="preserve"> charge</w:t>
      </w:r>
      <w:r>
        <w:rPr>
          <w:color w:val="050000"/>
        </w:rPr>
        <w:t xml:space="preserve"> for</w:t>
      </w:r>
      <w:r>
        <w:br/>
      </w:r>
      <w:r>
        <w:rPr>
          <w:color w:val="000000"/>
        </w:rPr>
        <w:t xml:space="preserve"> hello</w:t>
      </w:r>
      <w:r>
        <w:rPr>
          <w:color w:val="000090"/>
        </w:rPr>
        <w:t xml:space="preserve"> atm</w:t>
      </w:r>
      <w:r>
        <w:rPr>
          <w:color w:val="00000B"/>
        </w:rPr>
        <w:t xml:space="preserve"> booth</w:t>
      </w:r>
      <w:r>
        <w:rPr>
          <w:color w:val="00005E"/>
        </w:rPr>
        <w:t xml:space="preserve"> theke</w:t>
      </w:r>
      <w:r>
        <w:rPr>
          <w:color w:val="000000"/>
        </w:rPr>
        <w:t xml:space="preserve"> casout</w:t>
      </w:r>
      <w:r>
        <w:rPr>
          <w:color w:val="160000"/>
        </w:rPr>
        <w:t xml:space="preserve"> korle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rPr>
          <w:color w:val="000021"/>
        </w:rPr>
        <w:t xml:space="preserve"> kate</w:t>
      </w:r>
      <w:r>
        <w:br/>
      </w:r>
      <w:r>
        <w:rPr>
          <w:color w:val="00001B"/>
        </w:rPr>
        <w:t xml:space="preserve"> বিকাশে</w:t>
      </w:r>
      <w:r>
        <w:rPr>
          <w:color w:val="000000"/>
        </w:rPr>
        <w:t xml:space="preserve"> রেট</w:t>
      </w:r>
      <w:r>
        <w:rPr>
          <w:color w:val="0000A0"/>
        </w:rPr>
        <w:t xml:space="preserve"> কত</w:t>
      </w:r>
      <w:r>
        <w:rPr>
          <w:color w:val="0000A0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210000"/>
        </w:rPr>
        <w:t xml:space="preserve"> করে</w:t>
      </w:r>
      <w:r>
        <w:rPr>
          <w:color w:val="000005"/>
        </w:rPr>
        <w:t xml:space="preserve"> চার্য</w:t>
      </w:r>
      <w:r>
        <w:rPr>
          <w:color w:val="000026"/>
        </w:rPr>
        <w:t xml:space="preserve"> কাটবে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ওঠাতে</w:t>
      </w:r>
      <w:r>
        <w:br/>
      </w:r>
      <w:r>
        <w:rPr>
          <w:color w:val="00001B"/>
        </w:rPr>
        <w:t xml:space="preserve"> বিকাশে</w:t>
      </w:r>
      <w:r>
        <w:rPr>
          <w:color w:val="00000B"/>
        </w:rPr>
        <w:t xml:space="preserve"> কিভাবে</w:t>
      </w:r>
      <w:r>
        <w:rPr>
          <w:color w:val="000005"/>
        </w:rPr>
        <w:t xml:space="preserve"> হাজারের</w:t>
      </w:r>
      <w:r>
        <w:rPr>
          <w:color w:val="000005"/>
        </w:rPr>
        <w:t xml:space="preserve"> পয়সা</w:t>
      </w:r>
      <w:r>
        <w:rPr>
          <w:color w:val="0000DD"/>
        </w:rPr>
        <w:t xml:space="preserve"> ক্যাশ</w:t>
      </w:r>
      <w:r>
        <w:rPr>
          <w:color w:val="000000"/>
        </w:rPr>
        <w:t xml:space="preserve"> আউটের</w:t>
      </w:r>
      <w:r>
        <w:rPr>
          <w:color w:val="000000"/>
        </w:rPr>
        <w:t xml:space="preserve"> নিয়ম</w:t>
      </w:r>
      <w:r>
        <w:rPr>
          <w:color w:val="000000"/>
        </w:rPr>
        <w:t xml:space="preserve"> জানাবেন</w:t>
      </w:r>
      <w:r>
        <w:rPr>
          <w:color w:val="100000"/>
        </w:rPr>
        <w:t xml:space="preserve"> স্যার</w:t>
      </w:r>
      <w:r>
        <w:rPr>
          <w:color w:val="050000"/>
        </w:rPr>
        <w:t xml:space="preserve"> প্লিজ</w:t>
      </w:r>
      <w:r>
        <w:rPr>
          <w:color w:val="00000B"/>
        </w:rPr>
        <w:t xml:space="preserve"> কিভাবে</w:t>
      </w:r>
      <w:r>
        <w:rPr>
          <w:color w:val="000010"/>
        </w:rPr>
        <w:t xml:space="preserve"> প্রিয়</w:t>
      </w:r>
      <w:r>
        <w:rPr>
          <w:color w:val="000010"/>
        </w:rPr>
        <w:t xml:space="preserve"> নাম্বার</w:t>
      </w:r>
      <w:r>
        <w:rPr>
          <w:color w:val="000005"/>
        </w:rPr>
        <w:t xml:space="preserve"> যুক্ত</w:t>
      </w:r>
      <w:r>
        <w:rPr>
          <w:color w:val="000000"/>
        </w:rPr>
        <w:t xml:space="preserve"> করব</w:t>
      </w:r>
      <w:r>
        <w:br/>
      </w:r>
      <w:r>
        <w:rPr>
          <w:color w:val="000000"/>
        </w:rPr>
        <w:t xml:space="preserve"> bai</w:t>
      </w:r>
      <w:r>
        <w:rPr>
          <w:color w:val="000000"/>
        </w:rPr>
        <w:t xml:space="preserve"> help</w:t>
      </w:r>
      <w:r>
        <w:rPr>
          <w:color w:val="000000"/>
        </w:rPr>
        <w:t xml:space="preserve"> me</w:t>
      </w:r>
      <w:r>
        <w:rPr>
          <w:color w:val="00008A"/>
        </w:rPr>
        <w:t xml:space="preserve"> taka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05"/>
        </w:rPr>
        <w:t xml:space="preserve"> korbo</w:t>
      </w:r>
      <w:r>
        <w:rPr>
          <w:color w:val="00000B"/>
        </w:rPr>
        <w:t xml:space="preserve"> priyo</w:t>
      </w:r>
      <w:r>
        <w:rPr>
          <w:color w:val="000026"/>
        </w:rPr>
        <w:t xml:space="preserve"> agent</w:t>
      </w:r>
      <w:r>
        <w:rPr>
          <w:color w:val="000000"/>
        </w:rPr>
        <w:t xml:space="preserve"> diya</w:t>
      </w:r>
      <w:r>
        <w:rPr>
          <w:color w:val="0000D2"/>
        </w:rPr>
        <w:t xml:space="preserve"> koto</w:t>
      </w:r>
      <w:r>
        <w:rPr>
          <w:color w:val="00008A"/>
        </w:rPr>
        <w:t xml:space="preserve"> taka</w:t>
      </w:r>
      <w:r>
        <w:rPr>
          <w:color w:val="0000E3"/>
        </w:rPr>
        <w:t xml:space="preserve"> charge</w:t>
      </w:r>
      <w:r>
        <w:rPr>
          <w:color w:val="050000"/>
        </w:rPr>
        <w:t xml:space="preserve"> lagbe</w:t>
      </w:r>
      <w:r>
        <w:br/>
      </w:r>
      <w:r>
        <w:rPr>
          <w:color w:val="310000"/>
        </w:rPr>
        <w:t xml:space="preserve"> আমি</w:t>
      </w:r>
      <w:r>
        <w:rPr>
          <w:color w:val="000005"/>
        </w:rPr>
        <w:t xml:space="preserve"> ক্যাশআউট</w:t>
      </w:r>
      <w:r>
        <w:rPr>
          <w:color w:val="210000"/>
        </w:rPr>
        <w:t xml:space="preserve"> করতে</w:t>
      </w:r>
      <w:r>
        <w:rPr>
          <w:color w:val="00000B"/>
        </w:rPr>
        <w:t xml:space="preserve"> চাই</w:t>
      </w:r>
      <w:r>
        <w:rPr>
          <w:color w:val="00003C"/>
        </w:rPr>
        <w:t xml:space="preserve"> প্রিয়</w:t>
      </w:r>
      <w:r>
        <w:rPr>
          <w:color w:val="000042"/>
        </w:rPr>
        <w:t xml:space="preserve"> নাম্বারে</w:t>
      </w:r>
      <w:r>
        <w:rPr>
          <w:color w:val="0B0000"/>
        </w:rPr>
        <w:t xml:space="preserve"> কিন্তু</w:t>
      </w:r>
      <w:r>
        <w:rPr>
          <w:color w:val="310000"/>
        </w:rPr>
        <w:t xml:space="preserve"> আমি</w:t>
      </w:r>
      <w:r>
        <w:rPr>
          <w:color w:val="000005"/>
        </w:rPr>
        <w:t xml:space="preserve"> একটি</w:t>
      </w:r>
      <w:r>
        <w:rPr>
          <w:color w:val="00003C"/>
        </w:rPr>
        <w:t xml:space="preserve"> প্রিয়</w:t>
      </w:r>
      <w:r>
        <w:rPr>
          <w:color w:val="000042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F3"/>
        </w:rPr>
        <w:t xml:space="preserve"> আউট</w:t>
      </w:r>
      <w:r>
        <w:rPr>
          <w:color w:val="210000"/>
        </w:rPr>
        <w:t xml:space="preserve"> করে</w:t>
      </w:r>
      <w:r>
        <w:rPr>
          <w:color w:val="000000"/>
        </w:rPr>
        <w:t xml:space="preserve"> ফেলেছি</w:t>
      </w:r>
      <w:r>
        <w:rPr>
          <w:color w:val="000000"/>
        </w:rPr>
        <w:t xml:space="preserve"> এখেত্রে</w:t>
      </w:r>
      <w:r>
        <w:rPr>
          <w:color w:val="310000"/>
        </w:rPr>
        <w:t xml:space="preserve"> আমি</w:t>
      </w:r>
      <w:r>
        <w:rPr>
          <w:color w:val="000000"/>
        </w:rPr>
        <w:t xml:space="preserve"> অন্য</w:t>
      </w:r>
      <w:r>
        <w:rPr>
          <w:color w:val="050000"/>
        </w:rPr>
        <w:t xml:space="preserve"> একটু</w:t>
      </w:r>
      <w:r>
        <w:rPr>
          <w:color w:val="00003C"/>
        </w:rPr>
        <w:t xml:space="preserve"> প্রিয়</w:t>
      </w:r>
      <w:r>
        <w:rPr>
          <w:color w:val="000042"/>
        </w:rPr>
        <w:t xml:space="preserve"> নাম্বারে</w:t>
      </w:r>
      <w:r>
        <w:rPr>
          <w:color w:val="0000F3"/>
        </w:rPr>
        <w:t xml:space="preserve"> আউট</w:t>
      </w:r>
      <w:r>
        <w:rPr>
          <w:color w:val="2C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16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210000"/>
        </w:rPr>
        <w:t xml:space="preserve"> করে</w:t>
      </w:r>
      <w:r>
        <w:rPr>
          <w:color w:val="000026"/>
        </w:rPr>
        <w:t xml:space="preserve"> কাটবে</w:t>
      </w:r>
      <w:r>
        <w:br/>
      </w:r>
      <w:r>
        <w:rPr>
          <w:color w:val="000090"/>
        </w:rPr>
        <w:t xml:space="preserve"> atm</w:t>
      </w:r>
      <w:r>
        <w:rPr>
          <w:color w:val="000000"/>
        </w:rPr>
        <w:t xml:space="preserve"> take</w:t>
      </w:r>
      <w:r>
        <w:rPr>
          <w:color w:val="0000D2"/>
        </w:rPr>
        <w:t xml:space="preserve"> koto</w:t>
      </w:r>
      <w:r>
        <w:rPr>
          <w:color w:val="00008A"/>
        </w:rPr>
        <w:t xml:space="preserve"> taka</w:t>
      </w:r>
      <w:r>
        <w:rPr>
          <w:color w:val="050000"/>
        </w:rPr>
        <w:t xml:space="preserve"> koroc</w:t>
      </w:r>
      <w:r>
        <w:rPr>
          <w:color w:val="00000B"/>
        </w:rPr>
        <w:t xml:space="preserve"> hajare</w:t>
      </w:r>
      <w:r>
        <w:rPr>
          <w:color w:val="000000"/>
        </w:rPr>
        <w:t xml:space="preserve"> kesuot</w:t>
      </w:r>
      <w:r>
        <w:rPr>
          <w:color w:val="050000"/>
        </w:rPr>
        <w:t xml:space="preserve"> koroc</w:t>
      </w:r>
      <w:r>
        <w:rPr>
          <w:color w:val="0000D2"/>
        </w:rPr>
        <w:t xml:space="preserve"> koto</w:t>
      </w:r>
      <w:r>
        <w:rPr>
          <w:color w:val="00008A"/>
        </w:rPr>
        <w:t xml:space="preserve"> taka</w:t>
      </w:r>
      <w:r>
        <w:br/>
      </w:r>
      <w:r>
        <w:rPr>
          <w:color w:val="000000"/>
        </w:rPr>
        <w:t xml:space="preserve"> apps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160000"/>
        </w:rPr>
        <w:t xml:space="preserve"> korle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br/>
      </w:r>
      <w:r>
        <w:rPr>
          <w:color w:val="00005E"/>
        </w:rPr>
        <w:t xml:space="preserve"> বিকাশ</w:t>
      </w:r>
      <w:r>
        <w:rPr>
          <w:color w:val="00003C"/>
        </w:rPr>
        <w:t xml:space="preserve"> প্রিয়</w:t>
      </w:r>
      <w:r>
        <w:rPr>
          <w:color w:val="000037"/>
        </w:rPr>
        <w:t xml:space="preserve"> এজেন্ট</w:t>
      </w:r>
      <w:r>
        <w:rPr>
          <w:color w:val="000042"/>
        </w:rPr>
        <w:t xml:space="preserve"> নাম্বারে</w:t>
      </w:r>
      <w:r>
        <w:rPr>
          <w:color w:val="000010"/>
        </w:rPr>
        <w:t xml:space="preserve"> প্রতি</w:t>
      </w:r>
      <w:r>
        <w:rPr>
          <w:color w:val="000031"/>
        </w:rPr>
        <w:t xml:space="preserve"> হাজারে</w:t>
      </w:r>
      <w:r>
        <w:rPr>
          <w:color w:val="00005E"/>
        </w:rPr>
        <w:t xml:space="preserve"> খরচ</w:t>
      </w:r>
      <w:r>
        <w:rPr>
          <w:color w:val="000010"/>
        </w:rPr>
        <w:t xml:space="preserve"> কতো</w:t>
      </w:r>
      <w:r>
        <w:br/>
      </w:r>
      <w:r>
        <w:rPr>
          <w:color w:val="000000"/>
        </w:rPr>
        <w:t xml:space="preserve"> ussd</w:t>
      </w:r>
      <w:r>
        <w:rPr>
          <w:color w:val="000000"/>
        </w:rPr>
        <w:t xml:space="preserve"> দিয়ে</w:t>
      </w:r>
      <w:r>
        <w:rPr>
          <w:color w:val="00003C"/>
        </w:rPr>
        <w:t xml:space="preserve"> প্রিয়</w:t>
      </w:r>
      <w:r>
        <w:rPr>
          <w:color w:val="000037"/>
        </w:rPr>
        <w:t xml:space="preserve"> এজেন্ট</w:t>
      </w:r>
      <w:r>
        <w:rPr>
          <w:color w:val="160000"/>
        </w:rPr>
        <w:t xml:space="preserve"> এ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5E"/>
        </w:rPr>
        <w:t xml:space="preserve"> চার্জ</w:t>
      </w:r>
      <w:r>
        <w:rPr>
          <w:color w:val="0000A0"/>
        </w:rPr>
        <w:t xml:space="preserve"> কত</w:t>
      </w:r>
      <w:r>
        <w:br/>
      </w:r>
      <w:r>
        <w:rPr>
          <w:color w:val="000010"/>
        </w:rPr>
        <w:t xml:space="preserve"> bikash</w:t>
      </w:r>
      <w:r>
        <w:rPr>
          <w:color w:val="210000"/>
        </w:rPr>
        <w:t xml:space="preserve"> a</w:t>
      </w:r>
      <w:r>
        <w:rPr>
          <w:color w:val="000090"/>
        </w:rPr>
        <w:t xml:space="preserve"> atm</w:t>
      </w:r>
      <w:r>
        <w:rPr>
          <w:color w:val="050000"/>
        </w:rPr>
        <w:t xml:space="preserve"> thaky</w:t>
      </w:r>
      <w:r>
        <w:rPr>
          <w:color w:val="000053"/>
        </w:rPr>
        <w:t xml:space="preserve"> tk</w:t>
      </w:r>
      <w:r>
        <w:rPr>
          <w:color w:val="000000"/>
        </w:rPr>
        <w:t xml:space="preserve"> tola</w:t>
      </w:r>
      <w:r>
        <w:rPr>
          <w:color w:val="000000"/>
        </w:rPr>
        <w:t xml:space="preserve"> jai</w:t>
      </w:r>
      <w:r>
        <w:rPr>
          <w:color w:val="000090"/>
        </w:rPr>
        <w:t xml:space="preserve"> atm</w:t>
      </w:r>
      <w:r>
        <w:rPr>
          <w:color w:val="050000"/>
        </w:rPr>
        <w:t xml:space="preserve"> thaky</w:t>
      </w:r>
      <w:r>
        <w:rPr>
          <w:color w:val="000053"/>
        </w:rPr>
        <w:t xml:space="preserve"> tk</w:t>
      </w:r>
      <w:r>
        <w:rPr>
          <w:color w:val="000000"/>
        </w:rPr>
        <w:t xml:space="preserve"> tully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rPr>
          <w:color w:val="000000"/>
        </w:rPr>
        <w:t xml:space="preserve"> katy</w:t>
      </w:r>
      <w:r>
        <w:br/>
      </w:r>
      <w:r>
        <w:rPr>
          <w:color w:val="260000"/>
        </w:rPr>
        <w:t xml:space="preserve"> আমার</w:t>
      </w:r>
      <w:r>
        <w:rPr>
          <w:color w:val="00005E"/>
        </w:rPr>
        <w:t xml:space="preserve"> বিকাশ</w:t>
      </w:r>
      <w:r>
        <w:rPr>
          <w:color w:val="000005"/>
        </w:rPr>
        <w:t xml:space="preserve"> অ্যাপে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2C0000"/>
        </w:rPr>
        <w:t xml:space="preserve"> করলে</w:t>
      </w:r>
      <w:r>
        <w:rPr>
          <w:color w:val="000031"/>
        </w:rPr>
        <w:t xml:space="preserve"> হাজারে</w:t>
      </w:r>
      <w:r>
        <w:rPr>
          <w:color w:val="210000"/>
        </w:rPr>
        <w:t xml:space="preserve"> করে</w:t>
      </w:r>
      <w:r>
        <w:rPr>
          <w:color w:val="000005"/>
        </w:rPr>
        <w:t xml:space="preserve"> কাটছে</w:t>
      </w:r>
      <w:r>
        <w:rPr>
          <w:color w:val="1B0000"/>
        </w:rPr>
        <w:t xml:space="preserve"> এর</w:t>
      </w:r>
      <w:r>
        <w:rPr>
          <w:color w:val="000000"/>
        </w:rPr>
        <w:t xml:space="preserve"> সমাধান</w:t>
      </w:r>
      <w:r>
        <w:rPr>
          <w:color w:val="000000"/>
        </w:rPr>
        <w:t xml:space="preserve"> কী</w:t>
      </w:r>
      <w:r>
        <w:rPr>
          <w:color w:val="000000"/>
        </w:rPr>
        <w:t xml:space="preserve"> ভাই</w:t>
      </w:r>
      <w:r>
        <w:br/>
      </w:r>
      <w:r>
        <w:rPr>
          <w:color w:val="00008A"/>
        </w:rPr>
        <w:t xml:space="preserve"> taka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1B"/>
        </w:rPr>
        <w:t xml:space="preserve"> korte</w:t>
      </w:r>
      <w:r>
        <w:rPr>
          <w:color w:val="0000D2"/>
        </w:rPr>
        <w:t xml:space="preserve"> koto</w:t>
      </w:r>
      <w:r>
        <w:rPr>
          <w:color w:val="00008A"/>
        </w:rPr>
        <w:t xml:space="preserve"> taka</w:t>
      </w:r>
      <w:r>
        <w:rPr>
          <w:color w:val="000005"/>
        </w:rPr>
        <w:t xml:space="preserve"> khoroc</w:t>
      </w:r>
      <w:r>
        <w:rPr>
          <w:color w:val="00000B"/>
        </w:rPr>
        <w:t xml:space="preserve"> porbe</w:t>
      </w:r>
      <w:r>
        <w:rPr>
          <w:color w:val="000026"/>
        </w:rPr>
        <w:t xml:space="preserve"> agent</w:t>
      </w:r>
      <w:r>
        <w:rPr>
          <w:color w:val="00001B"/>
        </w:rPr>
        <w:t xml:space="preserve"> number</w:t>
      </w:r>
      <w:r>
        <w:rPr>
          <w:color w:val="210000"/>
        </w:rPr>
        <w:t xml:space="preserve"> a</w:t>
      </w:r>
      <w:r>
        <w:br/>
      </w:r>
      <w:r>
        <w:rPr>
          <w:color w:val="000000"/>
        </w:rPr>
        <w:t xml:space="preserve"> হ্যাঁ</w:t>
      </w:r>
      <w:r>
        <w:rPr>
          <w:color w:val="050000"/>
        </w:rPr>
        <w:t xml:space="preserve"> আপনাদের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05"/>
        </w:rPr>
        <w:t xml:space="preserve"> চার্য</w:t>
      </w:r>
      <w:r>
        <w:rPr>
          <w:color w:val="000000"/>
        </w:rPr>
        <w:t xml:space="preserve"> আসলেই</w:t>
      </w:r>
      <w:r>
        <w:rPr>
          <w:color w:val="0000A0"/>
        </w:rPr>
        <w:t xml:space="preserve"> কত</w:t>
      </w:r>
      <w:r>
        <w:rPr>
          <w:color w:val="0000FF"/>
        </w:rPr>
        <w:t xml:space="preserve"> টাকা</w:t>
      </w:r>
      <w:r>
        <w:br/>
      </w:r>
      <w:r>
        <w:rPr>
          <w:color w:val="000000"/>
        </w:rPr>
        <w:t xml:space="preserve"> গতকাল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B0000"/>
        </w:rPr>
        <w:t xml:space="preserve"> করেছি</w:t>
      </w:r>
      <w:r>
        <w:rPr>
          <w:color w:val="000016"/>
        </w:rPr>
        <w:t xml:space="preserve"> হাজার</w:t>
      </w:r>
      <w:r>
        <w:rPr>
          <w:color w:val="00005E"/>
        </w:rPr>
        <w:t xml:space="preserve"> খরচ</w:t>
      </w:r>
      <w:r>
        <w:rPr>
          <w:color w:val="000000"/>
        </w:rPr>
        <w:t xml:space="preserve"> কাটলো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অথচ</w:t>
      </w:r>
      <w:r>
        <w:rPr>
          <w:color w:val="000000"/>
        </w:rPr>
        <w:t xml:space="preserve"> আপনারা</w:t>
      </w:r>
      <w:r>
        <w:rPr>
          <w:color w:val="050000"/>
        </w:rPr>
        <w:t xml:space="preserve"> বলেন</w:t>
      </w:r>
      <w:r>
        <w:rPr>
          <w:color w:val="000005"/>
        </w:rPr>
        <w:t xml:space="preserve"> পয়সা</w:t>
      </w:r>
      <w:r>
        <w:rPr>
          <w:color w:val="0B0000"/>
        </w:rPr>
        <w:t xml:space="preserve"> এটা</w:t>
      </w:r>
      <w:r>
        <w:rPr>
          <w:color w:val="160000"/>
        </w:rPr>
        <w:t xml:space="preserve"> কি</w:t>
      </w:r>
      <w:r>
        <w:rPr>
          <w:color w:val="000000"/>
        </w:rPr>
        <w:t xml:space="preserve"> বাটপারি</w:t>
      </w:r>
      <w:r>
        <w:br/>
      </w:r>
      <w:r>
        <w:rPr>
          <w:color w:val="000005"/>
        </w:rPr>
        <w:t xml:space="preserve"> এখন</w:t>
      </w:r>
      <w:r>
        <w:rPr>
          <w:color w:val="000010"/>
        </w:rPr>
        <w:t xml:space="preserve"> এটিএম</w:t>
      </w:r>
      <w:r>
        <w:rPr>
          <w:color w:val="000005"/>
        </w:rPr>
        <w:t xml:space="preserve"> টাকার</w:t>
      </w:r>
      <w:r>
        <w:rPr>
          <w:color w:val="0000A0"/>
        </w:rPr>
        <w:t xml:space="preserve"> কত</w:t>
      </w:r>
      <w:r>
        <w:rPr>
          <w:color w:val="00005E"/>
        </w:rPr>
        <w:t xml:space="preserve"> খরচ</w:t>
      </w:r>
      <w:r>
        <w:br/>
      </w:r>
      <w:r>
        <w:rPr>
          <w:color w:val="0000FF"/>
        </w:rPr>
        <w:t xml:space="preserve"> টাকা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2C0000"/>
        </w:rPr>
        <w:t xml:space="preserve"> করলে</w:t>
      </w:r>
      <w:r>
        <w:rPr>
          <w:color w:val="0000A0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5E"/>
        </w:rPr>
        <w:t xml:space="preserve"> চার্জ</w:t>
      </w:r>
      <w:r>
        <w:rPr>
          <w:color w:val="000026"/>
        </w:rPr>
        <w:t xml:space="preserve"> কাটবে</w:t>
      </w:r>
      <w:r>
        <w:br/>
      </w:r>
      <w:r>
        <w:rPr>
          <w:color w:val="00004D"/>
        </w:rPr>
        <w:t xml:space="preserve"> bkash</w:t>
      </w:r>
      <w:r>
        <w:rPr>
          <w:color w:val="1B0000"/>
        </w:rPr>
        <w:t xml:space="preserve"> er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rPr>
          <w:color w:val="000000"/>
        </w:rPr>
        <w:t xml:space="preserve"> akn</w:t>
      </w:r>
      <w:r>
        <w:br/>
      </w:r>
      <w:r>
        <w:rPr>
          <w:color w:val="00003C"/>
        </w:rPr>
        <w:t xml:space="preserve"> প্রিয়</w:t>
      </w:r>
      <w:r>
        <w:rPr>
          <w:color w:val="000042"/>
        </w:rPr>
        <w:t xml:space="preserve"> নাম্বারে</w:t>
      </w:r>
      <w:r>
        <w:rPr>
          <w:color w:val="000000"/>
        </w:rPr>
        <w:t xml:space="preserve"> মোবাইল</w:t>
      </w:r>
      <w:r>
        <w:rPr>
          <w:color w:val="000005"/>
        </w:rPr>
        <w:t xml:space="preserve"> এপ</w:t>
      </w:r>
      <w:r>
        <w:rPr>
          <w:color w:val="000000"/>
        </w:rPr>
        <w:t xml:space="preserve"> ইউজ</w:t>
      </w:r>
      <w:r>
        <w:rPr>
          <w:color w:val="00001B"/>
        </w:rPr>
        <w:t xml:space="preserve"> না</w:t>
      </w:r>
      <w:r>
        <w:rPr>
          <w:color w:val="21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210000"/>
        </w:rPr>
        <w:t xml:space="preserve"> করতে</w:t>
      </w:r>
      <w:r>
        <w:rPr>
          <w:color w:val="000000"/>
        </w:rPr>
        <w:t xml:space="preserve"> টোটাল</w:t>
      </w:r>
      <w:r>
        <w:rPr>
          <w:color w:val="0000A0"/>
        </w:rPr>
        <w:t xml:space="preserve"> কত</w:t>
      </w:r>
      <w:r>
        <w:rPr>
          <w:color w:val="00005E"/>
        </w:rPr>
        <w:t xml:space="preserve"> খরচ</w:t>
      </w:r>
      <w:r>
        <w:rPr>
          <w:color w:val="160000"/>
        </w:rPr>
        <w:t xml:space="preserve"> হবে</w:t>
      </w:r>
      <w:r>
        <w:br/>
      </w:r>
      <w:r>
        <w:rPr>
          <w:color w:val="00005E"/>
        </w:rPr>
        <w:t xml:space="preserve"> বিকাশ</w:t>
      </w:r>
      <w:r>
        <w:rPr>
          <w:color w:val="000005"/>
        </w:rPr>
        <w:t xml:space="preserve"> অ্যাপে</w:t>
      </w:r>
      <w:r>
        <w:rPr>
          <w:color w:val="000000"/>
        </w:rPr>
        <w:t xml:space="preserve"> ক্যাশআইট</w:t>
      </w:r>
      <w:r>
        <w:rPr>
          <w:color w:val="00005E"/>
        </w:rPr>
        <w:t xml:space="preserve"> চার্জ</w:t>
      </w:r>
      <w:r>
        <w:rPr>
          <w:color w:val="0000A0"/>
        </w:rPr>
        <w:t xml:space="preserve"> কত</w:t>
      </w:r>
      <w:r>
        <w:rPr>
          <w:color w:val="0000FF"/>
        </w:rPr>
        <w:t xml:space="preserve"> টাকা</w:t>
      </w:r>
      <w:r>
        <w:br/>
      </w:r>
      <w:r>
        <w:rPr>
          <w:color w:val="000005"/>
        </w:rPr>
        <w:t xml:space="preserve"> টাকার</w:t>
      </w:r>
      <w:r>
        <w:rPr>
          <w:color w:val="000000"/>
        </w:rPr>
        <w:t xml:space="preserve"> ক্যাচ</w:t>
      </w:r>
      <w:r>
        <w:rPr>
          <w:color w:val="0000F3"/>
        </w:rPr>
        <w:t xml:space="preserve"> আউট</w:t>
      </w:r>
      <w:r>
        <w:rPr>
          <w:color w:val="00005E"/>
        </w:rPr>
        <w:t xml:space="preserve"> খরচ</w:t>
      </w:r>
      <w:r>
        <w:rPr>
          <w:color w:val="0000A0"/>
        </w:rPr>
        <w:t xml:space="preserve"> কত</w:t>
      </w:r>
      <w:r>
        <w:br/>
      </w:r>
      <w:r>
        <w:rPr>
          <w:color w:val="00001B"/>
        </w:rPr>
        <w:t xml:space="preserve"> বিকাশে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5E"/>
        </w:rPr>
        <w:t xml:space="preserve"> চার্জ</w:t>
      </w:r>
      <w:r>
        <w:rPr>
          <w:color w:val="0000A0"/>
        </w:rPr>
        <w:t xml:space="preserve"> কত</w:t>
      </w:r>
      <w:r>
        <w:br/>
      </w:r>
      <w:r>
        <w:rPr>
          <w:color w:val="210000"/>
        </w:rPr>
        <w:t xml:space="preserve"> ami</w:t>
      </w:r>
      <w:r>
        <w:rPr>
          <w:color w:val="050000"/>
        </w:rPr>
        <w:t xml:space="preserve"> jodi</w:t>
      </w:r>
      <w:r>
        <w:rPr>
          <w:color w:val="050000"/>
        </w:rPr>
        <w:t xml:space="preserve"> amar</w:t>
      </w:r>
      <w:r>
        <w:rPr>
          <w:color w:val="000000"/>
        </w:rPr>
        <w:t xml:space="preserve"> pirio</w:t>
      </w:r>
      <w:r>
        <w:rPr>
          <w:color w:val="000026"/>
        </w:rPr>
        <w:t xml:space="preserve"> agent</w:t>
      </w:r>
      <w:r>
        <w:rPr>
          <w:color w:val="00001B"/>
        </w:rPr>
        <w:t xml:space="preserve"> number</w:t>
      </w:r>
      <w:r>
        <w:rPr>
          <w:color w:val="210000"/>
        </w:rPr>
        <w:t xml:space="preserve"> a</w:t>
      </w:r>
      <w:r>
        <w:rPr>
          <w:color w:val="00008A"/>
        </w:rPr>
        <w:t xml:space="preserve"> taka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B0000"/>
        </w:rPr>
        <w:t xml:space="preserve"> kori</w:t>
      </w:r>
      <w:r>
        <w:rPr>
          <w:color w:val="050000"/>
        </w:rPr>
        <w:t xml:space="preserve"> tahole</w:t>
      </w:r>
      <w:r>
        <w:rPr>
          <w:color w:val="000000"/>
        </w:rPr>
        <w:t xml:space="preserve"> kato</w:t>
      </w:r>
      <w:r>
        <w:rPr>
          <w:color w:val="000010"/>
        </w:rPr>
        <w:t xml:space="preserve"> katbe</w:t>
      </w:r>
      <w:r>
        <w:br/>
      </w:r>
      <w:r>
        <w:rPr>
          <w:color w:val="000000"/>
        </w:rPr>
        <w:t xml:space="preserve"> বুথ</w:t>
      </w:r>
      <w:r>
        <w:rPr>
          <w:color w:val="1B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000000"/>
        </w:rPr>
        <w:t xml:space="preserve"> কেস</w:t>
      </w:r>
      <w:r>
        <w:rPr>
          <w:color w:val="0000F3"/>
        </w:rPr>
        <w:t xml:space="preserve"> আউট</w:t>
      </w:r>
      <w:r>
        <w:rPr>
          <w:color w:val="210000"/>
        </w:rPr>
        <w:t xml:space="preserve"> করতে</w:t>
      </w:r>
      <w:r>
        <w:rPr>
          <w:color w:val="0000A0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থাকতে</w:t>
      </w:r>
      <w:r>
        <w:rPr>
          <w:color w:val="160000"/>
        </w:rPr>
        <w:t xml:space="preserve"> হবে</w:t>
      </w:r>
      <w:r>
        <w:br/>
      </w:r>
      <w:r>
        <w:rPr>
          <w:color w:val="000010"/>
        </w:rPr>
        <w:t xml:space="preserve"> এটিএম</w:t>
      </w:r>
      <w:r>
        <w:rPr>
          <w:color w:val="00002C"/>
        </w:rPr>
        <w:t xml:space="preserve"> থেকে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2C0000"/>
        </w:rPr>
        <w:t xml:space="preserve"> করলে</w:t>
      </w:r>
      <w:r>
        <w:rPr>
          <w:color w:val="000010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00005E"/>
        </w:rPr>
        <w:t xml:space="preserve"> চার্জ</w:t>
      </w:r>
      <w:r>
        <w:rPr>
          <w:color w:val="160000"/>
        </w:rPr>
        <w:t xml:space="preserve"> হবে</w:t>
      </w:r>
      <w:r>
        <w:rPr>
          <w:color w:val="000010"/>
        </w:rPr>
        <w:t xml:space="preserve"> প্রতি</w:t>
      </w:r>
      <w:r>
        <w:rPr>
          <w:color w:val="000031"/>
        </w:rPr>
        <w:t xml:space="preserve"> হাজারে</w:t>
      </w:r>
      <w:r>
        <w:br/>
      </w:r>
      <w:r>
        <w:rPr>
          <w:color w:val="100000"/>
        </w:rPr>
        <w:t xml:space="preserve"> স্যার</w:t>
      </w:r>
      <w:r>
        <w:rPr>
          <w:color w:val="00005E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000000"/>
        </w:rPr>
        <w:t xml:space="preserve"> ছারা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ওটালে</w:t>
      </w:r>
      <w:r>
        <w:rPr>
          <w:color w:val="000031"/>
        </w:rPr>
        <w:t xml:space="preserve"> হাজারে</w:t>
      </w:r>
      <w:r>
        <w:rPr>
          <w:color w:val="0000A0"/>
        </w:rPr>
        <w:t xml:space="preserve"> কত</w:t>
      </w:r>
      <w:r>
        <w:rPr>
          <w:color w:val="000005"/>
        </w:rPr>
        <w:t xml:space="preserve"> টা</w:t>
      </w:r>
      <w:r>
        <w:rPr>
          <w:color w:val="00000B"/>
        </w:rPr>
        <w:t xml:space="preserve"> চাজ</w:t>
      </w:r>
      <w:r>
        <w:rPr>
          <w:color w:val="000026"/>
        </w:rPr>
        <w:t xml:space="preserve"> কাটে</w:t>
      </w:r>
      <w:r>
        <w:br/>
      </w:r>
      <w:r>
        <w:rPr>
          <w:color w:val="00000B"/>
        </w:rPr>
        <w:t xml:space="preserve"> priyo</w:t>
      </w:r>
      <w:r>
        <w:rPr>
          <w:color w:val="000026"/>
        </w:rPr>
        <w:t xml:space="preserve"> agent</w:t>
      </w:r>
      <w:r>
        <w:rPr>
          <w:color w:val="00005E"/>
        </w:rPr>
        <w:t xml:space="preserve"> theke</w:t>
      </w:r>
      <w:r>
        <w:rPr>
          <w:color w:val="050000"/>
        </w:rPr>
        <w:t xml:space="preserve"> jodi</w:t>
      </w:r>
      <w:r>
        <w:rPr>
          <w:color w:val="000037"/>
        </w:rPr>
        <w:t xml:space="preserve"> cashout</w:t>
      </w:r>
      <w:r>
        <w:rPr>
          <w:color w:val="0B0000"/>
        </w:rPr>
        <w:t xml:space="preserve"> kori</w:t>
      </w:r>
      <w:r>
        <w:rPr>
          <w:color w:val="050000"/>
        </w:rPr>
        <w:t xml:space="preserve"> tahole</w:t>
      </w:r>
      <w:r>
        <w:rPr>
          <w:color w:val="260000"/>
        </w:rPr>
        <w:t xml:space="preserve"> ki</w:t>
      </w:r>
      <w:r>
        <w:rPr>
          <w:color w:val="000010"/>
        </w:rPr>
        <w:t xml:space="preserve"> kore</w:t>
      </w:r>
      <w:r>
        <w:rPr>
          <w:color w:val="00000B"/>
        </w:rPr>
        <w:t xml:space="preserve"> fee</w:t>
      </w:r>
      <w:r>
        <w:rPr>
          <w:color w:val="000010"/>
        </w:rPr>
        <w:t xml:space="preserve"> katbe</w:t>
      </w:r>
      <w:r>
        <w:br/>
      </w:r>
      <w:r>
        <w:rPr>
          <w:color w:val="000000"/>
        </w:rPr>
        <w:t xml:space="preserve"> এ্যাপ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26"/>
        </w:rPr>
        <w:t xml:space="preserve"> কাটে</w:t>
      </w:r>
      <w:r>
        <w:rPr>
          <w:color w:val="0B0000"/>
        </w:rPr>
        <w:t xml:space="preserve"> তো</w:t>
      </w:r>
      <w:r>
        <w:rPr>
          <w:color w:val="000000"/>
        </w:rPr>
        <w:t xml:space="preserve"> বুথে</w:t>
      </w:r>
      <w:r>
        <w:rPr>
          <w:color w:val="0000A0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26"/>
        </w:rPr>
        <w:t xml:space="preserve"> কাটে</w:t>
      </w:r>
      <w:r>
        <w:rPr>
          <w:color w:val="000000"/>
        </w:rPr>
        <w:t xml:space="preserve"> বলবেই</w:t>
      </w:r>
      <w:r>
        <w:rPr>
          <w:color w:val="050000"/>
        </w:rPr>
        <w:t xml:space="preserve"> প্লিজ</w:t>
      </w:r>
      <w:r>
        <w:br/>
      </w:r>
      <w:r>
        <w:rPr>
          <w:color w:val="000090"/>
        </w:rPr>
        <w:t xml:space="preserve"> atm</w:t>
      </w:r>
      <w:r>
        <w:rPr>
          <w:color w:val="000037"/>
        </w:rPr>
        <w:t xml:space="preserve"> cashout</w:t>
      </w:r>
      <w:r>
        <w:rPr>
          <w:color w:val="0000E3"/>
        </w:rPr>
        <w:t xml:space="preserve"> charge</w:t>
      </w:r>
      <w:r>
        <w:rPr>
          <w:color w:val="050000"/>
        </w:rPr>
        <w:t xml:space="preserve"> koti</w:t>
      </w:r>
      <w:r>
        <w:rPr>
          <w:color w:val="000090"/>
        </w:rPr>
        <w:t xml:space="preserve"> atm</w:t>
      </w:r>
      <w:r>
        <w:rPr>
          <w:color w:val="00008A"/>
        </w:rPr>
        <w:t xml:space="preserve"> taka</w:t>
      </w:r>
      <w:r>
        <w:rPr>
          <w:color w:val="000037"/>
        </w:rPr>
        <w:t xml:space="preserve"> cashout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br/>
      </w:r>
      <w:r>
        <w:rPr>
          <w:color w:val="000090"/>
        </w:rPr>
        <w:t xml:space="preserve"> atm</w:t>
      </w:r>
      <w:r>
        <w:rPr>
          <w:color w:val="00005E"/>
        </w:rPr>
        <w:t xml:space="preserve"> theke</w:t>
      </w:r>
      <w:r>
        <w:rPr>
          <w:color w:val="000005"/>
        </w:rPr>
        <w:t xml:space="preserve"> chash</w:t>
      </w:r>
      <w:r>
        <w:rPr>
          <w:color w:val="0000EE"/>
        </w:rPr>
        <w:t xml:space="preserve"> out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br/>
      </w:r>
      <w:r>
        <w:rPr>
          <w:color w:val="310000"/>
        </w:rPr>
        <w:t xml:space="preserve"> আমি</w:t>
      </w:r>
      <w:r>
        <w:rPr>
          <w:color w:val="000000"/>
        </w:rPr>
        <w:t xml:space="preserve"> বিকাশের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0B"/>
        </w:rPr>
        <w:t xml:space="preserve"> সম্পর্কে</w:t>
      </w:r>
      <w:r>
        <w:rPr>
          <w:color w:val="00000B"/>
        </w:rPr>
        <w:t xml:space="preserve"> জানতে</w:t>
      </w:r>
      <w:r>
        <w:rPr>
          <w:color w:val="000005"/>
        </w:rPr>
        <w:t xml:space="preserve"> চাচ্ছি</w:t>
      </w:r>
      <w:r>
        <w:rPr>
          <w:color w:val="000000"/>
        </w:rPr>
        <w:t xml:space="preserve"> তিনশত</w:t>
      </w:r>
      <w:r>
        <w:rPr>
          <w:color w:val="0000FF"/>
        </w:rPr>
        <w:t xml:space="preserve"> টাকা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2C0000"/>
        </w:rPr>
        <w:t xml:space="preserve"> করলে</w:t>
      </w:r>
      <w:r>
        <w:rPr>
          <w:color w:val="00005E"/>
        </w:rPr>
        <w:t xml:space="preserve"> খরচ</w:t>
      </w:r>
      <w:r>
        <w:rPr>
          <w:color w:val="0000A0"/>
        </w:rPr>
        <w:t xml:space="preserve"> কত</w:t>
      </w:r>
      <w:r>
        <w:rPr>
          <w:color w:val="000000"/>
        </w:rPr>
        <w:t xml:space="preserve"> লাগবে</w:t>
      </w:r>
      <w:r>
        <w:br/>
      </w:r>
      <w:r>
        <w:rPr>
          <w:color w:val="000090"/>
        </w:rPr>
        <w:t xml:space="preserve"> atm</w:t>
      </w:r>
      <w:r>
        <w:rPr>
          <w:color w:val="00000B"/>
        </w:rPr>
        <w:t xml:space="preserve"> both</w:t>
      </w:r>
      <w:r>
        <w:rPr>
          <w:color w:val="00005E"/>
        </w:rPr>
        <w:t xml:space="preserve"> theke</w:t>
      </w:r>
      <w:r>
        <w:rPr>
          <w:color w:val="210000"/>
        </w:rPr>
        <w:t xml:space="preserve"> ami</w:t>
      </w:r>
      <w:r>
        <w:rPr>
          <w:color w:val="050000"/>
        </w:rPr>
        <w:t xml:space="preserve"> dine</w:t>
      </w:r>
      <w:r>
        <w:rPr>
          <w:color w:val="000005"/>
        </w:rPr>
        <w:t xml:space="preserve"> maximum</w:t>
      </w:r>
      <w:r>
        <w:rPr>
          <w:color w:val="0000D2"/>
        </w:rPr>
        <w:t xml:space="preserve"> koto</w:t>
      </w:r>
      <w:r>
        <w:rPr>
          <w:color w:val="000053"/>
        </w:rPr>
        <w:t xml:space="preserve"> tk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1B"/>
        </w:rPr>
        <w:t xml:space="preserve"> korte</w:t>
      </w:r>
      <w:r>
        <w:rPr>
          <w:color w:val="00000B"/>
        </w:rPr>
        <w:t xml:space="preserve"> parbo</w:t>
      </w:r>
      <w:r>
        <w:rPr>
          <w:color w:val="000000"/>
        </w:rPr>
        <w:t xml:space="preserve"> bare</w:t>
      </w:r>
      <w:r>
        <w:rPr>
          <w:color w:val="000005"/>
        </w:rPr>
        <w:t xml:space="preserve"> maximum</w:t>
      </w:r>
      <w:r>
        <w:rPr>
          <w:color w:val="0000D2"/>
        </w:rPr>
        <w:t xml:space="preserve"> koto</w:t>
      </w:r>
      <w:r>
        <w:rPr>
          <w:color w:val="00008A"/>
        </w:rPr>
        <w:t xml:space="preserve"> taka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1B"/>
        </w:rPr>
        <w:t xml:space="preserve"> korte</w:t>
      </w:r>
      <w:r>
        <w:rPr>
          <w:color w:val="00000B"/>
        </w:rPr>
        <w:t xml:space="preserve"> parbo</w:t>
      </w:r>
      <w:r>
        <w:br/>
      </w:r>
      <w:r>
        <w:rPr>
          <w:color w:val="000005"/>
        </w:rPr>
        <w:t xml:space="preserve"> app</w:t>
      </w:r>
      <w:r>
        <w:rPr>
          <w:color w:val="00005E"/>
        </w:rPr>
        <w:t xml:space="preserve"> theke</w:t>
      </w:r>
      <w:r>
        <w:rPr>
          <w:color w:val="000010"/>
        </w:rPr>
        <w:t xml:space="preserve"> cash-out</w:t>
      </w:r>
      <w:r>
        <w:rPr>
          <w:color w:val="000053"/>
        </w:rPr>
        <w:t xml:space="preserve"> tk</w:t>
      </w:r>
      <w:r>
        <w:rPr>
          <w:color w:val="000005"/>
        </w:rPr>
        <w:t xml:space="preserve"> kno</w:t>
      </w:r>
      <w:r>
        <w:rPr>
          <w:color w:val="000000"/>
        </w:rPr>
        <w:t xml:space="preserve"> age</w:t>
      </w:r>
      <w:r>
        <w:rPr>
          <w:color w:val="000000"/>
        </w:rPr>
        <w:t xml:space="preserve"> to</w:t>
      </w:r>
      <w:r>
        <w:rPr>
          <w:color w:val="000000"/>
        </w:rPr>
        <w:t xml:space="preserve"> chilo</w:t>
      </w:r>
      <w:r>
        <w:br/>
      </w:r>
      <w:r>
        <w:rPr>
          <w:color w:val="00004D"/>
        </w:rPr>
        <w:t xml:space="preserve"> bkash</w:t>
      </w:r>
      <w:r>
        <w:rPr>
          <w:color w:val="210000"/>
        </w:rPr>
        <w:t xml:space="preserve"> a</w:t>
      </w:r>
      <w:r>
        <w:rPr>
          <w:color w:val="000005"/>
        </w:rPr>
        <w:t xml:space="preserve"> hajar</w:t>
      </w:r>
      <w:r>
        <w:rPr>
          <w:color w:val="210000"/>
        </w:rPr>
        <w:t xml:space="preserve"> a</w:t>
      </w:r>
      <w:r>
        <w:rPr>
          <w:color w:val="0000D2"/>
        </w:rPr>
        <w:t xml:space="preserve"> koto</w:t>
      </w:r>
      <w:r>
        <w:rPr>
          <w:color w:val="000053"/>
        </w:rPr>
        <w:t xml:space="preserve"> tk</w:t>
      </w:r>
      <w:r>
        <w:rPr>
          <w:color w:val="000000"/>
        </w:rPr>
        <w:t xml:space="preserve"> katay</w:t>
      </w:r>
      <w:r>
        <w:br/>
      </w:r>
      <w:r>
        <w:rPr>
          <w:color w:val="000090"/>
        </w:rPr>
        <w:t xml:space="preserve"> atm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00"/>
        </w:rPr>
        <w:t xml:space="preserve"> charg</w:t>
      </w:r>
      <w:r>
        <w:br/>
      </w:r>
      <w:r>
        <w:rPr>
          <w:color w:val="000090"/>
        </w:rPr>
        <w:t xml:space="preserve"> atm</w:t>
      </w:r>
      <w:r>
        <w:rPr>
          <w:color w:val="000016"/>
        </w:rPr>
        <w:t xml:space="preserve"> e</w:t>
      </w:r>
      <w:r>
        <w:rPr>
          <w:color w:val="000000"/>
        </w:rPr>
        <w:t xml:space="preserve"> ek</w:t>
      </w:r>
      <w:r>
        <w:rPr>
          <w:color w:val="050000"/>
        </w:rPr>
        <w:t xml:space="preserve"> dine</w:t>
      </w:r>
      <w:r>
        <w:rPr>
          <w:color w:val="000000"/>
        </w:rPr>
        <w:t xml:space="preserve"> sorbocco</w:t>
      </w:r>
      <w:r>
        <w:rPr>
          <w:color w:val="0000D2"/>
        </w:rPr>
        <w:t xml:space="preserve"> koto</w:t>
      </w:r>
      <w:r>
        <w:rPr>
          <w:color w:val="000053"/>
        </w:rPr>
        <w:t xml:space="preserve"> tk</w:t>
      </w:r>
      <w:r>
        <w:rPr>
          <w:color w:val="00000B"/>
        </w:rPr>
        <w:t xml:space="preserve"> tulte</w:t>
      </w:r>
      <w:r>
        <w:rPr>
          <w:color w:val="00000B"/>
        </w:rPr>
        <w:t xml:space="preserve"> parbo</w:t>
      </w:r>
      <w:r>
        <w:rPr>
          <w:color w:val="000000"/>
        </w:rPr>
        <w:t xml:space="preserve"> are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br/>
      </w:r>
      <w:r>
        <w:rPr>
          <w:color w:val="000000"/>
        </w:rPr>
        <w:t xml:space="preserve"> what</w:t>
      </w:r>
      <w:r>
        <w:rPr>
          <w:color w:val="0B0000"/>
        </w:rPr>
        <w:t xml:space="preserve"> is</w:t>
      </w:r>
      <w:r>
        <w:rPr>
          <w:color w:val="0B0000"/>
        </w:rPr>
        <w:t xml:space="preserve"> the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E3"/>
        </w:rPr>
        <w:t xml:space="preserve"> charge</w:t>
      </w:r>
      <w:r>
        <w:br/>
      </w:r>
      <w:r>
        <w:rPr>
          <w:color w:val="000005"/>
        </w:rPr>
        <w:t xml:space="preserve"> একটি</w:t>
      </w:r>
      <w:r>
        <w:rPr>
          <w:color w:val="000005"/>
        </w:rPr>
        <w:t xml:space="preserve"> পারসোনাল</w:t>
      </w:r>
      <w:r>
        <w:rPr>
          <w:color w:val="00005E"/>
        </w:rPr>
        <w:t xml:space="preserve"> বিকাশ</w:t>
      </w:r>
      <w:r>
        <w:rPr>
          <w:color w:val="000042"/>
        </w:rPr>
        <w:t xml:space="preserve"> নাম্বারে</w:t>
      </w:r>
      <w:r>
        <w:rPr>
          <w:color w:val="000010"/>
        </w:rPr>
        <w:t xml:space="preserve"> প্রতি</w:t>
      </w:r>
      <w:r>
        <w:rPr>
          <w:color w:val="000000"/>
        </w:rPr>
        <w:t xml:space="preserve"> মাসে</w:t>
      </w:r>
      <w:r>
        <w:rPr>
          <w:color w:val="0000A0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সর্বোচ্ছ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B0000"/>
        </w:rPr>
        <w:t xml:space="preserve"> করা</w:t>
      </w:r>
      <w:r>
        <w:rPr>
          <w:color w:val="050000"/>
        </w:rPr>
        <w:t xml:space="preserve"> যায়</w:t>
      </w:r>
      <w:r>
        <w:br/>
      </w:r>
      <w:r>
        <w:rPr>
          <w:color w:val="000090"/>
        </w:rPr>
        <w:t xml:space="preserve"> atm</w:t>
      </w:r>
      <w:r>
        <w:rPr>
          <w:color w:val="00005E"/>
        </w:rPr>
        <w:t xml:space="preserve"> theke</w:t>
      </w:r>
      <w:r>
        <w:rPr>
          <w:color w:val="00008A"/>
        </w:rPr>
        <w:t xml:space="preserve"> taka</w:t>
      </w:r>
      <w:r>
        <w:rPr>
          <w:color w:val="000000"/>
        </w:rPr>
        <w:t xml:space="preserve"> othale</w:t>
      </w:r>
      <w:r>
        <w:rPr>
          <w:color w:val="000000"/>
        </w:rPr>
        <w:t xml:space="preserve"> khoros</w:t>
      </w:r>
      <w:r>
        <w:rPr>
          <w:color w:val="000021"/>
        </w:rPr>
        <w:t xml:space="preserve"> kate</w:t>
      </w:r>
      <w:r>
        <w:rPr>
          <w:color w:val="000000"/>
        </w:rPr>
        <w:t xml:space="preserve"> ni</w:t>
      </w:r>
      <w:r>
        <w:br/>
      </w:r>
      <w:r>
        <w:rPr>
          <w:color w:val="050000"/>
        </w:rPr>
        <w:t xml:space="preserve"> how</w:t>
      </w:r>
      <w:r>
        <w:rPr>
          <w:color w:val="000000"/>
        </w:rPr>
        <w:t xml:space="preserve"> maney</w:t>
      </w:r>
      <w:r>
        <w:rPr>
          <w:color w:val="000000"/>
        </w:rPr>
        <w:t xml:space="preserve"> cost</w:t>
      </w:r>
      <w:r>
        <w:rPr>
          <w:color w:val="050000"/>
        </w:rPr>
        <w:t xml:space="preserve"> per</w:t>
      </w:r>
      <w:r>
        <w:rPr>
          <w:color w:val="000000"/>
        </w:rPr>
        <w:t xml:space="preserve"> thousand</w:t>
      </w:r>
      <w:r>
        <w:rPr>
          <w:color w:val="050000"/>
        </w:rPr>
        <w:t xml:space="preserve"> for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br/>
      </w:r>
      <w:r>
        <w:rPr>
          <w:color w:val="000090"/>
        </w:rPr>
        <w:t xml:space="preserve"> atm</w:t>
      </w:r>
      <w:r>
        <w:rPr>
          <w:color w:val="00005E"/>
        </w:rPr>
        <w:t xml:space="preserve"> theke</w:t>
      </w:r>
      <w:r>
        <w:rPr>
          <w:color w:val="00008A"/>
        </w:rPr>
        <w:t xml:space="preserve"> taka</w:t>
      </w:r>
      <w:r>
        <w:rPr>
          <w:color w:val="00000B"/>
        </w:rPr>
        <w:t xml:space="preserve"> tulte</w:t>
      </w:r>
      <w:r>
        <w:rPr>
          <w:color w:val="00008A"/>
        </w:rPr>
        <w:t xml:space="preserve"> taka</w:t>
      </w:r>
      <w:r>
        <w:rPr>
          <w:color w:val="000000"/>
        </w:rPr>
        <w:t xml:space="preserve"> kota</w:t>
      </w:r>
      <w:r>
        <w:rPr>
          <w:color w:val="000005"/>
        </w:rPr>
        <w:t xml:space="preserve"> khoroc</w:t>
      </w:r>
      <w:r>
        <w:rPr>
          <w:color w:val="00000B"/>
        </w:rPr>
        <w:t xml:space="preserve"> porbe</w:t>
      </w:r>
      <w:r>
        <w:br/>
      </w:r>
      <w:r>
        <w:rPr>
          <w:color w:val="000000"/>
        </w:rPr>
        <w:t xml:space="preserve"> accha</w:t>
      </w:r>
      <w:r>
        <w:rPr>
          <w:color w:val="00000B"/>
        </w:rPr>
        <w:t xml:space="preserve"> priyo</w:t>
      </w:r>
      <w:r>
        <w:rPr>
          <w:color w:val="00001B"/>
        </w:rPr>
        <w:t xml:space="preserve"> number</w:t>
      </w:r>
      <w:r>
        <w:rPr>
          <w:color w:val="000016"/>
        </w:rPr>
        <w:t xml:space="preserve"> e</w:t>
      </w:r>
      <w:r>
        <w:rPr>
          <w:color w:val="000000"/>
        </w:rPr>
        <w:t xml:space="preserve"> j</w:t>
      </w:r>
      <w:r>
        <w:rPr>
          <w:color w:val="000010"/>
        </w:rPr>
        <w:t xml:space="preserve"> free</w:t>
      </w:r>
      <w:r>
        <w:rPr>
          <w:color w:val="00008A"/>
        </w:rPr>
        <w:t xml:space="preserve"> taka</w:t>
      </w:r>
      <w:r>
        <w:rPr>
          <w:color w:val="000005"/>
        </w:rPr>
        <w:t xml:space="preserve"> send</w:t>
      </w:r>
      <w:r>
        <w:rPr>
          <w:color w:val="000000"/>
        </w:rPr>
        <w:t xml:space="preserve"> mony</w:t>
      </w:r>
      <w:r>
        <w:rPr>
          <w:color w:val="160000"/>
        </w:rPr>
        <w:t xml:space="preserve"> kora</w:t>
      </w:r>
      <w:r>
        <w:rPr>
          <w:color w:val="000000"/>
        </w:rPr>
        <w:t xml:space="preserve"> jay</w:t>
      </w:r>
      <w:r>
        <w:rPr>
          <w:color w:val="000000"/>
        </w:rPr>
        <w:t xml:space="preserve"> ata</w:t>
      </w:r>
      <w:r>
        <w:rPr>
          <w:color w:val="260000"/>
        </w:rPr>
        <w:t xml:space="preserve"> ki</w:t>
      </w:r>
      <w:r>
        <w:rPr>
          <w:color w:val="00000B"/>
        </w:rPr>
        <w:t xml:space="preserve"> ta</w:t>
      </w:r>
      <w:r>
        <w:rPr>
          <w:color w:val="00001B"/>
        </w:rPr>
        <w:t xml:space="preserve"> number</w:t>
      </w:r>
      <w:r>
        <w:rPr>
          <w:color w:val="000000"/>
        </w:rPr>
        <w:t xml:space="preserve"> mile</w:t>
      </w:r>
      <w:r>
        <w:rPr>
          <w:color w:val="000000"/>
        </w:rPr>
        <w:t xml:space="preserve"> naki</w:t>
      </w:r>
      <w:r>
        <w:rPr>
          <w:color w:val="00000B"/>
        </w:rPr>
        <w:t xml:space="preserve"> ta</w:t>
      </w:r>
      <w:r>
        <w:rPr>
          <w:color w:val="000010"/>
        </w:rPr>
        <w:t xml:space="preserve"> kore</w:t>
      </w:r>
      <w:r>
        <w:br/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160000"/>
        </w:rPr>
        <w:t xml:space="preserve"> এ</w:t>
      </w:r>
      <w:r>
        <w:rPr>
          <w:color w:val="000010"/>
        </w:rPr>
        <w:t xml:space="preserve"> নাম্বার</w:t>
      </w:r>
      <w:r>
        <w:rPr>
          <w:color w:val="0B0000"/>
        </w:rPr>
        <w:t xml:space="preserve"> যদি</w:t>
      </w:r>
      <w:r>
        <w:rPr>
          <w:color w:val="00003C"/>
        </w:rPr>
        <w:t xml:space="preserve"> প্রিয়</w:t>
      </w:r>
      <w:r>
        <w:rPr>
          <w:color w:val="000010"/>
        </w:rPr>
        <w:t xml:space="preserve"> নাম্বার</w:t>
      </w:r>
      <w:r>
        <w:rPr>
          <w:color w:val="0B0000"/>
        </w:rPr>
        <w:t xml:space="preserve"> করা</w:t>
      </w:r>
      <w:r>
        <w:rPr>
          <w:color w:val="0B0000"/>
        </w:rPr>
        <w:t xml:space="preserve"> হয়</w:t>
      </w:r>
      <w:r>
        <w:rPr>
          <w:color w:val="050000"/>
        </w:rPr>
        <w:t xml:space="preserve"> তাহলে</w:t>
      </w:r>
      <w:r>
        <w:rPr>
          <w:color w:val="160000"/>
        </w:rPr>
        <w:t xml:space="preserve"> কি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00"/>
        </w:rPr>
        <w:t xml:space="preserve"> চাজ্</w:t>
      </w:r>
      <w:r>
        <w:rPr>
          <w:color w:val="000000"/>
        </w:rPr>
        <w:t xml:space="preserve"> প্রযোজ্য</w:t>
      </w:r>
      <w:r>
        <w:rPr>
          <w:color w:val="160000"/>
        </w:rPr>
        <w:t xml:space="preserve"> হবে</w:t>
      </w:r>
      <w:r>
        <w:rPr>
          <w:color w:val="00001B"/>
        </w:rPr>
        <w:t xml:space="preserve"> না</w:t>
      </w:r>
      <w:r>
        <w:rPr>
          <w:color w:val="000010"/>
        </w:rPr>
        <w:t xml:space="preserve"> free</w:t>
      </w:r>
      <w:r>
        <w:rPr>
          <w:color w:val="000000"/>
        </w:rPr>
        <w:t xml:space="preserve"> of</w:t>
      </w:r>
      <w:r>
        <w:rPr>
          <w:color w:val="0000E3"/>
        </w:rPr>
        <w:t xml:space="preserve"> charge</w:t>
      </w:r>
      <w:r>
        <w:rPr>
          <w:color w:val="000000"/>
        </w:rPr>
        <w:t xml:space="preserve"> থাকবে</w:t>
      </w:r>
      <w:r>
        <w:br/>
      </w:r>
      <w:r>
        <w:rPr>
          <w:color w:val="000090"/>
        </w:rPr>
        <w:t xml:space="preserve"> atm</w:t>
      </w:r>
      <w:r>
        <w:rPr>
          <w:color w:val="00005E"/>
        </w:rPr>
        <w:t xml:space="preserve"> theke</w:t>
      </w:r>
      <w:r>
        <w:rPr>
          <w:color w:val="000010"/>
        </w:rPr>
        <w:t xml:space="preserve"> cash-out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br/>
      </w:r>
      <w:r>
        <w:rPr>
          <w:color w:val="00004D"/>
        </w:rPr>
        <w:t xml:space="preserve"> bkash</w:t>
      </w:r>
      <w:r>
        <w:rPr>
          <w:color w:val="000010"/>
        </w:rPr>
        <w:t xml:space="preserve"> cash-out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rPr>
          <w:color w:val="000000"/>
        </w:rPr>
        <w:t xml:space="preserve"> non</w:t>
      </w:r>
      <w:r>
        <w:rPr>
          <w:color w:val="000000"/>
        </w:rPr>
        <w:t xml:space="preserve"> favourite</w:t>
      </w:r>
      <w:r>
        <w:rPr>
          <w:color w:val="000026"/>
        </w:rPr>
        <w:t xml:space="preserve"> agent</w:t>
      </w:r>
      <w:r>
        <w:br/>
      </w:r>
      <w:r>
        <w:rPr>
          <w:color w:val="000090"/>
        </w:rPr>
        <w:t xml:space="preserve"> atm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00"/>
        </w:rPr>
        <w:t xml:space="preserve"> somporke</w:t>
      </w:r>
      <w:r>
        <w:rPr>
          <w:color w:val="000000"/>
        </w:rPr>
        <w:t xml:space="preserve"> janaben</w:t>
      </w:r>
      <w:r>
        <w:rPr>
          <w:color w:val="050000"/>
        </w:rPr>
        <w:t xml:space="preserve"> please</w:t>
      </w:r>
      <w:r>
        <w:br/>
      </w:r>
      <w:r>
        <w:rPr>
          <w:color w:val="000010"/>
        </w:rPr>
        <w:t xml:space="preserve"> bikash</w:t>
      </w:r>
      <w:r>
        <w:rPr>
          <w:color w:val="1B0000"/>
        </w:rPr>
        <w:t xml:space="preserve"> er</w:t>
      </w:r>
      <w:r>
        <w:rPr>
          <w:color w:val="000000"/>
        </w:rPr>
        <w:t xml:space="preserve"> koroj</w:t>
      </w:r>
      <w:r>
        <w:rPr>
          <w:color w:val="260000"/>
        </w:rPr>
        <w:t xml:space="preserve"> ki</w:t>
      </w:r>
      <w:r>
        <w:rPr>
          <w:color w:val="160000"/>
        </w:rPr>
        <w:t xml:space="preserve"> kora</w:t>
      </w:r>
      <w:r>
        <w:rPr>
          <w:color w:val="000000"/>
        </w:rPr>
        <w:t xml:space="preserve"> kombe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00"/>
        </w:rPr>
        <w:t xml:space="preserve"> charj</w:t>
      </w:r>
      <w:r>
        <w:rPr>
          <w:color w:val="000000"/>
        </w:rPr>
        <w:t xml:space="preserve"> eita</w:t>
      </w:r>
      <w:r>
        <w:rPr>
          <w:color w:val="260000"/>
        </w:rPr>
        <w:t xml:space="preserve"> ki</w:t>
      </w:r>
      <w:r>
        <w:rPr>
          <w:color w:val="160000"/>
        </w:rPr>
        <w:t xml:space="preserve"> kora</w:t>
      </w:r>
      <w:r>
        <w:rPr>
          <w:color w:val="000000"/>
        </w:rPr>
        <w:t xml:space="preserve"> chalo</w:t>
      </w:r>
      <w:r>
        <w:rPr>
          <w:color w:val="000005"/>
        </w:rPr>
        <w:t xml:space="preserve"> korbo</w:t>
      </w:r>
      <w:r>
        <w:br/>
      </w:r>
      <w:r>
        <w:rPr>
          <w:color w:val="000005"/>
        </w:rPr>
        <w:t xml:space="preserve"> kono</w:t>
      </w:r>
      <w:r>
        <w:rPr>
          <w:color w:val="0000E3"/>
        </w:rPr>
        <w:t xml:space="preserve"> charge</w:t>
      </w:r>
      <w:r>
        <w:rPr>
          <w:color w:val="000000"/>
        </w:rPr>
        <w:t xml:space="preserve"> chara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50000"/>
        </w:rPr>
        <w:t xml:space="preserve"> korar</w:t>
      </w:r>
      <w:r>
        <w:rPr>
          <w:color w:val="000000"/>
        </w:rPr>
        <w:t xml:space="preserve"> system</w:t>
      </w:r>
      <w:r>
        <w:rPr>
          <w:color w:val="000000"/>
        </w:rPr>
        <w:t xml:space="preserve"> ase</w:t>
      </w:r>
      <w:r>
        <w:br/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br/>
      </w:r>
      <w:r>
        <w:rPr>
          <w:color w:val="000000"/>
        </w:rPr>
        <w:t xml:space="preserve"> 247</w:t>
      </w:r>
      <w:r>
        <w:rPr>
          <w:color w:val="000000"/>
        </w:rPr>
        <w:t xml:space="preserve"> dail</w:t>
      </w:r>
      <w:r>
        <w:rPr>
          <w:color w:val="160000"/>
        </w:rPr>
        <w:t xml:space="preserve"> kora</w:t>
      </w:r>
      <w:r>
        <w:rPr>
          <w:color w:val="000053"/>
        </w:rPr>
        <w:t xml:space="preserve"> tk</w:t>
      </w:r>
      <w:r>
        <w:rPr>
          <w:color w:val="0B0000"/>
        </w:rPr>
        <w:t xml:space="preserve"> case</w:t>
      </w:r>
      <w:r>
        <w:rPr>
          <w:color w:val="0000EE"/>
        </w:rPr>
        <w:t xml:space="preserve"> out</w:t>
      </w:r>
      <w:r>
        <w:rPr>
          <w:color w:val="000000"/>
        </w:rPr>
        <w:t xml:space="preserve"> korla</w:t>
      </w:r>
      <w:r>
        <w:rPr>
          <w:color w:val="0000D2"/>
        </w:rPr>
        <w:t xml:space="preserve"> koto</w:t>
      </w:r>
      <w:r>
        <w:rPr>
          <w:color w:val="000053"/>
        </w:rPr>
        <w:t xml:space="preserve"> tk</w:t>
      </w:r>
      <w:r>
        <w:rPr>
          <w:color w:val="0000E3"/>
        </w:rPr>
        <w:t xml:space="preserve"> charge</w:t>
      </w:r>
      <w:r>
        <w:rPr>
          <w:color w:val="000010"/>
        </w:rPr>
        <w:t xml:space="preserve"> katbe</w:t>
      </w:r>
      <w:r>
        <w:br/>
      </w:r>
      <w:r>
        <w:rPr>
          <w:color w:val="00005E"/>
        </w:rPr>
        <w:t xml:space="preserve"> বিকাশ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00"/>
        </w:rPr>
        <w:t xml:space="preserve"> সারভিস</w:t>
      </w:r>
      <w:r>
        <w:rPr>
          <w:color w:val="000000"/>
        </w:rPr>
        <w:t xml:space="preserve"> চারজ</w:t>
      </w:r>
      <w:r>
        <w:rPr>
          <w:color w:val="0000A0"/>
        </w:rPr>
        <w:t xml:space="preserve"> কত</w:t>
      </w:r>
      <w:r>
        <w:br/>
      </w:r>
      <w:r>
        <w:rPr>
          <w:color w:val="00008A"/>
        </w:rPr>
        <w:t xml:space="preserve"> taka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br/>
      </w:r>
      <w:r>
        <w:rPr>
          <w:color w:val="050000"/>
        </w:rPr>
        <w:t xml:space="preserve"> যেকোনো</w:t>
      </w:r>
      <w:r>
        <w:rPr>
          <w:color w:val="000037"/>
        </w:rPr>
        <w:t xml:space="preserve"> এজেন্ট</w:t>
      </w:r>
      <w:r>
        <w:rPr>
          <w:color w:val="000000"/>
        </w:rPr>
        <w:t xml:space="preserve"> এবং</w:t>
      </w:r>
      <w:r>
        <w:rPr>
          <w:color w:val="000010"/>
        </w:rPr>
        <w:t xml:space="preserve"> প্রিয়</w:t>
      </w:r>
      <w:r>
        <w:rPr>
          <w:color w:val="000037"/>
        </w:rPr>
        <w:t xml:space="preserve"> এজেন্ট</w:t>
      </w:r>
      <w:r>
        <w:rPr>
          <w:color w:val="160000"/>
        </w:rPr>
        <w:t xml:space="preserve"> এ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5E"/>
        </w:rPr>
        <w:t xml:space="preserve"> খরচ</w:t>
      </w:r>
      <w:r>
        <w:rPr>
          <w:color w:val="0000A0"/>
        </w:rPr>
        <w:t xml:space="preserve"> কত</w:t>
      </w:r>
      <w:r>
        <w:br/>
      </w:r>
      <w:r>
        <w:rPr>
          <w:color w:val="000016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ক্যশ</w:t>
      </w:r>
      <w:r>
        <w:rPr>
          <w:color w:val="0000F3"/>
        </w:rPr>
        <w:t xml:space="preserve"> আউট</w:t>
      </w:r>
      <w:r>
        <w:rPr>
          <w:color w:val="00005E"/>
        </w:rPr>
        <w:t xml:space="preserve"> খরচ</w:t>
      </w:r>
      <w:r>
        <w:rPr>
          <w:color w:val="0000A0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তাই</w:t>
      </w:r>
      <w:r>
        <w:rPr>
          <w:color w:val="050000"/>
        </w:rPr>
        <w:t xml:space="preserve"> বলেন</w:t>
      </w:r>
      <w:r>
        <w:br/>
      </w:r>
      <w:r>
        <w:rPr>
          <w:color w:val="00004D"/>
        </w:rPr>
        <w:t xml:space="preserve"> bkash</w:t>
      </w:r>
      <w:r>
        <w:rPr>
          <w:color w:val="00005E"/>
        </w:rPr>
        <w:t xml:space="preserve"> theke</w:t>
      </w:r>
      <w:r>
        <w:rPr>
          <w:color w:val="00008A"/>
        </w:rPr>
        <w:t xml:space="preserve"> taka</w:t>
      </w:r>
      <w:r>
        <w:rPr>
          <w:color w:val="00000B"/>
        </w:rPr>
        <w:t xml:space="preserve"> tulte</w:t>
      </w:r>
      <w:r>
        <w:rPr>
          <w:color w:val="000005"/>
        </w:rPr>
        <w:t xml:space="preserve"> gele</w:t>
      </w:r>
      <w:r>
        <w:rPr>
          <w:color w:val="0000D2"/>
        </w:rPr>
        <w:t xml:space="preserve"> koto</w:t>
      </w:r>
      <w:r>
        <w:rPr>
          <w:color w:val="00008A"/>
        </w:rPr>
        <w:t xml:space="preserve"> taka</w:t>
      </w:r>
      <w:r>
        <w:rPr>
          <w:color w:val="050000"/>
        </w:rPr>
        <w:t xml:space="preserve"> lagbe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E3"/>
        </w:rPr>
        <w:t xml:space="preserve"> charge</w:t>
      </w:r>
      <w:r>
        <w:br/>
      </w:r>
      <w:r>
        <w:rPr>
          <w:color w:val="000000"/>
        </w:rPr>
        <w:t xml:space="preserve"> bkas</w:t>
      </w:r>
      <w:r>
        <w:rPr>
          <w:color w:val="00005E"/>
        </w:rPr>
        <w:t xml:space="preserve"> theke</w:t>
      </w:r>
      <w:r>
        <w:rPr>
          <w:color w:val="000000"/>
        </w:rPr>
        <w:t xml:space="preserve"> aksathe</w:t>
      </w:r>
      <w:r>
        <w:rPr>
          <w:color w:val="000005"/>
        </w:rPr>
        <w:t xml:space="preserve"> hajar</w:t>
      </w:r>
      <w:r>
        <w:rPr>
          <w:color w:val="000037"/>
        </w:rPr>
        <w:t xml:space="preserve"> cashout</w:t>
      </w:r>
      <w:r>
        <w:rPr>
          <w:color w:val="160000"/>
        </w:rPr>
        <w:t xml:space="preserve"> korle</w:t>
      </w:r>
      <w:r>
        <w:rPr>
          <w:color w:val="00000B"/>
        </w:rPr>
        <w:t xml:space="preserve"> fee</w:t>
      </w:r>
      <w:r>
        <w:rPr>
          <w:color w:val="0000D2"/>
        </w:rPr>
        <w:t xml:space="preserve"> koto</w:t>
      </w:r>
      <w:r>
        <w:br/>
      </w:r>
      <w:r>
        <w:rPr>
          <w:color w:val="000010"/>
        </w:rPr>
        <w:t xml:space="preserve"> bikash</w:t>
      </w:r>
      <w:r>
        <w:rPr>
          <w:color w:val="000053"/>
        </w:rPr>
        <w:t xml:space="preserve"> tk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260000"/>
        </w:rPr>
        <w:t xml:space="preserve"> ki</w:t>
      </w:r>
      <w:r>
        <w:rPr>
          <w:color w:val="000005"/>
        </w:rPr>
        <w:t xml:space="preserve"> kono</w:t>
      </w:r>
      <w:r>
        <w:rPr>
          <w:color w:val="0000E3"/>
        </w:rPr>
        <w:t xml:space="preserve"> charge</w:t>
      </w:r>
      <w:r>
        <w:rPr>
          <w:color w:val="000021"/>
        </w:rPr>
        <w:t xml:space="preserve"> kate</w:t>
      </w:r>
      <w:r>
        <w:br/>
      </w:r>
      <w:r>
        <w:rPr>
          <w:color w:val="00008A"/>
        </w:rPr>
        <w:t xml:space="preserve"> taka</w:t>
      </w:r>
      <w:r>
        <w:rPr>
          <w:color w:val="000000"/>
        </w:rPr>
        <w:t xml:space="preserve"> uttolon</w:t>
      </w:r>
      <w:r>
        <w:rPr>
          <w:color w:val="050000"/>
        </w:rPr>
        <w:t xml:space="preserve"> korar</w:t>
      </w:r>
      <w:r>
        <w:rPr>
          <w:color w:val="000000"/>
        </w:rPr>
        <w:t xml:space="preserve"> somoy</w:t>
      </w:r>
      <w:r>
        <w:rPr>
          <w:color w:val="0000E3"/>
        </w:rPr>
        <w:t xml:space="preserve"> charge</w:t>
      </w:r>
      <w:r>
        <w:rPr>
          <w:color w:val="000000"/>
        </w:rPr>
        <w:t xml:space="preserve"> kmn</w:t>
      </w:r>
      <w:r>
        <w:rPr>
          <w:color w:val="050000"/>
        </w:rPr>
        <w:t xml:space="preserve"> hobe</w:t>
      </w:r>
      <w:r>
        <w:br/>
      </w:r>
      <w:r>
        <w:rPr>
          <w:color w:val="00004D"/>
        </w:rPr>
        <w:t xml:space="preserve"> bkash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rPr>
          <w:color w:val="000000"/>
        </w:rPr>
        <w:t xml:space="preserve"> vaiya</w:t>
      </w:r>
      <w:r>
        <w:br/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5E"/>
        </w:rPr>
        <w:t xml:space="preserve"> চার্জ</w:t>
      </w:r>
      <w:r>
        <w:rPr>
          <w:color w:val="000005"/>
        </w:rPr>
        <w:t xml:space="preserve"> এত</w:t>
      </w:r>
      <w:r>
        <w:rPr>
          <w:color w:val="000016"/>
        </w:rPr>
        <w:t xml:space="preserve"> বেশি</w:t>
      </w:r>
      <w:r>
        <w:rPr>
          <w:color w:val="000026"/>
        </w:rPr>
        <w:t xml:space="preserve"> কাটে</w:t>
      </w:r>
      <w:r>
        <w:rPr>
          <w:color w:val="00001B"/>
        </w:rPr>
        <w:t xml:space="preserve"> কেন</w:t>
      </w:r>
      <w:r>
        <w:br/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5E"/>
        </w:rPr>
        <w:t xml:space="preserve"> চার্জ</w:t>
      </w:r>
      <w:r>
        <w:rPr>
          <w:color w:val="000005"/>
        </w:rPr>
        <w:t xml:space="preserve"> এত</w:t>
      </w:r>
      <w:r>
        <w:rPr>
          <w:color w:val="000016"/>
        </w:rPr>
        <w:t xml:space="preserve"> বেশি</w:t>
      </w:r>
      <w:r>
        <w:rPr>
          <w:color w:val="000000"/>
        </w:rPr>
        <w:t xml:space="preserve"> কাটা</w:t>
      </w:r>
      <w:r>
        <w:rPr>
          <w:color w:val="000000"/>
        </w:rPr>
        <w:t xml:space="preserve"> হয়</w:t>
      </w:r>
      <w:r>
        <w:rPr>
          <w:color w:val="00001B"/>
        </w:rPr>
        <w:t xml:space="preserve"> কেন</w:t>
      </w:r>
      <w:r>
        <w:br/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br/>
      </w:r>
      <w:r>
        <w:rPr>
          <w:color w:val="050000"/>
        </w:rPr>
        <w:t xml:space="preserve"> just</w:t>
      </w:r>
      <w:r>
        <w:rPr>
          <w:color w:val="000005"/>
        </w:rPr>
        <w:t xml:space="preserve"> now</w:t>
      </w:r>
      <w:r>
        <w:rPr>
          <w:color w:val="000005"/>
        </w:rPr>
        <w:t xml:space="preserve"> biks</w:t>
      </w:r>
      <w:r>
        <w:rPr>
          <w:color w:val="000005"/>
        </w:rPr>
        <w:t xml:space="preserve"> charging</w:t>
      </w:r>
      <w:r>
        <w:rPr>
          <w:color w:val="00000B"/>
        </w:rPr>
        <w:t xml:space="preserve"> extra</w:t>
      </w:r>
      <w:r>
        <w:rPr>
          <w:color w:val="000005"/>
        </w:rPr>
        <w:t xml:space="preserve"> amount</w:t>
      </w:r>
      <w:r>
        <w:rPr>
          <w:color w:val="000005"/>
        </w:rPr>
        <w:t xml:space="preserve"> my</w:t>
      </w:r>
      <w:r>
        <w:rPr>
          <w:color w:val="00000B"/>
        </w:rPr>
        <w:t xml:space="preserve"> account</w:t>
      </w:r>
      <w:r>
        <w:rPr>
          <w:color w:val="100000"/>
        </w:rPr>
        <w:t xml:space="preserve"> at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100000"/>
        </w:rPr>
        <w:t xml:space="preserve"> at</w:t>
      </w:r>
      <w:r>
        <w:rPr>
          <w:color w:val="00000B"/>
        </w:rPr>
        <w:t xml:space="preserve"> prio</w:t>
      </w:r>
      <w:r>
        <w:rPr>
          <w:color w:val="000005"/>
        </w:rPr>
        <w:t xml:space="preserve"> ajent</w:t>
      </w:r>
      <w:r>
        <w:rPr>
          <w:color w:val="000000"/>
        </w:rPr>
        <w:t xml:space="preserve"> whats</w:t>
      </w:r>
      <w:r>
        <w:rPr>
          <w:color w:val="0B0000"/>
        </w:rPr>
        <w:t xml:space="preserve"> the</w:t>
      </w:r>
      <w:r>
        <w:rPr>
          <w:color w:val="000000"/>
        </w:rPr>
        <w:t xml:space="preserve"> reason</w:t>
      </w:r>
      <w:r>
        <w:br/>
      </w:r>
      <w:r>
        <w:rPr>
          <w:color w:val="050000"/>
        </w:rPr>
        <w:t xml:space="preserve"> just</w:t>
      </w:r>
      <w:r>
        <w:rPr>
          <w:color w:val="000005"/>
        </w:rPr>
        <w:t xml:space="preserve"> now</w:t>
      </w:r>
      <w:r>
        <w:rPr>
          <w:color w:val="000005"/>
        </w:rPr>
        <w:t xml:space="preserve"> biks</w:t>
      </w:r>
      <w:r>
        <w:rPr>
          <w:color w:val="000005"/>
        </w:rPr>
        <w:t xml:space="preserve"> charging</w:t>
      </w:r>
      <w:r>
        <w:rPr>
          <w:color w:val="00000B"/>
        </w:rPr>
        <w:t xml:space="preserve"> extra</w:t>
      </w:r>
      <w:r>
        <w:rPr>
          <w:color w:val="000005"/>
        </w:rPr>
        <w:t xml:space="preserve"> amount</w:t>
      </w:r>
      <w:r>
        <w:rPr>
          <w:color w:val="000005"/>
        </w:rPr>
        <w:t xml:space="preserve"> my</w:t>
      </w:r>
      <w:r>
        <w:rPr>
          <w:color w:val="00000B"/>
        </w:rPr>
        <w:t xml:space="preserve"> account</w:t>
      </w:r>
      <w:r>
        <w:rPr>
          <w:color w:val="100000"/>
        </w:rPr>
        <w:t xml:space="preserve"> at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100000"/>
        </w:rPr>
        <w:t xml:space="preserve"> at</w:t>
      </w:r>
      <w:r>
        <w:rPr>
          <w:color w:val="00000B"/>
        </w:rPr>
        <w:t xml:space="preserve"> prio</w:t>
      </w:r>
      <w:r>
        <w:rPr>
          <w:color w:val="000005"/>
        </w:rPr>
        <w:t xml:space="preserve"> ajent</w:t>
      </w:r>
      <w:r>
        <w:br/>
      </w:r>
      <w:r>
        <w:rPr>
          <w:color w:val="00004D"/>
        </w:rPr>
        <w:t xml:space="preserve"> bkash</w:t>
      </w:r>
      <w:r>
        <w:rPr>
          <w:color w:val="000000"/>
        </w:rPr>
        <w:t xml:space="preserve"> favorite</w:t>
      </w:r>
      <w:r>
        <w:rPr>
          <w:color w:val="000026"/>
        </w:rPr>
        <w:t xml:space="preserve"> agent</w:t>
      </w:r>
      <w:r>
        <w:rPr>
          <w:color w:val="00001B"/>
        </w:rPr>
        <w:t xml:space="preserve"> number</w:t>
      </w:r>
      <w:r>
        <w:rPr>
          <w:color w:val="00008A"/>
        </w:rPr>
        <w:t xml:space="preserve"> taka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50000"/>
        </w:rPr>
        <w:t xml:space="preserve"> how</w:t>
      </w:r>
      <w:r>
        <w:rPr>
          <w:color w:val="000000"/>
        </w:rPr>
        <w:t xml:space="preserve"> much</w:t>
      </w:r>
      <w:r>
        <w:rPr>
          <w:color w:val="000000"/>
        </w:rPr>
        <w:t xml:space="preserve"> money</w:t>
      </w:r>
      <w:r>
        <w:rPr>
          <w:color w:val="000000"/>
        </w:rPr>
        <w:t xml:space="preserve"> will</w:t>
      </w:r>
      <w:r>
        <w:rPr>
          <w:color w:val="000000"/>
        </w:rPr>
        <w:t xml:space="preserve"> be</w:t>
      </w:r>
      <w:r>
        <w:rPr>
          <w:color w:val="000000"/>
        </w:rPr>
        <w:t xml:space="preserve"> charged</w:t>
      </w:r>
      <w:r>
        <w:br/>
      </w:r>
      <w:r>
        <w:rPr>
          <w:color w:val="000090"/>
        </w:rPr>
        <w:t xml:space="preserve"> atm</w:t>
      </w:r>
      <w:r>
        <w:rPr>
          <w:color w:val="00005E"/>
        </w:rPr>
        <w:t xml:space="preserve"> theke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br/>
      </w:r>
      <w:r>
        <w:rPr>
          <w:color w:val="000000"/>
        </w:rPr>
        <w:t xml:space="preserve"> amer</w:t>
      </w:r>
      <w:r>
        <w:rPr>
          <w:color w:val="000000"/>
        </w:rPr>
        <w:t xml:space="preserve"> cashut</w:t>
      </w:r>
      <w:r>
        <w:rPr>
          <w:color w:val="0000E3"/>
        </w:rPr>
        <w:t xml:space="preserve"> charge</w:t>
      </w:r>
      <w:r>
        <w:rPr>
          <w:color w:val="000005"/>
        </w:rPr>
        <w:t xml:space="preserve"> beshi</w:t>
      </w:r>
      <w:r>
        <w:rPr>
          <w:color w:val="000021"/>
        </w:rPr>
        <w:t xml:space="preserve"> kate</w:t>
      </w:r>
      <w:r>
        <w:rPr>
          <w:color w:val="00000B"/>
        </w:rPr>
        <w:t xml:space="preserve"> prio</w:t>
      </w:r>
      <w:r>
        <w:rPr>
          <w:color w:val="00001B"/>
        </w:rPr>
        <w:t xml:space="preserve"> number</w:t>
      </w:r>
      <w:r>
        <w:rPr>
          <w:color w:val="160000"/>
        </w:rPr>
        <w:t xml:space="preserve"> kora</w:t>
      </w:r>
      <w:r>
        <w:rPr>
          <w:color w:val="000000"/>
        </w:rPr>
        <w:t xml:space="preserve"> ace</w:t>
      </w:r>
      <w:r>
        <w:rPr>
          <w:color w:val="000000"/>
        </w:rPr>
        <w:t xml:space="preserve"> tao</w:t>
      </w:r>
      <w:r>
        <w:rPr>
          <w:color w:val="050000"/>
        </w:rPr>
        <w:t xml:space="preserve"> kano</w:t>
      </w:r>
      <w:r>
        <w:br/>
      </w:r>
      <w:r>
        <w:rPr>
          <w:color w:val="000090"/>
        </w:rPr>
        <w:t xml:space="preserve"> atm</w:t>
      </w:r>
      <w:r>
        <w:rPr>
          <w:color w:val="00005E"/>
        </w:rPr>
        <w:t xml:space="preserve"> theke</w:t>
      </w:r>
      <w:r>
        <w:rPr>
          <w:color w:val="0000D2"/>
        </w:rPr>
        <w:t xml:space="preserve"> cash</w:t>
      </w:r>
      <w:r>
        <w:rPr>
          <w:color w:val="0000EE"/>
        </w:rPr>
        <w:t xml:space="preserve"> out</w:t>
      </w:r>
      <w:r>
        <w:rPr>
          <w:color w:val="0000E3"/>
        </w:rPr>
        <w:t xml:space="preserve"> charge</w:t>
      </w:r>
      <w:r>
        <w:rPr>
          <w:color w:val="0000D2"/>
        </w:rPr>
        <w:t xml:space="preserve"> koto</w:t>
      </w:r>
      <w:r>
        <w:br/>
      </w:r>
      <w:r>
        <w:rPr>
          <w:color w:val="00005E"/>
        </w:rPr>
        <w:t xml:space="preserve"> বিকাশ</w:t>
      </w:r>
      <w:r>
        <w:rPr>
          <w:color w:val="000005"/>
        </w:rPr>
        <w:t xml:space="preserve"> পারসোনাল</w:t>
      </w:r>
      <w:r>
        <w:rPr>
          <w:color w:val="000005"/>
        </w:rPr>
        <w:t xml:space="preserve"> একাউন্ট</w:t>
      </w:r>
      <w:r>
        <w:rPr>
          <w:color w:val="1B0000"/>
        </w:rPr>
        <w:t xml:space="preserve"> এর</w:t>
      </w:r>
      <w:r>
        <w:rPr>
          <w:color w:val="00005E"/>
        </w:rPr>
        <w:t xml:space="preserve"> খরচ</w:t>
      </w:r>
      <w:r>
        <w:rPr>
          <w:color w:val="00000B"/>
        </w:rPr>
        <w:t xml:space="preserve"> সম্পর্কে</w:t>
      </w:r>
      <w:r>
        <w:rPr>
          <w:color w:val="000000"/>
        </w:rPr>
        <w:t xml:space="preserve"> বলুন</w:t>
      </w:r>
      <w:r>
        <w:rPr>
          <w:color w:val="0000A0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26"/>
        </w:rPr>
        <w:t xml:space="preserve"> কাটবে</w:t>
      </w:r>
      <w:r>
        <w:br/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5E"/>
        </w:rPr>
        <w:t xml:space="preserve"> চার্জ</w:t>
      </w:r>
      <w:r>
        <w:rPr>
          <w:color w:val="0000FF"/>
        </w:rPr>
        <w:t xml:space="preserve"> টাকা</w:t>
      </w:r>
      <w:r>
        <w:rPr>
          <w:color w:val="0000A0"/>
        </w:rPr>
        <w:t xml:space="preserve"> কত</w:t>
      </w:r>
      <w:r>
        <w:br/>
      </w:r>
      <w:r>
        <w:rPr>
          <w:color w:val="00001B"/>
        </w:rPr>
        <w:t xml:space="preserve"> বিকাশে</w:t>
      </w:r>
      <w:r>
        <w:rPr>
          <w:color w:val="000000"/>
        </w:rPr>
        <w:t xml:space="preserve"> খরছ</w:t>
      </w:r>
      <w:r>
        <w:rPr>
          <w:color w:val="0000A0"/>
        </w:rPr>
        <w:t xml:space="preserve"> কত</w:t>
      </w:r>
      <w:r>
        <w:rPr>
          <w:color w:val="000026"/>
        </w:rPr>
        <w:t xml:space="preserve"> কাটে</w:t>
      </w:r>
      <w:r>
        <w:rPr>
          <w:color w:val="000031"/>
        </w:rPr>
        <w:t xml:space="preserve"> হাজারে</w:t>
      </w:r>
      <w:r>
        <w:br/>
      </w:r>
      <w:r>
        <w:rPr>
          <w:color w:val="00005E"/>
        </w:rPr>
        <w:t xml:space="preserve"> বিকাশ</w:t>
      </w:r>
      <w:r>
        <w:rPr>
          <w:color w:val="000037"/>
        </w:rPr>
        <w:t xml:space="preserve"> এজেন্ট</w:t>
      </w:r>
      <w:r>
        <w:rPr>
          <w:color w:val="000042"/>
        </w:rPr>
        <w:t xml:space="preserve"> নাম্বারে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0B"/>
        </w:rPr>
        <w:t xml:space="preserve"> চাজ</w:t>
      </w:r>
      <w:r>
        <w:rPr>
          <w:color w:val="0000A0"/>
        </w:rPr>
        <w:t xml:space="preserve"> কত</w:t>
      </w:r>
      <w:r>
        <w:br/>
      </w:r>
      <w:r>
        <w:rPr>
          <w:color w:val="000026"/>
        </w:rPr>
        <w:t xml:space="preserve"> agent</w:t>
      </w:r>
      <w:r>
        <w:rPr>
          <w:color w:val="1B0000"/>
        </w:rPr>
        <w:t xml:space="preserve"> er</w:t>
      </w:r>
      <w:r>
        <w:rPr>
          <w:color w:val="000037"/>
        </w:rPr>
        <w:t xml:space="preserve"> cashout</w:t>
      </w:r>
      <w:r>
        <w:rPr>
          <w:color w:val="0000E3"/>
        </w:rPr>
        <w:t xml:space="preserve"> charge</w:t>
      </w:r>
      <w:r>
        <w:rPr>
          <w:color w:val="000090"/>
        </w:rPr>
        <w:t xml:space="preserve"> atm</w:t>
      </w:r>
      <w:r>
        <w:rPr>
          <w:color w:val="1B0000"/>
        </w:rPr>
        <w:t xml:space="preserve"> er</w:t>
      </w:r>
      <w:r>
        <w:rPr>
          <w:color w:val="000037"/>
        </w:rPr>
        <w:t xml:space="preserve"> cashout</w:t>
      </w:r>
      <w:r>
        <w:rPr>
          <w:color w:val="0000E3"/>
        </w:rPr>
        <w:t xml:space="preserve"> charge</w:t>
      </w:r>
      <w:r>
        <w:br/>
      </w:r>
      <w:r>
        <w:rPr>
          <w:color w:val="000000"/>
        </w:rPr>
        <w:t xml:space="preserve"> qhy</w:t>
      </w:r>
      <w:r>
        <w:rPr>
          <w:color w:val="00004D"/>
        </w:rPr>
        <w:t xml:space="preserve"> bkash</w:t>
      </w:r>
      <w:r>
        <w:rPr>
          <w:color w:val="000000"/>
        </w:rPr>
        <w:t xml:space="preserve"> change</w:t>
      </w:r>
      <w:r>
        <w:rPr>
          <w:color w:val="0B0000"/>
        </w:rPr>
        <w:t xml:space="preserve"> the</w:t>
      </w:r>
      <w:r>
        <w:rPr>
          <w:color w:val="000010"/>
        </w:rPr>
        <w:t xml:space="preserve"> cash-out</w:t>
      </w:r>
      <w:r>
        <w:rPr>
          <w:color w:val="0000E3"/>
        </w:rPr>
        <w:t xml:space="preserve"> charge</w:t>
      </w:r>
      <w:r>
        <w:br/>
      </w:r>
      <w:r>
        <w:rPr>
          <w:color w:val="050000"/>
        </w:rPr>
        <w:t xml:space="preserve"> amar</w:t>
      </w:r>
      <w:r>
        <w:rPr>
          <w:color w:val="000005"/>
        </w:rPr>
        <w:t xml:space="preserve"> kno</w:t>
      </w:r>
      <w:r>
        <w:rPr>
          <w:color w:val="000005"/>
        </w:rPr>
        <w:t xml:space="preserve"> chash</w:t>
      </w:r>
      <w:r>
        <w:rPr>
          <w:color w:val="0000EE"/>
        </w:rPr>
        <w:t xml:space="preserve"> out</w:t>
      </w:r>
      <w:r>
        <w:rPr>
          <w:color w:val="00001B"/>
        </w:rPr>
        <w:t xml:space="preserve"> korte</w:t>
      </w:r>
      <w:r>
        <w:rPr>
          <w:color w:val="000005"/>
        </w:rPr>
        <w:t xml:space="preserve"> gele</w:t>
      </w:r>
      <w:r>
        <w:rPr>
          <w:color w:val="000005"/>
        </w:rPr>
        <w:t xml:space="preserve"> beshi</w:t>
      </w:r>
      <w:r>
        <w:rPr>
          <w:color w:val="000053"/>
        </w:rPr>
        <w:t xml:space="preserve"> tk</w:t>
      </w:r>
      <w:r>
        <w:rPr>
          <w:color w:val="000005"/>
        </w:rPr>
        <w:t xml:space="preserve"> katce</w:t>
      </w:r>
      <w:r>
        <w:br/>
      </w:r>
      <w:r>
        <w:rPr>
          <w:color w:val="310000"/>
        </w:rPr>
        <w:t xml:space="preserve"> আমি</w:t>
      </w:r>
      <w:r>
        <w:rPr>
          <w:color w:val="00000B"/>
        </w:rPr>
        <w:t xml:space="preserve"> জানতে</w:t>
      </w:r>
      <w:r>
        <w:rPr>
          <w:color w:val="00000B"/>
        </w:rPr>
        <w:t xml:space="preserve"> চাই</w:t>
      </w:r>
      <w:r>
        <w:rPr>
          <w:color w:val="000090"/>
        </w:rPr>
        <w:t xml:space="preserve"> atm</w:t>
      </w:r>
      <w:r>
        <w:rPr>
          <w:color w:val="00002C"/>
        </w:rPr>
        <w:t xml:space="preserve"> থেকে</w:t>
      </w:r>
      <w:r>
        <w:rPr>
          <w:color w:val="0000DD"/>
        </w:rPr>
        <w:t xml:space="preserve"> ক্যাশ</w:t>
      </w:r>
      <w:r>
        <w:rPr>
          <w:color w:val="0000F3"/>
        </w:rPr>
        <w:t xml:space="preserve"> আউট</w:t>
      </w:r>
      <w:r>
        <w:rPr>
          <w:color w:val="000000"/>
        </w:rPr>
        <w:t xml:space="preserve"> করল্র</w:t>
      </w:r>
      <w:r>
        <w:rPr>
          <w:color w:val="000000"/>
        </w:rPr>
        <w:t xml:space="preserve"> বাড়তি</w:t>
      </w:r>
      <w:r>
        <w:rPr>
          <w:color w:val="00005E"/>
        </w:rPr>
        <w:t xml:space="preserve"> খরচ</w:t>
      </w:r>
      <w:r>
        <w:rPr>
          <w:color w:val="0B0000"/>
        </w:rPr>
        <w:t xml:space="preserve"> হয়</w:t>
      </w:r>
      <w:r>
        <w:rPr>
          <w:color w:val="000000"/>
        </w:rPr>
        <w:t xml:space="preserve"> কিন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