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pament</w:t>
      </w:r>
      <w:r>
        <w:rPr>
          <w:color w:val="000066"/>
        </w:rPr>
        <w:t xml:space="preserve"> bkash</w:t>
      </w:r>
      <w:r>
        <w:rPr>
          <w:color w:val="430000"/>
        </w:rPr>
        <w:t xml:space="preserve"> ki</w:t>
      </w:r>
      <w:r>
        <w:br/>
      </w:r>
      <w:r>
        <w:rPr>
          <w:color w:val="000000"/>
        </w:rPr>
        <w:t xml:space="preserve"> bijoy</w:t>
      </w:r>
      <w:r>
        <w:rPr>
          <w:color w:val="000000"/>
        </w:rPr>
        <w:t xml:space="preserve"> mela</w:t>
      </w:r>
      <w:r>
        <w:rPr>
          <w:color w:val="0000FF"/>
        </w:rPr>
        <w:t xml:space="preserve"> payment</w:t>
      </w:r>
      <w:r>
        <w:rPr>
          <w:color w:val="000033"/>
        </w:rPr>
        <w:t xml:space="preserve"> korbo</w:t>
      </w:r>
      <w:r>
        <w:br/>
      </w:r>
      <w:r>
        <w:rPr>
          <w:color w:val="000000"/>
        </w:rPr>
        <w:t xml:space="preserve"> hungry</w:t>
      </w:r>
      <w:r>
        <w:rPr>
          <w:color w:val="110000"/>
        </w:rPr>
        <w:t xml:space="preserve"> naki</w:t>
      </w:r>
      <w:r>
        <w:rPr>
          <w:color w:val="000000"/>
        </w:rPr>
        <w:t xml:space="preserve"> te</w:t>
      </w:r>
      <w:r>
        <w:rPr>
          <w:color w:val="000066"/>
        </w:rPr>
        <w:t xml:space="preserve"> bkash</w:t>
      </w:r>
      <w:r>
        <w:rPr>
          <w:color w:val="0000FF"/>
        </w:rPr>
        <w:t xml:space="preserve"> payment</w:t>
      </w:r>
      <w:r>
        <w:rPr>
          <w:color w:val="000033"/>
        </w:rPr>
        <w:t xml:space="preserve"> kivabe</w:t>
      </w:r>
      <w:r>
        <w:rPr>
          <w:color w:val="000033"/>
        </w:rPr>
        <w:t xml:space="preserve"> korbo</w:t>
      </w:r>
      <w:r>
        <w:br/>
      </w:r>
      <w:r>
        <w:rPr>
          <w:color w:val="000011"/>
        </w:rPr>
        <w:t xml:space="preserve"> pement</w:t>
      </w:r>
      <w:r>
        <w:rPr>
          <w:color w:val="000066"/>
        </w:rPr>
        <w:t xml:space="preserve"> bkash</w:t>
      </w:r>
      <w:r>
        <w:rPr>
          <w:color w:val="000011"/>
        </w:rPr>
        <w:t xml:space="preserve"> mane</w:t>
      </w:r>
      <w:r>
        <w:rPr>
          <w:color w:val="430000"/>
        </w:rPr>
        <w:t xml:space="preserve"> ki</w:t>
      </w:r>
      <w:r>
        <w:rPr>
          <w:color w:val="000000"/>
        </w:rPr>
        <w:t xml:space="preserve"> tk</w:t>
      </w:r>
      <w:r>
        <w:rPr>
          <w:color w:val="000011"/>
        </w:rPr>
        <w:t xml:space="preserve"> pement</w:t>
      </w:r>
      <w:r>
        <w:rPr>
          <w:color w:val="000011"/>
        </w:rPr>
        <w:t xml:space="preserve"> mane</w:t>
      </w:r>
      <w:r>
        <w:rPr>
          <w:color w:val="000000"/>
        </w:rPr>
        <w:t xml:space="preserve"> bojina</w:t>
      </w:r>
      <w:r>
        <w:br/>
      </w:r>
      <w:r>
        <w:rPr>
          <w:color w:val="000000"/>
        </w:rPr>
        <w:t xml:space="preserve"> একাদশ</w:t>
      </w:r>
      <w:r>
        <w:rPr>
          <w:color w:val="000000"/>
        </w:rPr>
        <w:t xml:space="preserve"> শ্রেনিতে</w:t>
      </w:r>
      <w:r>
        <w:rPr>
          <w:color w:val="000000"/>
        </w:rPr>
        <w:t xml:space="preserve"> ভর্তি</w:t>
      </w:r>
      <w:r>
        <w:rPr>
          <w:color w:val="000000"/>
        </w:rPr>
        <w:t xml:space="preserve"> হওয়ার</w:t>
      </w:r>
      <w:r>
        <w:rPr>
          <w:color w:val="000000"/>
        </w:rPr>
        <w:t xml:space="preserve"> জন্য</w:t>
      </w:r>
      <w:r>
        <w:rPr>
          <w:color w:val="000021"/>
        </w:rPr>
        <w:t xml:space="preserve"> বিকাশ</w:t>
      </w:r>
      <w:r>
        <w:rPr>
          <w:color w:val="000011"/>
        </w:rPr>
        <w:t xml:space="preserve"> থেকে</w:t>
      </w:r>
      <w:r>
        <w:rPr>
          <w:color w:val="000033"/>
        </w:rPr>
        <w:t xml:space="preserve"> কিভাবে</w:t>
      </w:r>
      <w:r>
        <w:rPr>
          <w:color w:val="000000"/>
        </w:rPr>
        <w:t xml:space="preserve"> টাকা</w:t>
      </w:r>
      <w:r>
        <w:rPr>
          <w:color w:val="0000BB"/>
        </w:rPr>
        <w:t xml:space="preserve"> পেমেন্ট</w:t>
      </w:r>
      <w:r>
        <w:rPr>
          <w:color w:val="000000"/>
        </w:rPr>
        <w:t xml:space="preserve"> করব</w:t>
      </w:r>
      <w:r>
        <w:br/>
      </w:r>
      <w:r>
        <w:rPr>
          <w:color w:val="0000BB"/>
        </w:rPr>
        <w:t xml:space="preserve"> পেমেন্ট</w:t>
      </w:r>
      <w:r>
        <w:rPr>
          <w:color w:val="000000"/>
        </w:rPr>
        <w:t xml:space="preserve"> কীভাবে</w:t>
      </w:r>
      <w:r>
        <w:rPr>
          <w:color w:val="000021"/>
        </w:rPr>
        <w:t xml:space="preserve"> করবো</w:t>
      </w:r>
      <w:r>
        <w:br/>
      </w:r>
      <w:r>
        <w:rPr>
          <w:color w:val="000000"/>
        </w:rPr>
        <w:t xml:space="preserve"> xi</w:t>
      </w:r>
      <w:r>
        <w:rPr>
          <w:color w:val="000000"/>
        </w:rPr>
        <w:t xml:space="preserve"> class</w:t>
      </w:r>
      <w:r>
        <w:rPr>
          <w:color w:val="000000"/>
        </w:rPr>
        <w:t xml:space="preserve"> admission</w:t>
      </w:r>
      <w:r>
        <w:rPr>
          <w:color w:val="330000"/>
        </w:rPr>
        <w:t xml:space="preserve"> er</w:t>
      </w:r>
      <w:r>
        <w:rPr>
          <w:color w:val="0000FF"/>
        </w:rPr>
        <w:t xml:space="preserve"> payment</w:t>
      </w:r>
      <w:r>
        <w:rPr>
          <w:color w:val="000066"/>
        </w:rPr>
        <w:t xml:space="preserve"> bkash</w:t>
      </w:r>
      <w:r>
        <w:rPr>
          <w:color w:val="000000"/>
        </w:rPr>
        <w:t xml:space="preserve"> maddome</w:t>
      </w:r>
      <w:r>
        <w:rPr>
          <w:color w:val="000000"/>
        </w:rPr>
        <w:t xml:space="preserve"> kobe</w:t>
      </w:r>
      <w:r>
        <w:rPr>
          <w:color w:val="000011"/>
        </w:rPr>
        <w:t xml:space="preserve"> teke</w:t>
      </w:r>
      <w:r>
        <w:rPr>
          <w:color w:val="330000"/>
        </w:rPr>
        <w:t xml:space="preserve"> kora</w:t>
      </w:r>
      <w:r>
        <w:rPr>
          <w:color w:val="110000"/>
        </w:rPr>
        <w:t xml:space="preserve"> jabe</w:t>
      </w:r>
      <w:r>
        <w:br/>
      </w:r>
      <w:r>
        <w:rPr>
          <w:color w:val="000000"/>
        </w:rPr>
        <w:t xml:space="preserve"> xiadmission</w:t>
      </w:r>
      <w:r>
        <w:rPr>
          <w:color w:val="330000"/>
        </w:rPr>
        <w:t xml:space="preserve"> er</w:t>
      </w:r>
      <w:r>
        <w:rPr>
          <w:color w:val="0000FF"/>
        </w:rPr>
        <w:t xml:space="preserve"> payment</w:t>
      </w:r>
      <w:r>
        <w:rPr>
          <w:color w:val="430000"/>
        </w:rPr>
        <w:t xml:space="preserve"> ki</w:t>
      </w:r>
      <w:r>
        <w:rPr>
          <w:color w:val="000066"/>
        </w:rPr>
        <w:t xml:space="preserve"> bkash</w:t>
      </w:r>
      <w:r>
        <w:rPr>
          <w:color w:val="000011"/>
        </w:rPr>
        <w:t xml:space="preserve"> teke</w:t>
      </w:r>
      <w:r>
        <w:rPr>
          <w:color w:val="330000"/>
        </w:rPr>
        <w:t xml:space="preserve"> kora</w:t>
      </w:r>
      <w:r>
        <w:rPr>
          <w:color w:val="110000"/>
        </w:rPr>
        <w:t xml:space="preserve"> jabe</w:t>
      </w:r>
      <w:r>
        <w:br/>
      </w:r>
      <w:r>
        <w:rPr>
          <w:color w:val="000021"/>
        </w:rPr>
        <w:t xml:space="preserve"> বিকাশ</w:t>
      </w:r>
      <w:r>
        <w:rPr>
          <w:color w:val="0000BB"/>
        </w:rPr>
        <w:t xml:space="preserve"> পেমেন্ট</w:t>
      </w:r>
      <w:r>
        <w:rPr>
          <w:color w:val="000000"/>
        </w:rPr>
        <w:t xml:space="preserve"> সার্ভিস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হলে</w:t>
      </w:r>
      <w:r>
        <w:rPr>
          <w:color w:val="33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নৌবাহিনীতে</w:t>
      </w:r>
      <w:r>
        <w:rPr>
          <w:color w:val="000000"/>
        </w:rPr>
        <w:t xml:space="preserve"> আবেদনের</w:t>
      </w:r>
      <w:r>
        <w:rPr>
          <w:color w:val="0000BB"/>
        </w:rPr>
        <w:t xml:space="preserve"> পেমেন্ট</w:t>
      </w:r>
      <w:r>
        <w:rPr>
          <w:color w:val="000033"/>
        </w:rPr>
        <w:t xml:space="preserve"> কিভাবে</w:t>
      </w:r>
      <w:r>
        <w:rPr>
          <w:color w:val="000021"/>
        </w:rPr>
        <w:t xml:space="preserve"> করবো</w:t>
      </w:r>
      <w:r>
        <w:br/>
      </w:r>
      <w:r>
        <w:rPr>
          <w:color w:val="000033"/>
        </w:rPr>
        <w:t xml:space="preserve"> কিভাবে</w:t>
      </w:r>
      <w:r>
        <w:rPr>
          <w:color w:val="0000BB"/>
        </w:rPr>
        <w:t xml:space="preserve"> পেমেন্ট</w:t>
      </w:r>
      <w:r>
        <w:rPr>
          <w:color w:val="000021"/>
        </w:rPr>
        <w:t xml:space="preserve"> করবো</w:t>
      </w:r>
      <w:r>
        <w:br/>
      </w:r>
      <w:r>
        <w:rPr>
          <w:color w:val="0000BB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00011"/>
        </w:rPr>
        <w:t xml:space="preserve"> সিস্টেম</w:t>
      </w:r>
      <w:r>
        <w:rPr>
          <w:color w:val="210000"/>
        </w:rPr>
        <w:t xml:space="preserve"> বলেন</w:t>
      </w:r>
      <w:r>
        <w:br/>
      </w:r>
      <w:r>
        <w:rPr>
          <w:color w:val="11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এই</w:t>
      </w:r>
      <w:r>
        <w:rPr>
          <w:color w:val="000011"/>
        </w:rPr>
        <w:t xml:space="preserve"> নাম্বারে</w:t>
      </w:r>
      <w:r>
        <w:rPr>
          <w:color w:val="0000BB"/>
        </w:rPr>
        <w:t xml:space="preserve"> পেমেন্ট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000000"/>
        </w:rPr>
        <w:t xml:space="preserve"> করে</w:t>
      </w:r>
      <w:r>
        <w:rPr>
          <w:color w:val="0000BB"/>
        </w:rPr>
        <w:t xml:space="preserve"> পেমেন্ট</w:t>
      </w:r>
      <w:r>
        <w:rPr>
          <w:color w:val="110000"/>
        </w:rPr>
        <w:t xml:space="preserve"> করার</w:t>
      </w:r>
      <w:r>
        <w:rPr>
          <w:color w:val="000011"/>
        </w:rPr>
        <w:t xml:space="preserve"> সিস্টেম</w:t>
      </w:r>
      <w:r>
        <w:rPr>
          <w:color w:val="210000"/>
        </w:rPr>
        <w:t xml:space="preserve"> বলেন</w:t>
      </w:r>
      <w:r>
        <w:br/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মার্চেন্ট</w:t>
      </w:r>
      <w:r>
        <w:rPr>
          <w:color w:val="000011"/>
        </w:rPr>
        <w:t xml:space="preserve"> নাম্বারে</w:t>
      </w:r>
      <w:r>
        <w:rPr>
          <w:color w:val="330000"/>
        </w:rPr>
        <w:t xml:space="preserve"> কি</w:t>
      </w:r>
      <w:r>
        <w:rPr>
          <w:color w:val="0000BB"/>
        </w:rPr>
        <w:t xml:space="preserve"> পেমেন্ট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পেমেন্টে</w:t>
      </w:r>
      <w:r>
        <w:rPr>
          <w:color w:val="330000"/>
        </w:rPr>
        <w:t xml:space="preserve"> কি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লাগে</w:t>
      </w:r>
      <w:r>
        <w:rPr>
          <w:color w:val="000000"/>
        </w:rPr>
        <w:t xml:space="preserve"> কেমনে</w:t>
      </w:r>
      <w:r>
        <w:rPr>
          <w:color w:val="0000BB"/>
        </w:rPr>
        <w:t xml:space="preserve"> পেমেন্ট</w:t>
      </w:r>
      <w:r>
        <w:rPr>
          <w:color w:val="000000"/>
        </w:rPr>
        <w:t xml:space="preserve"> মারুম</w:t>
      </w:r>
      <w:r>
        <w:rPr>
          <w:color w:val="000000"/>
        </w:rPr>
        <w:t xml:space="preserve"> আমারে</w:t>
      </w:r>
      <w:r>
        <w:rPr>
          <w:color w:val="210000"/>
        </w:rPr>
        <w:t xml:space="preserve"> বলেন</w:t>
      </w:r>
      <w:r>
        <w:br/>
      </w:r>
      <w:r>
        <w:rPr>
          <w:color w:val="0000BB"/>
        </w:rPr>
        <w:t xml:space="preserve"> পেমেন্ট</w:t>
      </w:r>
      <w:r>
        <w:rPr>
          <w:color w:val="000033"/>
        </w:rPr>
        <w:t xml:space="preserve"> কিভাবে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ভাই</w:t>
      </w:r>
      <w:r>
        <w:rPr>
          <w:color w:val="110000"/>
        </w:rPr>
        <w:t xml:space="preserve"> আমি</w:t>
      </w:r>
      <w:r>
        <w:rPr>
          <w:color w:val="000021"/>
        </w:rPr>
        <w:t xml:space="preserve"> বিকাশ</w:t>
      </w:r>
      <w:r>
        <w:rPr>
          <w:color w:val="000000"/>
        </w:rPr>
        <w:t xml:space="preserve"> এপ্প</w:t>
      </w:r>
      <w:r>
        <w:rPr>
          <w:color w:val="000011"/>
        </w:rPr>
        <w:t xml:space="preserve"> থেকে</w:t>
      </w:r>
      <w:r>
        <w:rPr>
          <w:color w:val="0000BB"/>
        </w:rPr>
        <w:t xml:space="preserve"> পেমেন্ট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FF"/>
        </w:rPr>
        <w:t xml:space="preserve"> payment</w:t>
      </w:r>
      <w:r>
        <w:rPr>
          <w:color w:val="330000"/>
        </w:rPr>
        <w:t xml:space="preserve"> er</w:t>
      </w:r>
      <w:r>
        <w:rPr>
          <w:color w:val="000011"/>
        </w:rPr>
        <w:t xml:space="preserve"> system</w:t>
      </w:r>
      <w:r>
        <w:rPr>
          <w:color w:val="430000"/>
        </w:rPr>
        <w:t xml:space="preserve"> ki</w:t>
      </w:r>
      <w:r>
        <w:br/>
      </w:r>
      <w:r>
        <w:rPr>
          <w:color w:val="000033"/>
        </w:rPr>
        <w:t xml:space="preserve"> kivabe</w:t>
      </w:r>
      <w:r>
        <w:rPr>
          <w:color w:val="0000FF"/>
        </w:rPr>
        <w:t xml:space="preserve"> payment</w:t>
      </w:r>
      <w:r>
        <w:rPr>
          <w:color w:val="000033"/>
        </w:rPr>
        <w:t xml:space="preserve"> korbo</w:t>
      </w:r>
      <w:r>
        <w:br/>
      </w:r>
      <w:r>
        <w:rPr>
          <w:color w:val="0000FF"/>
        </w:rPr>
        <w:t xml:space="preserve"> payment</w:t>
      </w:r>
      <w:r>
        <w:rPr>
          <w:color w:val="330000"/>
        </w:rPr>
        <w:t xml:space="preserve"> er</w:t>
      </w:r>
      <w:r>
        <w:rPr>
          <w:color w:val="000011"/>
        </w:rPr>
        <w:t xml:space="preserve"> method</w:t>
      </w:r>
      <w:r>
        <w:rPr>
          <w:color w:val="000000"/>
        </w:rPr>
        <w:t xml:space="preserve"> janaben</w:t>
      </w:r>
      <w:r>
        <w:rPr>
          <w:color w:val="110000"/>
        </w:rPr>
        <w:t xml:space="preserve"> plz</w:t>
      </w:r>
      <w:r>
        <w:br/>
      </w:r>
      <w:r>
        <w:rPr>
          <w:color w:val="000000"/>
        </w:rPr>
        <w:t xml:space="preserve"> ami</w:t>
      </w:r>
      <w:r>
        <w:rPr>
          <w:color w:val="430000"/>
        </w:rPr>
        <w:t xml:space="preserve"> ki</w:t>
      </w:r>
      <w:r>
        <w:rPr>
          <w:color w:val="000000"/>
        </w:rPr>
        <w:t xml:space="preserve"> ei</w:t>
      </w:r>
      <w:r>
        <w:rPr>
          <w:color w:val="000021"/>
        </w:rPr>
        <w:t xml:space="preserve"> number</w:t>
      </w:r>
      <w:r>
        <w:rPr>
          <w:color w:val="000011"/>
        </w:rPr>
        <w:t xml:space="preserve"> e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33"/>
        </w:rPr>
        <w:t xml:space="preserve"> kivabe</w:t>
      </w:r>
      <w:r>
        <w:rPr>
          <w:color w:val="000033"/>
        </w:rPr>
        <w:t xml:space="preserve"> korbo</w:t>
      </w:r>
      <w:r>
        <w:rPr>
          <w:color w:val="000000"/>
        </w:rPr>
        <w:t xml:space="preserve"> bikash</w:t>
      </w:r>
      <w:r>
        <w:rPr>
          <w:color w:val="000021"/>
        </w:rPr>
        <w:t xml:space="preserve"> app</w:t>
      </w:r>
      <w:r>
        <w:rPr>
          <w:color w:val="000021"/>
        </w:rPr>
        <w:t xml:space="preserve"> theke</w:t>
      </w:r>
      <w:r>
        <w:rPr>
          <w:color w:val="000000"/>
        </w:rPr>
        <w:t xml:space="preserve"> bistarit</w:t>
      </w:r>
      <w:r>
        <w:rPr>
          <w:color w:val="000000"/>
        </w:rPr>
        <w:t xml:space="preserve"> janan</w:t>
      </w:r>
      <w:r>
        <w:rPr>
          <w:color w:val="000000"/>
        </w:rPr>
        <w:t xml:space="preserve"> vai</w:t>
      </w:r>
      <w:r>
        <w:br/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</w:t>
      </w:r>
      <w:r>
        <w:rPr>
          <w:color w:val="000000"/>
        </w:rPr>
        <w:t xml:space="preserve"> account</w:t>
      </w:r>
      <w:r>
        <w:rPr>
          <w:color w:val="000011"/>
        </w:rPr>
        <w:t xml:space="preserve"> e</w:t>
      </w:r>
      <w:r>
        <w:rPr>
          <w:color w:val="0000FF"/>
        </w:rPr>
        <w:t xml:space="preserve"> payment</w:t>
      </w:r>
      <w:r>
        <w:rPr>
          <w:color w:val="330000"/>
        </w:rPr>
        <w:t xml:space="preserve"> kora</w:t>
      </w:r>
      <w:r>
        <w:rPr>
          <w:color w:val="110000"/>
        </w:rPr>
        <w:t xml:space="preserve"> jay</w:t>
      </w:r>
      <w:r>
        <w:rPr>
          <w:color w:val="110000"/>
        </w:rPr>
        <w:t xml:space="preserve"> naki</w:t>
      </w:r>
      <w:r>
        <w:br/>
      </w:r>
      <w:r>
        <w:rPr>
          <w:color w:val="000066"/>
        </w:rPr>
        <w:t xml:space="preserve"> bkash</w:t>
      </w:r>
      <w:r>
        <w:rPr>
          <w:color w:val="000021"/>
        </w:rPr>
        <w:t xml:space="preserve"> app</w:t>
      </w:r>
      <w:r>
        <w:rPr>
          <w:color w:val="000021"/>
        </w:rPr>
        <w:t xml:space="preserve"> theke</w:t>
      </w:r>
      <w:r>
        <w:rPr>
          <w:color w:val="0000FF"/>
        </w:rPr>
        <w:t xml:space="preserve"> payment</w:t>
      </w:r>
      <w:r>
        <w:rPr>
          <w:color w:val="000000"/>
        </w:rPr>
        <w:t xml:space="preserve"> kore</w:t>
      </w:r>
      <w:r>
        <w:rPr>
          <w:color w:val="000000"/>
        </w:rPr>
        <w:t xml:space="preserve"> kmne</w:t>
      </w:r>
      <w:r>
        <w:br/>
      </w:r>
      <w:r>
        <w:rPr>
          <w:color w:val="000011"/>
        </w:rPr>
        <w:t xml:space="preserve"> 247</w:t>
      </w:r>
      <w:r>
        <w:rPr>
          <w:color w:val="000021"/>
        </w:rPr>
        <w:t xml:space="preserve"> theke</w:t>
      </w:r>
      <w:r>
        <w:rPr>
          <w:color w:val="0000FF"/>
        </w:rPr>
        <w:t xml:space="preserve"> payment</w:t>
      </w:r>
      <w:r>
        <w:rPr>
          <w:color w:val="330000"/>
        </w:rPr>
        <w:t xml:space="preserve"> kora</w:t>
      </w:r>
      <w:r>
        <w:rPr>
          <w:color w:val="110000"/>
        </w:rPr>
        <w:t xml:space="preserve"> jay</w:t>
      </w:r>
      <w:r>
        <w:rPr>
          <w:color w:val="000033"/>
        </w:rPr>
        <w:t xml:space="preserve"> kivabe</w:t>
      </w:r>
      <w:r>
        <w:br/>
      </w:r>
      <w:r>
        <w:rPr>
          <w:color w:val="210000"/>
        </w:rPr>
        <w:t xml:space="preserve"> what</w:t>
      </w:r>
      <w:r>
        <w:rPr>
          <w:color w:val="210000"/>
        </w:rPr>
        <w:t xml:space="preserve"> is</w:t>
      </w:r>
      <w:r>
        <w:rPr>
          <w:color w:val="210000"/>
        </w:rPr>
        <w:t xml:space="preserve"> the</w:t>
      </w:r>
      <w:r>
        <w:rPr>
          <w:color w:val="0000FF"/>
        </w:rPr>
        <w:t xml:space="preserve"> payment</w:t>
      </w:r>
      <w:r>
        <w:rPr>
          <w:color w:val="000011"/>
        </w:rPr>
        <w:t xml:space="preserve"> method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000000"/>
        </w:rPr>
        <w:t xml:space="preserve"> i</w:t>
      </w:r>
      <w:r>
        <w:rPr>
          <w:color w:val="000000"/>
        </w:rPr>
        <w:t xml:space="preserve"> make</w:t>
      </w:r>
      <w:r>
        <w:rPr>
          <w:color w:val="0000FF"/>
        </w:rPr>
        <w:t xml:space="preserve"> payment</w:t>
      </w:r>
      <w:r>
        <w:rPr>
          <w:color w:val="110000"/>
        </w:rPr>
        <w:t xml:space="preserve"> to</w:t>
      </w:r>
      <w:r>
        <w:rPr>
          <w:color w:val="110000"/>
        </w:rPr>
        <w:t xml:space="preserve"> a</w:t>
      </w:r>
      <w:r>
        <w:rPr>
          <w:color w:val="000011"/>
        </w:rPr>
        <w:t xml:space="preserve"> merchant</w:t>
      </w:r>
      <w:r>
        <w:rPr>
          <w:color w:val="000021"/>
        </w:rPr>
        <w:t xml:space="preserve"> number</w:t>
      </w:r>
      <w:r>
        <w:br/>
      </w:r>
      <w:r>
        <w:rPr>
          <w:color w:val="210000"/>
        </w:rPr>
        <w:t xml:space="preserve"> what</w:t>
      </w:r>
      <w:r>
        <w:rPr>
          <w:color w:val="210000"/>
        </w:rPr>
        <w:t xml:space="preserve"> is</w:t>
      </w:r>
      <w:r>
        <w:rPr>
          <w:color w:val="210000"/>
        </w:rPr>
        <w:t xml:space="preserve"> the</w:t>
      </w:r>
      <w:r>
        <w:rPr>
          <w:color w:val="0000FF"/>
        </w:rPr>
        <w:t xml:space="preserve"> payment</w:t>
      </w:r>
      <w:r>
        <w:rPr>
          <w:color w:val="000021"/>
        </w:rPr>
        <w:t xml:space="preserve"> procedure</w:t>
      </w:r>
      <w:r>
        <w:rPr>
          <w:color w:val="000000"/>
        </w:rPr>
        <w:t xml:space="preserve"> by</w:t>
      </w:r>
      <w:r>
        <w:rPr>
          <w:color w:val="000000"/>
        </w:rPr>
        <w:t xml:space="preserve"> dialing</w:t>
      </w:r>
      <w:r>
        <w:rPr>
          <w:color w:val="000011"/>
        </w:rPr>
        <w:t xml:space="preserve"> 247</w:t>
      </w:r>
      <w:r>
        <w:br/>
      </w:r>
      <w:r>
        <w:rPr>
          <w:color w:val="210000"/>
        </w:rPr>
        <w:t xml:space="preserve"> what</w:t>
      </w:r>
      <w:r>
        <w:rPr>
          <w:color w:val="210000"/>
        </w:rPr>
        <w:t xml:space="preserve"> is</w:t>
      </w:r>
      <w:r>
        <w:rPr>
          <w:color w:val="210000"/>
        </w:rPr>
        <w:t xml:space="preserve"> the</w:t>
      </w:r>
      <w:r>
        <w:rPr>
          <w:color w:val="0000FF"/>
        </w:rPr>
        <w:t xml:space="preserve"> payment</w:t>
      </w:r>
      <w:r>
        <w:rPr>
          <w:color w:val="000021"/>
        </w:rPr>
        <w:t xml:space="preserve"> procedure</w:t>
      </w:r>
      <w:r>
        <w:rPr>
          <w:color w:val="000000"/>
        </w:rPr>
        <w:t xml:space="preserve"> from</w:t>
      </w:r>
      <w:r>
        <w:rPr>
          <w:color w:val="000066"/>
        </w:rPr>
        <w:t xml:space="preserve"> bkash</w:t>
      </w:r>
      <w:r>
        <w:rPr>
          <w:color w:val="000021"/>
        </w:rPr>
        <w:t xml:space="preserve"> app</w:t>
      </w:r>
      <w:r>
        <w:br/>
      </w:r>
      <w:r>
        <w:rPr>
          <w:color w:val="0000FF"/>
        </w:rPr>
        <w:t xml:space="preserve"> payment</w:t>
      </w:r>
      <w:r>
        <w:rPr>
          <w:color w:val="000011"/>
        </w:rPr>
        <w:t xml:space="preserve"> system</w:t>
      </w:r>
      <w:r>
        <w:br/>
      </w:r>
      <w:r>
        <w:rPr>
          <w:color w:val="000000"/>
        </w:rPr>
        <w:t xml:space="preserve"> want</w:t>
      </w:r>
      <w:r>
        <w:rPr>
          <w:color w:val="110000"/>
        </w:rPr>
        <w:t xml:space="preserve"> to</w:t>
      </w:r>
      <w:r>
        <w:rPr>
          <w:color w:val="000000"/>
        </w:rPr>
        <w:t xml:space="preserve"> pay</w:t>
      </w:r>
      <w:r>
        <w:rPr>
          <w:color w:val="110000"/>
        </w:rPr>
        <w:t xml:space="preserve"> a</w:t>
      </w:r>
      <w:r>
        <w:rPr>
          <w:color w:val="000011"/>
        </w:rPr>
        <w:t xml:space="preserve"> merchant</w:t>
      </w:r>
      <w:r>
        <w:rPr>
          <w:color w:val="000021"/>
        </w:rPr>
        <w:t xml:space="preserve"> number</w:t>
      </w:r>
      <w:r>
        <w:rPr>
          <w:color w:val="000021"/>
        </w:rPr>
        <w:t xml:space="preserve"> procedure</w:t>
      </w:r>
      <w:r>
        <w:rPr>
          <w:color w:val="11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