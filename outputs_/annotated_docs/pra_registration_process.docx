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50000"/>
        </w:rPr>
        <w:t xml:space="preserve"> amr</w:t>
      </w:r>
      <w:r>
        <w:rPr>
          <w:color w:val="00007C"/>
        </w:rPr>
        <w:t xml:space="preserve"> bkash</w:t>
      </w:r>
      <w:r>
        <w:rPr>
          <w:color w:val="000005"/>
        </w:rPr>
        <w:t xml:space="preserve"> parsonal</w:t>
      </w:r>
      <w:r>
        <w:rPr>
          <w:color w:val="000000"/>
        </w:rPr>
        <w:t xml:space="preserve"> retals</w:t>
      </w:r>
      <w:r>
        <w:rPr>
          <w:color w:val="0000F3"/>
        </w:rPr>
        <w:t xml:space="preserve"> account</w:t>
      </w:r>
      <w:r>
        <w:rPr>
          <w:color w:val="00000B"/>
        </w:rPr>
        <w:t xml:space="preserve"> khulbo</w:t>
      </w:r>
      <w:r>
        <w:br/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3B"/>
        </w:rPr>
        <w:t xml:space="preserve"> সম্পর্কে</w:t>
      </w:r>
      <w:r>
        <w:rPr>
          <w:color w:val="000000"/>
        </w:rPr>
        <w:t xml:space="preserve"> জানার</w:t>
      </w:r>
      <w:r>
        <w:rPr>
          <w:color w:val="000000"/>
        </w:rPr>
        <w:t xml:space="preserve"> ছিল</w:t>
      </w:r>
      <w:r>
        <w:br/>
      </w:r>
      <w:r>
        <w:rPr>
          <w:color w:val="000000"/>
        </w:rPr>
        <w:t xml:space="preserve"> যাদের</w:t>
      </w:r>
      <w:r>
        <w:rPr>
          <w:color w:val="000005"/>
        </w:rPr>
        <w:t xml:space="preserve"> ট্রেড</w:t>
      </w:r>
      <w:r>
        <w:rPr>
          <w:color w:val="000005"/>
        </w:rPr>
        <w:t xml:space="preserve"> লাইসেন্স</w:t>
      </w:r>
      <w:r>
        <w:rPr>
          <w:color w:val="000000"/>
        </w:rPr>
        <w:t xml:space="preserve"> নেই</w:t>
      </w:r>
      <w:r>
        <w:rPr>
          <w:color w:val="000000"/>
        </w:rPr>
        <w:t xml:space="preserve"> তারা</w:t>
      </w:r>
      <w:r>
        <w:rPr>
          <w:color w:val="00000B"/>
        </w:rPr>
        <w:t xml:space="preserve"> কিভাবে</w:t>
      </w:r>
      <w:r>
        <w:rPr>
          <w:color w:val="0000AB"/>
        </w:rPr>
        <w:t xml:space="preserve"> রিটেইল</w:t>
      </w:r>
      <w:r>
        <w:rPr>
          <w:color w:val="000000"/>
        </w:rPr>
        <w:t xml:space="preserve"> নাম্বার</w:t>
      </w:r>
      <w:r>
        <w:rPr>
          <w:color w:val="000000"/>
        </w:rPr>
        <w:t xml:space="preserve"> পেতে</w:t>
      </w:r>
      <w:r>
        <w:rPr>
          <w:color w:val="000005"/>
        </w:rPr>
        <w:t xml:space="preserve"> পারি</w:t>
      </w:r>
      <w:r>
        <w:br/>
      </w:r>
      <w:r>
        <w:rPr>
          <w:color w:val="00007C"/>
        </w:rPr>
        <w:t xml:space="preserve"> bkash</w:t>
      </w:r>
      <w:r>
        <w:rPr>
          <w:color w:val="0000AB"/>
        </w:rPr>
        <w:t xml:space="preserve"> personal</w:t>
      </w:r>
      <w:r>
        <w:rPr>
          <w:color w:val="0000BD"/>
        </w:rPr>
        <w:t xml:space="preserve"> retail</w:t>
      </w:r>
      <w:r>
        <w:rPr>
          <w:color w:val="0000F3"/>
        </w:rPr>
        <w:t xml:space="preserve"> account</w:t>
      </w:r>
      <w:r>
        <w:rPr>
          <w:color w:val="000000"/>
        </w:rPr>
        <w:t xml:space="preserve"> all</w:t>
      </w:r>
      <w:r>
        <w:rPr>
          <w:color w:val="000005"/>
        </w:rPr>
        <w:t xml:space="preserve"> details</w:t>
      </w:r>
      <w:r>
        <w:rPr>
          <w:color w:val="000000"/>
        </w:rPr>
        <w:t xml:space="preserve"> explain</w:t>
      </w:r>
      <w:r>
        <w:rPr>
          <w:color w:val="0B0000"/>
        </w:rPr>
        <w:t xml:space="preserve"> please</w:t>
      </w:r>
      <w:r>
        <w:br/>
      </w:r>
      <w:r>
        <w:rPr>
          <w:color w:val="0000A6"/>
        </w:rPr>
        <w:t xml:space="preserve"> পার্সোনাল</w:t>
      </w:r>
      <w:r>
        <w:rPr>
          <w:color w:val="000011"/>
        </w:rPr>
        <w:t xml:space="preserve"> রিটেইলার</w:t>
      </w:r>
      <w:r>
        <w:rPr>
          <w:color w:val="0000FF"/>
        </w:rPr>
        <w:t xml:space="preserve"> একাউন্ট</w:t>
      </w:r>
      <w:r>
        <w:rPr>
          <w:color w:val="00003B"/>
        </w:rPr>
        <w:t xml:space="preserve"> সম্পর্কে</w:t>
      </w:r>
      <w:r>
        <w:rPr>
          <w:color w:val="000011"/>
        </w:rPr>
        <w:t xml:space="preserve"> বিস্তারিত</w:t>
      </w:r>
      <w:r>
        <w:rPr>
          <w:color w:val="000035"/>
        </w:rPr>
        <w:t xml:space="preserve"> জানতে</w:t>
      </w:r>
      <w:r>
        <w:rPr>
          <w:color w:val="000070"/>
        </w:rPr>
        <w:t xml:space="preserve"> চাই</w:t>
      </w:r>
      <w:r>
        <w:br/>
      </w:r>
      <w:r>
        <w:rPr>
          <w:color w:val="000000"/>
        </w:rPr>
        <w:t xml:space="preserve"> ভাই</w:t>
      </w:r>
      <w:r>
        <w:rPr>
          <w:color w:val="0000A0"/>
        </w:rPr>
        <w:t xml:space="preserve"> বিকাশ</w:t>
      </w:r>
      <w:r>
        <w:rPr>
          <w:color w:val="000011"/>
        </w:rPr>
        <w:t xml:space="preserve"> রিটেইলার</w:t>
      </w:r>
      <w:r>
        <w:rPr>
          <w:color w:val="00003B"/>
        </w:rPr>
        <w:t xml:space="preserve"> সম্পর্কে</w:t>
      </w:r>
      <w:r>
        <w:rPr>
          <w:color w:val="000000"/>
        </w:rPr>
        <w:t xml:space="preserve"> যানতে</w:t>
      </w:r>
      <w:r>
        <w:rPr>
          <w:color w:val="000070"/>
        </w:rPr>
        <w:t xml:space="preserve"> চাই</w:t>
      </w:r>
      <w:r>
        <w:br/>
      </w:r>
      <w:r>
        <w:rPr>
          <w:color w:val="000000"/>
        </w:rPr>
        <w:t xml:space="preserve"> ame</w:t>
      </w:r>
      <w:r>
        <w:rPr>
          <w:color w:val="0000BD"/>
        </w:rPr>
        <w:t xml:space="preserve"> retail</w:t>
      </w:r>
      <w:r>
        <w:rPr>
          <w:color w:val="0000F3"/>
        </w:rPr>
        <w:t xml:space="preserve"> account</w:t>
      </w:r>
      <w:r>
        <w:rPr>
          <w:color w:val="000000"/>
        </w:rPr>
        <w:t xml:space="preserve"> sompork</w:t>
      </w:r>
      <w:r>
        <w:rPr>
          <w:color w:val="000000"/>
        </w:rPr>
        <w:t xml:space="preserve"> janta</w:t>
      </w:r>
      <w:r>
        <w:rPr>
          <w:color w:val="000041"/>
        </w:rPr>
        <w:t xml:space="preserve"> chai</w:t>
      </w:r>
      <w:r>
        <w:br/>
      </w:r>
      <w:r>
        <w:rPr>
          <w:color w:val="0000AB"/>
        </w:rPr>
        <w:t xml:space="preserve"> personal</w:t>
      </w:r>
      <w:r>
        <w:rPr>
          <w:color w:val="0000BD"/>
        </w:rPr>
        <w:t xml:space="preserve"> retail</w:t>
      </w:r>
      <w:r>
        <w:rPr>
          <w:color w:val="0000F3"/>
        </w:rPr>
        <w:t xml:space="preserve"> account</w:t>
      </w:r>
      <w:r>
        <w:rPr>
          <w:color w:val="00003B"/>
        </w:rPr>
        <w:t xml:space="preserve"> সম্পর্কে</w:t>
      </w:r>
      <w:r>
        <w:rPr>
          <w:color w:val="000035"/>
        </w:rPr>
        <w:t xml:space="preserve"> জানতে</w:t>
      </w:r>
      <w:r>
        <w:rPr>
          <w:color w:val="000041"/>
        </w:rPr>
        <w:t xml:space="preserve"> চাচ্ছি</w:t>
      </w:r>
      <w:r>
        <w:br/>
      </w:r>
      <w:r>
        <w:rPr>
          <w:color w:val="0000A0"/>
        </w:rPr>
        <w:t xml:space="preserve"> বিকাশ</w:t>
      </w:r>
      <w:r>
        <w:rPr>
          <w:color w:val="0000A6"/>
        </w:rPr>
        <w:t xml:space="preserve"> পার্সোনাল</w:t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6A"/>
        </w:rPr>
        <w:t xml:space="preserve"> খুলতে</w:t>
      </w:r>
      <w:r>
        <w:rPr>
          <w:color w:val="820000"/>
        </w:rPr>
        <w:t xml:space="preserve"> কি</w:t>
      </w:r>
      <w:r>
        <w:rPr>
          <w:color w:val="820000"/>
        </w:rPr>
        <w:t xml:space="preserve"> কি</w:t>
      </w:r>
      <w:r>
        <w:rPr>
          <w:color w:val="000000"/>
        </w:rPr>
        <w:t xml:space="preserve"> কাগজপত্র</w:t>
      </w:r>
      <w:r>
        <w:rPr>
          <w:color w:val="000011"/>
        </w:rPr>
        <w:t xml:space="preserve"> লাগবে</w:t>
      </w:r>
      <w:r>
        <w:br/>
      </w:r>
      <w:r>
        <w:rPr>
          <w:color w:val="0000A0"/>
        </w:rPr>
        <w:t xml:space="preserve"> বিকাশ</w:t>
      </w:r>
      <w:r>
        <w:rPr>
          <w:color w:val="0000A6"/>
        </w:rPr>
        <w:t xml:space="preserve"> পার্সোনাল</w:t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00"/>
        </w:rPr>
        <w:t xml:space="preserve"> আসলে</w:t>
      </w:r>
      <w:r>
        <w:rPr>
          <w:color w:val="000000"/>
        </w:rPr>
        <w:t xml:space="preserve"> কাদের</w:t>
      </w:r>
      <w:r>
        <w:rPr>
          <w:color w:val="230000"/>
        </w:rPr>
        <w:t xml:space="preserve"> জন্য</w:t>
      </w:r>
      <w:r>
        <w:rPr>
          <w:color w:val="000000"/>
        </w:rPr>
        <w:t xml:space="preserve"> কারা</w:t>
      </w:r>
      <w:r>
        <w:rPr>
          <w:color w:val="000000"/>
        </w:rPr>
        <w:t xml:space="preserve"> ইউজ</w:t>
      </w:r>
      <w:r>
        <w:rPr>
          <w:color w:val="230000"/>
        </w:rPr>
        <w:t xml:space="preserve"> করতে</w:t>
      </w:r>
      <w:r>
        <w:rPr>
          <w:color w:val="000000"/>
        </w:rPr>
        <w:t xml:space="preserve"> পারবে</w:t>
      </w:r>
      <w:r>
        <w:br/>
      </w:r>
      <w:r>
        <w:rPr>
          <w:color w:val="00007C"/>
        </w:rPr>
        <w:t xml:space="preserve"> bkash</w:t>
      </w:r>
      <w:r>
        <w:rPr>
          <w:color w:val="0000AB"/>
        </w:rPr>
        <w:t xml:space="preserve"> personal</w:t>
      </w:r>
      <w:r>
        <w:rPr>
          <w:color w:val="000023"/>
        </w:rPr>
        <w:t xml:space="preserve"> retailer</w:t>
      </w:r>
      <w:r>
        <w:rPr>
          <w:color w:val="000000"/>
        </w:rPr>
        <w:t xml:space="preserve"> সর্ম্পকে</w:t>
      </w:r>
      <w:r>
        <w:rPr>
          <w:color w:val="000035"/>
        </w:rPr>
        <w:t xml:space="preserve"> জানতে</w:t>
      </w:r>
      <w:r>
        <w:rPr>
          <w:color w:val="000041"/>
        </w:rPr>
        <w:t xml:space="preserve"> চাচ্ছি</w:t>
      </w:r>
      <w:r>
        <w:br/>
      </w:r>
      <w:r>
        <w:rPr>
          <w:color w:val="0000A0"/>
        </w:rPr>
        <w:t xml:space="preserve"> বিকাশ</w:t>
      </w:r>
      <w:r>
        <w:rPr>
          <w:color w:val="000011"/>
        </w:rPr>
        <w:t xml:space="preserve"> রিটেলার</w:t>
      </w:r>
      <w:r>
        <w:rPr>
          <w:color w:val="0000FF"/>
        </w:rPr>
        <w:t xml:space="preserve"> একাউন্ট</w:t>
      </w:r>
      <w:r>
        <w:rPr>
          <w:color w:val="00003B"/>
        </w:rPr>
        <w:t xml:space="preserve"> সম্পর্কে</w:t>
      </w:r>
      <w:r>
        <w:rPr>
          <w:color w:val="000035"/>
        </w:rPr>
        <w:t xml:space="preserve"> জানতে</w:t>
      </w:r>
      <w:r>
        <w:rPr>
          <w:color w:val="000070"/>
        </w:rPr>
        <w:t xml:space="preserve"> চাই</w:t>
      </w:r>
      <w:r>
        <w:br/>
      </w:r>
      <w:r>
        <w:rPr>
          <w:color w:val="700000"/>
        </w:rPr>
        <w:t xml:space="preserve"> আমি</w:t>
      </w:r>
      <w:r>
        <w:rPr>
          <w:color w:val="000017"/>
        </w:rPr>
        <w:t xml:space="preserve"> একটি</w:t>
      </w:r>
      <w:r>
        <w:rPr>
          <w:color w:val="000000"/>
        </w:rPr>
        <w:t xml:space="preserve"> নতুন</w:t>
      </w:r>
      <w:r>
        <w:rPr>
          <w:color w:val="0000A6"/>
        </w:rPr>
        <w:t xml:space="preserve"> পার্সোনাল</w:t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6A"/>
        </w:rPr>
        <w:t xml:space="preserve"> খুলতে</w:t>
      </w:r>
      <w:r>
        <w:rPr>
          <w:color w:val="000041"/>
        </w:rPr>
        <w:t xml:space="preserve"> চাচ্ছি</w:t>
      </w:r>
      <w:r>
        <w:rPr>
          <w:color w:val="0B0000"/>
        </w:rPr>
        <w:t xml:space="preserve"> এর</w:t>
      </w:r>
      <w:r>
        <w:rPr>
          <w:color w:val="230000"/>
        </w:rPr>
        <w:t xml:space="preserve"> জন্য</w:t>
      </w:r>
      <w:r>
        <w:rPr>
          <w:color w:val="000011"/>
        </w:rPr>
        <w:t xml:space="preserve"> বিস্তারিত</w:t>
      </w:r>
      <w:r>
        <w:rPr>
          <w:color w:val="000000"/>
        </w:rPr>
        <w:t xml:space="preserve"> কিছু</w:t>
      </w:r>
      <w:r>
        <w:rPr>
          <w:color w:val="000000"/>
        </w:rPr>
        <w:t xml:space="preserve"> তথ্য</w:t>
      </w:r>
      <w:r>
        <w:rPr>
          <w:color w:val="000000"/>
        </w:rPr>
        <w:t xml:space="preserve"> দিলে</w:t>
      </w:r>
      <w:r>
        <w:rPr>
          <w:color w:val="000000"/>
        </w:rPr>
        <w:t xml:space="preserve"> ভালো</w:t>
      </w:r>
      <w:r>
        <w:rPr>
          <w:color w:val="000000"/>
        </w:rPr>
        <w:t xml:space="preserve"> হইতো</w:t>
      </w:r>
      <w:r>
        <w:br/>
      </w:r>
      <w:r>
        <w:rPr>
          <w:color w:val="00007C"/>
        </w:rPr>
        <w:t xml:space="preserve"> bkash</w:t>
      </w:r>
      <w:r>
        <w:rPr>
          <w:color w:val="0000AB"/>
        </w:rPr>
        <w:t xml:space="preserve"> personal</w:t>
      </w:r>
      <w:r>
        <w:rPr>
          <w:color w:val="0000BD"/>
        </w:rPr>
        <w:t xml:space="preserve"> retail</w:t>
      </w:r>
      <w:r>
        <w:rPr>
          <w:color w:val="000029"/>
        </w:rPr>
        <w:t xml:space="preserve"> khulte</w:t>
      </w:r>
      <w:r>
        <w:rPr>
          <w:color w:val="000000"/>
        </w:rPr>
        <w:t xml:space="preserve"> gele</w:t>
      </w:r>
      <w:r>
        <w:rPr>
          <w:color w:val="000000"/>
        </w:rPr>
        <w:t xml:space="preserve"> nijer</w:t>
      </w:r>
      <w:r>
        <w:rPr>
          <w:color w:val="000000"/>
        </w:rPr>
        <w:t xml:space="preserve"> sim</w:t>
      </w:r>
      <w:r>
        <w:rPr>
          <w:color w:val="2F0000"/>
        </w:rPr>
        <w:t xml:space="preserve"> ki</w:t>
      </w:r>
      <w:r>
        <w:rPr>
          <w:color w:val="000000"/>
        </w:rPr>
        <w:t xml:space="preserve"> na</w:t>
      </w:r>
      <w:r>
        <w:rPr>
          <w:color w:val="000000"/>
        </w:rPr>
        <w:t xml:space="preserve"> tar</w:t>
      </w:r>
      <w:r>
        <w:rPr>
          <w:color w:val="000000"/>
        </w:rPr>
        <w:t xml:space="preserve"> proman</w:t>
      </w:r>
      <w:r>
        <w:rPr>
          <w:color w:val="000000"/>
        </w:rPr>
        <w:t xml:space="preserve"> cay</w:t>
      </w:r>
      <w:r>
        <w:rPr>
          <w:color w:val="000000"/>
        </w:rPr>
        <w:t xml:space="preserve"> se</w:t>
      </w:r>
      <w:r>
        <w:rPr>
          <w:color w:val="000000"/>
        </w:rPr>
        <w:t xml:space="preserve"> khetre</w:t>
      </w:r>
      <w:r>
        <w:rPr>
          <w:color w:val="2F0000"/>
        </w:rPr>
        <w:t xml:space="preserve"> ki</w:t>
      </w:r>
      <w:r>
        <w:rPr>
          <w:color w:val="000000"/>
        </w:rPr>
        <w:t xml:space="preserve"> dibo</w:t>
      </w:r>
      <w:r>
        <w:br/>
      </w:r>
      <w:r>
        <w:rPr>
          <w:color w:val="000000"/>
        </w:rPr>
        <w:t xml:space="preserve"> ভাইয়া</w:t>
      </w:r>
      <w:r>
        <w:rPr>
          <w:color w:val="000035"/>
        </w:rPr>
        <w:t xml:space="preserve"> পারসোনাল</w:t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820000"/>
        </w:rPr>
        <w:t xml:space="preserve"> কি</w:t>
      </w:r>
      <w:r>
        <w:br/>
      </w:r>
      <w:r>
        <w:rPr>
          <w:color w:val="00007C"/>
        </w:rPr>
        <w:t xml:space="preserve"> bkash</w:t>
      </w:r>
      <w:r>
        <w:rPr>
          <w:color w:val="0000AB"/>
        </w:rPr>
        <w:t xml:space="preserve"> personal</w:t>
      </w:r>
      <w:r>
        <w:rPr>
          <w:color w:val="0000BD"/>
        </w:rPr>
        <w:t xml:space="preserve"> retail</w:t>
      </w:r>
      <w:r>
        <w:rPr>
          <w:color w:val="0000F3"/>
        </w:rPr>
        <w:t xml:space="preserve"> account</w:t>
      </w:r>
      <w:r>
        <w:rPr>
          <w:color w:val="1D0000"/>
        </w:rPr>
        <w:t xml:space="preserve"> er</w:t>
      </w:r>
      <w:r>
        <w:rPr>
          <w:color w:val="000005"/>
        </w:rPr>
        <w:t xml:space="preserve"> details</w:t>
      </w:r>
      <w:r>
        <w:rPr>
          <w:color w:val="000000"/>
        </w:rPr>
        <w:t xml:space="preserve"> pls</w:t>
      </w:r>
      <w:r>
        <w:br/>
      </w:r>
      <w:r>
        <w:rPr>
          <w:color w:val="0000BD"/>
        </w:rPr>
        <w:t xml:space="preserve"> retail</w:t>
      </w:r>
      <w:r>
        <w:rPr>
          <w:color w:val="0000F3"/>
        </w:rPr>
        <w:t xml:space="preserve"> account</w:t>
      </w:r>
      <w:r>
        <w:rPr>
          <w:color w:val="000011"/>
        </w:rPr>
        <w:t xml:space="preserve"> somporke</w:t>
      </w:r>
      <w:r>
        <w:rPr>
          <w:color w:val="000000"/>
        </w:rPr>
        <w:t xml:space="preserve"> kicu</w:t>
      </w:r>
      <w:r>
        <w:rPr>
          <w:color w:val="000000"/>
        </w:rPr>
        <w:t xml:space="preserve"> info</w:t>
      </w:r>
      <w:r>
        <w:br/>
      </w:r>
      <w:r>
        <w:rPr>
          <w:color w:val="700000"/>
        </w:rPr>
        <w:t xml:space="preserve"> আমি</w:t>
      </w:r>
      <w:r>
        <w:rPr>
          <w:color w:val="000035"/>
        </w:rPr>
        <w:t xml:space="preserve"> পারসোনাল</w:t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3B"/>
        </w:rPr>
        <w:t xml:space="preserve"> সম্পর্কে</w:t>
      </w:r>
      <w:r>
        <w:rPr>
          <w:color w:val="000035"/>
        </w:rPr>
        <w:t xml:space="preserve"> জানতে</w:t>
      </w:r>
      <w:r>
        <w:rPr>
          <w:color w:val="000041"/>
        </w:rPr>
        <w:t xml:space="preserve"> চাচ্ছি</w:t>
      </w:r>
      <w:r>
        <w:br/>
      </w:r>
      <w:r>
        <w:rPr>
          <w:color w:val="700000"/>
        </w:rPr>
        <w:t xml:space="preserve"> আমি</w:t>
      </w:r>
      <w:r>
        <w:rPr>
          <w:color w:val="0000A0"/>
        </w:rPr>
        <w:t xml:space="preserve"> বিকাশ</w:t>
      </w:r>
      <w:r>
        <w:rPr>
          <w:color w:val="0B0000"/>
        </w:rPr>
        <w:t xml:space="preserve"> এর</w:t>
      </w:r>
      <w:r>
        <w:rPr>
          <w:color w:val="0000A6"/>
        </w:rPr>
        <w:t xml:space="preserve"> পার্সোনাল</w:t>
      </w:r>
      <w:r>
        <w:rPr>
          <w:color w:val="00000B"/>
        </w:rPr>
        <w:t xml:space="preserve"> বিজনেস</w:t>
      </w:r>
      <w:r>
        <w:rPr>
          <w:color w:val="0000FF"/>
        </w:rPr>
        <w:t xml:space="preserve"> একাউন্ট</w:t>
      </w:r>
      <w:r>
        <w:rPr>
          <w:color w:val="00003B"/>
        </w:rPr>
        <w:t xml:space="preserve"> সম্পর্কে</w:t>
      </w:r>
      <w:r>
        <w:rPr>
          <w:color w:val="000035"/>
        </w:rPr>
        <w:t xml:space="preserve"> জানতে</w:t>
      </w:r>
      <w:r>
        <w:rPr>
          <w:color w:val="000041"/>
        </w:rPr>
        <w:t xml:space="preserve"> চাচ্ছি</w:t>
      </w:r>
      <w:r>
        <w:br/>
      </w:r>
      <w:r>
        <w:rPr>
          <w:color w:val="0000AB"/>
        </w:rPr>
        <w:t xml:space="preserve"> personal</w:t>
      </w:r>
      <w:r>
        <w:rPr>
          <w:color w:val="0000BD"/>
        </w:rPr>
        <w:t xml:space="preserve"> retail</w:t>
      </w:r>
      <w:r>
        <w:rPr>
          <w:color w:val="0000F3"/>
        </w:rPr>
        <w:t xml:space="preserve"> account</w:t>
      </w:r>
      <w:r>
        <w:rPr>
          <w:color w:val="050000"/>
        </w:rPr>
        <w:t xml:space="preserve"> ar</w:t>
      </w:r>
      <w:r>
        <w:rPr>
          <w:color w:val="000000"/>
        </w:rPr>
        <w:t xml:space="preserve"> bepare</w:t>
      </w:r>
      <w:r>
        <w:rPr>
          <w:color w:val="1D0000"/>
        </w:rPr>
        <w:t xml:space="preserve"> jante</w:t>
      </w:r>
      <w:r>
        <w:rPr>
          <w:color w:val="000000"/>
        </w:rPr>
        <w:t xml:space="preserve"> sai</w:t>
      </w:r>
      <w:r>
        <w:br/>
      </w:r>
      <w:r>
        <w:rPr>
          <w:color w:val="00007C"/>
        </w:rPr>
        <w:t xml:space="preserve"> bkash</w:t>
      </w:r>
      <w:r>
        <w:rPr>
          <w:color w:val="000017"/>
        </w:rPr>
        <w:t xml:space="preserve"> business</w:t>
      </w:r>
      <w:r>
        <w:rPr>
          <w:color w:val="1D0000"/>
        </w:rPr>
        <w:t xml:space="preserve"> er</w:t>
      </w:r>
      <w:r>
        <w:rPr>
          <w:color w:val="110000"/>
        </w:rPr>
        <w:t xml:space="preserve"> jonno</w:t>
      </w:r>
      <w:r>
        <w:rPr>
          <w:color w:val="000023"/>
        </w:rPr>
        <w:t xml:space="preserve"> pra</w:t>
      </w:r>
      <w:r>
        <w:rPr>
          <w:color w:val="0000F3"/>
        </w:rPr>
        <w:t xml:space="preserve"> account</w:t>
      </w:r>
      <w:r>
        <w:rPr>
          <w:color w:val="000005"/>
        </w:rPr>
        <w:t xml:space="preserve"> ache</w:t>
      </w:r>
      <w:r>
        <w:rPr>
          <w:color w:val="2F0000"/>
        </w:rPr>
        <w:t xml:space="preserve"> ki</w:t>
      </w:r>
      <w:r>
        <w:br/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11"/>
        </w:rPr>
        <w:t xml:space="preserve"> খোলার</w:t>
      </w:r>
      <w:r>
        <w:rPr>
          <w:color w:val="230000"/>
        </w:rPr>
        <w:t xml:space="preserve"> জন্য</w:t>
      </w:r>
      <w:r>
        <w:rPr>
          <w:color w:val="820000"/>
        </w:rPr>
        <w:t xml:space="preserve"> কি</w:t>
      </w:r>
      <w:r>
        <w:rPr>
          <w:color w:val="000005"/>
        </w:rPr>
        <w:t xml:space="preserve"> ট্রেড</w:t>
      </w:r>
      <w:r>
        <w:rPr>
          <w:color w:val="000005"/>
        </w:rPr>
        <w:t xml:space="preserve"> লাইসেন্স</w:t>
      </w:r>
      <w:r>
        <w:rPr>
          <w:color w:val="000000"/>
        </w:rPr>
        <w:t xml:space="preserve"> থাকা</w:t>
      </w:r>
      <w:r>
        <w:rPr>
          <w:color w:val="000000"/>
        </w:rPr>
        <w:t xml:space="preserve"> আবশ্যিক</w:t>
      </w:r>
      <w:r>
        <w:br/>
      </w:r>
      <w:r>
        <w:rPr>
          <w:color w:val="000005"/>
        </w:rPr>
        <w:t xml:space="preserve"> parsonal</w:t>
      </w:r>
      <w:r>
        <w:rPr>
          <w:color w:val="0000BD"/>
        </w:rPr>
        <w:t xml:space="preserve"> retail</w:t>
      </w:r>
      <w:r>
        <w:rPr>
          <w:color w:val="0000F3"/>
        </w:rPr>
        <w:t xml:space="preserve"> account</w:t>
      </w:r>
      <w:r>
        <w:rPr>
          <w:color w:val="2F0000"/>
        </w:rPr>
        <w:t xml:space="preserve"> ki</w:t>
      </w:r>
      <w:r>
        <w:br/>
      </w:r>
      <w:r>
        <w:rPr>
          <w:color w:val="5E0000"/>
        </w:rPr>
        <w:t xml:space="preserve"> ami</w:t>
      </w:r>
      <w:r>
        <w:rPr>
          <w:color w:val="000000"/>
        </w:rPr>
        <w:t xml:space="preserve"> chacci</w:t>
      </w:r>
      <w:r>
        <w:rPr>
          <w:color w:val="000000"/>
        </w:rPr>
        <w:t xml:space="preserve"> home</w:t>
      </w:r>
      <w:r>
        <w:rPr>
          <w:color w:val="000017"/>
        </w:rPr>
        <w:t xml:space="preserve"> business</w:t>
      </w:r>
      <w:r>
        <w:rPr>
          <w:color w:val="000000"/>
        </w:rPr>
        <w:t xml:space="preserve"> amar</w:t>
      </w:r>
      <w:r>
        <w:rPr>
          <w:color w:val="000000"/>
        </w:rPr>
        <w:t xml:space="preserve"> dokan</w:t>
      </w:r>
      <w:r>
        <w:rPr>
          <w:color w:val="000000"/>
        </w:rPr>
        <w:t xml:space="preserve"> nei</w:t>
      </w:r>
      <w:r>
        <w:rPr>
          <w:color w:val="000023"/>
        </w:rPr>
        <w:t xml:space="preserve"> pra</w:t>
      </w:r>
      <w:r>
        <w:rPr>
          <w:color w:val="000000"/>
        </w:rPr>
        <w:t xml:space="preserve"> pabo</w:t>
      </w:r>
      <w:r>
        <w:br/>
      </w:r>
      <w:r>
        <w:rPr>
          <w:color w:val="700000"/>
        </w:rPr>
        <w:t xml:space="preserve"> আমি</w:t>
      </w:r>
      <w:r>
        <w:rPr>
          <w:color w:val="0000A0"/>
        </w:rPr>
        <w:t xml:space="preserve"> বিকাশ</w:t>
      </w:r>
      <w:r>
        <w:rPr>
          <w:color w:val="000023"/>
        </w:rPr>
        <w:t xml:space="preserve"> pra</w:t>
      </w:r>
      <w:r>
        <w:rPr>
          <w:color w:val="0B0000"/>
        </w:rPr>
        <w:t xml:space="preserve"> acc</w:t>
      </w:r>
      <w:r>
        <w:rPr>
          <w:color w:val="000000"/>
        </w:rPr>
        <w:t xml:space="preserve"> নিয়ে</w:t>
      </w:r>
      <w:r>
        <w:rPr>
          <w:color w:val="000000"/>
        </w:rPr>
        <w:t xml:space="preserve"> কথা</w:t>
      </w:r>
      <w:r>
        <w:rPr>
          <w:color w:val="000000"/>
        </w:rPr>
        <w:t xml:space="preserve"> বলতে</w:t>
      </w:r>
      <w:r>
        <w:rPr>
          <w:color w:val="000070"/>
        </w:rPr>
        <w:t xml:space="preserve"> চাই</w:t>
      </w:r>
      <w:r>
        <w:br/>
      </w:r>
      <w:r>
        <w:rPr>
          <w:color w:val="0000A0"/>
        </w:rPr>
        <w:t xml:space="preserve"> বিকাশ</w:t>
      </w:r>
      <w:r>
        <w:rPr>
          <w:color w:val="0000A6"/>
        </w:rPr>
        <w:t xml:space="preserve"> পার্সোনাল</w:t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3B"/>
        </w:rPr>
        <w:t xml:space="preserve"> সম্পর্কে</w:t>
      </w:r>
      <w:r>
        <w:rPr>
          <w:color w:val="000011"/>
        </w:rPr>
        <w:t xml:space="preserve"> বিস্তারিত</w:t>
      </w:r>
      <w:r>
        <w:rPr>
          <w:color w:val="000035"/>
        </w:rPr>
        <w:t xml:space="preserve"> জানতে</w:t>
      </w:r>
      <w:r>
        <w:rPr>
          <w:color w:val="000070"/>
        </w:rPr>
        <w:t xml:space="preserve"> চাই</w:t>
      </w:r>
      <w:r>
        <w:br/>
      </w:r>
      <w:r>
        <w:rPr>
          <w:color w:val="000000"/>
        </w:rPr>
        <w:t xml:space="preserve"> অনলাইন</w:t>
      </w:r>
      <w:r>
        <w:rPr>
          <w:color w:val="000005"/>
        </w:rPr>
        <w:t xml:space="preserve"> ব্যবসায়ীদের</w:t>
      </w:r>
      <w:r>
        <w:rPr>
          <w:color w:val="230000"/>
        </w:rPr>
        <w:t xml:space="preserve"> জন্য</w:t>
      </w:r>
      <w:r>
        <w:rPr>
          <w:color w:val="0000A0"/>
        </w:rPr>
        <w:t xml:space="preserve"> বিকাশ</w:t>
      </w:r>
      <w:r>
        <w:rPr>
          <w:color w:val="0000A6"/>
        </w:rPr>
        <w:t xml:space="preserve"> পার্সোনাল</w:t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br/>
      </w:r>
      <w:r>
        <w:rPr>
          <w:color w:val="5E0000"/>
        </w:rPr>
        <w:t xml:space="preserve"> ami</w:t>
      </w:r>
      <w:r>
        <w:rPr>
          <w:color w:val="000000"/>
        </w:rPr>
        <w:t xml:space="preserve"> ekti</w:t>
      </w:r>
      <w:r>
        <w:rPr>
          <w:color w:val="000005"/>
        </w:rPr>
        <w:t xml:space="preserve"> personl</w:t>
      </w:r>
      <w:r>
        <w:rPr>
          <w:color w:val="000023"/>
        </w:rPr>
        <w:t xml:space="preserve"> retailer</w:t>
      </w:r>
      <w:r>
        <w:rPr>
          <w:color w:val="0000F3"/>
        </w:rPr>
        <w:t xml:space="preserve"> account</w:t>
      </w:r>
      <w:r>
        <w:rPr>
          <w:color w:val="000029"/>
        </w:rPr>
        <w:t xml:space="preserve"> khulte</w:t>
      </w:r>
      <w:r>
        <w:rPr>
          <w:color w:val="000041"/>
        </w:rPr>
        <w:t xml:space="preserve"> chai</w:t>
      </w:r>
      <w:r>
        <w:br/>
      </w:r>
      <w:r>
        <w:rPr>
          <w:color w:val="700000"/>
        </w:rPr>
        <w:t xml:space="preserve"> আমি</w:t>
      </w:r>
      <w:r>
        <w:rPr>
          <w:color w:val="820000"/>
        </w:rPr>
        <w:t xml:space="preserve"> কি</w:t>
      </w:r>
      <w:r>
        <w:rPr>
          <w:color w:val="000000"/>
        </w:rPr>
        <w:t xml:space="preserve"> ফেইসবুক</w:t>
      </w:r>
      <w:r>
        <w:rPr>
          <w:color w:val="000000"/>
        </w:rPr>
        <w:t xml:space="preserve"> পেইজ</w:t>
      </w:r>
      <w:r>
        <w:rPr>
          <w:color w:val="000000"/>
        </w:rPr>
        <w:t xml:space="preserve"> দিয়ে</w:t>
      </w:r>
      <w:r>
        <w:rPr>
          <w:color w:val="0000A0"/>
        </w:rPr>
        <w:t xml:space="preserve"> বিকাশ</w:t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6A"/>
        </w:rPr>
        <w:t xml:space="preserve"> খুলতে</w:t>
      </w:r>
      <w:r>
        <w:rPr>
          <w:color w:val="000005"/>
        </w:rPr>
        <w:t xml:space="preserve"> পারব</w:t>
      </w:r>
      <w:r>
        <w:br/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00"/>
        </w:rPr>
        <w:t xml:space="preserve"> নাম</w:t>
      </w:r>
      <w:r>
        <w:rPr>
          <w:color w:val="000000"/>
        </w:rPr>
        <w:t xml:space="preserve"> এ</w:t>
      </w:r>
      <w:r>
        <w:rPr>
          <w:color w:val="000000"/>
        </w:rPr>
        <w:t xml:space="preserve"> কোন</w:t>
      </w:r>
      <w:r>
        <w:rPr>
          <w:color w:val="000000"/>
        </w:rPr>
        <w:t xml:space="preserve"> সার্ভিস</w:t>
      </w:r>
      <w:r>
        <w:rPr>
          <w:color w:val="000005"/>
        </w:rPr>
        <w:t xml:space="preserve"> আছে</w:t>
      </w:r>
      <w:r>
        <w:rPr>
          <w:color w:val="820000"/>
        </w:rPr>
        <w:t xml:space="preserve"> কি</w:t>
      </w:r>
      <w:r>
        <w:rPr>
          <w:color w:val="000000"/>
        </w:rPr>
        <w:t xml:space="preserve"> আপনাদের</w:t>
      </w:r>
      <w:r>
        <w:br/>
      </w:r>
      <w:r>
        <w:rPr>
          <w:color w:val="000023"/>
        </w:rPr>
        <w:t xml:space="preserve"> pra</w:t>
      </w:r>
      <w:r>
        <w:rPr>
          <w:color w:val="0000F3"/>
        </w:rPr>
        <w:t xml:space="preserve"> account</w:t>
      </w:r>
      <w:r>
        <w:rPr>
          <w:color w:val="1D0000"/>
        </w:rPr>
        <w:t xml:space="preserve"> er</w:t>
      </w:r>
      <w:r>
        <w:rPr>
          <w:color w:val="000000"/>
        </w:rPr>
        <w:t xml:space="preserve"> new</w:t>
      </w:r>
      <w:r>
        <w:rPr>
          <w:color w:val="110000"/>
        </w:rPr>
        <w:t xml:space="preserve"> ekta</w:t>
      </w:r>
      <w:r>
        <w:rPr>
          <w:color w:val="000000"/>
        </w:rPr>
        <w:t xml:space="preserve"> name</w:t>
      </w:r>
      <w:r>
        <w:rPr>
          <w:color w:val="000000"/>
        </w:rPr>
        <w:t xml:space="preserve"> deklam</w:t>
      </w:r>
      <w:r>
        <w:rPr>
          <w:color w:val="000000"/>
        </w:rPr>
        <w:t xml:space="preserve"> eta</w:t>
      </w:r>
      <w:r>
        <w:rPr>
          <w:color w:val="000000"/>
        </w:rPr>
        <w:t xml:space="preserve"> bisoy</w:t>
      </w:r>
      <w:r>
        <w:rPr>
          <w:color w:val="1D0000"/>
        </w:rPr>
        <w:t xml:space="preserve"> jante</w:t>
      </w:r>
      <w:r>
        <w:rPr>
          <w:color w:val="000041"/>
        </w:rPr>
        <w:t xml:space="preserve"> chai</w:t>
      </w:r>
      <w:r>
        <w:br/>
      </w:r>
      <w:r>
        <w:rPr>
          <w:color w:val="000000"/>
        </w:rPr>
        <w:t xml:space="preserve"> offline</w:t>
      </w:r>
      <w:r>
        <w:rPr>
          <w:color w:val="000000"/>
        </w:rPr>
        <w:t xml:space="preserve"> store</w:t>
      </w:r>
      <w:r>
        <w:rPr>
          <w:color w:val="050000"/>
        </w:rPr>
        <w:t xml:space="preserve"> ar</w:t>
      </w:r>
      <w:r>
        <w:rPr>
          <w:color w:val="110000"/>
        </w:rPr>
        <w:t xml:space="preserve"> jonno</w:t>
      </w:r>
      <w:r>
        <w:rPr>
          <w:color w:val="2F0000"/>
        </w:rPr>
        <w:t xml:space="preserve"> ki</w:t>
      </w:r>
      <w:r>
        <w:rPr>
          <w:color w:val="00007C"/>
        </w:rPr>
        <w:t xml:space="preserve"> bkash</w:t>
      </w:r>
      <w:r>
        <w:rPr>
          <w:color w:val="0000AB"/>
        </w:rPr>
        <w:t xml:space="preserve"> personal</w:t>
      </w:r>
      <w:r>
        <w:rPr>
          <w:color w:val="0000BD"/>
        </w:rPr>
        <w:t xml:space="preserve"> retail</w:t>
      </w:r>
      <w:r>
        <w:rPr>
          <w:color w:val="0000F3"/>
        </w:rPr>
        <w:t xml:space="preserve"> account</w:t>
      </w:r>
      <w:r>
        <w:rPr>
          <w:color w:val="000000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00007C"/>
        </w:rPr>
        <w:t xml:space="preserve"> bkash</w:t>
      </w:r>
      <w:r>
        <w:rPr>
          <w:color w:val="0000AB"/>
        </w:rPr>
        <w:t xml:space="preserve"> personal</w:t>
      </w:r>
      <w:r>
        <w:rPr>
          <w:color w:val="0000BD"/>
        </w:rPr>
        <w:t xml:space="preserve"> retail</w:t>
      </w:r>
      <w:r>
        <w:rPr>
          <w:color w:val="0000F3"/>
        </w:rPr>
        <w:t xml:space="preserve"> account</w:t>
      </w:r>
      <w:r>
        <w:rPr>
          <w:color w:val="00003B"/>
        </w:rPr>
        <w:t xml:space="preserve"> সম্পর্কে</w:t>
      </w:r>
      <w:r>
        <w:rPr>
          <w:color w:val="000035"/>
        </w:rPr>
        <w:t xml:space="preserve"> জানতে</w:t>
      </w:r>
      <w:r>
        <w:rPr>
          <w:color w:val="000070"/>
        </w:rPr>
        <w:t xml:space="preserve"> চাই</w:t>
      </w:r>
      <w:r>
        <w:br/>
      </w:r>
      <w:r>
        <w:rPr>
          <w:color w:val="0000BD"/>
        </w:rPr>
        <w:t xml:space="preserve"> retail</w:t>
      </w:r>
      <w:r>
        <w:rPr>
          <w:color w:val="0000F3"/>
        </w:rPr>
        <w:t xml:space="preserve"> account</w:t>
      </w:r>
      <w:r>
        <w:rPr>
          <w:color w:val="00006A"/>
        </w:rPr>
        <w:t xml:space="preserve"> খুলতে</w:t>
      </w:r>
      <w:r>
        <w:rPr>
          <w:color w:val="820000"/>
        </w:rPr>
        <w:t xml:space="preserve"> কি</w:t>
      </w:r>
      <w:r>
        <w:rPr>
          <w:color w:val="000000"/>
        </w:rPr>
        <w:t xml:space="preserve"> শুধু</w:t>
      </w:r>
      <w:r>
        <w:rPr>
          <w:color w:val="00000B"/>
        </w:rPr>
        <w:t xml:space="preserve"> online</w:t>
      </w:r>
      <w:r>
        <w:rPr>
          <w:color w:val="00000B"/>
        </w:rPr>
        <w:t xml:space="preserve"> বিজনেস</w:t>
      </w:r>
      <w:r>
        <w:rPr>
          <w:color w:val="000000"/>
        </w:rPr>
        <w:t xml:space="preserve"> থাকতে</w:t>
      </w:r>
      <w:r>
        <w:rPr>
          <w:color w:val="000000"/>
        </w:rPr>
        <w:t xml:space="preserve"> হবেই</w:t>
      </w:r>
      <w:r>
        <w:rPr>
          <w:color w:val="000000"/>
        </w:rPr>
        <w:t xml:space="preserve"> নাকি</w:t>
      </w:r>
      <w:r>
        <w:br/>
      </w:r>
      <w:r>
        <w:rPr>
          <w:color w:val="5E0000"/>
        </w:rPr>
        <w:t xml:space="preserve"> ami</w:t>
      </w:r>
      <w:r>
        <w:rPr>
          <w:color w:val="000000"/>
        </w:rPr>
        <w:t xml:space="preserve"> retilar</w:t>
      </w:r>
      <w:r>
        <w:rPr>
          <w:color w:val="000000"/>
        </w:rPr>
        <w:t xml:space="preserve"> accaunt</w:t>
      </w:r>
      <w:r>
        <w:rPr>
          <w:color w:val="000011"/>
        </w:rPr>
        <w:t xml:space="preserve"> somporke</w:t>
      </w:r>
      <w:r>
        <w:rPr>
          <w:color w:val="1D0000"/>
        </w:rPr>
        <w:t xml:space="preserve"> jante</w:t>
      </w:r>
      <w:r>
        <w:rPr>
          <w:color w:val="000000"/>
        </w:rPr>
        <w:t xml:space="preserve"> chasci</w:t>
      </w:r>
      <w:r>
        <w:br/>
      </w:r>
      <w:r>
        <w:rPr>
          <w:color w:val="5E0000"/>
        </w:rPr>
        <w:t xml:space="preserve"> ami</w:t>
      </w:r>
      <w:r>
        <w:rPr>
          <w:color w:val="00007C"/>
        </w:rPr>
        <w:t xml:space="preserve"> bkash</w:t>
      </w:r>
      <w:r>
        <w:rPr>
          <w:color w:val="0000AB"/>
        </w:rPr>
        <w:t xml:space="preserve"> personal</w:t>
      </w:r>
      <w:r>
        <w:rPr>
          <w:color w:val="000000"/>
        </w:rPr>
        <w:t xml:space="preserve"> buisness</w:t>
      </w:r>
      <w:r>
        <w:rPr>
          <w:color w:val="0000F3"/>
        </w:rPr>
        <w:t xml:space="preserve"> account</w:t>
      </w:r>
      <w:r>
        <w:rPr>
          <w:color w:val="000000"/>
        </w:rPr>
        <w:t xml:space="preserve"> shomporke</w:t>
      </w:r>
      <w:r>
        <w:rPr>
          <w:color w:val="1D0000"/>
        </w:rPr>
        <w:t xml:space="preserve"> jante</w:t>
      </w:r>
      <w:r>
        <w:rPr>
          <w:color w:val="00000B"/>
        </w:rPr>
        <w:t xml:space="preserve"> chacchi</w:t>
      </w:r>
      <w:r>
        <w:br/>
      </w:r>
      <w:r>
        <w:rPr>
          <w:color w:val="0000A0"/>
        </w:rPr>
        <w:t xml:space="preserve"> বিকাশ</w:t>
      </w:r>
      <w:r>
        <w:rPr>
          <w:color w:val="000000"/>
        </w:rPr>
        <w:t xml:space="preserve"> রিটেইলের</w:t>
      </w:r>
      <w:r>
        <w:rPr>
          <w:color w:val="000000"/>
        </w:rPr>
        <w:t xml:space="preserve"> একাউন্টের</w:t>
      </w:r>
      <w:r>
        <w:rPr>
          <w:color w:val="000000"/>
        </w:rPr>
        <w:t xml:space="preserve"> বিষয়</w:t>
      </w:r>
      <w:r>
        <w:rPr>
          <w:color w:val="000000"/>
        </w:rPr>
        <w:t xml:space="preserve"> জাননে</w:t>
      </w:r>
      <w:r>
        <w:rPr>
          <w:color w:val="000070"/>
        </w:rPr>
        <w:t xml:space="preserve"> চাই</w:t>
      </w:r>
      <w:r>
        <w:br/>
      </w:r>
      <w:r>
        <w:rPr>
          <w:color w:val="5E0000"/>
        </w:rPr>
        <w:t xml:space="preserve"> ami</w:t>
      </w:r>
      <w:r>
        <w:rPr>
          <w:color w:val="00007C"/>
        </w:rPr>
        <w:t xml:space="preserve"> bkash</w:t>
      </w:r>
      <w:r>
        <w:rPr>
          <w:color w:val="0000AB"/>
        </w:rPr>
        <w:t xml:space="preserve"> personal</w:t>
      </w:r>
      <w:r>
        <w:rPr>
          <w:color w:val="0000BD"/>
        </w:rPr>
        <w:t xml:space="preserve"> retail</w:t>
      </w:r>
      <w:r>
        <w:rPr>
          <w:color w:val="0000F3"/>
        </w:rPr>
        <w:t xml:space="preserve"> account</w:t>
      </w:r>
      <w:r>
        <w:rPr>
          <w:color w:val="000000"/>
        </w:rPr>
        <w:t xml:space="preserve"> somporkey</w:t>
      </w:r>
      <w:r>
        <w:rPr>
          <w:color w:val="000000"/>
        </w:rPr>
        <w:t xml:space="preserve"> kisu</w:t>
      </w:r>
      <w:r>
        <w:rPr>
          <w:color w:val="000000"/>
        </w:rPr>
        <w:t xml:space="preserve"> question</w:t>
      </w:r>
      <w:r>
        <w:rPr>
          <w:color w:val="1D0000"/>
        </w:rPr>
        <w:t xml:space="preserve"> er</w:t>
      </w:r>
      <w:r>
        <w:rPr>
          <w:color w:val="000000"/>
        </w:rPr>
        <w:t xml:space="preserve"> answer</w:t>
      </w:r>
      <w:r>
        <w:rPr>
          <w:color w:val="000000"/>
        </w:rPr>
        <w:t xml:space="preserve"> jantey</w:t>
      </w:r>
      <w:r>
        <w:rPr>
          <w:color w:val="000000"/>
        </w:rPr>
        <w:t xml:space="preserve"> chatcchilam</w:t>
      </w:r>
      <w:r>
        <w:rPr>
          <w:color w:val="000000"/>
        </w:rPr>
        <w:t xml:space="preserve"> comfirm</w:t>
      </w:r>
      <w:r>
        <w:rPr>
          <w:color w:val="000000"/>
        </w:rPr>
        <w:t xml:space="preserve"> howar</w:t>
      </w:r>
      <w:r>
        <w:rPr>
          <w:color w:val="110000"/>
        </w:rPr>
        <w:t xml:space="preserve"> jonno</w:t>
      </w:r>
      <w:r>
        <w:rPr>
          <w:color w:val="0B0000"/>
        </w:rPr>
        <w:t xml:space="preserve"> please</w:t>
      </w:r>
      <w:r>
        <w:rPr>
          <w:color w:val="050000"/>
        </w:rPr>
        <w:t xml:space="preserve"> help</w:t>
      </w:r>
      <w:r>
        <w:rPr>
          <w:color w:val="050000"/>
        </w:rPr>
        <w:t xml:space="preserve"> me</w:t>
      </w:r>
      <w:r>
        <w:br/>
      </w:r>
      <w:r>
        <w:rPr>
          <w:color w:val="0000A0"/>
        </w:rPr>
        <w:t xml:space="preserve"> বিকাশ</w:t>
      </w:r>
      <w:r>
        <w:rPr>
          <w:color w:val="0000A6"/>
        </w:rPr>
        <w:t xml:space="preserve"> পার্সোনাল</w:t>
      </w:r>
      <w:r>
        <w:rPr>
          <w:color w:val="000011"/>
        </w:rPr>
        <w:t xml:space="preserve"> রিটেলার</w:t>
      </w:r>
      <w:r>
        <w:rPr>
          <w:color w:val="000000"/>
        </w:rPr>
        <w:t xml:space="preserve"> অ্যাকাউন্ট</w:t>
      </w:r>
      <w:r>
        <w:rPr>
          <w:color w:val="000000"/>
        </w:rPr>
        <w:t xml:space="preserve"> এটার</w:t>
      </w:r>
      <w:r>
        <w:rPr>
          <w:color w:val="000000"/>
        </w:rPr>
        <w:t xml:space="preserve"> মানে</w:t>
      </w:r>
      <w:r>
        <w:rPr>
          <w:color w:val="820000"/>
        </w:rPr>
        <w:t xml:space="preserve"> কি</w:t>
      </w:r>
      <w:r>
        <w:br/>
      </w:r>
      <w:r>
        <w:rPr>
          <w:color w:val="0000BD"/>
        </w:rPr>
        <w:t xml:space="preserve"> retail</w:t>
      </w:r>
      <w:r>
        <w:rPr>
          <w:color w:val="0000F3"/>
        </w:rPr>
        <w:t xml:space="preserve"> account</w:t>
      </w:r>
      <w:r>
        <w:rPr>
          <w:color w:val="00003B"/>
        </w:rPr>
        <w:t xml:space="preserve"> সম্পর্কে</w:t>
      </w:r>
      <w:r>
        <w:rPr>
          <w:color w:val="000035"/>
        </w:rPr>
        <w:t xml:space="preserve"> জানতে</w:t>
      </w:r>
      <w:r>
        <w:rPr>
          <w:color w:val="000041"/>
        </w:rPr>
        <w:t xml:space="preserve"> চাচ্ছি</w:t>
      </w:r>
      <w:r>
        <w:br/>
      </w:r>
      <w:r>
        <w:rPr>
          <w:color w:val="0000AB"/>
        </w:rPr>
        <w:t xml:space="preserve"> personal</w:t>
      </w:r>
      <w:r>
        <w:rPr>
          <w:color w:val="0000BD"/>
        </w:rPr>
        <w:t xml:space="preserve"> retail</w:t>
      </w:r>
      <w:r>
        <w:rPr>
          <w:color w:val="0000F3"/>
        </w:rPr>
        <w:t xml:space="preserve"> account</w:t>
      </w:r>
      <w:r>
        <w:rPr>
          <w:color w:val="000011"/>
        </w:rPr>
        <w:t xml:space="preserve"> somporke</w:t>
      </w:r>
      <w:r>
        <w:rPr>
          <w:color w:val="1D0000"/>
        </w:rPr>
        <w:t xml:space="preserve"> jante</w:t>
      </w:r>
      <w:r>
        <w:rPr>
          <w:color w:val="000041"/>
        </w:rPr>
        <w:t xml:space="preserve"> chai</w:t>
      </w:r>
      <w:r>
        <w:br/>
      </w:r>
      <w:r>
        <w:rPr>
          <w:color w:val="0000AB"/>
        </w:rPr>
        <w:t xml:space="preserve"> personal</w:t>
      </w:r>
      <w:r>
        <w:rPr>
          <w:color w:val="0000BD"/>
        </w:rPr>
        <w:t xml:space="preserve"> retail</w:t>
      </w:r>
      <w:r>
        <w:rPr>
          <w:color w:val="0000F3"/>
        </w:rPr>
        <w:t xml:space="preserve"> account</w:t>
      </w:r>
      <w:r>
        <w:rPr>
          <w:color w:val="000011"/>
        </w:rPr>
        <w:t xml:space="preserve"> somporke</w:t>
      </w:r>
      <w:r>
        <w:rPr>
          <w:color w:val="000000"/>
        </w:rPr>
        <w:t xml:space="preserve"> ektu</w:t>
      </w:r>
      <w:r>
        <w:rPr>
          <w:color w:val="000000"/>
        </w:rPr>
        <w:t xml:space="preserve"> janar</w:t>
      </w:r>
      <w:r>
        <w:rPr>
          <w:color w:val="000000"/>
        </w:rPr>
        <w:t xml:space="preserve"> cilo</w:t>
      </w:r>
      <w:r>
        <w:br/>
      </w:r>
      <w:r>
        <w:rPr>
          <w:color w:val="0000A6"/>
        </w:rPr>
        <w:t xml:space="preserve"> পার্সোনাল</w:t>
      </w:r>
      <w:r>
        <w:rPr>
          <w:color w:val="000000"/>
        </w:rPr>
        <w:t xml:space="preserve"> একাউন্টে</w:t>
      </w:r>
      <w:r>
        <w:rPr>
          <w:color w:val="000000"/>
        </w:rPr>
        <w:t xml:space="preserve"> লিঙ্ক</w:t>
      </w:r>
      <w:r>
        <w:rPr>
          <w:color w:val="00000B"/>
        </w:rPr>
        <w:t xml:space="preserve"> টা</w:t>
      </w:r>
      <w:r>
        <w:rPr>
          <w:color w:val="000011"/>
        </w:rPr>
        <w:t xml:space="preserve"> দেন</w:t>
      </w:r>
      <w:r>
        <w:br/>
      </w:r>
      <w:r>
        <w:rPr>
          <w:color w:val="5E0000"/>
        </w:rPr>
        <w:t xml:space="preserve"> ami</w:t>
      </w:r>
      <w:r>
        <w:rPr>
          <w:color w:val="00007C"/>
        </w:rPr>
        <w:t xml:space="preserve"> bkash</w:t>
      </w:r>
      <w:r>
        <w:rPr>
          <w:color w:val="0000AB"/>
        </w:rPr>
        <w:t xml:space="preserve"> personal</w:t>
      </w:r>
      <w:r>
        <w:rPr>
          <w:color w:val="000005"/>
        </w:rPr>
        <w:t xml:space="preserve"> retails</w:t>
      </w:r>
      <w:r>
        <w:rPr>
          <w:color w:val="0000F3"/>
        </w:rPr>
        <w:t xml:space="preserve"> account</w:t>
      </w:r>
      <w:r>
        <w:rPr>
          <w:color w:val="000023"/>
        </w:rPr>
        <w:t xml:space="preserve"> korte</w:t>
      </w:r>
      <w:r>
        <w:rPr>
          <w:color w:val="000041"/>
        </w:rPr>
        <w:t xml:space="preserve"> chai</w:t>
      </w:r>
      <w:r>
        <w:br/>
      </w:r>
      <w:r>
        <w:rPr>
          <w:color w:val="5E0000"/>
        </w:rPr>
        <w:t xml:space="preserve"> ami</w:t>
      </w:r>
      <w:r>
        <w:rPr>
          <w:color w:val="110000"/>
        </w:rPr>
        <w:t xml:space="preserve"> ekta</w:t>
      </w:r>
      <w:r>
        <w:rPr>
          <w:color w:val="000023"/>
        </w:rPr>
        <w:t xml:space="preserve"> pra</w:t>
      </w:r>
      <w:r>
        <w:rPr>
          <w:color w:val="000000"/>
        </w:rPr>
        <w:t xml:space="preserve"> businesses</w:t>
      </w:r>
      <w:r>
        <w:rPr>
          <w:color w:val="0000F3"/>
        </w:rPr>
        <w:t xml:space="preserve"> account</w:t>
      </w:r>
      <w:r>
        <w:rPr>
          <w:color w:val="00000B"/>
        </w:rPr>
        <w:t xml:space="preserve"> khulbo</w:t>
      </w:r>
      <w:r>
        <w:br/>
      </w:r>
      <w:r>
        <w:rPr>
          <w:color w:val="0000BD"/>
        </w:rPr>
        <w:t xml:space="preserve"> retail</w:t>
      </w:r>
      <w:r>
        <w:rPr>
          <w:color w:val="0B0000"/>
        </w:rPr>
        <w:t xml:space="preserve"> acc</w:t>
      </w:r>
      <w:r>
        <w:rPr>
          <w:color w:val="000000"/>
        </w:rPr>
        <w:t xml:space="preserve"> niye</w:t>
      </w:r>
      <w:r>
        <w:rPr>
          <w:color w:val="1D0000"/>
        </w:rPr>
        <w:t xml:space="preserve"> jante</w:t>
      </w:r>
      <w:r>
        <w:rPr>
          <w:color w:val="00000B"/>
        </w:rPr>
        <w:t xml:space="preserve"> chacchi</w:t>
      </w:r>
      <w:r>
        <w:br/>
      </w:r>
      <w:r>
        <w:rPr>
          <w:color w:val="700000"/>
        </w:rPr>
        <w:t xml:space="preserve"> আমি</w:t>
      </w:r>
      <w:r>
        <w:rPr>
          <w:color w:val="000017"/>
        </w:rPr>
        <w:t xml:space="preserve"> একটি</w:t>
      </w:r>
      <w:r>
        <w:rPr>
          <w:color w:val="0000A6"/>
        </w:rPr>
        <w:t xml:space="preserve"> পার্সোনাল</w:t>
      </w:r>
      <w:r>
        <w:rPr>
          <w:color w:val="000000"/>
        </w:rPr>
        <w:t xml:space="preserve"> রিটেলির</w:t>
      </w:r>
      <w:r>
        <w:rPr>
          <w:color w:val="0000FF"/>
        </w:rPr>
        <w:t xml:space="preserve"> একাউন্ট</w:t>
      </w:r>
      <w:r>
        <w:rPr>
          <w:color w:val="000000"/>
        </w:rPr>
        <w:t xml:space="preserve"> অনুরোধ</w:t>
      </w:r>
      <w:r>
        <w:rPr>
          <w:color w:val="000000"/>
        </w:rPr>
        <w:t xml:space="preserve"> করবো</w:t>
      </w:r>
      <w:r>
        <w:rPr>
          <w:color w:val="000000"/>
        </w:rPr>
        <w:t xml:space="preserve"> কিন্তু</w:t>
      </w:r>
      <w:r>
        <w:rPr>
          <w:color w:val="050000"/>
        </w:rPr>
        <w:t xml:space="preserve"> আমার</w:t>
      </w:r>
      <w:r>
        <w:rPr>
          <w:color w:val="000017"/>
        </w:rPr>
        <w:t xml:space="preserve"> একটি</w:t>
      </w:r>
      <w:r>
        <w:rPr>
          <w:color w:val="000000"/>
        </w:rPr>
        <w:t xml:space="preserve"> দোকান</w:t>
      </w:r>
      <w:r>
        <w:rPr>
          <w:color w:val="000005"/>
        </w:rPr>
        <w:t xml:space="preserve"> আছে</w:t>
      </w:r>
      <w:r>
        <w:rPr>
          <w:color w:val="000000"/>
        </w:rPr>
        <w:t xml:space="preserve"> এখন</w:t>
      </w:r>
      <w:r>
        <w:rPr>
          <w:color w:val="700000"/>
        </w:rPr>
        <w:t xml:space="preserve"> আমি</w:t>
      </w:r>
      <w:r>
        <w:rPr>
          <w:color w:val="000000"/>
        </w:rPr>
        <w:t xml:space="preserve"> ব্যাবসার</w:t>
      </w:r>
      <w:r>
        <w:rPr>
          <w:color w:val="000000"/>
        </w:rPr>
        <w:t xml:space="preserve"> মাধ্যম</w:t>
      </w:r>
      <w:r>
        <w:rPr>
          <w:color w:val="820000"/>
        </w:rPr>
        <w:t xml:space="preserve"> কি</w:t>
      </w:r>
      <w:r>
        <w:rPr>
          <w:color w:val="000000"/>
        </w:rPr>
        <w:t xml:space="preserve"> দিবো</w:t>
      </w:r>
      <w:r>
        <w:br/>
      </w:r>
      <w:r>
        <w:rPr>
          <w:color w:val="700000"/>
        </w:rPr>
        <w:t xml:space="preserve"> আমি</w:t>
      </w:r>
      <w:r>
        <w:rPr>
          <w:color w:val="00000B"/>
        </w:rPr>
        <w:t xml:space="preserve"> কিভাবে</w:t>
      </w:r>
      <w:r>
        <w:rPr>
          <w:color w:val="0000A6"/>
        </w:rPr>
        <w:t xml:space="preserve"> পার্সোনাল</w:t>
      </w:r>
      <w:r>
        <w:rPr>
          <w:color w:val="000000"/>
        </w:rPr>
        <w:t xml:space="preserve"> মারচেন্ট</w:t>
      </w:r>
      <w:r>
        <w:rPr>
          <w:color w:val="0000FF"/>
        </w:rPr>
        <w:t xml:space="preserve"> একাউন্ট</w:t>
      </w:r>
      <w:r>
        <w:rPr>
          <w:color w:val="000000"/>
        </w:rPr>
        <w:t xml:space="preserve"> খোলতে</w:t>
      </w:r>
      <w:r>
        <w:rPr>
          <w:color w:val="000005"/>
        </w:rPr>
        <w:t xml:space="preserve"> পারি</w:t>
      </w:r>
      <w:r>
        <w:br/>
      </w:r>
      <w:r>
        <w:rPr>
          <w:color w:val="700000"/>
        </w:rPr>
        <w:t xml:space="preserve"> আমি</w:t>
      </w:r>
      <w:r>
        <w:rPr>
          <w:color w:val="00000B"/>
        </w:rPr>
        <w:t xml:space="preserve"> একটা</w:t>
      </w:r>
      <w:r>
        <w:rPr>
          <w:color w:val="0000A6"/>
        </w:rPr>
        <w:t xml:space="preserve"> পার্সোনাল</w:t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6A"/>
        </w:rPr>
        <w:t xml:space="preserve"> খুলতে</w:t>
      </w:r>
      <w:r>
        <w:rPr>
          <w:color w:val="000041"/>
        </w:rPr>
        <w:t xml:space="preserve"> চাচ্ছি</w:t>
      </w:r>
      <w:r>
        <w:br/>
      </w:r>
      <w:r>
        <w:rPr>
          <w:color w:val="5E0000"/>
        </w:rPr>
        <w:t xml:space="preserve"> ami</w:t>
      </w:r>
      <w:r>
        <w:rPr>
          <w:color w:val="000005"/>
        </w:rPr>
        <w:t xml:space="preserve"> nije</w:t>
      </w:r>
      <w:r>
        <w:rPr>
          <w:color w:val="000005"/>
        </w:rPr>
        <w:t xml:space="preserve"> nije</w:t>
      </w:r>
      <w:r>
        <w:rPr>
          <w:color w:val="2F0000"/>
        </w:rPr>
        <w:t xml:space="preserve"> ki</w:t>
      </w:r>
      <w:r>
        <w:rPr>
          <w:color w:val="00007C"/>
        </w:rPr>
        <w:t xml:space="preserve"> bkash</w:t>
      </w:r>
      <w:r>
        <w:rPr>
          <w:color w:val="0000BD"/>
        </w:rPr>
        <w:t xml:space="preserve"> retail</w:t>
      </w:r>
      <w:r>
        <w:rPr>
          <w:color w:val="000029"/>
        </w:rPr>
        <w:t xml:space="preserve"> khulte</w:t>
      </w:r>
      <w:r>
        <w:rPr>
          <w:color w:val="000000"/>
        </w:rPr>
        <w:t xml:space="preserve"> parbo</w:t>
      </w:r>
      <w:r>
        <w:br/>
      </w:r>
      <w:r>
        <w:rPr>
          <w:color w:val="0000A0"/>
        </w:rPr>
        <w:t xml:space="preserve"> বিকাশ</w:t>
      </w:r>
      <w:r>
        <w:rPr>
          <w:color w:val="0000A6"/>
        </w:rPr>
        <w:t xml:space="preserve"> পার্সোনাল</w:t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6A"/>
        </w:rPr>
        <w:t xml:space="preserve"> খুলতে</w:t>
      </w:r>
      <w:r>
        <w:rPr>
          <w:color w:val="820000"/>
        </w:rPr>
        <w:t xml:space="preserve"> কি</w:t>
      </w:r>
      <w:r>
        <w:rPr>
          <w:color w:val="820000"/>
        </w:rPr>
        <w:t xml:space="preserve"> কি</w:t>
      </w:r>
      <w:r>
        <w:rPr>
          <w:color w:val="000000"/>
        </w:rPr>
        <w:t xml:space="preserve"> কাগজ</w:t>
      </w:r>
      <w:r>
        <w:rPr>
          <w:color w:val="000011"/>
        </w:rPr>
        <w:t xml:space="preserve"> লাগবে</w:t>
      </w:r>
      <w:r>
        <w:br/>
      </w:r>
      <w:r>
        <w:rPr>
          <w:color w:val="5E0000"/>
        </w:rPr>
        <w:t xml:space="preserve"> ami</w:t>
      </w:r>
      <w:r>
        <w:rPr>
          <w:color w:val="110000"/>
        </w:rPr>
        <w:t xml:space="preserve"> ekta</w:t>
      </w:r>
      <w:r>
        <w:rPr>
          <w:color w:val="00007C"/>
        </w:rPr>
        <w:t xml:space="preserve"> bkash</w:t>
      </w:r>
      <w:r>
        <w:rPr>
          <w:color w:val="0000BD"/>
        </w:rPr>
        <w:t xml:space="preserve"> retail</w:t>
      </w:r>
      <w:r>
        <w:rPr>
          <w:color w:val="0000F3"/>
        </w:rPr>
        <w:t xml:space="preserve"> account</w:t>
      </w:r>
      <w:r>
        <w:rPr>
          <w:color w:val="000005"/>
        </w:rPr>
        <w:t xml:space="preserve"> kulte</w:t>
      </w:r>
      <w:r>
        <w:rPr>
          <w:color w:val="000041"/>
        </w:rPr>
        <w:t xml:space="preserve"> chai</w:t>
      </w:r>
      <w:r>
        <w:rPr>
          <w:color w:val="00000B"/>
        </w:rPr>
        <w:t xml:space="preserve"> kivabe</w:t>
      </w:r>
      <w:r>
        <w:rPr>
          <w:color w:val="00000B"/>
        </w:rPr>
        <w:t xml:space="preserve"> korbo</w:t>
      </w:r>
      <w:r>
        <w:br/>
      </w:r>
      <w:r>
        <w:rPr>
          <w:color w:val="5E0000"/>
        </w:rPr>
        <w:t xml:space="preserve"> ami</w:t>
      </w:r>
      <w:r>
        <w:rPr>
          <w:color w:val="110000"/>
        </w:rPr>
        <w:t xml:space="preserve"> ekta</w:t>
      </w:r>
      <w:r>
        <w:rPr>
          <w:color w:val="00007C"/>
        </w:rPr>
        <w:t xml:space="preserve"> bkash</w:t>
      </w:r>
      <w:r>
        <w:rPr>
          <w:color w:val="0000BD"/>
        </w:rPr>
        <w:t xml:space="preserve"> retail</w:t>
      </w:r>
      <w:r>
        <w:rPr>
          <w:color w:val="000005"/>
        </w:rPr>
        <w:t xml:space="preserve"> acount</w:t>
      </w:r>
      <w:r>
        <w:rPr>
          <w:color w:val="000029"/>
        </w:rPr>
        <w:t xml:space="preserve"> khulte</w:t>
      </w:r>
      <w:r>
        <w:rPr>
          <w:color w:val="000041"/>
        </w:rPr>
        <w:t xml:space="preserve"> chai</w:t>
      </w:r>
      <w:r>
        <w:rPr>
          <w:color w:val="0B0000"/>
        </w:rPr>
        <w:t xml:space="preserve"> please</w:t>
      </w:r>
      <w:r>
        <w:rPr>
          <w:color w:val="050000"/>
        </w:rPr>
        <w:t xml:space="preserve"> help</w:t>
      </w:r>
      <w:r>
        <w:rPr>
          <w:color w:val="050000"/>
        </w:rPr>
        <w:t xml:space="preserve"> me</w:t>
      </w:r>
      <w:r>
        <w:br/>
      </w:r>
      <w:r>
        <w:rPr>
          <w:color w:val="5E0000"/>
        </w:rPr>
        <w:t xml:space="preserve"> ami</w:t>
      </w:r>
      <w:r>
        <w:rPr>
          <w:color w:val="00007C"/>
        </w:rPr>
        <w:t xml:space="preserve"> bkash</w:t>
      </w:r>
      <w:r>
        <w:rPr>
          <w:color w:val="0000AB"/>
        </w:rPr>
        <w:t xml:space="preserve"> personal</w:t>
      </w:r>
      <w:r>
        <w:rPr>
          <w:color w:val="0000BD"/>
        </w:rPr>
        <w:t xml:space="preserve"> retail</w:t>
      </w:r>
      <w:r>
        <w:rPr>
          <w:color w:val="0000F3"/>
        </w:rPr>
        <w:t xml:space="preserve"> account</w:t>
      </w:r>
      <w:r>
        <w:rPr>
          <w:color w:val="00000B"/>
        </w:rPr>
        <w:t xml:space="preserve"> korbo</w:t>
      </w:r>
      <w:r>
        <w:br/>
      </w:r>
      <w:r>
        <w:rPr>
          <w:color w:val="0000AB"/>
        </w:rPr>
        <w:t xml:space="preserve"> personal</w:t>
      </w:r>
      <w:r>
        <w:rPr>
          <w:color w:val="0000BD"/>
        </w:rPr>
        <w:t xml:space="preserve"> retail</w:t>
      </w:r>
      <w:r>
        <w:rPr>
          <w:color w:val="0000F3"/>
        </w:rPr>
        <w:t xml:space="preserve"> account</w:t>
      </w:r>
      <w:r>
        <w:rPr>
          <w:color w:val="00000B"/>
        </w:rPr>
        <w:t xml:space="preserve"> kivabe</w:t>
      </w:r>
      <w:r>
        <w:rPr>
          <w:color w:val="00000B"/>
        </w:rPr>
        <w:t xml:space="preserve"> khulbo</w:t>
      </w:r>
      <w:r>
        <w:br/>
      </w:r>
      <w:r>
        <w:rPr>
          <w:color w:val="000005"/>
        </w:rPr>
        <w:t xml:space="preserve"> personl</w:t>
      </w:r>
      <w:r>
        <w:rPr>
          <w:color w:val="000023"/>
        </w:rPr>
        <w:t xml:space="preserve"> retailer</w:t>
      </w:r>
      <w:r>
        <w:rPr>
          <w:color w:val="0000F3"/>
        </w:rPr>
        <w:t xml:space="preserve"> account</w:t>
      </w:r>
      <w:r>
        <w:rPr>
          <w:color w:val="000023"/>
        </w:rPr>
        <w:t xml:space="preserve"> korte</w:t>
      </w:r>
      <w:r>
        <w:rPr>
          <w:color w:val="000041"/>
        </w:rPr>
        <w:t xml:space="preserve"> chai</w:t>
      </w:r>
      <w:r>
        <w:rPr>
          <w:color w:val="000000"/>
        </w:rPr>
        <w:t xml:space="preserve"> proyojonio</w:t>
      </w:r>
      <w:r>
        <w:rPr>
          <w:color w:val="000000"/>
        </w:rPr>
        <w:t xml:space="preserve"> sob</w:t>
      </w:r>
      <w:r>
        <w:rPr>
          <w:color w:val="000000"/>
        </w:rPr>
        <w:t xml:space="preserve"> paper</w:t>
      </w:r>
      <w:r>
        <w:rPr>
          <w:color w:val="000005"/>
        </w:rPr>
        <w:t xml:space="preserve"> ache</w:t>
      </w:r>
      <w:r>
        <w:br/>
      </w:r>
      <w:r>
        <w:rPr>
          <w:color w:val="0000A0"/>
        </w:rPr>
        <w:t xml:space="preserve"> বিকাশ</w:t>
      </w:r>
      <w:r>
        <w:rPr>
          <w:color w:val="0000A6"/>
        </w:rPr>
        <w:t xml:space="preserve"> পার্সোনাল</w:t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6A"/>
        </w:rPr>
        <w:t xml:space="preserve"> খুলতে</w:t>
      </w:r>
      <w:r>
        <w:rPr>
          <w:color w:val="000000"/>
        </w:rPr>
        <w:t xml:space="preserve"> চাইতেছি</w:t>
      </w:r>
      <w:r>
        <w:br/>
      </w:r>
      <w:r>
        <w:rPr>
          <w:color w:val="0B0000"/>
        </w:rPr>
        <w:t xml:space="preserve"> how</w:t>
      </w:r>
      <w:r>
        <w:rPr>
          <w:color w:val="0B0000"/>
        </w:rPr>
        <w:t xml:space="preserve"> to</w:t>
      </w:r>
      <w:r>
        <w:rPr>
          <w:color w:val="00000B"/>
        </w:rPr>
        <w:t xml:space="preserve"> open</w:t>
      </w:r>
      <w:r>
        <w:rPr>
          <w:color w:val="000005"/>
        </w:rPr>
        <w:t xml:space="preserve"> retailers</w:t>
      </w:r>
      <w:r>
        <w:rPr>
          <w:color w:val="0000F3"/>
        </w:rPr>
        <w:t xml:space="preserve"> account</w:t>
      </w:r>
      <w:r>
        <w:br/>
      </w:r>
      <w:r>
        <w:rPr>
          <w:color w:val="700000"/>
        </w:rPr>
        <w:t xml:space="preserve"> আমি</w:t>
      </w:r>
      <w:r>
        <w:rPr>
          <w:color w:val="000000"/>
        </w:rPr>
        <w:t xml:space="preserve"> বিকশ</w:t>
      </w:r>
      <w:r>
        <w:rPr>
          <w:color w:val="000000"/>
        </w:rPr>
        <w:t xml:space="preserve"> পার্ছোনাল</w:t>
      </w:r>
      <w:r>
        <w:rPr>
          <w:color w:val="000023"/>
        </w:rPr>
        <w:t xml:space="preserve"> রিটেল</w:t>
      </w:r>
      <w:r>
        <w:rPr>
          <w:color w:val="0000FF"/>
        </w:rPr>
        <w:t xml:space="preserve"> একাউন্ট</w:t>
      </w:r>
      <w:r>
        <w:rPr>
          <w:color w:val="00006A"/>
        </w:rPr>
        <w:t xml:space="preserve"> খুলতে</w:t>
      </w:r>
      <w:r>
        <w:rPr>
          <w:color w:val="000070"/>
        </w:rPr>
        <w:t xml:space="preserve"> চাই</w:t>
      </w:r>
      <w:r>
        <w:br/>
      </w:r>
      <w:r>
        <w:rPr>
          <w:color w:val="0000A6"/>
        </w:rPr>
        <w:t xml:space="preserve"> পার্সোনাল</w:t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11"/>
        </w:rPr>
        <w:t xml:space="preserve"> খোলার</w:t>
      </w:r>
      <w:r>
        <w:rPr>
          <w:color w:val="000000"/>
        </w:rPr>
        <w:t xml:space="preserve"> যাবে</w:t>
      </w:r>
      <w:r>
        <w:rPr>
          <w:color w:val="000000"/>
        </w:rPr>
        <w:t xml:space="preserve"> এই</w:t>
      </w:r>
      <w:r>
        <w:rPr>
          <w:color w:val="000000"/>
        </w:rPr>
        <w:t xml:space="preserve"> নাম্বারে</w:t>
      </w:r>
      <w:r>
        <w:br/>
      </w:r>
      <w:r>
        <w:rPr>
          <w:color w:val="5E0000"/>
        </w:rPr>
        <w:t xml:space="preserve"> ami</w:t>
      </w:r>
      <w:r>
        <w:rPr>
          <w:color w:val="000017"/>
        </w:rPr>
        <w:t xml:space="preserve"> business</w:t>
      </w:r>
      <w:r>
        <w:rPr>
          <w:color w:val="000023"/>
        </w:rPr>
        <w:t xml:space="preserve"> retailer</w:t>
      </w:r>
      <w:r>
        <w:rPr>
          <w:color w:val="0000F3"/>
        </w:rPr>
        <w:t xml:space="preserve"> account</w:t>
      </w:r>
      <w:r>
        <w:rPr>
          <w:color w:val="0B0000"/>
        </w:rPr>
        <w:t xml:space="preserve"> ke</w:t>
      </w:r>
      <w:r>
        <w:rPr>
          <w:color w:val="000000"/>
        </w:rPr>
        <w:t xml:space="preserve"> vaba</w:t>
      </w:r>
      <w:r>
        <w:rPr>
          <w:color w:val="000005"/>
        </w:rPr>
        <w:t xml:space="preserve"> kholbo</w:t>
      </w:r>
      <w:r>
        <w:br/>
      </w:r>
      <w:r>
        <w:rPr>
          <w:color w:val="00007C"/>
        </w:rPr>
        <w:t xml:space="preserve"> bkash</w:t>
      </w:r>
      <w:r>
        <w:rPr>
          <w:color w:val="1D0000"/>
        </w:rPr>
        <w:t xml:space="preserve"> er</w:t>
      </w:r>
      <w:r>
        <w:rPr>
          <w:color w:val="000005"/>
        </w:rPr>
        <w:t xml:space="preserve"> retailers</w:t>
      </w:r>
      <w:r>
        <w:rPr>
          <w:color w:val="0000F3"/>
        </w:rPr>
        <w:t xml:space="preserve"> account</w:t>
      </w:r>
      <w:r>
        <w:rPr>
          <w:color w:val="000029"/>
        </w:rPr>
        <w:t xml:space="preserve"> khulte</w:t>
      </w:r>
      <w:r>
        <w:rPr>
          <w:color w:val="000005"/>
        </w:rPr>
        <w:t xml:space="preserve"> cai</w:t>
      </w:r>
      <w:r>
        <w:br/>
      </w:r>
      <w:r>
        <w:rPr>
          <w:color w:val="700000"/>
        </w:rPr>
        <w:t xml:space="preserve"> আমি</w:t>
      </w:r>
      <w:r>
        <w:rPr>
          <w:color w:val="000023"/>
        </w:rPr>
        <w:t xml:space="preserve"> রিটেল</w:t>
      </w:r>
      <w:r>
        <w:rPr>
          <w:color w:val="000035"/>
        </w:rPr>
        <w:t xml:space="preserve"> পারসোনাল</w:t>
      </w:r>
      <w:r>
        <w:rPr>
          <w:color w:val="0000FF"/>
        </w:rPr>
        <w:t xml:space="preserve"> একাউন্ট</w:t>
      </w:r>
      <w:r>
        <w:rPr>
          <w:color w:val="00006A"/>
        </w:rPr>
        <w:t xml:space="preserve"> খুলতে</w:t>
      </w:r>
      <w:r>
        <w:rPr>
          <w:color w:val="000070"/>
        </w:rPr>
        <w:t xml:space="preserve"> চাই</w:t>
      </w:r>
      <w:r>
        <w:br/>
      </w:r>
      <w:r>
        <w:rPr>
          <w:color w:val="0000AB"/>
        </w:rPr>
        <w:t xml:space="preserve"> personal</w:t>
      </w:r>
      <w:r>
        <w:rPr>
          <w:color w:val="000023"/>
        </w:rPr>
        <w:t xml:space="preserve"> retailer</w:t>
      </w:r>
      <w:r>
        <w:rPr>
          <w:color w:val="0000F3"/>
        </w:rPr>
        <w:t xml:space="preserve"> account</w:t>
      </w:r>
      <w:r>
        <w:rPr>
          <w:color w:val="000000"/>
        </w:rPr>
        <w:t xml:space="preserve"> kholar</w:t>
      </w:r>
      <w:r>
        <w:rPr>
          <w:color w:val="000000"/>
        </w:rPr>
        <w:t xml:space="preserve"> link</w:t>
      </w:r>
      <w:r>
        <w:rPr>
          <w:color w:val="050000"/>
        </w:rPr>
        <w:t xml:space="preserve"> lagbe</w:t>
      </w:r>
      <w:r>
        <w:br/>
      </w:r>
      <w:r>
        <w:rPr>
          <w:color w:val="000000"/>
        </w:rPr>
        <w:t xml:space="preserve"> ji</w:t>
      </w:r>
      <w:r>
        <w:rPr>
          <w:color w:val="000000"/>
        </w:rPr>
        <w:t xml:space="preserve"> sir</w:t>
      </w:r>
      <w:r>
        <w:rPr>
          <w:color w:val="5E0000"/>
        </w:rPr>
        <w:t xml:space="preserve"> ami</w:t>
      </w:r>
      <w:r>
        <w:rPr>
          <w:color w:val="00000B"/>
        </w:rPr>
        <w:t xml:space="preserve"> online</w:t>
      </w:r>
      <w:r>
        <w:rPr>
          <w:color w:val="000017"/>
        </w:rPr>
        <w:t xml:space="preserve"> business</w:t>
      </w:r>
      <w:r>
        <w:rPr>
          <w:color w:val="000000"/>
        </w:rPr>
        <w:t xml:space="preserve"> man</w:t>
      </w:r>
      <w:r>
        <w:rPr>
          <w:color w:val="050000"/>
        </w:rPr>
        <w:t xml:space="preserve"> amr</w:t>
      </w:r>
      <w:r>
        <w:rPr>
          <w:color w:val="0000F3"/>
        </w:rPr>
        <w:t xml:space="preserve"> account</w:t>
      </w:r>
      <w:r>
        <w:rPr>
          <w:color w:val="0000BD"/>
        </w:rPr>
        <w:t xml:space="preserve"> retail</w:t>
      </w:r>
      <w:r>
        <w:rPr>
          <w:color w:val="000023"/>
        </w:rPr>
        <w:t xml:space="preserve"> korte</w:t>
      </w:r>
      <w:r>
        <w:rPr>
          <w:color w:val="000041"/>
        </w:rPr>
        <w:t xml:space="preserve"> chai</w:t>
      </w:r>
      <w:r>
        <w:br/>
      </w:r>
      <w:r>
        <w:rPr>
          <w:color w:val="000000"/>
        </w:rPr>
        <w:t xml:space="preserve"> মার্চেল</w:t>
      </w:r>
      <w:r>
        <w:rPr>
          <w:color w:val="000023"/>
        </w:rPr>
        <w:t xml:space="preserve"> রিটেল</w:t>
      </w:r>
      <w:r>
        <w:rPr>
          <w:color w:val="0000FF"/>
        </w:rPr>
        <w:t xml:space="preserve"> একাউন্ট</w:t>
      </w:r>
      <w:r>
        <w:rPr>
          <w:color w:val="000005"/>
        </w:rPr>
        <w:t xml:space="preserve"> লিংক</w:t>
      </w:r>
      <w:r>
        <w:rPr>
          <w:color w:val="00000B"/>
        </w:rPr>
        <w:t xml:space="preserve"> টা</w:t>
      </w:r>
      <w:r>
        <w:rPr>
          <w:color w:val="000011"/>
        </w:rPr>
        <w:t xml:space="preserve"> দেন</w:t>
      </w:r>
      <w:r>
        <w:br/>
      </w:r>
      <w:r>
        <w:rPr>
          <w:color w:val="050000"/>
        </w:rPr>
        <w:t xml:space="preserve"> আমার</w:t>
      </w:r>
      <w:r>
        <w:rPr>
          <w:color w:val="000000"/>
        </w:rPr>
        <w:t xml:space="preserve"> ফেসবুক</w:t>
      </w:r>
      <w:r>
        <w:rPr>
          <w:color w:val="000000"/>
        </w:rPr>
        <w:t xml:space="preserve"> পেজ</w:t>
      </w:r>
      <w:r>
        <w:rPr>
          <w:color w:val="0B0000"/>
        </w:rPr>
        <w:t xml:space="preserve"> এর</w:t>
      </w:r>
      <w:r>
        <w:rPr>
          <w:color w:val="230000"/>
        </w:rPr>
        <w:t xml:space="preserve"> জন্য</w:t>
      </w:r>
      <w:r>
        <w:rPr>
          <w:color w:val="0000A6"/>
        </w:rPr>
        <w:t xml:space="preserve"> পার্সোনাল</w:t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0B"/>
        </w:rPr>
        <w:t xml:space="preserve"> নিতে</w:t>
      </w:r>
      <w:r>
        <w:rPr>
          <w:color w:val="000000"/>
        </w:rPr>
        <w:t xml:space="preserve"> চেয়েছিলাম</w:t>
      </w:r>
      <w:r>
        <w:br/>
      </w:r>
      <w:r>
        <w:rPr>
          <w:color w:val="000035"/>
        </w:rPr>
        <w:t xml:space="preserve"> পারসোনাল</w:t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05"/>
        </w:rPr>
        <w:t xml:space="preserve"> খুলার</w:t>
      </w:r>
      <w:r>
        <w:rPr>
          <w:color w:val="000000"/>
        </w:rPr>
        <w:t xml:space="preserve"> প্রসেস</w:t>
      </w:r>
      <w:r>
        <w:rPr>
          <w:color w:val="820000"/>
        </w:rPr>
        <w:t xml:space="preserve"> কি</w:t>
      </w:r>
      <w:r>
        <w:br/>
      </w:r>
      <w:r>
        <w:rPr>
          <w:color w:val="5E0000"/>
        </w:rPr>
        <w:t xml:space="preserve"> ami</w:t>
      </w:r>
      <w:r>
        <w:rPr>
          <w:color w:val="000017"/>
        </w:rPr>
        <w:t xml:space="preserve"> business</w:t>
      </w:r>
      <w:r>
        <w:rPr>
          <w:color w:val="1D0000"/>
        </w:rPr>
        <w:t xml:space="preserve"> er</w:t>
      </w:r>
      <w:r>
        <w:rPr>
          <w:color w:val="110000"/>
        </w:rPr>
        <w:t xml:space="preserve"> jonno</w:t>
      </w:r>
      <w:r>
        <w:rPr>
          <w:color w:val="0000AB"/>
        </w:rPr>
        <w:t xml:space="preserve"> personal</w:t>
      </w:r>
      <w:r>
        <w:rPr>
          <w:color w:val="000005"/>
        </w:rPr>
        <w:t xml:space="preserve"> retails</w:t>
      </w:r>
      <w:r>
        <w:rPr>
          <w:color w:val="0000F3"/>
        </w:rPr>
        <w:t xml:space="preserve"> account</w:t>
      </w:r>
      <w:r>
        <w:rPr>
          <w:color w:val="000023"/>
        </w:rPr>
        <w:t xml:space="preserve"> korte</w:t>
      </w:r>
      <w:r>
        <w:rPr>
          <w:color w:val="000041"/>
        </w:rPr>
        <w:t xml:space="preserve"> chai</w:t>
      </w:r>
      <w:r>
        <w:br/>
      </w:r>
      <w:r>
        <w:rPr>
          <w:color w:val="00007C"/>
        </w:rPr>
        <w:t xml:space="preserve"> bkash</w:t>
      </w:r>
      <w:r>
        <w:rPr>
          <w:color w:val="0000AB"/>
        </w:rPr>
        <w:t xml:space="preserve"> personal</w:t>
      </w:r>
      <w:r>
        <w:rPr>
          <w:color w:val="0000BD"/>
        </w:rPr>
        <w:t xml:space="preserve"> retail</w:t>
      </w:r>
      <w:r>
        <w:rPr>
          <w:color w:val="0000F3"/>
        </w:rPr>
        <w:t xml:space="preserve"> account</w:t>
      </w:r>
      <w:r>
        <w:rPr>
          <w:color w:val="000029"/>
        </w:rPr>
        <w:t xml:space="preserve"> khulte</w:t>
      </w:r>
      <w:r>
        <w:rPr>
          <w:color w:val="000005"/>
        </w:rPr>
        <w:t xml:space="preserve"> cai</w:t>
      </w:r>
      <w:r>
        <w:br/>
      </w:r>
      <w:r>
        <w:rPr>
          <w:color w:val="700000"/>
        </w:rPr>
        <w:t xml:space="preserve"> আমি</w:t>
      </w:r>
      <w:r>
        <w:rPr>
          <w:color w:val="0000A0"/>
        </w:rPr>
        <w:t xml:space="preserve"> বিকাশ</w:t>
      </w:r>
      <w:r>
        <w:rPr>
          <w:color w:val="000035"/>
        </w:rPr>
        <w:t xml:space="preserve"> পারসোনাল</w:t>
      </w:r>
      <w:r>
        <w:rPr>
          <w:color w:val="000011"/>
        </w:rPr>
        <w:t xml:space="preserve"> রিটেলার</w:t>
      </w:r>
      <w:r>
        <w:rPr>
          <w:color w:val="0000FF"/>
        </w:rPr>
        <w:t xml:space="preserve"> একাউন্ট</w:t>
      </w:r>
      <w:r>
        <w:rPr>
          <w:color w:val="000000"/>
        </w:rPr>
        <w:t xml:space="preserve"> করব</w:t>
      </w:r>
      <w:r>
        <w:rPr>
          <w:color w:val="820000"/>
        </w:rPr>
        <w:t xml:space="preserve"> কি</w:t>
      </w:r>
      <w:r>
        <w:rPr>
          <w:color w:val="820000"/>
        </w:rPr>
        <w:t xml:space="preserve"> কি</w:t>
      </w:r>
      <w:r>
        <w:rPr>
          <w:color w:val="000011"/>
        </w:rPr>
        <w:t xml:space="preserve"> লাগবে</w:t>
      </w:r>
      <w:r>
        <w:br/>
      </w:r>
      <w:r>
        <w:rPr>
          <w:color w:val="0000A0"/>
        </w:rPr>
        <w:t xml:space="preserve"> বিকাশ</w:t>
      </w:r>
      <w:r>
        <w:rPr>
          <w:color w:val="000000"/>
        </w:rPr>
        <w:t xml:space="preserve"> ফর</w:t>
      </w:r>
      <w:r>
        <w:rPr>
          <w:color w:val="00000B"/>
        </w:rPr>
        <w:t xml:space="preserve"> বিজনেস</w:t>
      </w:r>
      <w:r>
        <w:rPr>
          <w:color w:val="000023"/>
        </w:rPr>
        <w:t xml:space="preserve"> pra</w:t>
      </w:r>
      <w:r>
        <w:rPr>
          <w:color w:val="000000"/>
        </w:rPr>
        <w:t xml:space="preserve"> ওপেন</w:t>
      </w:r>
      <w:r>
        <w:rPr>
          <w:color w:val="230000"/>
        </w:rPr>
        <w:t xml:space="preserve"> করতে</w:t>
      </w:r>
      <w:r>
        <w:rPr>
          <w:color w:val="000070"/>
        </w:rPr>
        <w:t xml:space="preserve"> চাই</w:t>
      </w:r>
      <w:r>
        <w:br/>
      </w:r>
      <w:r>
        <w:rPr>
          <w:color w:val="0000A0"/>
        </w:rPr>
        <w:t xml:space="preserve"> বিকাশ</w:t>
      </w:r>
      <w:r>
        <w:rPr>
          <w:color w:val="0000A6"/>
        </w:rPr>
        <w:t xml:space="preserve"> পার্সোনাল</w:t>
      </w:r>
      <w:r>
        <w:rPr>
          <w:color w:val="000011"/>
        </w:rPr>
        <w:t xml:space="preserve"> রিটেইলার</w:t>
      </w:r>
      <w:r>
        <w:rPr>
          <w:color w:val="0000FF"/>
        </w:rPr>
        <w:t xml:space="preserve"> একাউন্ট</w:t>
      </w:r>
      <w:r>
        <w:rPr>
          <w:color w:val="000011"/>
        </w:rPr>
        <w:t xml:space="preserve"> খোলার</w:t>
      </w:r>
      <w:r>
        <w:rPr>
          <w:color w:val="230000"/>
        </w:rPr>
        <w:t xml:space="preserve"> জন্য</w:t>
      </w:r>
      <w:r>
        <w:rPr>
          <w:color w:val="000000"/>
        </w:rPr>
        <w:t xml:space="preserve"> সহজ</w:t>
      </w:r>
      <w:r>
        <w:rPr>
          <w:color w:val="000005"/>
        </w:rPr>
        <w:t xml:space="preserve"> ভাবে</w:t>
      </w:r>
      <w:r>
        <w:rPr>
          <w:color w:val="000000"/>
        </w:rPr>
        <w:t xml:space="preserve"> অনলাইনে</w:t>
      </w:r>
      <w:r>
        <w:rPr>
          <w:color w:val="00000B"/>
        </w:rPr>
        <w:t xml:space="preserve"> কিভাবে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যায়</w:t>
      </w:r>
      <w:r>
        <w:br/>
      </w:r>
      <w:r>
        <w:rPr>
          <w:color w:val="000000"/>
        </w:rPr>
        <w:t xml:space="preserve"> এজেন্সি</w:t>
      </w:r>
      <w:r>
        <w:rPr>
          <w:color w:val="000000"/>
        </w:rPr>
        <w:t xml:space="preserve"> থেকে</w:t>
      </w:r>
      <w:r>
        <w:rPr>
          <w:color w:val="820000"/>
        </w:rPr>
        <w:t xml:space="preserve"> কি</w:t>
      </w:r>
      <w:r>
        <w:rPr>
          <w:color w:val="0000A0"/>
        </w:rPr>
        <w:t xml:space="preserve"> বিকাশ</w:t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00"/>
        </w:rPr>
        <w:t xml:space="preserve"> খোলা</w:t>
      </w:r>
      <w:r>
        <w:rPr>
          <w:color w:val="000000"/>
        </w:rPr>
        <w:t xml:space="preserve"> যায়</w:t>
      </w:r>
      <w:r>
        <w:br/>
      </w:r>
      <w:r>
        <w:rPr>
          <w:color w:val="700000"/>
        </w:rPr>
        <w:t xml:space="preserve"> আমি</w:t>
      </w:r>
      <w:r>
        <w:rPr>
          <w:color w:val="00000B"/>
        </w:rPr>
        <w:t xml:space="preserve"> একটা</w:t>
      </w:r>
      <w:r>
        <w:rPr>
          <w:color w:val="0000A6"/>
        </w:rPr>
        <w:t xml:space="preserve"> পার্সোনাল</w:t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00"/>
        </w:rPr>
        <w:t xml:space="preserve"> রেজিস্ট্যাশন</w:t>
      </w:r>
      <w:r>
        <w:rPr>
          <w:color w:val="230000"/>
        </w:rPr>
        <w:t xml:space="preserve"> করতে</w:t>
      </w:r>
      <w:r>
        <w:rPr>
          <w:color w:val="000041"/>
        </w:rPr>
        <w:t xml:space="preserve"> চাচ্ছি</w:t>
      </w:r>
      <w:r>
        <w:br/>
      </w:r>
      <w:r>
        <w:rPr>
          <w:color w:val="0B0000"/>
        </w:rPr>
        <w:t xml:space="preserve"> i</w:t>
      </w:r>
      <w:r>
        <w:rPr>
          <w:color w:val="000000"/>
        </w:rPr>
        <w:t xml:space="preserve"> want</w:t>
      </w:r>
      <w:r>
        <w:rPr>
          <w:color w:val="0B0000"/>
        </w:rPr>
        <w:t xml:space="preserve"> to</w:t>
      </w:r>
      <w:r>
        <w:rPr>
          <w:color w:val="00000B"/>
        </w:rPr>
        <w:t xml:space="preserve"> open</w:t>
      </w:r>
      <w:r>
        <w:rPr>
          <w:color w:val="0000AB"/>
        </w:rPr>
        <w:t xml:space="preserve"> personal</w:t>
      </w:r>
      <w:r>
        <w:rPr>
          <w:color w:val="0000BD"/>
        </w:rPr>
        <w:t xml:space="preserve"> retail</w:t>
      </w:r>
      <w:r>
        <w:rPr>
          <w:color w:val="0000F3"/>
        </w:rPr>
        <w:t xml:space="preserve"> account</w:t>
      </w:r>
      <w:r>
        <w:br/>
      </w:r>
      <w:r>
        <w:rPr>
          <w:color w:val="0000AB"/>
        </w:rPr>
        <w:t xml:space="preserve"> personal</w:t>
      </w:r>
      <w:r>
        <w:rPr>
          <w:color w:val="0000BD"/>
        </w:rPr>
        <w:t xml:space="preserve"> retail</w:t>
      </w:r>
      <w:r>
        <w:rPr>
          <w:color w:val="00007C"/>
        </w:rPr>
        <w:t xml:space="preserve"> bkash</w:t>
      </w:r>
      <w:r>
        <w:rPr>
          <w:color w:val="0000F3"/>
        </w:rPr>
        <w:t xml:space="preserve"> account</w:t>
      </w:r>
      <w:r>
        <w:rPr>
          <w:color w:val="00003B"/>
        </w:rPr>
        <w:t xml:space="preserve"> সম্পর্কে</w:t>
      </w:r>
      <w:r>
        <w:rPr>
          <w:color w:val="000011"/>
        </w:rPr>
        <w:t xml:space="preserve"> বিস্তারিত</w:t>
      </w:r>
      <w:r>
        <w:rPr>
          <w:color w:val="000035"/>
        </w:rPr>
        <w:t xml:space="preserve"> জানতে</w:t>
      </w:r>
      <w:r>
        <w:rPr>
          <w:color w:val="000041"/>
        </w:rPr>
        <w:t xml:space="preserve"> চাচ্ছি</w:t>
      </w:r>
      <w:r>
        <w:br/>
      </w:r>
      <w:r>
        <w:rPr>
          <w:color w:val="5E0000"/>
        </w:rPr>
        <w:t xml:space="preserve"> ami</w:t>
      </w:r>
      <w:r>
        <w:rPr>
          <w:color w:val="00007C"/>
        </w:rPr>
        <w:t xml:space="preserve"> bkash</w:t>
      </w:r>
      <w:r>
        <w:rPr>
          <w:color w:val="0000BD"/>
        </w:rPr>
        <w:t xml:space="preserve"> retail</w:t>
      </w:r>
      <w:r>
        <w:rPr>
          <w:color w:val="0000F3"/>
        </w:rPr>
        <w:t xml:space="preserve"> account</w:t>
      </w:r>
      <w:r>
        <w:rPr>
          <w:color w:val="000029"/>
        </w:rPr>
        <w:t xml:space="preserve"> khulte</w:t>
      </w:r>
      <w:r>
        <w:rPr>
          <w:color w:val="000041"/>
        </w:rPr>
        <w:t xml:space="preserve"> chai</w:t>
      </w:r>
      <w:r>
        <w:br/>
      </w:r>
      <w:r>
        <w:rPr>
          <w:color w:val="0000A0"/>
        </w:rPr>
        <w:t xml:space="preserve"> বিকাশ</w:t>
      </w:r>
      <w:r>
        <w:rPr>
          <w:color w:val="0000A6"/>
        </w:rPr>
        <w:t xml:space="preserve"> পার্সোনাল</w:t>
      </w:r>
      <w:r>
        <w:rPr>
          <w:color w:val="000011"/>
        </w:rPr>
        <w:t xml:space="preserve"> রিটেইলার</w:t>
      </w:r>
      <w:r>
        <w:rPr>
          <w:color w:val="0000FF"/>
        </w:rPr>
        <w:t xml:space="preserve"> একাউন্ট</w:t>
      </w:r>
      <w:r>
        <w:rPr>
          <w:color w:val="00006A"/>
        </w:rPr>
        <w:t xml:space="preserve"> খুলতে</w:t>
      </w:r>
      <w:r>
        <w:rPr>
          <w:color w:val="820000"/>
        </w:rPr>
        <w:t xml:space="preserve"> কি</w:t>
      </w:r>
      <w:r>
        <w:rPr>
          <w:color w:val="820000"/>
        </w:rPr>
        <w:t xml:space="preserve"> কি</w:t>
      </w:r>
      <w:r>
        <w:rPr>
          <w:color w:val="000011"/>
        </w:rPr>
        <w:t xml:space="preserve"> লাগবে</w:t>
      </w:r>
      <w:r>
        <w:br/>
      </w:r>
      <w:r>
        <w:rPr>
          <w:color w:val="0000AB"/>
        </w:rPr>
        <w:t xml:space="preserve"> personal</w:t>
      </w:r>
      <w:r>
        <w:rPr>
          <w:color w:val="000023"/>
        </w:rPr>
        <w:t xml:space="preserve"> retailer</w:t>
      </w:r>
      <w:r>
        <w:rPr>
          <w:color w:val="0000F3"/>
        </w:rPr>
        <w:t xml:space="preserve"> account</w:t>
      </w:r>
      <w:r>
        <w:rPr>
          <w:color w:val="00000B"/>
        </w:rPr>
        <w:t xml:space="preserve"> korbo</w:t>
      </w:r>
      <w:r>
        <w:rPr>
          <w:color w:val="00000B"/>
        </w:rPr>
        <w:t xml:space="preserve"> kivabe</w:t>
      </w:r>
      <w:r>
        <w:br/>
      </w:r>
      <w:r>
        <w:rPr>
          <w:color w:val="000000"/>
        </w:rPr>
        <w:t xml:space="preserve"> ক্ষুদ্র</w:t>
      </w:r>
      <w:r>
        <w:rPr>
          <w:color w:val="000005"/>
        </w:rPr>
        <w:t xml:space="preserve"> ব্যবসায়ীদের</w:t>
      </w:r>
      <w:r>
        <w:rPr>
          <w:color w:val="000000"/>
        </w:rPr>
        <w:t xml:space="preserve"> লেনদেন</w:t>
      </w:r>
      <w:r>
        <w:rPr>
          <w:color w:val="000000"/>
        </w:rPr>
        <w:t xml:space="preserve"> সুবিধার</w:t>
      </w:r>
      <w:r>
        <w:rPr>
          <w:color w:val="230000"/>
        </w:rPr>
        <w:t xml:space="preserve"> জন্য</w:t>
      </w:r>
      <w:r>
        <w:rPr>
          <w:color w:val="0000A0"/>
        </w:rPr>
        <w:t xml:space="preserve"> বিকাশ</w:t>
      </w:r>
      <w:r>
        <w:rPr>
          <w:color w:val="0000A6"/>
        </w:rPr>
        <w:t xml:space="preserve"> পার্সোনাল</w:t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00"/>
        </w:rPr>
        <w:t xml:space="preserve"> সেবাটি</w:t>
      </w:r>
      <w:r>
        <w:rPr>
          <w:color w:val="00000B"/>
        </w:rPr>
        <w:t xml:space="preserve"> নিতে</w:t>
      </w:r>
      <w:r>
        <w:rPr>
          <w:color w:val="000041"/>
        </w:rPr>
        <w:t xml:space="preserve"> চাচ্ছি</w:t>
      </w:r>
      <w:r>
        <w:br/>
      </w:r>
      <w:r>
        <w:rPr>
          <w:color w:val="00000B"/>
        </w:rPr>
        <w:t xml:space="preserve"> একটা</w:t>
      </w:r>
      <w:r>
        <w:rPr>
          <w:color w:val="0000A0"/>
        </w:rPr>
        <w:t xml:space="preserve"> বিকাশ</w:t>
      </w:r>
      <w:r>
        <w:rPr>
          <w:color w:val="0000A6"/>
        </w:rPr>
        <w:t xml:space="preserve"> পার্সোনাল</w:t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6A"/>
        </w:rPr>
        <w:t xml:space="preserve"> খুলতে</w:t>
      </w:r>
      <w:r>
        <w:rPr>
          <w:color w:val="000070"/>
        </w:rPr>
        <w:t xml:space="preserve"> চাই</w:t>
      </w:r>
      <w:r>
        <w:br/>
      </w:r>
      <w:r>
        <w:rPr>
          <w:color w:val="00007C"/>
        </w:rPr>
        <w:t xml:space="preserve"> bkash</w:t>
      </w:r>
      <w:r>
        <w:rPr>
          <w:color w:val="0000AB"/>
        </w:rPr>
        <w:t xml:space="preserve"> personal</w:t>
      </w:r>
      <w:r>
        <w:rPr>
          <w:color w:val="0000BD"/>
        </w:rPr>
        <w:t xml:space="preserve"> retail</w:t>
      </w:r>
      <w:r>
        <w:rPr>
          <w:color w:val="0000F3"/>
        </w:rPr>
        <w:t xml:space="preserve"> account</w:t>
      </w:r>
      <w:r>
        <w:rPr>
          <w:color w:val="000000"/>
        </w:rPr>
        <w:t xml:space="preserve"> khulta</w:t>
      </w:r>
      <w:r>
        <w:rPr>
          <w:color w:val="0B0000"/>
        </w:rPr>
        <w:t xml:space="preserve"> ke</w:t>
      </w:r>
      <w:r>
        <w:rPr>
          <w:color w:val="0B0000"/>
        </w:rPr>
        <w:t xml:space="preserve"> ke</w:t>
      </w:r>
      <w:r>
        <w:rPr>
          <w:color w:val="000000"/>
        </w:rPr>
        <w:t xml:space="preserve"> dorkar</w:t>
      </w:r>
      <w:r>
        <w:br/>
      </w:r>
      <w:r>
        <w:rPr>
          <w:color w:val="700000"/>
        </w:rPr>
        <w:t xml:space="preserve"> আমি</w:t>
      </w:r>
      <w:r>
        <w:rPr>
          <w:color w:val="000035"/>
        </w:rPr>
        <w:t xml:space="preserve"> পারসোনাল</w:t>
      </w:r>
      <w:r>
        <w:rPr>
          <w:color w:val="000000"/>
        </w:rPr>
        <w:t xml:space="preserve"> রিইটেইলার</w:t>
      </w:r>
      <w:r>
        <w:rPr>
          <w:color w:val="0000FF"/>
        </w:rPr>
        <w:t xml:space="preserve"> একাউন্ট</w:t>
      </w:r>
      <w:r>
        <w:rPr>
          <w:color w:val="00006A"/>
        </w:rPr>
        <w:t xml:space="preserve"> খুলতে</w:t>
      </w:r>
      <w:r>
        <w:rPr>
          <w:color w:val="000070"/>
        </w:rPr>
        <w:t xml:space="preserve"> চাই</w:t>
      </w:r>
      <w:r>
        <w:br/>
      </w:r>
      <w:r>
        <w:rPr>
          <w:color w:val="0000A0"/>
        </w:rPr>
        <w:t xml:space="preserve"> বিকাশ</w:t>
      </w:r>
      <w:r>
        <w:rPr>
          <w:color w:val="0000A6"/>
        </w:rPr>
        <w:t xml:space="preserve"> পার্সোনাল</w:t>
      </w:r>
      <w:r>
        <w:rPr>
          <w:color w:val="0000FF"/>
        </w:rPr>
        <w:t xml:space="preserve"> একাউন্ট</w:t>
      </w:r>
      <w:r>
        <w:rPr>
          <w:color w:val="000005"/>
        </w:rPr>
        <w:t xml:space="preserve"> খুলার</w:t>
      </w:r>
      <w:r>
        <w:rPr>
          <w:color w:val="000005"/>
        </w:rPr>
        <w:t xml:space="preserve"> লিংক</w:t>
      </w:r>
      <w:r>
        <w:rPr>
          <w:color w:val="00000B"/>
        </w:rPr>
        <w:t xml:space="preserve"> টা</w:t>
      </w:r>
      <w:r>
        <w:rPr>
          <w:color w:val="000011"/>
        </w:rPr>
        <w:t xml:space="preserve"> দেন</w:t>
      </w:r>
      <w:r>
        <w:br/>
      </w:r>
      <w:r>
        <w:rPr>
          <w:color w:val="0000A0"/>
        </w:rPr>
        <w:t xml:space="preserve"> বিকাশ</w:t>
      </w:r>
      <w:r>
        <w:rPr>
          <w:color w:val="000000"/>
        </w:rPr>
        <w:t xml:space="preserve"> পারর্সলা</w:t>
      </w:r>
      <w:r>
        <w:rPr>
          <w:color w:val="000011"/>
        </w:rPr>
        <w:t xml:space="preserve"> রিটেলার</w:t>
      </w:r>
      <w:r>
        <w:rPr>
          <w:color w:val="00006A"/>
        </w:rPr>
        <w:t xml:space="preserve"> খুলতে</w:t>
      </w:r>
      <w:r>
        <w:rPr>
          <w:color w:val="000070"/>
        </w:rPr>
        <w:t xml:space="preserve"> চাই</w:t>
      </w:r>
      <w:r>
        <w:rPr>
          <w:color w:val="820000"/>
        </w:rPr>
        <w:t xml:space="preserve"> কি</w:t>
      </w:r>
      <w:r>
        <w:rPr>
          <w:color w:val="820000"/>
        </w:rPr>
        <w:t xml:space="preserve"> কি</w:t>
      </w:r>
      <w:r>
        <w:rPr>
          <w:color w:val="000000"/>
        </w:rPr>
        <w:t xml:space="preserve"> প্রয়জন</w:t>
      </w:r>
      <w:r>
        <w:br/>
      </w:r>
      <w:r>
        <w:rPr>
          <w:color w:val="700000"/>
        </w:rPr>
        <w:t xml:space="preserve"> আমি</w:t>
      </w:r>
      <w:r>
        <w:rPr>
          <w:color w:val="820000"/>
        </w:rPr>
        <w:t xml:space="preserve"> কি</w:t>
      </w:r>
      <w:r>
        <w:rPr>
          <w:color w:val="0000A6"/>
        </w:rPr>
        <w:t xml:space="preserve"> পার্সোনাল</w:t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6A"/>
        </w:rPr>
        <w:t xml:space="preserve"> খুলতে</w:t>
      </w:r>
      <w:r>
        <w:rPr>
          <w:color w:val="000005"/>
        </w:rPr>
        <w:t xml:space="preserve"> পারব</w:t>
      </w:r>
      <w:r>
        <w:br/>
      </w:r>
      <w:r>
        <w:rPr>
          <w:color w:val="0000AB"/>
        </w:rPr>
        <w:t xml:space="preserve"> personal</w:t>
      </w:r>
      <w:r>
        <w:rPr>
          <w:color w:val="0000BD"/>
        </w:rPr>
        <w:t xml:space="preserve"> retail</w:t>
      </w:r>
      <w:r>
        <w:rPr>
          <w:color w:val="0000F3"/>
        </w:rPr>
        <w:t xml:space="preserve"> account</w:t>
      </w:r>
      <w:r>
        <w:rPr>
          <w:color w:val="00000B"/>
        </w:rPr>
        <w:t xml:space="preserve"> open</w:t>
      </w:r>
      <w:r>
        <w:rPr>
          <w:color w:val="000000"/>
        </w:rPr>
        <w:t xml:space="preserve"> korta</w:t>
      </w:r>
      <w:r>
        <w:rPr>
          <w:color w:val="000000"/>
        </w:rPr>
        <w:t xml:space="preserve"> hoba</w:t>
      </w:r>
      <w:r>
        <w:br/>
      </w:r>
      <w:r>
        <w:rPr>
          <w:color w:val="0000AB"/>
        </w:rPr>
        <w:t xml:space="preserve"> personal</w:t>
      </w:r>
      <w:r>
        <w:rPr>
          <w:color w:val="000023"/>
        </w:rPr>
        <w:t xml:space="preserve"> retailer</w:t>
      </w:r>
      <w:r>
        <w:rPr>
          <w:color w:val="000023"/>
        </w:rPr>
        <w:t xml:space="preserve"> korte</w:t>
      </w:r>
      <w:r>
        <w:rPr>
          <w:color w:val="2F0000"/>
        </w:rPr>
        <w:t xml:space="preserve"> ki</w:t>
      </w:r>
      <w:r>
        <w:rPr>
          <w:color w:val="000023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B0000"/>
        </w:rPr>
        <w:t xml:space="preserve"> i</w:t>
      </w:r>
      <w:r>
        <w:rPr>
          <w:color w:val="000000"/>
        </w:rPr>
        <w:t xml:space="preserve"> need</w:t>
      </w:r>
      <w:r>
        <w:rPr>
          <w:color w:val="0000AB"/>
        </w:rPr>
        <w:t xml:space="preserve"> personal</w:t>
      </w:r>
      <w:r>
        <w:rPr>
          <w:color w:val="0000BD"/>
        </w:rPr>
        <w:t xml:space="preserve"> retail</w:t>
      </w:r>
      <w:r>
        <w:rPr>
          <w:color w:val="0000F3"/>
        </w:rPr>
        <w:t xml:space="preserve"> account</w:t>
      </w:r>
      <w:r>
        <w:rPr>
          <w:color w:val="0B0000"/>
        </w:rPr>
        <w:t xml:space="preserve"> how</w:t>
      </w:r>
      <w:r>
        <w:rPr>
          <w:color w:val="000000"/>
        </w:rPr>
        <w:t xml:space="preserve"> can</w:t>
      </w:r>
      <w:r>
        <w:rPr>
          <w:color w:val="0B0000"/>
        </w:rPr>
        <w:t xml:space="preserve"> i</w:t>
      </w:r>
      <w:r>
        <w:rPr>
          <w:color w:val="000000"/>
        </w:rPr>
        <w:t xml:space="preserve"> do</w:t>
      </w:r>
      <w:r>
        <w:rPr>
          <w:color w:val="000000"/>
        </w:rPr>
        <w:t xml:space="preserve"> it</w:t>
      </w:r>
      <w:r>
        <w:br/>
      </w:r>
      <w:r>
        <w:rPr>
          <w:color w:val="700000"/>
        </w:rPr>
        <w:t xml:space="preserve"> আমি</w:t>
      </w:r>
      <w:r>
        <w:rPr>
          <w:color w:val="0000A0"/>
        </w:rPr>
        <w:t xml:space="preserve"> বিকাশ</w:t>
      </w:r>
      <w:r>
        <w:rPr>
          <w:color w:val="000035"/>
        </w:rPr>
        <w:t xml:space="preserve"> পারসোনাল</w:t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6A"/>
        </w:rPr>
        <w:t xml:space="preserve"> খুলতে</w:t>
      </w:r>
      <w:r>
        <w:rPr>
          <w:color w:val="000070"/>
        </w:rPr>
        <w:t xml:space="preserve"> চাই</w:t>
      </w:r>
      <w:r>
        <w:br/>
      </w:r>
      <w:r>
        <w:rPr>
          <w:color w:val="0000A6"/>
        </w:rPr>
        <w:t xml:space="preserve"> পার্সোনাল</w:t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50000"/>
        </w:rPr>
        <w:t xml:space="preserve"> করার</w:t>
      </w:r>
      <w:r>
        <w:rPr>
          <w:color w:val="000005"/>
        </w:rPr>
        <w:t xml:space="preserve"> লিংকটা</w:t>
      </w:r>
      <w:r>
        <w:rPr>
          <w:color w:val="000000"/>
        </w:rPr>
        <w:t xml:space="preserve"> আমাকে</w:t>
      </w:r>
      <w:r>
        <w:rPr>
          <w:color w:val="000011"/>
        </w:rPr>
        <w:t xml:space="preserve"> দেন</w:t>
      </w:r>
      <w:r>
        <w:br/>
      </w:r>
      <w:r>
        <w:rPr>
          <w:color w:val="000017"/>
        </w:rPr>
        <w:t xml:space="preserve"> একটি</w:t>
      </w:r>
      <w:r>
        <w:rPr>
          <w:color w:val="0000A6"/>
        </w:rPr>
        <w:t xml:space="preserve"> পার্সোনাল</w:t>
      </w:r>
      <w:r>
        <w:rPr>
          <w:color w:val="000023"/>
        </w:rPr>
        <w:t xml:space="preserve"> রিটেল</w:t>
      </w:r>
      <w:r>
        <w:rPr>
          <w:color w:val="0000FF"/>
        </w:rPr>
        <w:t xml:space="preserve"> একাউন্ট</w:t>
      </w:r>
      <w:r>
        <w:rPr>
          <w:color w:val="230000"/>
        </w:rPr>
        <w:t xml:space="preserve"> করতে</w:t>
      </w:r>
      <w:r>
        <w:rPr>
          <w:color w:val="000070"/>
        </w:rPr>
        <w:t xml:space="preserve"> চাই</w:t>
      </w:r>
      <w:r>
        <w:br/>
      </w:r>
      <w:r>
        <w:rPr>
          <w:color w:val="700000"/>
        </w:rPr>
        <w:t xml:space="preserve"> আমি</w:t>
      </w:r>
      <w:r>
        <w:rPr>
          <w:color w:val="000000"/>
        </w:rPr>
        <w:t xml:space="preserve"> বিকাশের</w:t>
      </w:r>
      <w:r>
        <w:rPr>
          <w:color w:val="000017"/>
        </w:rPr>
        <w:t xml:space="preserve"> একটি</w:t>
      </w:r>
      <w:r>
        <w:rPr>
          <w:color w:val="0000A6"/>
        </w:rPr>
        <w:t xml:space="preserve"> পার্সোনাল</w:t>
      </w:r>
      <w:r>
        <w:rPr>
          <w:color w:val="000023"/>
        </w:rPr>
        <w:t xml:space="preserve"> রিটেল</w:t>
      </w:r>
      <w:r>
        <w:rPr>
          <w:color w:val="0000FF"/>
        </w:rPr>
        <w:t xml:space="preserve"> একাউন্ট</w:t>
      </w:r>
      <w:r>
        <w:rPr>
          <w:color w:val="230000"/>
        </w:rPr>
        <w:t xml:space="preserve"> করতে</w:t>
      </w:r>
      <w:r>
        <w:rPr>
          <w:color w:val="000070"/>
        </w:rPr>
        <w:t xml:space="preserve"> চাই</w:t>
      </w:r>
      <w:r>
        <w:rPr>
          <w:color w:val="000000"/>
        </w:rPr>
        <w:t xml:space="preserve"> অনুগ্রহ</w:t>
      </w:r>
      <w:r>
        <w:rPr>
          <w:color w:val="000000"/>
        </w:rPr>
        <w:t xml:space="preserve"> করে</w:t>
      </w:r>
      <w:r>
        <w:rPr>
          <w:color w:val="0000FF"/>
        </w:rPr>
        <w:t xml:space="preserve"> একাউন্ট</w:t>
      </w:r>
      <w:r>
        <w:rPr>
          <w:color w:val="050000"/>
        </w:rPr>
        <w:t xml:space="preserve"> করার</w:t>
      </w:r>
      <w:r>
        <w:rPr>
          <w:color w:val="000005"/>
        </w:rPr>
        <w:t xml:space="preserve"> লিংকটা</w:t>
      </w:r>
      <w:r>
        <w:rPr>
          <w:color w:val="000000"/>
        </w:rPr>
        <w:t xml:space="preserve"> আমায়</w:t>
      </w:r>
      <w:r>
        <w:rPr>
          <w:color w:val="000000"/>
        </w:rPr>
        <w:t xml:space="preserve"> দিবেন</w:t>
      </w:r>
      <w:r>
        <w:br/>
      </w:r>
      <w:r>
        <w:rPr>
          <w:color w:val="0000A0"/>
        </w:rPr>
        <w:t xml:space="preserve"> বিকাশ</w:t>
      </w:r>
      <w:r>
        <w:rPr>
          <w:color w:val="0000A6"/>
        </w:rPr>
        <w:t xml:space="preserve"> পার্সোনাল</w:t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0B"/>
        </w:rPr>
        <w:t xml:space="preserve"> নিতে</w:t>
      </w:r>
      <w:r>
        <w:rPr>
          <w:color w:val="000041"/>
        </w:rPr>
        <w:t xml:space="preserve"> চাচ্ছি</w:t>
      </w:r>
      <w:r>
        <w:br/>
      </w:r>
      <w:r>
        <w:rPr>
          <w:color w:val="0000AB"/>
        </w:rPr>
        <w:t xml:space="preserve"> personal</w:t>
      </w:r>
      <w:r>
        <w:rPr>
          <w:color w:val="00000B"/>
        </w:rPr>
        <w:t xml:space="preserve"> online</w:t>
      </w:r>
      <w:r>
        <w:rPr>
          <w:color w:val="000000"/>
        </w:rPr>
        <w:t xml:space="preserve"> retaile</w:t>
      </w:r>
      <w:r>
        <w:rPr>
          <w:color w:val="000000"/>
        </w:rPr>
        <w:t xml:space="preserve"> nite</w:t>
      </w:r>
      <w:r>
        <w:rPr>
          <w:color w:val="2F0000"/>
        </w:rPr>
        <w:t xml:space="preserve"> ki</w:t>
      </w:r>
      <w:r>
        <w:rPr>
          <w:color w:val="2F0000"/>
        </w:rPr>
        <w:t xml:space="preserve"> ki</w:t>
      </w:r>
      <w:r>
        <w:rPr>
          <w:color w:val="050000"/>
        </w:rPr>
        <w:t xml:space="preserve"> lagbe</w:t>
      </w:r>
      <w:r>
        <w:br/>
      </w:r>
      <w:r>
        <w:rPr>
          <w:color w:val="700000"/>
        </w:rPr>
        <w:t xml:space="preserve"> আমি</w:t>
      </w:r>
      <w:r>
        <w:rPr>
          <w:color w:val="00007C"/>
        </w:rPr>
        <w:t xml:space="preserve"> bkash</w:t>
      </w:r>
      <w:r>
        <w:rPr>
          <w:color w:val="0000BD"/>
        </w:rPr>
        <w:t xml:space="preserve"> retail</w:t>
      </w:r>
      <w:r>
        <w:rPr>
          <w:color w:val="0000F3"/>
        </w:rPr>
        <w:t xml:space="preserve"> account</w:t>
      </w:r>
      <w:r>
        <w:rPr>
          <w:color w:val="230000"/>
        </w:rPr>
        <w:t xml:space="preserve"> করতে</w:t>
      </w:r>
      <w:r>
        <w:rPr>
          <w:color w:val="000041"/>
        </w:rPr>
        <w:t xml:space="preserve"> চাচ্ছি</w:t>
      </w:r>
      <w:r>
        <w:br/>
      </w:r>
      <w:r>
        <w:rPr>
          <w:color w:val="0000AB"/>
        </w:rPr>
        <w:t xml:space="preserve"> personal</w:t>
      </w:r>
      <w:r>
        <w:rPr>
          <w:color w:val="0000BD"/>
        </w:rPr>
        <w:t xml:space="preserve"> retail</w:t>
      </w:r>
      <w:r>
        <w:rPr>
          <w:color w:val="0B0000"/>
        </w:rPr>
        <w:t xml:space="preserve"> acc</w:t>
      </w:r>
      <w:r>
        <w:rPr>
          <w:color w:val="000005"/>
        </w:rPr>
        <w:t xml:space="preserve"> kholbo</w:t>
      </w:r>
      <w:r>
        <w:br/>
      </w:r>
      <w:r>
        <w:rPr>
          <w:color w:val="0B0000"/>
        </w:rPr>
        <w:t xml:space="preserve"> how</w:t>
      </w:r>
      <w:r>
        <w:rPr>
          <w:color w:val="0B0000"/>
        </w:rPr>
        <w:t xml:space="preserve"> to</w:t>
      </w:r>
      <w:r>
        <w:rPr>
          <w:color w:val="000000"/>
        </w:rPr>
        <w:t xml:space="preserve"> create</w:t>
      </w:r>
      <w:r>
        <w:rPr>
          <w:color w:val="0000AB"/>
        </w:rPr>
        <w:t xml:space="preserve"> personal</w:t>
      </w:r>
      <w:r>
        <w:rPr>
          <w:color w:val="0000BD"/>
        </w:rPr>
        <w:t xml:space="preserve"> retail</w:t>
      </w:r>
      <w:r>
        <w:rPr>
          <w:color w:val="000005"/>
        </w:rPr>
        <w:t xml:space="preserve"> acount</w:t>
      </w:r>
      <w:r>
        <w:br/>
      </w:r>
      <w:r>
        <w:rPr>
          <w:color w:val="5E0000"/>
        </w:rPr>
        <w:t xml:space="preserve"> ami</w:t>
      </w:r>
      <w:r>
        <w:rPr>
          <w:color w:val="0000AB"/>
        </w:rPr>
        <w:t xml:space="preserve"> personal</w:t>
      </w:r>
      <w:r>
        <w:rPr>
          <w:color w:val="0000BD"/>
        </w:rPr>
        <w:t xml:space="preserve"> retail</w:t>
      </w:r>
      <w:r>
        <w:rPr>
          <w:color w:val="0000F3"/>
        </w:rPr>
        <w:t xml:space="preserve"> account</w:t>
      </w:r>
      <w:r>
        <w:rPr>
          <w:color w:val="000005"/>
        </w:rPr>
        <w:t xml:space="preserve"> kulte</w:t>
      </w:r>
      <w:r>
        <w:rPr>
          <w:color w:val="000000"/>
        </w:rPr>
        <w:t xml:space="preserve"> cacci</w:t>
      </w:r>
      <w:r>
        <w:br/>
      </w:r>
      <w:r>
        <w:rPr>
          <w:color w:val="0000AB"/>
        </w:rPr>
        <w:t xml:space="preserve"> personal</w:t>
      </w:r>
      <w:r>
        <w:rPr>
          <w:color w:val="000000"/>
        </w:rPr>
        <w:t xml:space="preserve"> reatail</w:t>
      </w:r>
      <w:r>
        <w:rPr>
          <w:color w:val="0000F3"/>
        </w:rPr>
        <w:t xml:space="preserve"> account</w:t>
      </w:r>
      <w:r>
        <w:rPr>
          <w:color w:val="000023"/>
        </w:rPr>
        <w:t xml:space="preserve"> korte</w:t>
      </w:r>
      <w:r>
        <w:rPr>
          <w:color w:val="00000B"/>
        </w:rPr>
        <w:t xml:space="preserve"> chacchi</w:t>
      </w:r>
      <w:r>
        <w:br/>
      </w:r>
      <w:r>
        <w:rPr>
          <w:color w:val="700000"/>
        </w:rPr>
        <w:t xml:space="preserve"> আমি</w:t>
      </w:r>
      <w:r>
        <w:rPr>
          <w:color w:val="0000A0"/>
        </w:rPr>
        <w:t xml:space="preserve"> বিকাশ</w:t>
      </w:r>
      <w:r>
        <w:rPr>
          <w:color w:val="0000A6"/>
        </w:rPr>
        <w:t xml:space="preserve"> পার্সোনাল</w:t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6A"/>
        </w:rPr>
        <w:t xml:space="preserve"> খুলতে</w:t>
      </w:r>
      <w:r>
        <w:rPr>
          <w:color w:val="000070"/>
        </w:rPr>
        <w:t xml:space="preserve"> চাই</w:t>
      </w:r>
      <w:r>
        <w:rPr>
          <w:color w:val="820000"/>
        </w:rPr>
        <w:t xml:space="preserve"> কি</w:t>
      </w:r>
      <w:r>
        <w:rPr>
          <w:color w:val="000005"/>
        </w:rPr>
        <w:t xml:space="preserve"> ভাবে</w:t>
      </w:r>
      <w:r>
        <w:rPr>
          <w:color w:val="000000"/>
        </w:rPr>
        <w:t xml:space="preserve"> খুলব</w:t>
      </w:r>
      <w:r>
        <w:br/>
      </w:r>
      <w:r>
        <w:rPr>
          <w:color w:val="0000A0"/>
        </w:rPr>
        <w:t xml:space="preserve"> বিকাশ</w:t>
      </w:r>
      <w:r>
        <w:rPr>
          <w:color w:val="0000A6"/>
        </w:rPr>
        <w:t xml:space="preserve"> পার্সোনাল</w:t>
      </w:r>
      <w:r>
        <w:rPr>
          <w:color w:val="0000AB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230000"/>
        </w:rPr>
        <w:t xml:space="preserve"> করতে</w:t>
      </w:r>
      <w:r>
        <w:rPr>
          <w:color w:val="820000"/>
        </w:rPr>
        <w:t xml:space="preserve"> কি</w:t>
      </w:r>
      <w:r>
        <w:rPr>
          <w:color w:val="820000"/>
        </w:rPr>
        <w:t xml:space="preserve"> কি</w:t>
      </w:r>
      <w:r>
        <w:rPr>
          <w:color w:val="000000"/>
        </w:rPr>
        <w:t xml:space="preserve"> প্রয়োজন</w:t>
      </w:r>
      <w:r>
        <w:br/>
      </w:r>
      <w:r>
        <w:rPr>
          <w:color w:val="700000"/>
        </w:rPr>
        <w:t xml:space="preserve"> আমি</w:t>
      </w:r>
      <w:r>
        <w:rPr>
          <w:color w:val="000035"/>
        </w:rPr>
        <w:t xml:space="preserve"> পারসোনাল</w:t>
      </w:r>
      <w:r>
        <w:rPr>
          <w:color w:val="000023"/>
        </w:rPr>
        <w:t xml:space="preserve"> রিটেল</w:t>
      </w:r>
      <w:r>
        <w:rPr>
          <w:color w:val="0000FF"/>
        </w:rPr>
        <w:t xml:space="preserve"> একাউন্ট</w:t>
      </w:r>
      <w:r>
        <w:rPr>
          <w:color w:val="00006A"/>
        </w:rPr>
        <w:t xml:space="preserve"> খুলতে</w:t>
      </w:r>
      <w:r>
        <w:rPr>
          <w:color w:val="000070"/>
        </w:rPr>
        <w:t xml:space="preserve"> চাই</w:t>
      </w:r>
      <w:r>
        <w:br/>
      </w:r>
      <w:r>
        <w:rPr>
          <w:color w:val="000035"/>
        </w:rPr>
        <w:t xml:space="preserve"> পারসোনাল</w:t>
      </w:r>
      <w:r>
        <w:rPr>
          <w:color w:val="000023"/>
        </w:rPr>
        <w:t xml:space="preserve"> রিটেল</w:t>
      </w:r>
      <w:r>
        <w:rPr>
          <w:color w:val="00006A"/>
        </w:rPr>
        <w:t xml:space="preserve"> খুলতে</w:t>
      </w:r>
      <w:r>
        <w:rPr>
          <w:color w:val="000070"/>
        </w:rPr>
        <w:t xml:space="preserve"> চাই</w:t>
      </w:r>
      <w:r>
        <w:br/>
      </w:r>
      <w:r>
        <w:rPr>
          <w:color w:val="0000A0"/>
        </w:rPr>
        <w:t xml:space="preserve"> বিকাশ</w:t>
      </w:r>
      <w:r>
        <w:rPr>
          <w:color w:val="000035"/>
        </w:rPr>
        <w:t xml:space="preserve"> পারসোনাল</w:t>
      </w:r>
      <w:r>
        <w:rPr>
          <w:color w:val="0000AB"/>
        </w:rPr>
        <w:t xml:space="preserve"> রিটেইল</w:t>
      </w:r>
      <w:r>
        <w:rPr>
          <w:color w:val="000011"/>
        </w:rPr>
        <w:t xml:space="preserve"> খোলার</w:t>
      </w:r>
      <w:r>
        <w:rPr>
          <w:color w:val="000000"/>
        </w:rPr>
        <w:t xml:space="preserve"> নিয়ম</w:t>
      </w:r>
      <w:r>
        <w:rPr>
          <w:color w:val="0000AB"/>
        </w:rPr>
        <w:t xml:space="preserve"> রিটেইল</w:t>
      </w:r>
      <w:r>
        <w:rPr>
          <w:color w:val="0000A0"/>
        </w:rPr>
        <w:t xml:space="preserve"> বিকাশ</w:t>
      </w:r>
      <w:r>
        <w:rPr>
          <w:color w:val="00006A"/>
        </w:rPr>
        <w:t xml:space="preserve"> খুলতে</w:t>
      </w:r>
      <w:r>
        <w:rPr>
          <w:color w:val="000070"/>
        </w:rPr>
        <w:t xml:space="preserve"> চাই</w:t>
      </w:r>
      <w:r>
        <w:br/>
      </w:r>
      <w:r>
        <w:rPr>
          <w:color w:val="5E0000"/>
        </w:rPr>
        <w:t xml:space="preserve"> ami</w:t>
      </w:r>
      <w:r>
        <w:rPr>
          <w:color w:val="00007C"/>
        </w:rPr>
        <w:t xml:space="preserve"> bkash</w:t>
      </w:r>
      <w:r>
        <w:rPr>
          <w:color w:val="000000"/>
        </w:rPr>
        <w:t xml:space="preserve"> a</w:t>
      </w:r>
      <w:r>
        <w:rPr>
          <w:color w:val="000023"/>
        </w:rPr>
        <w:t xml:space="preserve"> pra</w:t>
      </w:r>
      <w:r>
        <w:rPr>
          <w:color w:val="000029"/>
        </w:rPr>
        <w:t xml:space="preserve"> khulte</w:t>
      </w:r>
      <w:r>
        <w:rPr>
          <w:color w:val="000041"/>
        </w:rPr>
        <w:t xml:space="preserve"> chai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