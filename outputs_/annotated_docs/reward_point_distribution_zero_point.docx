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 স্যার</w:t>
      </w:r>
      <w:r>
        <w:rPr>
          <w:color w:val="17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17"/>
        </w:rPr>
        <w:t xml:space="preserve"> থেকে</w:t>
      </w:r>
      <w:r>
        <w:rPr>
          <w:color w:val="0B0000"/>
        </w:rPr>
        <w:t xml:space="preserve"> লেন</w:t>
      </w:r>
      <w:r>
        <w:rPr>
          <w:color w:val="000017"/>
        </w:rPr>
        <w:t xml:space="preserve"> দেন</w:t>
      </w:r>
      <w:r>
        <w:rPr>
          <w:color w:val="0B0000"/>
        </w:rPr>
        <w:t xml:space="preserve"> করি</w:t>
      </w:r>
      <w:r>
        <w:rPr>
          <w:color w:val="2E0000"/>
        </w:rPr>
        <w:t xml:space="preserve"> কিন্তু</w:t>
      </w:r>
      <w:r>
        <w:rPr>
          <w:color w:val="000017"/>
        </w:rPr>
        <w:t xml:space="preserve"> রিওয়াড</w:t>
      </w:r>
      <w:r>
        <w:rPr>
          <w:color w:val="000000"/>
        </w:rPr>
        <w:t xml:space="preserve"> খুম</w:t>
      </w:r>
      <w:r>
        <w:rPr>
          <w:color w:val="00002E"/>
        </w:rPr>
        <w:t xml:space="preserve"> কম</w:t>
      </w:r>
      <w:r>
        <w:rPr>
          <w:color w:val="170000"/>
        </w:rPr>
        <w:t xml:space="preserve"> পাই</w:t>
      </w:r>
      <w:r>
        <w:rPr>
          <w:color w:val="0B0000"/>
        </w:rPr>
        <w:t xml:space="preserve"> এই</w:t>
      </w:r>
      <w:r>
        <w:rPr>
          <w:color w:val="0B0000"/>
        </w:rPr>
        <w:t xml:space="preserve"> কারণ</w:t>
      </w:r>
      <w:r>
        <w:rPr>
          <w:color w:val="0B0000"/>
        </w:rPr>
        <w:t xml:space="preserve"> কি</w:t>
      </w:r>
      <w:r>
        <w:rPr>
          <w:color w:val="000000"/>
        </w:rPr>
        <w:t xml:space="preserve"> অন্যরা</w:t>
      </w:r>
      <w:r>
        <w:rPr>
          <w:color w:val="000000"/>
        </w:rPr>
        <w:t xml:space="preserve"> যায়</w:t>
      </w:r>
      <w:r>
        <w:rPr>
          <w:color w:val="000000"/>
        </w:rPr>
        <w:t xml:space="preserve"> পায়</w:t>
      </w:r>
      <w:r>
        <w:rPr>
          <w:color w:val="000000"/>
        </w:rPr>
        <w:t xml:space="preserve"> তার</w:t>
      </w:r>
      <w:r>
        <w:rPr>
          <w:color w:val="000017"/>
        </w:rPr>
        <w:t xml:space="preserve"> থেকে</w:t>
      </w:r>
      <w:r>
        <w:rPr>
          <w:color w:val="220000"/>
        </w:rPr>
        <w:t xml:space="preserve"> ও</w:t>
      </w:r>
      <w:r>
        <w:rPr>
          <w:color w:val="00002E"/>
        </w:rPr>
        <w:t xml:space="preserve"> কম</w:t>
      </w:r>
      <w:r>
        <w:rPr>
          <w:color w:val="000000"/>
        </w:rPr>
        <w:t xml:space="preserve"> পাইম</w:t>
      </w:r>
      <w:r>
        <w:br/>
      </w:r>
      <w:r>
        <w:rPr>
          <w:color w:val="960000"/>
        </w:rPr>
        <w:t xml:space="preserve"> ami</w:t>
      </w:r>
      <w:r>
        <w:rPr>
          <w:color w:val="000000"/>
        </w:rPr>
        <w:t xml:space="preserve"> amr</w:t>
      </w:r>
      <w:r>
        <w:rPr>
          <w:color w:val="000000"/>
        </w:rPr>
        <w:t xml:space="preserve"> bikash</w:t>
      </w:r>
      <w:r>
        <w:rPr>
          <w:color w:val="000000"/>
        </w:rPr>
        <w:t xml:space="preserve"> acount</w:t>
      </w:r>
      <w:r>
        <w:rPr>
          <w:color w:val="000017"/>
        </w:rPr>
        <w:t xml:space="preserve"> e</w:t>
      </w:r>
      <w:r>
        <w:rPr>
          <w:color w:val="000045"/>
        </w:rPr>
        <w:t xml:space="preserve"> kno</w:t>
      </w:r>
      <w:r>
        <w:rPr>
          <w:color w:val="000045"/>
        </w:rPr>
        <w:t xml:space="preserve"> reward</w:t>
      </w:r>
      <w:r>
        <w:rPr>
          <w:color w:val="000000"/>
        </w:rPr>
        <w:t xml:space="preserve"> pacchi</w:t>
      </w:r>
      <w:r>
        <w:rPr>
          <w:color w:val="0000A2"/>
        </w:rPr>
        <w:t xml:space="preserve"> na</w:t>
      </w:r>
      <w:r>
        <w:rPr>
          <w:color w:val="220000"/>
        </w:rPr>
        <w:t xml:space="preserve"> ki</w:t>
      </w:r>
      <w:r>
        <w:rPr>
          <w:color w:val="000000"/>
        </w:rPr>
        <w:t xml:space="preserve"> vabe</w:t>
      </w:r>
      <w:r>
        <w:rPr>
          <w:color w:val="000000"/>
        </w:rPr>
        <w:t xml:space="preserve"> hlp</w:t>
      </w:r>
      <w:r>
        <w:rPr>
          <w:color w:val="000000"/>
        </w:rPr>
        <w:t xml:space="preserve"> paite</w:t>
      </w:r>
      <w:r>
        <w:rPr>
          <w:color w:val="000000"/>
        </w:rPr>
        <w:t xml:space="preserve"> pri</w:t>
      </w:r>
      <w:r>
        <w:br/>
      </w:r>
      <w:r>
        <w:rPr>
          <w:color w:val="0B0000"/>
        </w:rPr>
        <w:t xml:space="preserve"> আমাকে</w:t>
      </w:r>
      <w:r>
        <w:rPr>
          <w:color w:val="000000"/>
        </w:rPr>
        <w:t xml:space="preserve"> বলছিল</w:t>
      </w:r>
      <w:r>
        <w:rPr>
          <w:color w:val="000017"/>
        </w:rPr>
        <w:t xml:space="preserve"> টাকা</w:t>
      </w:r>
      <w:r>
        <w:rPr>
          <w:color w:val="0B0000"/>
        </w:rPr>
        <w:t xml:space="preserve"> করলে</w:t>
      </w:r>
      <w:r>
        <w:rPr>
          <w:color w:val="000017"/>
        </w:rPr>
        <w:t xml:space="preserve"> রিওয়াড</w:t>
      </w:r>
      <w:r>
        <w:rPr>
          <w:color w:val="000000"/>
        </w:rPr>
        <w:t xml:space="preserve"> আসনে</w:t>
      </w:r>
      <w:r>
        <w:rPr>
          <w:color w:val="000000"/>
        </w:rPr>
        <w:t xml:space="preserve"> কই</w:t>
      </w:r>
      <w:r>
        <w:rPr>
          <w:color w:val="000022"/>
        </w:rPr>
        <w:t xml:space="preserve"> আসে</w:t>
      </w:r>
      <w:r>
        <w:rPr>
          <w:color w:val="00000B"/>
        </w:rPr>
        <w:t xml:space="preserve"> নাই</w:t>
      </w:r>
      <w:r>
        <w:rPr>
          <w:color w:val="0B0000"/>
        </w:rPr>
        <w:t xml:space="preserve"> তো</w:t>
      </w:r>
      <w:r>
        <w:br/>
      </w:r>
      <w:r>
        <w:rPr>
          <w:color w:val="960000"/>
        </w:rPr>
        <w:t xml:space="preserve"> ami</w:t>
      </w:r>
      <w:r>
        <w:rPr>
          <w:color w:val="000000"/>
        </w:rPr>
        <w:t xml:space="preserve"> tky</w:t>
      </w:r>
      <w:r>
        <w:rPr>
          <w:color w:val="000000"/>
        </w:rPr>
        <w:t xml:space="preserve"> matro</w:t>
      </w:r>
      <w:r>
        <w:rPr>
          <w:color w:val="00000B"/>
        </w:rPr>
        <w:t xml:space="preserve"> unit</w:t>
      </w:r>
      <w:r>
        <w:rPr>
          <w:color w:val="000000"/>
        </w:rPr>
        <w:t xml:space="preserve"> faise</w:t>
      </w:r>
      <w:r>
        <w:rPr>
          <w:color w:val="0B0000"/>
        </w:rPr>
        <w:t xml:space="preserve"> ato</w:t>
      </w:r>
      <w:r>
        <w:rPr>
          <w:color w:val="000022"/>
        </w:rPr>
        <w:t xml:space="preserve"> kom</w:t>
      </w:r>
      <w:r>
        <w:rPr>
          <w:color w:val="00000B"/>
        </w:rPr>
        <w:t xml:space="preserve"> unit</w:t>
      </w:r>
      <w:r>
        <w:rPr>
          <w:color w:val="00005C"/>
        </w:rPr>
        <w:t xml:space="preserve"> keno</w:t>
      </w:r>
      <w:r>
        <w:br/>
      </w:r>
      <w:r>
        <w:rPr>
          <w:color w:val="000017"/>
        </w:rPr>
        <w:t xml:space="preserve"> send</w:t>
      </w:r>
      <w:r>
        <w:rPr>
          <w:color w:val="00000B"/>
        </w:rPr>
        <w:t xml:space="preserve"> many</w:t>
      </w:r>
      <w:r>
        <w:rPr>
          <w:color w:val="000000"/>
        </w:rPr>
        <w:t xml:space="preserve"> te</w:t>
      </w:r>
      <w:r>
        <w:rPr>
          <w:color w:val="00000B"/>
        </w:rPr>
        <w:t xml:space="preserve"> koy</w:t>
      </w:r>
      <w:r>
        <w:rPr>
          <w:color w:val="000000"/>
        </w:rPr>
        <w:t xml:space="preserve"> hajare</w:t>
      </w:r>
      <w:r>
        <w:rPr>
          <w:color w:val="00000B"/>
        </w:rPr>
        <w:t xml:space="preserve"> koy</w:t>
      </w:r>
      <w:r>
        <w:rPr>
          <w:color w:val="0000FF"/>
        </w:rPr>
        <w:t xml:space="preserve"> point</w:t>
      </w:r>
      <w:r>
        <w:br/>
      </w:r>
      <w:r>
        <w:rPr>
          <w:color w:val="960000"/>
        </w:rPr>
        <w:t xml:space="preserve"> ami</w:t>
      </w:r>
      <w:r>
        <w:rPr>
          <w:color w:val="000000"/>
        </w:rPr>
        <w:t xml:space="preserve"> reword</w:t>
      </w:r>
      <w:r>
        <w:rPr>
          <w:color w:val="000000"/>
        </w:rPr>
        <w:t xml:space="preserve"> vangaicilam</w:t>
      </w:r>
      <w:r>
        <w:rPr>
          <w:color w:val="000073"/>
        </w:rPr>
        <w:t xml:space="preserve"> tk</w:t>
      </w:r>
      <w:r>
        <w:rPr>
          <w:color w:val="0B0000"/>
        </w:rPr>
        <w:t xml:space="preserve"> amar</w:t>
      </w:r>
      <w:r>
        <w:rPr>
          <w:color w:val="00000B"/>
        </w:rPr>
        <w:t xml:space="preserve"> account</w:t>
      </w:r>
      <w:r>
        <w:rPr>
          <w:color w:val="220000"/>
        </w:rPr>
        <w:t xml:space="preserve"> a</w:t>
      </w:r>
      <w:r>
        <w:rPr>
          <w:color w:val="000073"/>
        </w:rPr>
        <w:t xml:space="preserve"> tk</w:t>
      </w:r>
      <w:r>
        <w:rPr>
          <w:color w:val="00000B"/>
        </w:rPr>
        <w:t xml:space="preserve"> ta</w:t>
      </w:r>
      <w:r>
        <w:rPr>
          <w:color w:val="000022"/>
        </w:rPr>
        <w:t xml:space="preserve"> add</w:t>
      </w:r>
      <w:r>
        <w:rPr>
          <w:color w:val="170000"/>
        </w:rPr>
        <w:t xml:space="preserve"> hoy</w:t>
      </w:r>
      <w:r>
        <w:rPr>
          <w:color w:val="000017"/>
        </w:rPr>
        <w:t xml:space="preserve"> nai</w:t>
      </w:r>
      <w:r>
        <w:rPr>
          <w:color w:val="00005C"/>
        </w:rPr>
        <w:t xml:space="preserve"> keno</w:t>
      </w:r>
      <w:r>
        <w:rPr>
          <w:color w:val="0B0000"/>
        </w:rPr>
        <w:t xml:space="preserve"> vai</w:t>
      </w:r>
      <w:r>
        <w:rPr>
          <w:color w:val="0B0000"/>
        </w:rPr>
        <w:t xml:space="preserve"> aktu</w:t>
      </w:r>
      <w:r>
        <w:rPr>
          <w:color w:val="000000"/>
        </w:rPr>
        <w:t xml:space="preserve"> dekhben</w:t>
      </w:r>
      <w:r>
        <w:br/>
      </w:r>
      <w:r>
        <w:rPr>
          <w:color w:val="000022"/>
        </w:rPr>
        <w:t xml:space="preserve"> pay</w:t>
      </w:r>
      <w:r>
        <w:rPr>
          <w:color w:val="000045"/>
        </w:rPr>
        <w:t xml:space="preserve"> bill</w:t>
      </w:r>
      <w:r>
        <w:rPr>
          <w:color w:val="0B0000"/>
        </w:rPr>
        <w:t xml:space="preserve"> korle</w:t>
      </w:r>
      <w:r>
        <w:rPr>
          <w:color w:val="220000"/>
        </w:rPr>
        <w:t xml:space="preserve"> ki</w:t>
      </w:r>
      <w:r>
        <w:rPr>
          <w:color w:val="0000FF"/>
        </w:rPr>
        <w:t xml:space="preserve"> point</w:t>
      </w:r>
      <w:r>
        <w:rPr>
          <w:color w:val="000017"/>
        </w:rPr>
        <w:t xml:space="preserve"> ase</w:t>
      </w:r>
      <w:r>
        <w:rPr>
          <w:color w:val="0000A2"/>
        </w:rPr>
        <w:t xml:space="preserve"> na</w:t>
      </w:r>
      <w:r>
        <w:br/>
      </w:r>
      <w:r>
        <w:rPr>
          <w:color w:val="00002E"/>
        </w:rPr>
        <w:t xml:space="preserve"> বিকাশ</w:t>
      </w:r>
      <w:r>
        <w:rPr>
          <w:color w:val="000000"/>
        </w:rPr>
        <w:t xml:space="preserve"> রিওয়ারড</w:t>
      </w:r>
      <w:r>
        <w:rPr>
          <w:color w:val="0B0000"/>
        </w:rPr>
        <w:t xml:space="preserve"> আমাকে</w:t>
      </w:r>
      <w:r>
        <w:rPr>
          <w:color w:val="00000B"/>
        </w:rPr>
        <w:t xml:space="preserve"> দিচ্ছে</w:t>
      </w:r>
      <w:r>
        <w:rPr>
          <w:color w:val="000068"/>
        </w:rPr>
        <w:t xml:space="preserve"> না</w:t>
      </w:r>
      <w:r>
        <w:br/>
      </w:r>
      <w:r>
        <w:rPr>
          <w:color w:val="5C0000"/>
        </w:rPr>
        <w:t xml:space="preserve"> আমি</w:t>
      </w:r>
      <w:r>
        <w:rPr>
          <w:color w:val="0B0000"/>
        </w:rPr>
        <w:t xml:space="preserve"> একটু</w:t>
      </w:r>
      <w:r>
        <w:rPr>
          <w:color w:val="170000"/>
        </w:rPr>
        <w:t xml:space="preserve"> আগে</w:t>
      </w:r>
      <w:r>
        <w:rPr>
          <w:color w:val="00000B"/>
        </w:rPr>
        <w:t xml:space="preserve"> সেন্ড</w:t>
      </w:r>
      <w:r>
        <w:rPr>
          <w:color w:val="000022"/>
        </w:rPr>
        <w:t xml:space="preserve"> মানি</w:t>
      </w:r>
      <w:r>
        <w:rPr>
          <w:color w:val="220000"/>
        </w:rPr>
        <w:t xml:space="preserve"> করেছি</w:t>
      </w:r>
      <w:r>
        <w:rPr>
          <w:color w:val="220000"/>
        </w:rPr>
        <w:t xml:space="preserve"> ও</w:t>
      </w:r>
      <w:r>
        <w:rPr>
          <w:color w:val="00000B"/>
        </w:rPr>
        <w:t xml:space="preserve"> পে</w:t>
      </w:r>
      <w:r>
        <w:rPr>
          <w:color w:val="000022"/>
        </w:rPr>
        <w:t xml:space="preserve"> বিল</w:t>
      </w:r>
      <w:r>
        <w:rPr>
          <w:color w:val="000000"/>
        </w:rPr>
        <w:t xml:space="preserve"> দিয়ে</w:t>
      </w:r>
      <w:r>
        <w:rPr>
          <w:color w:val="000000"/>
        </w:rPr>
        <w:t xml:space="preserve"> বিদ্যৎ</w:t>
      </w:r>
      <w:r>
        <w:rPr>
          <w:color w:val="000022"/>
        </w:rPr>
        <w:t xml:space="preserve"> বিল</w:t>
      </w:r>
      <w:r>
        <w:rPr>
          <w:color w:val="000000"/>
        </w:rPr>
        <w:t xml:space="preserve"> দিয়েছি</w:t>
      </w:r>
      <w:r>
        <w:rPr>
          <w:color w:val="2E0000"/>
        </w:rPr>
        <w:t xml:space="preserve"> কিন্তু</w:t>
      </w:r>
      <w:r>
        <w:rPr>
          <w:color w:val="0B0000"/>
        </w:rPr>
        <w:t xml:space="preserve"> কোনো</w:t>
      </w:r>
      <w:r>
        <w:rPr>
          <w:color w:val="00005C"/>
        </w:rPr>
        <w:t xml:space="preserve"> পয়েন্ট</w:t>
      </w:r>
      <w:r>
        <w:rPr>
          <w:color w:val="00000B"/>
        </w:rPr>
        <w:t xml:space="preserve"> পেলাম</w:t>
      </w:r>
      <w:r>
        <w:rPr>
          <w:color w:val="000068"/>
        </w:rPr>
        <w:t xml:space="preserve"> না</w:t>
      </w:r>
      <w:r>
        <w:rPr>
          <w:color w:val="000051"/>
        </w:rPr>
        <w:t xml:space="preserve"> কেন</w:t>
      </w:r>
      <w:r>
        <w:br/>
      </w:r>
      <w:r>
        <w:rPr>
          <w:color w:val="960000"/>
        </w:rPr>
        <w:t xml:space="preserve"> ami</w:t>
      </w:r>
      <w:r>
        <w:rPr>
          <w:color w:val="0000FF"/>
        </w:rPr>
        <w:t xml:space="preserve"> point</w:t>
      </w:r>
      <w:r>
        <w:rPr>
          <w:color w:val="000000"/>
        </w:rPr>
        <w:t xml:space="preserve"> diye</w:t>
      </w:r>
      <w:r>
        <w:rPr>
          <w:color w:val="000073"/>
        </w:rPr>
        <w:t xml:space="preserve"> tk</w:t>
      </w:r>
      <w:r>
        <w:rPr>
          <w:color w:val="000000"/>
        </w:rPr>
        <w:t xml:space="preserve"> bidyut</w:t>
      </w:r>
      <w:r>
        <w:rPr>
          <w:color w:val="000045"/>
        </w:rPr>
        <w:t xml:space="preserve"> bill</w:t>
      </w:r>
      <w:r>
        <w:rPr>
          <w:color w:val="000000"/>
        </w:rPr>
        <w:t xml:space="preserve"> pament</w:t>
      </w:r>
      <w:r>
        <w:rPr>
          <w:color w:val="000000"/>
        </w:rPr>
        <w:t xml:space="preserve"> niyesi</w:t>
      </w:r>
      <w:r>
        <w:rPr>
          <w:color w:val="450000"/>
        </w:rPr>
        <w:t xml:space="preserve"> but</w:t>
      </w:r>
      <w:r>
        <w:rPr>
          <w:color w:val="000017"/>
        </w:rPr>
        <w:t xml:space="preserve"> payment</w:t>
      </w:r>
      <w:r>
        <w:rPr>
          <w:color w:val="0B0000"/>
        </w:rPr>
        <w:t xml:space="preserve"> kori</w:t>
      </w:r>
      <w:r>
        <w:rPr>
          <w:color w:val="000017"/>
        </w:rPr>
        <w:t xml:space="preserve"> nai</w:t>
      </w:r>
      <w:r>
        <w:rPr>
          <w:color w:val="000000"/>
        </w:rPr>
        <w:t xml:space="preserve"> akhon</w:t>
      </w:r>
      <w:r>
        <w:rPr>
          <w:color w:val="0000FF"/>
        </w:rPr>
        <w:t xml:space="preserve"> point</w:t>
      </w:r>
      <w:r>
        <w:rPr>
          <w:color w:val="220000"/>
        </w:rPr>
        <w:t xml:space="preserve"> ki</w:t>
      </w:r>
      <w:r>
        <w:rPr>
          <w:color w:val="000000"/>
        </w:rPr>
        <w:t xml:space="preserve"> fi</w:t>
      </w:r>
      <w:r>
        <w:rPr>
          <w:color w:val="000000"/>
        </w:rPr>
        <w:t xml:space="preserve"> re</w:t>
      </w:r>
      <w:r>
        <w:rPr>
          <w:color w:val="000000"/>
        </w:rPr>
        <w:t xml:space="preserve"> pabo</w:t>
      </w:r>
      <w:r>
        <w:br/>
      </w:r>
      <w:r>
        <w:rPr>
          <w:color w:val="000022"/>
        </w:rPr>
        <w:t xml:space="preserve"> pay</w:t>
      </w:r>
      <w:r>
        <w:rPr>
          <w:color w:val="000045"/>
        </w:rPr>
        <w:t xml:space="preserve"> bill</w:t>
      </w:r>
      <w:r>
        <w:rPr>
          <w:color w:val="00002E"/>
        </w:rPr>
        <w:t xml:space="preserve"> kore</w:t>
      </w:r>
      <w:r>
        <w:rPr>
          <w:color w:val="0000FF"/>
        </w:rPr>
        <w:t xml:space="preserve"> point</w:t>
      </w:r>
      <w:r>
        <w:rPr>
          <w:color w:val="000000"/>
        </w:rPr>
        <w:t xml:space="preserve"> pachhi</w:t>
      </w:r>
      <w:r>
        <w:rPr>
          <w:color w:val="0000A2"/>
        </w:rPr>
        <w:t xml:space="preserve"> na</w:t>
      </w:r>
      <w:r>
        <w:rPr>
          <w:color w:val="00005C"/>
        </w:rPr>
        <w:t xml:space="preserve"> keno</w:t>
      </w:r>
      <w:r>
        <w:br/>
      </w:r>
      <w:r>
        <w:rPr>
          <w:color w:val="170000"/>
        </w:rPr>
        <w:t xml:space="preserve"> আমার</w:t>
      </w:r>
      <w:r>
        <w:rPr>
          <w:color w:val="000000"/>
        </w:rPr>
        <w:t xml:space="preserve"> একাউন্টটে</w:t>
      </w:r>
      <w:r>
        <w:rPr>
          <w:color w:val="000022"/>
        </w:rPr>
        <w:t xml:space="preserve"> লেনদেন</w:t>
      </w:r>
      <w:r>
        <w:rPr>
          <w:color w:val="000000"/>
        </w:rPr>
        <w:t xml:space="preserve"> করলেও</w:t>
      </w:r>
      <w:r>
        <w:rPr>
          <w:color w:val="170000"/>
        </w:rPr>
        <w:t xml:space="preserve"> কোন</w:t>
      </w:r>
      <w:r>
        <w:rPr>
          <w:color w:val="00000B"/>
        </w:rPr>
        <w:t xml:space="preserve"> রিওয়ার্ড</w:t>
      </w:r>
      <w:r>
        <w:rPr>
          <w:color w:val="00005C"/>
        </w:rPr>
        <w:t xml:space="preserve"> পয়েন্ট</w:t>
      </w:r>
      <w:r>
        <w:rPr>
          <w:color w:val="000000"/>
        </w:rPr>
        <w:t xml:space="preserve"> যোগ</w:t>
      </w:r>
      <w:r>
        <w:rPr>
          <w:color w:val="000000"/>
        </w:rPr>
        <w:t xml:space="preserve"> হয়তেছে</w:t>
      </w:r>
      <w:r>
        <w:rPr>
          <w:color w:val="000068"/>
        </w:rPr>
        <w:t xml:space="preserve"> না</w:t>
      </w:r>
      <w:r>
        <w:rPr>
          <w:color w:val="00000B"/>
        </w:rPr>
        <w:t xml:space="preserve"> কেনো</w:t>
      </w:r>
      <w:r>
        <w:br/>
      </w:r>
      <w:r>
        <w:rPr>
          <w:color w:val="960000"/>
        </w:rPr>
        <w:t xml:space="preserve"> ami</w:t>
      </w:r>
      <w:r>
        <w:rPr>
          <w:color w:val="000000"/>
        </w:rPr>
        <w:t xml:space="preserve"> gotokal</w:t>
      </w:r>
      <w:r>
        <w:rPr>
          <w:color w:val="000017"/>
        </w:rPr>
        <w:t xml:space="preserve"> app</w:t>
      </w:r>
      <w:r>
        <w:rPr>
          <w:color w:val="000000"/>
        </w:rPr>
        <w:t xml:space="preserve"> dia</w:t>
      </w:r>
      <w:r>
        <w:rPr>
          <w:color w:val="000000"/>
        </w:rPr>
        <w:t xml:space="preserve"> hajar</w:t>
      </w:r>
      <w:r>
        <w:rPr>
          <w:color w:val="000073"/>
        </w:rPr>
        <w:t xml:space="preserve"> tk</w:t>
      </w:r>
      <w:r>
        <w:rPr>
          <w:color w:val="000000"/>
        </w:rPr>
        <w:t xml:space="preserve"> bidduyt</w:t>
      </w:r>
      <w:r>
        <w:rPr>
          <w:color w:val="000045"/>
        </w:rPr>
        <w:t xml:space="preserve"> bill</w:t>
      </w:r>
      <w:r>
        <w:rPr>
          <w:color w:val="000000"/>
        </w:rPr>
        <w:t xml:space="preserve"> dici</w:t>
      </w:r>
      <w:r>
        <w:rPr>
          <w:color w:val="450000"/>
        </w:rPr>
        <w:t xml:space="preserve"> but</w:t>
      </w:r>
      <w:r>
        <w:rPr>
          <w:color w:val="0000FF"/>
        </w:rPr>
        <w:t xml:space="preserve"> point</w:t>
      </w:r>
      <w:r>
        <w:rPr>
          <w:color w:val="000000"/>
        </w:rPr>
        <w:t xml:space="preserve"> jug</w:t>
      </w:r>
      <w:r>
        <w:rPr>
          <w:color w:val="000000"/>
        </w:rPr>
        <w:t xml:space="preserve"> hoyni</w:t>
      </w:r>
      <w:r>
        <w:rPr>
          <w:color w:val="000000"/>
        </w:rPr>
        <w:t xml:space="preserve"> karon</w:t>
      </w:r>
      <w:r>
        <w:rPr>
          <w:color w:val="220000"/>
        </w:rPr>
        <w:t xml:space="preserve"> ki</w:t>
      </w:r>
      <w:r>
        <w:br/>
      </w:r>
      <w:r>
        <w:rPr>
          <w:color w:val="000000"/>
        </w:rPr>
        <w:t xml:space="preserve"> few</w:t>
      </w:r>
      <w:r>
        <w:rPr>
          <w:color w:val="000000"/>
        </w:rPr>
        <w:t xml:space="preserve"> minutes</w:t>
      </w:r>
      <w:r>
        <w:rPr>
          <w:color w:val="000000"/>
        </w:rPr>
        <w:t xml:space="preserve"> earlier</w:t>
      </w:r>
      <w:r>
        <w:rPr>
          <w:color w:val="220000"/>
        </w:rPr>
        <w:t xml:space="preserve"> i</w:t>
      </w:r>
      <w:r>
        <w:rPr>
          <w:color w:val="000000"/>
        </w:rPr>
        <w:t xml:space="preserve"> have</w:t>
      </w:r>
      <w:r>
        <w:rPr>
          <w:color w:val="000022"/>
        </w:rPr>
        <w:t xml:space="preserve"> add</w:t>
      </w:r>
      <w:r>
        <w:rPr>
          <w:color w:val="000073"/>
        </w:rPr>
        <w:t xml:space="preserve"> tk</w:t>
      </w:r>
      <w:r>
        <w:rPr>
          <w:color w:val="000022"/>
        </w:rPr>
        <w:t xml:space="preserve"> in</w:t>
      </w:r>
      <w:r>
        <w:rPr>
          <w:color w:val="220000"/>
        </w:rPr>
        <w:t xml:space="preserve"> a</w:t>
      </w:r>
      <w:r>
        <w:rPr>
          <w:color w:val="000000"/>
        </w:rPr>
        <w:t xml:space="preserve"> debit</w:t>
      </w:r>
      <w:r>
        <w:rPr>
          <w:color w:val="000000"/>
        </w:rPr>
        <w:t xml:space="preserve"> card</w:t>
      </w:r>
      <w:r>
        <w:rPr>
          <w:color w:val="0B0000"/>
        </w:rPr>
        <w:t xml:space="preserve"> then</w:t>
      </w:r>
      <w:r>
        <w:rPr>
          <w:color w:val="000017"/>
        </w:rPr>
        <w:t xml:space="preserve"> send</w:t>
      </w:r>
      <w:r>
        <w:rPr>
          <w:color w:val="000073"/>
        </w:rPr>
        <w:t xml:space="preserve"> tk</w:t>
      </w:r>
      <w:r>
        <w:rPr>
          <w:color w:val="000000"/>
        </w:rPr>
        <w:t xml:space="preserve"> another</w:t>
      </w:r>
      <w:r>
        <w:rPr>
          <w:color w:val="000000"/>
        </w:rPr>
        <w:t xml:space="preserve"> bcash</w:t>
      </w:r>
      <w:r>
        <w:rPr>
          <w:color w:val="00000B"/>
        </w:rPr>
        <w:t xml:space="preserve"> number</w:t>
      </w:r>
      <w:r>
        <w:rPr>
          <w:color w:val="450000"/>
        </w:rPr>
        <w:t xml:space="preserve"> but</w:t>
      </w:r>
      <w:r>
        <w:rPr>
          <w:color w:val="220000"/>
        </w:rPr>
        <w:t xml:space="preserve"> i</w:t>
      </w:r>
      <w:r>
        <w:rPr>
          <w:color w:val="000000"/>
        </w:rPr>
        <w:t xml:space="preserve"> didnot</w:t>
      </w:r>
      <w:r>
        <w:rPr>
          <w:color w:val="00000B"/>
        </w:rPr>
        <w:t xml:space="preserve"> get</w:t>
      </w:r>
      <w:r>
        <w:rPr>
          <w:color w:val="000000"/>
        </w:rPr>
        <w:t xml:space="preserve"> any</w:t>
      </w:r>
      <w:r>
        <w:rPr>
          <w:color w:val="000022"/>
        </w:rPr>
        <w:t xml:space="preserve"> points</w:t>
      </w:r>
      <w:r>
        <w:rPr>
          <w:color w:val="0B0000"/>
        </w:rPr>
        <w:t xml:space="preserve"> why</w:t>
      </w:r>
      <w:r>
        <w:br/>
      </w:r>
      <w:r>
        <w:rPr>
          <w:color w:val="170000"/>
        </w:rPr>
        <w:t xml:space="preserve"> আমার</w:t>
      </w:r>
      <w:r>
        <w:rPr>
          <w:color w:val="0B0000"/>
        </w:rPr>
        <w:t xml:space="preserve"> এই</w:t>
      </w:r>
      <w:r>
        <w:rPr>
          <w:color w:val="00002E"/>
        </w:rPr>
        <w:t xml:space="preserve"> বিকাশ</w:t>
      </w:r>
      <w:r>
        <w:rPr>
          <w:color w:val="000000"/>
        </w:rPr>
        <w:t xml:space="preserve"> পার্সোনাল</w:t>
      </w:r>
      <w:r>
        <w:rPr>
          <w:color w:val="000000"/>
        </w:rPr>
        <w:t xml:space="preserve"> একাউন্টে</w:t>
      </w:r>
      <w:r>
        <w:rPr>
          <w:color w:val="5C0000"/>
        </w:rPr>
        <w:t xml:space="preserve"> আমি</w:t>
      </w:r>
      <w:r>
        <w:rPr>
          <w:color w:val="000000"/>
        </w:rPr>
        <w:t xml:space="preserve"> কিছুক্ষণ</w:t>
      </w:r>
      <w:r>
        <w:rPr>
          <w:color w:val="170000"/>
        </w:rPr>
        <w:t xml:space="preserve"> আগে</w:t>
      </w:r>
      <w:r>
        <w:rPr>
          <w:color w:val="00000B"/>
        </w:rPr>
        <w:t xml:space="preserve"> ক্যাশ</w:t>
      </w:r>
      <w:r>
        <w:rPr>
          <w:color w:val="00000B"/>
        </w:rPr>
        <w:t xml:space="preserve"> ইন</w:t>
      </w:r>
      <w:r>
        <w:rPr>
          <w:color w:val="220000"/>
        </w:rPr>
        <w:t xml:space="preserve"> করেছি</w:t>
      </w:r>
      <w:r>
        <w:rPr>
          <w:color w:val="000000"/>
        </w:rPr>
        <w:t xml:space="preserve"> এবং</w:t>
      </w:r>
      <w:r>
        <w:rPr>
          <w:color w:val="000000"/>
        </w:rPr>
        <w:t xml:space="preserve"> ট্রান্সফার</w:t>
      </w:r>
      <w:r>
        <w:rPr>
          <w:color w:val="000022"/>
        </w:rPr>
        <w:t xml:space="preserve"> মানি</w:t>
      </w:r>
      <w:r>
        <w:rPr>
          <w:color w:val="220000"/>
        </w:rPr>
        <w:t xml:space="preserve"> করেছি</w:t>
      </w:r>
      <w:r>
        <w:rPr>
          <w:color w:val="2E0000"/>
        </w:rPr>
        <w:t xml:space="preserve"> কিন্তু</w:t>
      </w:r>
      <w:r>
        <w:rPr>
          <w:color w:val="5C0000"/>
        </w:rPr>
        <w:t xml:space="preserve"> আমি</w:t>
      </w:r>
      <w:r>
        <w:rPr>
          <w:color w:val="000000"/>
        </w:rPr>
        <w:t xml:space="preserve"> দেখতে</w:t>
      </w:r>
      <w:r>
        <w:rPr>
          <w:color w:val="000000"/>
        </w:rPr>
        <w:t xml:space="preserve"> পাচ্ছি</w:t>
      </w:r>
      <w:r>
        <w:rPr>
          <w:color w:val="5C0000"/>
        </w:rPr>
        <w:t xml:space="preserve"> আমি</w:t>
      </w:r>
      <w:r>
        <w:rPr>
          <w:color w:val="000000"/>
        </w:rPr>
        <w:t xml:space="preserve"> এখানে</w:t>
      </w:r>
      <w:r>
        <w:rPr>
          <w:color w:val="170000"/>
        </w:rPr>
        <w:t xml:space="preserve"> কোন</w:t>
      </w:r>
      <w:r>
        <w:rPr>
          <w:color w:val="000022"/>
        </w:rPr>
        <w:t xml:space="preserve"> পয়েন্ট</w:t>
      </w:r>
      <w:r>
        <w:rPr>
          <w:color w:val="000000"/>
        </w:rPr>
        <w:t xml:space="preserve"> পাচ্ছিনা</w:t>
      </w:r>
      <w:r>
        <w:br/>
      </w:r>
      <w:r>
        <w:rPr>
          <w:color w:val="00002E"/>
        </w:rPr>
        <w:t xml:space="preserve"> বিকাশ</w:t>
      </w:r>
      <w:r>
        <w:rPr>
          <w:color w:val="000017"/>
        </w:rPr>
        <w:t xml:space="preserve"> থেকে</w:t>
      </w:r>
      <w:r>
        <w:rPr>
          <w:color w:val="000000"/>
        </w:rPr>
        <w:t xml:space="preserve"> মোবাইল</w:t>
      </w:r>
      <w:r>
        <w:rPr>
          <w:color w:val="000000"/>
        </w:rPr>
        <w:t xml:space="preserve"> রিচার্জ</w:t>
      </w:r>
      <w:r>
        <w:rPr>
          <w:color w:val="0B0000"/>
        </w:rPr>
        <w:t xml:space="preserve"> করি</w:t>
      </w:r>
      <w:r>
        <w:rPr>
          <w:color w:val="2E0000"/>
        </w:rPr>
        <w:t xml:space="preserve"> কিন্তু</w:t>
      </w:r>
      <w:r>
        <w:rPr>
          <w:color w:val="00005C"/>
        </w:rPr>
        <w:t xml:space="preserve"> পয়েন্ট</w:t>
      </w:r>
      <w:r>
        <w:rPr>
          <w:color w:val="000000"/>
        </w:rPr>
        <w:t xml:space="preserve"> দেয়নি</w:t>
      </w:r>
      <w:r>
        <w:rPr>
          <w:color w:val="0B0000"/>
        </w:rPr>
        <w:t xml:space="preserve"> এর</w:t>
      </w:r>
      <w:r>
        <w:rPr>
          <w:color w:val="0B0000"/>
        </w:rPr>
        <w:t xml:space="preserve"> কারণ</w:t>
      </w:r>
      <w:r>
        <w:rPr>
          <w:color w:val="0B0000"/>
        </w:rPr>
        <w:t xml:space="preserve"> কি</w:t>
      </w:r>
      <w:r>
        <w:br/>
      </w:r>
      <w:r>
        <w:rPr>
          <w:color w:val="000000"/>
        </w:rPr>
        <w:t xml:space="preserve"> amare</w:t>
      </w:r>
      <w:r>
        <w:rPr>
          <w:color w:val="0000FF"/>
        </w:rPr>
        <w:t xml:space="preserve"> point</w:t>
      </w:r>
      <w:r>
        <w:rPr>
          <w:color w:val="0B0000"/>
        </w:rPr>
        <w:t xml:space="preserve"> ato</w:t>
      </w:r>
      <w:r>
        <w:rPr>
          <w:color w:val="000022"/>
        </w:rPr>
        <w:t xml:space="preserve"> kom</w:t>
      </w:r>
      <w:r>
        <w:rPr>
          <w:color w:val="0B0000"/>
        </w:rPr>
        <w:t xml:space="preserve"> dai</w:t>
      </w:r>
      <w:r>
        <w:rPr>
          <w:color w:val="00005C"/>
        </w:rPr>
        <w:t xml:space="preserve"> keno</w:t>
      </w:r>
      <w:r>
        <w:br/>
      </w:r>
      <w:r>
        <w:rPr>
          <w:color w:val="960000"/>
        </w:rPr>
        <w:t xml:space="preserve"> ami</w:t>
      </w:r>
      <w:r>
        <w:rPr>
          <w:color w:val="000017"/>
        </w:rPr>
        <w:t xml:space="preserve"> send</w:t>
      </w:r>
      <w:r>
        <w:rPr>
          <w:color w:val="000000"/>
        </w:rPr>
        <w:t xml:space="preserve"> money</w:t>
      </w:r>
      <w:r>
        <w:rPr>
          <w:color w:val="170000"/>
        </w:rPr>
        <w:t xml:space="preserve"> korlam</w:t>
      </w:r>
      <w:r>
        <w:rPr>
          <w:color w:val="000073"/>
        </w:rPr>
        <w:t xml:space="preserve"> tk</w:t>
      </w:r>
      <w:r>
        <w:rPr>
          <w:color w:val="220000"/>
        </w:rPr>
        <w:t xml:space="preserve"> kintu</w:t>
      </w:r>
      <w:r>
        <w:rPr>
          <w:color w:val="0B0000"/>
        </w:rPr>
        <w:t xml:space="preserve"> amake</w:t>
      </w:r>
      <w:r>
        <w:rPr>
          <w:color w:val="0000FF"/>
        </w:rPr>
        <w:t xml:space="preserve"> point</w:t>
      </w:r>
      <w:r>
        <w:rPr>
          <w:color w:val="000000"/>
        </w:rPr>
        <w:t xml:space="preserve"> deye</w:t>
      </w:r>
      <w:r>
        <w:rPr>
          <w:color w:val="170000"/>
        </w:rPr>
        <w:t xml:space="preserve"> holo</w:t>
      </w:r>
      <w:r>
        <w:rPr>
          <w:color w:val="000000"/>
        </w:rPr>
        <w:t xml:space="preserve"> nah</w:t>
      </w:r>
      <w:r>
        <w:rPr>
          <w:color w:val="00005C"/>
        </w:rPr>
        <w:t xml:space="preserve"> keno</w:t>
      </w:r>
      <w:r>
        <w:br/>
      </w:r>
      <w:r>
        <w:rPr>
          <w:color w:val="000000"/>
        </w:rPr>
        <w:t xml:space="preserve"> ei</w:t>
      </w:r>
      <w:r>
        <w:rPr>
          <w:color w:val="00000B"/>
        </w:rPr>
        <w:t xml:space="preserve"> number</w:t>
      </w:r>
      <w:r>
        <w:rPr>
          <w:color w:val="000000"/>
        </w:rPr>
        <w:t xml:space="preserve"> theke</w:t>
      </w:r>
      <w:r>
        <w:rPr>
          <w:color w:val="00000B"/>
        </w:rPr>
        <w:t xml:space="preserve"> ta</w:t>
      </w:r>
      <w:r>
        <w:rPr>
          <w:color w:val="000045"/>
        </w:rPr>
        <w:t xml:space="preserve"> bill</w:t>
      </w:r>
      <w:r>
        <w:rPr>
          <w:color w:val="000022"/>
        </w:rPr>
        <w:t xml:space="preserve"> pay</w:t>
      </w:r>
      <w:r>
        <w:rPr>
          <w:color w:val="000000"/>
        </w:rPr>
        <w:t xml:space="preserve"> korar</w:t>
      </w:r>
      <w:r>
        <w:rPr>
          <w:color w:val="000000"/>
        </w:rPr>
        <w:t xml:space="preserve"> poreo</w:t>
      </w:r>
      <w:r>
        <w:rPr>
          <w:color w:val="0B0000"/>
        </w:rPr>
        <w:t xml:space="preserve"> amake</w:t>
      </w:r>
      <w:r>
        <w:rPr>
          <w:color w:val="000045"/>
        </w:rPr>
        <w:t xml:space="preserve"> kono</w:t>
      </w:r>
      <w:r>
        <w:rPr>
          <w:color w:val="0000FF"/>
        </w:rPr>
        <w:t xml:space="preserve"> point</w:t>
      </w:r>
      <w:r>
        <w:rPr>
          <w:color w:val="000000"/>
        </w:rPr>
        <w:t xml:space="preserve"> deya</w:t>
      </w:r>
      <w:r>
        <w:rPr>
          <w:color w:val="170000"/>
        </w:rPr>
        <w:t xml:space="preserve"> holo</w:t>
      </w:r>
      <w:r>
        <w:rPr>
          <w:color w:val="0000A2"/>
        </w:rPr>
        <w:t xml:space="preserve"> na</w:t>
      </w:r>
      <w:r>
        <w:rPr>
          <w:color w:val="00005C"/>
        </w:rPr>
        <w:t xml:space="preserve"> keno</w:t>
      </w:r>
      <w:r>
        <w:rPr>
          <w:color w:val="0000FF"/>
        </w:rPr>
        <w:t xml:space="preserve"> point</w:t>
      </w:r>
      <w:r>
        <w:rPr>
          <w:color w:val="000000"/>
        </w:rPr>
        <w:t xml:space="preserve"> biboroni</w:t>
      </w:r>
      <w:r>
        <w:rPr>
          <w:color w:val="000000"/>
        </w:rPr>
        <w:t xml:space="preserve"> teo</w:t>
      </w:r>
      <w:r>
        <w:rPr>
          <w:color w:val="000000"/>
        </w:rPr>
        <w:t xml:space="preserve"> show</w:t>
      </w:r>
      <w:r>
        <w:rPr>
          <w:color w:val="00002E"/>
        </w:rPr>
        <w:t xml:space="preserve"> kore</w:t>
      </w:r>
      <w:r>
        <w:rPr>
          <w:color w:val="0000A2"/>
        </w:rPr>
        <w:t xml:space="preserve"> na</w:t>
      </w:r>
      <w:r>
        <w:br/>
      </w:r>
      <w:r>
        <w:rPr>
          <w:color w:val="000022"/>
        </w:rPr>
        <w:t xml:space="preserve"> bkash</w:t>
      </w:r>
      <w:r>
        <w:rPr>
          <w:color w:val="000045"/>
        </w:rPr>
        <w:t xml:space="preserve"> reward</w:t>
      </w:r>
      <w:r>
        <w:rPr>
          <w:color w:val="0000FF"/>
        </w:rPr>
        <w:t xml:space="preserve"> point</w:t>
      </w:r>
      <w:r>
        <w:rPr>
          <w:color w:val="000000"/>
        </w:rPr>
        <w:t xml:space="preserve"> pelam</w:t>
      </w:r>
      <w:r>
        <w:rPr>
          <w:color w:val="0000A2"/>
        </w:rPr>
        <w:t xml:space="preserve"> na</w:t>
      </w:r>
      <w:r>
        <w:rPr>
          <w:color w:val="0B0000"/>
        </w:rPr>
        <w:t xml:space="preserve"> kano</w:t>
      </w:r>
      <w:r>
        <w:br/>
      </w:r>
      <w:r>
        <w:rPr>
          <w:color w:val="960000"/>
        </w:rPr>
        <w:t xml:space="preserve"> ami</w:t>
      </w:r>
      <w:r>
        <w:rPr>
          <w:color w:val="0B0000"/>
        </w:rPr>
        <w:t xml:space="preserve"> aktu</w:t>
      </w:r>
      <w:r>
        <w:rPr>
          <w:color w:val="000000"/>
        </w:rPr>
        <w:t xml:space="preserve"> aga</w:t>
      </w:r>
      <w:r>
        <w:rPr>
          <w:color w:val="000000"/>
        </w:rPr>
        <w:t xml:space="preserve"> teletalk</w:t>
      </w:r>
      <w:r>
        <w:rPr>
          <w:color w:val="000000"/>
        </w:rPr>
        <w:t xml:space="preserve"> sim</w:t>
      </w:r>
      <w:r>
        <w:rPr>
          <w:color w:val="000017"/>
        </w:rPr>
        <w:t xml:space="preserve"> e</w:t>
      </w:r>
      <w:r>
        <w:rPr>
          <w:color w:val="000073"/>
        </w:rPr>
        <w:t xml:space="preserve"> tk</w:t>
      </w:r>
      <w:r>
        <w:rPr>
          <w:color w:val="000017"/>
        </w:rPr>
        <w:t xml:space="preserve"> recharge</w:t>
      </w:r>
      <w:r>
        <w:rPr>
          <w:color w:val="0B0000"/>
        </w:rPr>
        <w:t xml:space="preserve"> korci</w:t>
      </w:r>
      <w:r>
        <w:rPr>
          <w:color w:val="450000"/>
        </w:rPr>
        <w:t xml:space="preserve"> but</w:t>
      </w:r>
      <w:r>
        <w:rPr>
          <w:color w:val="000045"/>
        </w:rPr>
        <w:t xml:space="preserve"> reward</w:t>
      </w:r>
      <w:r>
        <w:rPr>
          <w:color w:val="000000"/>
        </w:rPr>
        <w:t xml:space="preserve"> paini</w:t>
      </w:r>
      <w:r>
        <w:br/>
      </w:r>
      <w:r>
        <w:rPr>
          <w:color w:val="960000"/>
        </w:rPr>
        <w:t xml:space="preserve"> ami</w:t>
      </w:r>
      <w:r>
        <w:rPr>
          <w:color w:val="00000B"/>
        </w:rPr>
        <w:t xml:space="preserve"> last</w:t>
      </w:r>
      <w:r>
        <w:rPr>
          <w:color w:val="000000"/>
        </w:rPr>
        <w:t xml:space="preserve"> ti</w:t>
      </w:r>
      <w:r>
        <w:rPr>
          <w:color w:val="000000"/>
        </w:rPr>
        <w:t xml:space="preserve"> lenden</w:t>
      </w:r>
      <w:r>
        <w:rPr>
          <w:color w:val="0B0000"/>
        </w:rPr>
        <w:t xml:space="preserve"> korci</w:t>
      </w:r>
      <w:r>
        <w:rPr>
          <w:color w:val="450000"/>
        </w:rPr>
        <w:t xml:space="preserve"> but</w:t>
      </w:r>
      <w:r>
        <w:rPr>
          <w:color w:val="000000"/>
        </w:rPr>
        <w:t xml:space="preserve"> ekti</w:t>
      </w:r>
      <w:r>
        <w:rPr>
          <w:color w:val="000045"/>
        </w:rPr>
        <w:t xml:space="preserve"> reward</w:t>
      </w:r>
      <w:r>
        <w:rPr>
          <w:color w:val="0000FF"/>
        </w:rPr>
        <w:t xml:space="preserve"> point</w:t>
      </w:r>
      <w:r>
        <w:rPr>
          <w:color w:val="000022"/>
        </w:rPr>
        <w:t xml:space="preserve"> add</w:t>
      </w:r>
      <w:r>
        <w:rPr>
          <w:color w:val="000000"/>
        </w:rPr>
        <w:t xml:space="preserve"> hoi</w:t>
      </w:r>
      <w:r>
        <w:rPr>
          <w:color w:val="000017"/>
        </w:rPr>
        <w:t xml:space="preserve"> nai</w:t>
      </w:r>
      <w:r>
        <w:rPr>
          <w:color w:val="00005C"/>
        </w:rPr>
        <w:t xml:space="preserve"> keno</w:t>
      </w:r>
      <w:r>
        <w:br/>
      </w:r>
      <w:r>
        <w:rPr>
          <w:color w:val="960000"/>
        </w:rPr>
        <w:t xml:space="preserve"> ami</w:t>
      </w:r>
      <w:r>
        <w:rPr>
          <w:color w:val="00000B"/>
        </w:rPr>
        <w:t xml:space="preserve"> taka</w:t>
      </w:r>
      <w:r>
        <w:rPr>
          <w:color w:val="000000"/>
        </w:rPr>
        <w:t xml:space="preserve"> foodpanda</w:t>
      </w:r>
      <w:r>
        <w:rPr>
          <w:color w:val="000017"/>
        </w:rPr>
        <w:t xml:space="preserve"> payment</w:t>
      </w:r>
      <w:r>
        <w:rPr>
          <w:color w:val="170000"/>
        </w:rPr>
        <w:t xml:space="preserve"> korlam</w:t>
      </w:r>
      <w:r>
        <w:rPr>
          <w:color w:val="450000"/>
        </w:rPr>
        <w:t xml:space="preserve"> but</w:t>
      </w:r>
      <w:r>
        <w:rPr>
          <w:color w:val="000045"/>
        </w:rPr>
        <w:t xml:space="preserve"> kono</w:t>
      </w:r>
      <w:r>
        <w:rPr>
          <w:color w:val="0000FF"/>
        </w:rPr>
        <w:t xml:space="preserve"> point</w:t>
      </w:r>
      <w:r>
        <w:rPr>
          <w:color w:val="220000"/>
        </w:rPr>
        <w:t xml:space="preserve"> pai</w:t>
      </w:r>
      <w:r>
        <w:rPr>
          <w:color w:val="000017"/>
        </w:rPr>
        <w:t xml:space="preserve"> ni</w:t>
      </w:r>
      <w:r>
        <w:br/>
      </w:r>
      <w:r>
        <w:rPr>
          <w:color w:val="000022"/>
        </w:rPr>
        <w:t xml:space="preserve"> bkash</w:t>
      </w:r>
      <w:r>
        <w:rPr>
          <w:color w:val="000017"/>
        </w:rPr>
        <w:t xml:space="preserve"> app</w:t>
      </w:r>
      <w:r>
        <w:rPr>
          <w:color w:val="000000"/>
        </w:rPr>
        <w:t xml:space="preserve"> thaka</w:t>
      </w:r>
      <w:r>
        <w:rPr>
          <w:color w:val="000000"/>
        </w:rPr>
        <w:t xml:space="preserve"> lan</w:t>
      </w:r>
      <w:r>
        <w:rPr>
          <w:color w:val="000000"/>
        </w:rPr>
        <w:t xml:space="preserve"> dan</w:t>
      </w:r>
      <w:r>
        <w:rPr>
          <w:color w:val="000000"/>
        </w:rPr>
        <w:t xml:space="preserve"> korba</w:t>
      </w:r>
      <w:r>
        <w:rPr>
          <w:color w:val="0000FF"/>
        </w:rPr>
        <w:t xml:space="preserve"> point</w:t>
      </w:r>
      <w:r>
        <w:rPr>
          <w:color w:val="000000"/>
        </w:rPr>
        <w:t xml:space="preserve"> pauya</w:t>
      </w:r>
      <w:r>
        <w:rPr>
          <w:color w:val="000000"/>
        </w:rPr>
        <w:t xml:space="preserve"> jassa</w:t>
      </w:r>
      <w:r>
        <w:rPr>
          <w:color w:val="0000A2"/>
        </w:rPr>
        <w:t xml:space="preserve"> na</w:t>
      </w:r>
      <w:r>
        <w:rPr>
          <w:color w:val="0B0000"/>
        </w:rPr>
        <w:t xml:space="preserve"> kano</w:t>
      </w:r>
      <w:r>
        <w:br/>
      </w:r>
      <w:r>
        <w:rPr>
          <w:color w:val="000000"/>
        </w:rPr>
        <w:t xml:space="preserve"> bkashe</w:t>
      </w:r>
      <w:r>
        <w:rPr>
          <w:color w:val="000000"/>
        </w:rPr>
        <w:t xml:space="preserve"> landen</w:t>
      </w:r>
      <w:r>
        <w:rPr>
          <w:color w:val="000000"/>
        </w:rPr>
        <w:t xml:space="preserve"> korchi</w:t>
      </w:r>
      <w:r>
        <w:rPr>
          <w:color w:val="220000"/>
        </w:rPr>
        <w:t xml:space="preserve"> kintu</w:t>
      </w:r>
      <w:r>
        <w:rPr>
          <w:color w:val="0000FF"/>
        </w:rPr>
        <w:t xml:space="preserve"> point</w:t>
      </w:r>
      <w:r>
        <w:rPr>
          <w:color w:val="000000"/>
        </w:rPr>
        <w:t xml:space="preserve"> jog</w:t>
      </w:r>
      <w:r>
        <w:rPr>
          <w:color w:val="000000"/>
        </w:rPr>
        <w:t xml:space="preserve"> hocca</w:t>
      </w:r>
      <w:r>
        <w:rPr>
          <w:color w:val="0000A2"/>
        </w:rPr>
        <w:t xml:space="preserve"> na</w:t>
      </w:r>
      <w:r>
        <w:br/>
      </w:r>
      <w:r>
        <w:rPr>
          <w:color w:val="000022"/>
        </w:rPr>
        <w:t xml:space="preserve"> pay</w:t>
      </w:r>
      <w:r>
        <w:rPr>
          <w:color w:val="000045"/>
        </w:rPr>
        <w:t xml:space="preserve"> bill</w:t>
      </w:r>
      <w:r>
        <w:rPr>
          <w:color w:val="000000"/>
        </w:rPr>
        <w:t xml:space="preserve"> korse</w:t>
      </w:r>
      <w:r>
        <w:rPr>
          <w:color w:val="450000"/>
        </w:rPr>
        <w:t xml:space="preserve"> but</w:t>
      </w:r>
      <w:r>
        <w:rPr>
          <w:color w:val="000045"/>
        </w:rPr>
        <w:t xml:space="preserve"> kono</w:t>
      </w:r>
      <w:r>
        <w:rPr>
          <w:color w:val="0000FF"/>
        </w:rPr>
        <w:t xml:space="preserve"> point</w:t>
      </w:r>
      <w:r>
        <w:rPr>
          <w:color w:val="000000"/>
        </w:rPr>
        <w:t xml:space="preserve"> daini</w:t>
      </w:r>
      <w:r>
        <w:rPr>
          <w:color w:val="0B0000"/>
        </w:rPr>
        <w:t xml:space="preserve"> why</w:t>
      </w:r>
      <w:r>
        <w:br/>
      </w:r>
      <w:r>
        <w:rPr>
          <w:color w:val="960000"/>
        </w:rPr>
        <w:t xml:space="preserve"> ami</w:t>
      </w:r>
      <w:r>
        <w:rPr>
          <w:color w:val="000022"/>
        </w:rPr>
        <w:t xml:space="preserve"> bkash</w:t>
      </w:r>
      <w:r>
        <w:rPr>
          <w:color w:val="000017"/>
        </w:rPr>
        <w:t xml:space="preserve"> e</w:t>
      </w:r>
      <w:r>
        <w:rPr>
          <w:color w:val="00000B"/>
        </w:rPr>
        <w:t xml:space="preserve"> len</w:t>
      </w:r>
      <w:r>
        <w:rPr>
          <w:color w:val="0B0000"/>
        </w:rPr>
        <w:t xml:space="preserve"> den</w:t>
      </w:r>
      <w:r>
        <w:rPr>
          <w:color w:val="0B0000"/>
        </w:rPr>
        <w:t xml:space="preserve"> kori</w:t>
      </w:r>
      <w:r>
        <w:rPr>
          <w:color w:val="220000"/>
        </w:rPr>
        <w:t xml:space="preserve"> kintu</w:t>
      </w:r>
      <w:r>
        <w:rPr>
          <w:color w:val="000045"/>
        </w:rPr>
        <w:t xml:space="preserve"> reward</w:t>
      </w:r>
      <w:r>
        <w:rPr>
          <w:color w:val="000000"/>
        </w:rPr>
        <w:t xml:space="preserve"> joma</w:t>
      </w:r>
      <w:r>
        <w:rPr>
          <w:color w:val="170000"/>
        </w:rPr>
        <w:t xml:space="preserve"> hoy</w:t>
      </w:r>
      <w:r>
        <w:rPr>
          <w:color w:val="0000A2"/>
        </w:rPr>
        <w:t xml:space="preserve"> na</w:t>
      </w:r>
      <w:r>
        <w:rPr>
          <w:color w:val="00005C"/>
        </w:rPr>
        <w:t xml:space="preserve"> keno</w:t>
      </w:r>
      <w:r>
        <w:br/>
      </w:r>
      <w:r>
        <w:rPr>
          <w:color w:val="000022"/>
        </w:rPr>
        <w:t xml:space="preserve"> লেনদেন</w:t>
      </w:r>
      <w:r>
        <w:rPr>
          <w:color w:val="000000"/>
        </w:rPr>
        <w:t xml:space="preserve"> করতাছি</w:t>
      </w:r>
      <w:r>
        <w:rPr>
          <w:color w:val="000022"/>
        </w:rPr>
        <w:t xml:space="preserve"> পয়েন্ট</w:t>
      </w:r>
      <w:r>
        <w:rPr>
          <w:color w:val="000000"/>
        </w:rPr>
        <w:t xml:space="preserve"> দেখাই</w:t>
      </w:r>
      <w:r>
        <w:rPr>
          <w:color w:val="000068"/>
        </w:rPr>
        <w:t xml:space="preserve"> না</w:t>
      </w:r>
      <w:r>
        <w:rPr>
          <w:color w:val="000051"/>
        </w:rPr>
        <w:t xml:space="preserve"> কেন</w:t>
      </w:r>
      <w:r>
        <w:br/>
      </w:r>
      <w:r>
        <w:rPr>
          <w:color w:val="5C0000"/>
        </w:rPr>
        <w:t xml:space="preserve"> আমি</w:t>
      </w:r>
      <w:r>
        <w:rPr>
          <w:color w:val="0B0000"/>
        </w:rPr>
        <w:t xml:space="preserve"> একটু</w:t>
      </w:r>
      <w:r>
        <w:rPr>
          <w:color w:val="170000"/>
        </w:rPr>
        <w:t xml:space="preserve"> আগে</w:t>
      </w:r>
      <w:r>
        <w:rPr>
          <w:color w:val="000000"/>
        </w:rPr>
        <w:t xml:space="preserve"> বিদ্যুৎ</w:t>
      </w:r>
      <w:r>
        <w:rPr>
          <w:color w:val="000022"/>
        </w:rPr>
        <w:t xml:space="preserve"> বিল</w:t>
      </w:r>
      <w:r>
        <w:rPr>
          <w:color w:val="00000B"/>
        </w:rPr>
        <w:t xml:space="preserve"> পেমেন্ট</w:t>
      </w:r>
      <w:r>
        <w:rPr>
          <w:color w:val="000000"/>
        </w:rPr>
        <w:t xml:space="preserve"> করলাম</w:t>
      </w:r>
      <w:r>
        <w:rPr>
          <w:color w:val="000000"/>
        </w:rPr>
        <w:t xml:space="preserve"> এখনও</w:t>
      </w:r>
      <w:r>
        <w:rPr>
          <w:color w:val="00005C"/>
        </w:rPr>
        <w:t xml:space="preserve"> পয়েন্ট</w:t>
      </w:r>
      <w:r>
        <w:rPr>
          <w:color w:val="000022"/>
        </w:rPr>
        <w:t xml:space="preserve"> আসে</w:t>
      </w:r>
      <w:r>
        <w:rPr>
          <w:color w:val="00000B"/>
        </w:rPr>
        <w:t xml:space="preserve"> নাই</w:t>
      </w:r>
      <w:r>
        <w:rPr>
          <w:color w:val="000051"/>
        </w:rPr>
        <w:t xml:space="preserve"> কেন</w:t>
      </w:r>
      <w:r>
        <w:br/>
      </w:r>
      <w:r>
        <w:rPr>
          <w:color w:val="5C0000"/>
        </w:rPr>
        <w:t xml:space="preserve"> আমি</w:t>
      </w:r>
      <w:r>
        <w:rPr>
          <w:color w:val="000000"/>
        </w:rPr>
        <w:t xml:space="preserve"> দুই</w:t>
      </w:r>
      <w:r>
        <w:rPr>
          <w:color w:val="00000B"/>
        </w:rPr>
        <w:t xml:space="preserve"> টা</w:t>
      </w:r>
      <w:r>
        <w:rPr>
          <w:color w:val="0B0000"/>
        </w:rPr>
        <w:t xml:space="preserve"> লেন</w:t>
      </w:r>
      <w:r>
        <w:rPr>
          <w:color w:val="000017"/>
        </w:rPr>
        <w:t xml:space="preserve"> দেন</w:t>
      </w:r>
      <w:r>
        <w:rPr>
          <w:color w:val="220000"/>
        </w:rPr>
        <w:t xml:space="preserve"> করছি</w:t>
      </w:r>
      <w:r>
        <w:rPr>
          <w:color w:val="000000"/>
        </w:rPr>
        <w:t xml:space="preserve"> কিন্ত</w:t>
      </w:r>
      <w:r>
        <w:rPr>
          <w:color w:val="000017"/>
        </w:rPr>
        <w:t xml:space="preserve"> রিওয়াড</w:t>
      </w:r>
      <w:r>
        <w:rPr>
          <w:color w:val="000000"/>
        </w:rPr>
        <w:t xml:space="preserve"> কয়েন</w:t>
      </w:r>
      <w:r>
        <w:rPr>
          <w:color w:val="000000"/>
        </w:rPr>
        <w:t xml:space="preserve"> পাইনাই</w:t>
      </w:r>
      <w:r>
        <w:br/>
      </w:r>
      <w:r>
        <w:rPr>
          <w:color w:val="5C0000"/>
        </w:rPr>
        <w:t xml:space="preserve"> আমি</w:t>
      </w:r>
      <w:r>
        <w:rPr>
          <w:color w:val="000017"/>
        </w:rPr>
        <w:t xml:space="preserve"> টাকা</w:t>
      </w:r>
      <w:r>
        <w:rPr>
          <w:color w:val="00000B"/>
        </w:rPr>
        <w:t xml:space="preserve"> পে</w:t>
      </w:r>
      <w:r>
        <w:rPr>
          <w:color w:val="000022"/>
        </w:rPr>
        <w:t xml:space="preserve"> বিল</w:t>
      </w:r>
      <w:r>
        <w:rPr>
          <w:color w:val="220000"/>
        </w:rPr>
        <w:t xml:space="preserve"> করছি</w:t>
      </w:r>
      <w:r>
        <w:rPr>
          <w:color w:val="000000"/>
        </w:rPr>
        <w:t xml:space="preserve"> আমারে</w:t>
      </w:r>
      <w:r>
        <w:rPr>
          <w:color w:val="170000"/>
        </w:rPr>
        <w:t xml:space="preserve"> কোন</w:t>
      </w:r>
      <w:r>
        <w:rPr>
          <w:color w:val="00005C"/>
        </w:rPr>
        <w:t xml:space="preserve"> পয়েন্ট</w:t>
      </w:r>
      <w:r>
        <w:rPr>
          <w:color w:val="000000"/>
        </w:rPr>
        <w:t xml:space="preserve"> দিল</w:t>
      </w:r>
      <w:r>
        <w:rPr>
          <w:color w:val="000068"/>
        </w:rPr>
        <w:t xml:space="preserve"> না</w:t>
      </w:r>
      <w:r>
        <w:br/>
      </w:r>
      <w:r>
        <w:rPr>
          <w:color w:val="00000B"/>
        </w:rPr>
        <w:t xml:space="preserve"> সেন্ড</w:t>
      </w:r>
      <w:r>
        <w:rPr>
          <w:color w:val="000022"/>
        </w:rPr>
        <w:t xml:space="preserve"> মানি</w:t>
      </w:r>
      <w:r>
        <w:rPr>
          <w:color w:val="220000"/>
        </w:rPr>
        <w:t xml:space="preserve"> করছি</w:t>
      </w:r>
      <w:r>
        <w:rPr>
          <w:color w:val="000000"/>
        </w:rPr>
        <w:t xml:space="preserve"> রিসার্জ</w:t>
      </w:r>
      <w:r>
        <w:rPr>
          <w:color w:val="220000"/>
        </w:rPr>
        <w:t xml:space="preserve"> করছি</w:t>
      </w:r>
      <w:r>
        <w:rPr>
          <w:color w:val="2E0000"/>
        </w:rPr>
        <w:t xml:space="preserve"> কিন্তু</w:t>
      </w:r>
      <w:r>
        <w:rPr>
          <w:color w:val="00005C"/>
        </w:rPr>
        <w:t xml:space="preserve"> পয়েন্ট</w:t>
      </w:r>
      <w:r>
        <w:rPr>
          <w:color w:val="00000B"/>
        </w:rPr>
        <w:t xml:space="preserve"> দিচ্ছে</w:t>
      </w:r>
      <w:r>
        <w:rPr>
          <w:color w:val="000068"/>
        </w:rPr>
        <w:t xml:space="preserve"> না</w:t>
      </w:r>
      <w:r>
        <w:rPr>
          <w:color w:val="000051"/>
        </w:rPr>
        <w:t xml:space="preserve"> কেন</w:t>
      </w:r>
      <w:r>
        <w:br/>
      </w:r>
      <w:r>
        <w:rPr>
          <w:color w:val="000073"/>
        </w:rPr>
        <w:t xml:space="preserve"> tk</w:t>
      </w:r>
      <w:r>
        <w:rPr>
          <w:color w:val="000017"/>
        </w:rPr>
        <w:t xml:space="preserve"> cash</w:t>
      </w:r>
      <w:r>
        <w:rPr>
          <w:color w:val="000000"/>
        </w:rPr>
        <w:t xml:space="preserve"> out</w:t>
      </w:r>
      <w:r>
        <w:rPr>
          <w:color w:val="000000"/>
        </w:rPr>
        <w:t xml:space="preserve"> kora</w:t>
      </w:r>
      <w:r>
        <w:rPr>
          <w:color w:val="000000"/>
        </w:rPr>
        <w:t xml:space="preserve"> hoice</w:t>
      </w:r>
      <w:r>
        <w:rPr>
          <w:color w:val="000045"/>
        </w:rPr>
        <w:t xml:space="preserve"> kono</w:t>
      </w:r>
      <w:r>
        <w:rPr>
          <w:color w:val="0000FF"/>
        </w:rPr>
        <w:t xml:space="preserve"> point</w:t>
      </w:r>
      <w:r>
        <w:rPr>
          <w:color w:val="000000"/>
        </w:rPr>
        <w:t xml:space="preserve"> dewa</w:t>
      </w:r>
      <w:r>
        <w:rPr>
          <w:color w:val="170000"/>
        </w:rPr>
        <w:t xml:space="preserve"> hoy</w:t>
      </w:r>
      <w:r>
        <w:rPr>
          <w:color w:val="000017"/>
        </w:rPr>
        <w:t xml:space="preserve"> ni</w:t>
      </w:r>
      <w:r>
        <w:rPr>
          <w:color w:val="000045"/>
        </w:rPr>
        <w:t xml:space="preserve"> kno</w:t>
      </w:r>
      <w:r>
        <w:br/>
      </w:r>
      <w:r>
        <w:rPr>
          <w:color w:val="5C0000"/>
        </w:rPr>
        <w:t xml:space="preserve"> আমি</w:t>
      </w:r>
      <w:r>
        <w:rPr>
          <w:color w:val="000017"/>
        </w:rPr>
        <w:t xml:space="preserve"> টাকা</w:t>
      </w:r>
      <w:r>
        <w:rPr>
          <w:color w:val="00000B"/>
        </w:rPr>
        <w:t xml:space="preserve"> পেমেন্ট</w:t>
      </w:r>
      <w:r>
        <w:rPr>
          <w:color w:val="0B0000"/>
        </w:rPr>
        <w:t xml:space="preserve"> করেও</w:t>
      </w:r>
      <w:r>
        <w:rPr>
          <w:color w:val="0B0000"/>
        </w:rPr>
        <w:t xml:space="preserve"> কোনো</w:t>
      </w:r>
      <w:r>
        <w:rPr>
          <w:color w:val="00005C"/>
        </w:rPr>
        <w:t xml:space="preserve"> পয়েন্ট</w:t>
      </w:r>
      <w:r>
        <w:rPr>
          <w:color w:val="00000B"/>
        </w:rPr>
        <w:t xml:space="preserve"> পেলাম</w:t>
      </w:r>
      <w:r>
        <w:rPr>
          <w:color w:val="000068"/>
        </w:rPr>
        <w:t xml:space="preserve"> না</w:t>
      </w:r>
      <w:r>
        <w:rPr>
          <w:color w:val="000051"/>
        </w:rPr>
        <w:t xml:space="preserve"> কেন</w:t>
      </w:r>
      <w:r>
        <w:br/>
      </w:r>
      <w:r>
        <w:rPr>
          <w:color w:val="000000"/>
        </w:rPr>
        <w:t xml:space="preserve"> এত</w:t>
      </w:r>
      <w:r>
        <w:rPr>
          <w:color w:val="00002E"/>
        </w:rPr>
        <w:t xml:space="preserve"> কম</w:t>
      </w:r>
      <w:r>
        <w:rPr>
          <w:color w:val="00005C"/>
        </w:rPr>
        <w:t xml:space="preserve"> পয়েন্ট</w:t>
      </w:r>
      <w:r>
        <w:rPr>
          <w:color w:val="000017"/>
        </w:rPr>
        <w:t xml:space="preserve"> দেন</w:t>
      </w:r>
      <w:r>
        <w:rPr>
          <w:color w:val="000051"/>
        </w:rPr>
        <w:t xml:space="preserve"> কেন</w:t>
      </w:r>
      <w:r>
        <w:br/>
      </w:r>
      <w:r>
        <w:rPr>
          <w:color w:val="000000"/>
        </w:rPr>
        <w:t xml:space="preserve"> আচ্ছা</w:t>
      </w:r>
      <w:r>
        <w:rPr>
          <w:color w:val="000000"/>
        </w:rPr>
        <w:t xml:space="preserve"> বিকাশে</w:t>
      </w:r>
      <w:r>
        <w:rPr>
          <w:color w:val="000000"/>
        </w:rPr>
        <w:t xml:space="preserve"> একাধিক</w:t>
      </w:r>
      <w:r>
        <w:rPr>
          <w:color w:val="000000"/>
        </w:rPr>
        <w:t xml:space="preserve"> বার</w:t>
      </w:r>
      <w:r>
        <w:rPr>
          <w:color w:val="000000"/>
        </w:rPr>
        <w:t xml:space="preserve"> সেন্ড়</w:t>
      </w:r>
      <w:r>
        <w:rPr>
          <w:color w:val="000022"/>
        </w:rPr>
        <w:t xml:space="preserve"> মানি</w:t>
      </w:r>
      <w:r>
        <w:rPr>
          <w:color w:val="0B0000"/>
        </w:rPr>
        <w:t xml:space="preserve"> করলে</w:t>
      </w:r>
      <w:r>
        <w:rPr>
          <w:color w:val="220000"/>
        </w:rPr>
        <w:t xml:space="preserve"> ও</w:t>
      </w:r>
      <w:r>
        <w:rPr>
          <w:color w:val="00000B"/>
        </w:rPr>
        <w:t xml:space="preserve"> রিওয়ার্ড</w:t>
      </w:r>
      <w:r>
        <w:rPr>
          <w:color w:val="000000"/>
        </w:rPr>
        <w:t xml:space="preserve"> দেই</w:t>
      </w:r>
      <w:r>
        <w:rPr>
          <w:color w:val="000068"/>
        </w:rPr>
        <w:t xml:space="preserve"> না</w:t>
      </w:r>
      <w:r>
        <w:rPr>
          <w:color w:val="000051"/>
        </w:rPr>
        <w:t xml:space="preserve"> কেন</w:t>
      </w:r>
      <w:r>
        <w:br/>
      </w:r>
      <w:r>
        <w:rPr>
          <w:color w:val="00002E"/>
        </w:rPr>
        <w:t xml:space="preserve"> বিকাশ</w:t>
      </w:r>
      <w:r>
        <w:rPr>
          <w:color w:val="000000"/>
        </w:rPr>
        <w:t xml:space="preserve"> রিওয়ার্ডস</w:t>
      </w:r>
      <w:r>
        <w:rPr>
          <w:color w:val="000000"/>
        </w:rPr>
        <w:t xml:space="preserve"> পয়েন</w:t>
      </w:r>
      <w:r>
        <w:rPr>
          <w:color w:val="000000"/>
        </w:rPr>
        <w:t xml:space="preserve"> দেয়া</w:t>
      </w:r>
      <w:r>
        <w:rPr>
          <w:color w:val="000000"/>
        </w:rPr>
        <w:t xml:space="preserve"> হচ্ছে</w:t>
      </w:r>
      <w:r>
        <w:rPr>
          <w:color w:val="000068"/>
        </w:rPr>
        <w:t xml:space="preserve"> না</w:t>
      </w:r>
      <w:r>
        <w:rPr>
          <w:color w:val="000051"/>
        </w:rPr>
        <w:t xml:space="preserve"> কেন</w:t>
      </w:r>
      <w:r>
        <w:br/>
      </w:r>
      <w:r>
        <w:rPr>
          <w:color w:val="960000"/>
        </w:rPr>
        <w:t xml:space="preserve"> ami</w:t>
      </w:r>
      <w:r>
        <w:rPr>
          <w:color w:val="00000B"/>
        </w:rPr>
        <w:t xml:space="preserve"> last</w:t>
      </w:r>
      <w:r>
        <w:rPr>
          <w:color w:val="000017"/>
        </w:rPr>
        <w:t xml:space="preserve"> cash</w:t>
      </w:r>
      <w:r>
        <w:rPr>
          <w:color w:val="000022"/>
        </w:rPr>
        <w:t xml:space="preserve"> in</w:t>
      </w:r>
      <w:r>
        <w:rPr>
          <w:color w:val="000000"/>
        </w:rPr>
        <w:t xml:space="preserve"> korlm</w:t>
      </w:r>
      <w:r>
        <w:rPr>
          <w:color w:val="000073"/>
        </w:rPr>
        <w:t xml:space="preserve"> tk</w:t>
      </w:r>
      <w:r>
        <w:rPr>
          <w:color w:val="000000"/>
        </w:rPr>
        <w:t xml:space="preserve"> oiter</w:t>
      </w:r>
      <w:r>
        <w:rPr>
          <w:color w:val="000000"/>
        </w:rPr>
        <w:t xml:space="preserve"> kuno</w:t>
      </w:r>
      <w:r>
        <w:rPr>
          <w:color w:val="000045"/>
        </w:rPr>
        <w:t xml:space="preserve"> reward</w:t>
      </w:r>
      <w:r>
        <w:rPr>
          <w:color w:val="0000FF"/>
        </w:rPr>
        <w:t xml:space="preserve"> point</w:t>
      </w:r>
      <w:r>
        <w:rPr>
          <w:color w:val="000022"/>
        </w:rPr>
        <w:t xml:space="preserve"> add</w:t>
      </w:r>
      <w:r>
        <w:rPr>
          <w:color w:val="170000"/>
        </w:rPr>
        <w:t xml:space="preserve"> holo</w:t>
      </w:r>
      <w:r>
        <w:rPr>
          <w:color w:val="0000A2"/>
        </w:rPr>
        <w:t xml:space="preserve"> na</w:t>
      </w:r>
      <w:r>
        <w:rPr>
          <w:color w:val="000045"/>
        </w:rPr>
        <w:t xml:space="preserve"> kno</w:t>
      </w:r>
      <w:r>
        <w:br/>
      </w:r>
      <w:r>
        <w:rPr>
          <w:color w:val="000000"/>
        </w:rPr>
        <w:t xml:space="preserve"> mobail</w:t>
      </w:r>
      <w:r>
        <w:rPr>
          <w:color w:val="000000"/>
        </w:rPr>
        <w:t xml:space="preserve"> ricarje</w:t>
      </w:r>
      <w:r>
        <w:rPr>
          <w:color w:val="00002E"/>
        </w:rPr>
        <w:t xml:space="preserve"> kore</w:t>
      </w:r>
      <w:r>
        <w:rPr>
          <w:color w:val="000022"/>
        </w:rPr>
        <w:t xml:space="preserve"> points</w:t>
      </w:r>
      <w:r>
        <w:rPr>
          <w:color w:val="220000"/>
        </w:rPr>
        <w:t xml:space="preserve"> pai</w:t>
      </w:r>
      <w:r>
        <w:rPr>
          <w:color w:val="0B0000"/>
        </w:rPr>
        <w:t xml:space="preserve"> kinto</w:t>
      </w:r>
      <w:r>
        <w:rPr>
          <w:color w:val="000000"/>
        </w:rPr>
        <w:t xml:space="preserve"> khub</w:t>
      </w:r>
      <w:r>
        <w:rPr>
          <w:color w:val="000022"/>
        </w:rPr>
        <w:t xml:space="preserve"> kom</w:t>
      </w:r>
      <w:r>
        <w:rPr>
          <w:color w:val="000045"/>
        </w:rPr>
        <w:t xml:space="preserve"> bill</w:t>
      </w:r>
      <w:r>
        <w:rPr>
          <w:color w:val="000000"/>
        </w:rPr>
        <w:t xml:space="preserve"> pement</w:t>
      </w:r>
      <w:r>
        <w:rPr>
          <w:color w:val="00002E"/>
        </w:rPr>
        <w:t xml:space="preserve"> kore</w:t>
      </w:r>
      <w:r>
        <w:rPr>
          <w:color w:val="000000"/>
        </w:rPr>
        <w:t xml:space="preserve"> onek</w:t>
      </w:r>
      <w:r>
        <w:rPr>
          <w:color w:val="000022"/>
        </w:rPr>
        <w:t xml:space="preserve"> kom</w:t>
      </w:r>
      <w:r>
        <w:rPr>
          <w:color w:val="000000"/>
        </w:rPr>
        <w:t xml:space="preserve"> poinet</w:t>
      </w:r>
      <w:r>
        <w:rPr>
          <w:color w:val="220000"/>
        </w:rPr>
        <w:t xml:space="preserve"> pai</w:t>
      </w:r>
      <w:r>
        <w:rPr>
          <w:color w:val="0B0000"/>
        </w:rPr>
        <w:t xml:space="preserve"> kinto</w:t>
      </w:r>
      <w:r>
        <w:rPr>
          <w:color w:val="000045"/>
        </w:rPr>
        <w:t xml:space="preserve"> kno</w:t>
      </w:r>
      <w:r>
        <w:br/>
      </w:r>
      <w:r>
        <w:rPr>
          <w:color w:val="000000"/>
        </w:rPr>
        <w:t xml:space="preserve"> if</w:t>
      </w:r>
      <w:r>
        <w:rPr>
          <w:color w:val="220000"/>
        </w:rPr>
        <w:t xml:space="preserve"> i</w:t>
      </w:r>
      <w:r>
        <w:rPr>
          <w:color w:val="000017"/>
        </w:rPr>
        <w:t xml:space="preserve"> recharge</w:t>
      </w:r>
      <w:r>
        <w:rPr>
          <w:color w:val="000073"/>
        </w:rPr>
        <w:t xml:space="preserve"> tk</w:t>
      </w:r>
      <w:r>
        <w:rPr>
          <w:color w:val="0B0000"/>
        </w:rPr>
        <w:t xml:space="preserve"> then</w:t>
      </w:r>
      <w:r>
        <w:rPr>
          <w:color w:val="000000"/>
        </w:rPr>
        <w:t xml:space="preserve"> how</w:t>
      </w:r>
      <w:r>
        <w:rPr>
          <w:color w:val="00000B"/>
        </w:rPr>
        <w:t xml:space="preserve"> many</w:t>
      </w:r>
      <w:r>
        <w:rPr>
          <w:color w:val="000022"/>
        </w:rPr>
        <w:t xml:space="preserve"> points</w:t>
      </w:r>
      <w:r>
        <w:rPr>
          <w:color w:val="000000"/>
        </w:rPr>
        <w:t xml:space="preserve"> will</w:t>
      </w:r>
      <w:r>
        <w:rPr>
          <w:color w:val="220000"/>
        </w:rPr>
        <w:t xml:space="preserve"> i</w:t>
      </w:r>
      <w:r>
        <w:rPr>
          <w:color w:val="00000B"/>
        </w:rPr>
        <w:t xml:space="preserve"> get</w:t>
      </w:r>
      <w:r>
        <w:br/>
      </w:r>
      <w:r>
        <w:rPr>
          <w:color w:val="0B0000"/>
        </w:rPr>
        <w:t xml:space="preserve"> vai</w:t>
      </w:r>
      <w:r>
        <w:rPr>
          <w:color w:val="000000"/>
        </w:rPr>
        <w:t xml:space="preserve"> bksh</w:t>
      </w:r>
      <w:r>
        <w:rPr>
          <w:color w:val="000000"/>
        </w:rPr>
        <w:t xml:space="preserve"> rewars</w:t>
      </w:r>
      <w:r>
        <w:rPr>
          <w:color w:val="0B0000"/>
        </w:rPr>
        <w:t xml:space="preserve"> dai</w:t>
      </w:r>
      <w:r>
        <w:rPr>
          <w:color w:val="0000A2"/>
        </w:rPr>
        <w:t xml:space="preserve"> na</w:t>
      </w:r>
      <w:r>
        <w:rPr>
          <w:color w:val="0B0000"/>
        </w:rPr>
        <w:t xml:space="preserve"> to</w:t>
      </w:r>
      <w:r>
        <w:rPr>
          <w:color w:val="960000"/>
        </w:rPr>
        <w:t xml:space="preserve"> ami</w:t>
      </w:r>
      <w:r>
        <w:rPr>
          <w:color w:val="960000"/>
        </w:rPr>
        <w:t xml:space="preserve"> ami</w:t>
      </w:r>
      <w:r>
        <w:rPr>
          <w:color w:val="000000"/>
        </w:rPr>
        <w:t xml:space="preserve"> onk</w:t>
      </w:r>
      <w:r>
        <w:rPr>
          <w:color w:val="000000"/>
        </w:rPr>
        <w:t xml:space="preserve"> din</w:t>
      </w:r>
      <w:r>
        <w:rPr>
          <w:color w:val="000000"/>
        </w:rPr>
        <w:t xml:space="preserve"> dora</w:t>
      </w:r>
      <w:r>
        <w:rPr>
          <w:color w:val="000000"/>
        </w:rPr>
        <w:t xml:space="preserve"> landan</w:t>
      </w:r>
      <w:r>
        <w:rPr>
          <w:color w:val="00002E"/>
        </w:rPr>
        <w:t xml:space="preserve"> kore</w:t>
      </w:r>
      <w:r>
        <w:br/>
      </w:r>
      <w:r>
        <w:rPr>
          <w:color w:val="000000"/>
        </w:rPr>
        <w:t xml:space="preserve"> amer</w:t>
      </w:r>
      <w:r>
        <w:rPr>
          <w:color w:val="00000B"/>
        </w:rPr>
        <w:t xml:space="preserve"> rewards</w:t>
      </w:r>
      <w:r>
        <w:rPr>
          <w:color w:val="000000"/>
        </w:rPr>
        <w:t xml:space="preserve"> dea</w:t>
      </w:r>
      <w:r>
        <w:rPr>
          <w:color w:val="000000"/>
        </w:rPr>
        <w:t xml:space="preserve"> noy</w:t>
      </w:r>
      <w:r>
        <w:rPr>
          <w:color w:val="000017"/>
        </w:rPr>
        <w:t xml:space="preserve"> ni</w:t>
      </w:r>
      <w:r>
        <w:br/>
      </w:r>
      <w:r>
        <w:rPr>
          <w:color w:val="000000"/>
        </w:rPr>
        <w:t xml:space="preserve"> বিকাশের</w:t>
      </w:r>
      <w:r>
        <w:rPr>
          <w:color w:val="00005C"/>
        </w:rPr>
        <w:t xml:space="preserve"> পয়েন্ট</w:t>
      </w:r>
      <w:r>
        <w:rPr>
          <w:color w:val="0B0000"/>
        </w:rPr>
        <w:t xml:space="preserve"> এর</w:t>
      </w:r>
      <w:r>
        <w:rPr>
          <w:color w:val="00000B"/>
        </w:rPr>
        <w:t xml:space="preserve"> বিস্তারিত</w:t>
      </w:r>
      <w:r>
        <w:rPr>
          <w:color w:val="00000B"/>
        </w:rPr>
        <w:t xml:space="preserve"> জানতে</w:t>
      </w:r>
      <w:r>
        <w:rPr>
          <w:color w:val="00000B"/>
        </w:rPr>
        <w:t xml:space="preserve"> চাই</w:t>
      </w:r>
      <w:r>
        <w:rPr>
          <w:color w:val="000000"/>
        </w:rPr>
        <w:t xml:space="preserve"> পয়েন্টের</w:t>
      </w:r>
      <w:r>
        <w:rPr>
          <w:color w:val="000000"/>
        </w:rPr>
        <w:t xml:space="preserve"> হিসাব</w:t>
      </w:r>
      <w:r>
        <w:rPr>
          <w:color w:val="00000B"/>
        </w:rPr>
        <w:t xml:space="preserve"> টা</w:t>
      </w:r>
      <w:r>
        <w:rPr>
          <w:color w:val="00000B"/>
        </w:rPr>
        <w:t xml:space="preserve"> জানতে</w:t>
      </w:r>
      <w:r>
        <w:rPr>
          <w:color w:val="00000B"/>
        </w:rPr>
        <w:t xml:space="preserve"> চাই</w:t>
      </w:r>
      <w:r>
        <w:rPr>
          <w:color w:val="00000B"/>
        </w:rPr>
        <w:t xml:space="preserve"> বিস্তারিত</w:t>
      </w:r>
      <w:r>
        <w:br/>
      </w:r>
      <w:r>
        <w:rPr>
          <w:color w:val="000045"/>
        </w:rPr>
        <w:t xml:space="preserve"> reward</w:t>
      </w:r>
      <w:r>
        <w:rPr>
          <w:color w:val="000022"/>
        </w:rPr>
        <w:t xml:space="preserve"> points</w:t>
      </w:r>
      <w:r>
        <w:rPr>
          <w:color w:val="000000"/>
        </w:rPr>
        <w:t xml:space="preserve"> zero</w:t>
      </w:r>
      <w:r>
        <w:rPr>
          <w:color w:val="220000"/>
        </w:rPr>
        <w:t xml:space="preserve"> pai</w:t>
      </w:r>
      <w:r>
        <w:rPr>
          <w:color w:val="000045"/>
        </w:rPr>
        <w:t xml:space="preserve"> kno</w:t>
      </w:r>
      <w:r>
        <w:rPr>
          <w:color w:val="000000"/>
        </w:rPr>
        <w:t xml:space="preserve"> eto</w:t>
      </w:r>
      <w:r>
        <w:br/>
      </w:r>
      <w:r>
        <w:rPr>
          <w:color w:val="000017"/>
        </w:rPr>
        <w:t xml:space="preserve"> cash</w:t>
      </w:r>
      <w:r>
        <w:rPr>
          <w:color w:val="000022"/>
        </w:rPr>
        <w:t xml:space="preserve"> in</w:t>
      </w:r>
      <w:r>
        <w:rPr>
          <w:color w:val="0B0000"/>
        </w:rPr>
        <w:t xml:space="preserve"> korle</w:t>
      </w:r>
      <w:r>
        <w:rPr>
          <w:color w:val="00000B"/>
        </w:rPr>
        <w:t xml:space="preserve"> rewards</w:t>
      </w:r>
      <w:r>
        <w:rPr>
          <w:color w:val="000017"/>
        </w:rPr>
        <w:t xml:space="preserve"> ase</w:t>
      </w:r>
      <w:r>
        <w:rPr>
          <w:color w:val="0000A2"/>
        </w:rPr>
        <w:t xml:space="preserve"> na</w:t>
      </w:r>
      <w:r>
        <w:rPr>
          <w:color w:val="0B0000"/>
        </w:rPr>
        <w:t xml:space="preserve"> kn</w:t>
      </w:r>
      <w:r>
        <w:rPr>
          <w:color w:val="000000"/>
        </w:rPr>
        <w:t xml:space="preserve"> others</w:t>
      </w:r>
      <w:r>
        <w:rPr>
          <w:color w:val="00000B"/>
        </w:rPr>
        <w:t xml:space="preserve"> account</w:t>
      </w:r>
      <w:r>
        <w:rPr>
          <w:color w:val="220000"/>
        </w:rPr>
        <w:t xml:space="preserve"> a</w:t>
      </w:r>
      <w:r>
        <w:rPr>
          <w:color w:val="0B0000"/>
        </w:rPr>
        <w:t xml:space="preserve"> to</w:t>
      </w:r>
      <w:r>
        <w:rPr>
          <w:color w:val="000017"/>
        </w:rPr>
        <w:t xml:space="preserve"> ase</w:t>
      </w:r>
      <w:r>
        <w:br/>
      </w:r>
      <w:r>
        <w:rPr>
          <w:color w:val="00000B"/>
        </w:rPr>
        <w:t xml:space="preserve"> ক্যাশ</w:t>
      </w:r>
      <w:r>
        <w:rPr>
          <w:color w:val="00000B"/>
        </w:rPr>
        <w:t xml:space="preserve"> ইন</w:t>
      </w:r>
      <w:r>
        <w:rPr>
          <w:color w:val="000000"/>
        </w:rPr>
        <w:t xml:space="preserve"> রিওয়ার্ড</w:t>
      </w:r>
      <w:r>
        <w:rPr>
          <w:color w:val="000022"/>
        </w:rPr>
        <w:t xml:space="preserve"> আসে</w:t>
      </w:r>
      <w:r>
        <w:rPr>
          <w:color w:val="000068"/>
        </w:rPr>
        <w:t xml:space="preserve"> না</w:t>
      </w:r>
      <w:r>
        <w:rPr>
          <w:color w:val="00000B"/>
        </w:rPr>
        <w:t xml:space="preserve"> কেনো</w:t>
      </w:r>
      <w:r>
        <w:rPr>
          <w:color w:val="000000"/>
        </w:rPr>
        <w:t xml:space="preserve"> অন্য</w:t>
      </w:r>
      <w:r>
        <w:rPr>
          <w:color w:val="000000"/>
        </w:rPr>
        <w:t xml:space="preserve"> একাউন্ট</w:t>
      </w:r>
      <w:r>
        <w:rPr>
          <w:color w:val="000000"/>
        </w:rPr>
        <w:t xml:space="preserve"> এ</w:t>
      </w:r>
      <w:r>
        <w:rPr>
          <w:color w:val="0B0000"/>
        </w:rPr>
        <w:t xml:space="preserve"> তো</w:t>
      </w:r>
      <w:r>
        <w:rPr>
          <w:color w:val="000022"/>
        </w:rPr>
        <w:t xml:space="preserve"> আসে</w:t>
      </w:r>
      <w:r>
        <w:br/>
      </w:r>
      <w:r>
        <w:rPr>
          <w:color w:val="5C0000"/>
        </w:rPr>
        <w:t xml:space="preserve"> আমি</w:t>
      </w:r>
      <w:r>
        <w:rPr>
          <w:color w:val="000000"/>
        </w:rPr>
        <w:t xml:space="preserve"> খেয়াল</w:t>
      </w:r>
      <w:r>
        <w:rPr>
          <w:color w:val="220000"/>
        </w:rPr>
        <w:t xml:space="preserve"> করেছি</w:t>
      </w:r>
      <w:r>
        <w:rPr>
          <w:color w:val="0B0000"/>
        </w:rPr>
        <w:t xml:space="preserve"> অনেক</w:t>
      </w:r>
      <w:r>
        <w:rPr>
          <w:color w:val="00000B"/>
        </w:rPr>
        <w:t xml:space="preserve"> সময়</w:t>
      </w:r>
      <w:r>
        <w:rPr>
          <w:color w:val="00002E"/>
        </w:rPr>
        <w:t xml:space="preserve"> কম</w:t>
      </w:r>
      <w:r>
        <w:rPr>
          <w:color w:val="000022"/>
        </w:rPr>
        <w:t xml:space="preserve"> লেনদেন</w:t>
      </w:r>
      <w:r>
        <w:rPr>
          <w:color w:val="000000"/>
        </w:rPr>
        <w:t xml:space="preserve"> করে</w:t>
      </w:r>
      <w:r>
        <w:rPr>
          <w:color w:val="220000"/>
        </w:rPr>
        <w:t xml:space="preserve"> ও</w:t>
      </w:r>
      <w:r>
        <w:rPr>
          <w:color w:val="00000B"/>
        </w:rPr>
        <w:t xml:space="preserve"> বেশি</w:t>
      </w:r>
      <w:r>
        <w:rPr>
          <w:color w:val="000022"/>
        </w:rPr>
        <w:t xml:space="preserve"> পয়েন্ট</w:t>
      </w:r>
      <w:r>
        <w:rPr>
          <w:color w:val="170000"/>
        </w:rPr>
        <w:t xml:space="preserve"> পাই</w:t>
      </w:r>
      <w:r>
        <w:rPr>
          <w:color w:val="000000"/>
        </w:rPr>
        <w:t xml:space="preserve"> আবার</w:t>
      </w:r>
      <w:r>
        <w:rPr>
          <w:color w:val="0B0000"/>
        </w:rPr>
        <w:t xml:space="preserve"> অনেক</w:t>
      </w:r>
      <w:r>
        <w:rPr>
          <w:color w:val="00000B"/>
        </w:rPr>
        <w:t xml:space="preserve"> সময়</w:t>
      </w:r>
      <w:r>
        <w:rPr>
          <w:color w:val="00000B"/>
        </w:rPr>
        <w:t xml:space="preserve"> বেশি</w:t>
      </w:r>
      <w:r>
        <w:rPr>
          <w:color w:val="000022"/>
        </w:rPr>
        <w:t xml:space="preserve"> লেনদেন</w:t>
      </w:r>
      <w:r>
        <w:rPr>
          <w:color w:val="0B0000"/>
        </w:rPr>
        <w:t xml:space="preserve"> করেও</w:t>
      </w:r>
      <w:r>
        <w:rPr>
          <w:color w:val="00002E"/>
        </w:rPr>
        <w:t xml:space="preserve"> কম</w:t>
      </w:r>
      <w:r>
        <w:rPr>
          <w:color w:val="000022"/>
        </w:rPr>
        <w:t xml:space="preserve"> পয়েন্ট</w:t>
      </w:r>
      <w:r>
        <w:rPr>
          <w:color w:val="170000"/>
        </w:rPr>
        <w:t xml:space="preserve"> পাই</w:t>
      </w:r>
      <w:r>
        <w:br/>
      </w:r>
      <w:r>
        <w:rPr>
          <w:color w:val="00000B"/>
        </w:rPr>
        <w:t xml:space="preserve"> taka</w:t>
      </w:r>
      <w:r>
        <w:rPr>
          <w:color w:val="000000"/>
        </w:rPr>
        <w:t xml:space="preserve"> chash</w:t>
      </w:r>
      <w:r>
        <w:rPr>
          <w:color w:val="000022"/>
        </w:rPr>
        <w:t xml:space="preserve"> in</w:t>
      </w:r>
      <w:r>
        <w:rPr>
          <w:color w:val="170000"/>
        </w:rPr>
        <w:t xml:space="preserve"> korlam</w:t>
      </w:r>
      <w:r>
        <w:rPr>
          <w:color w:val="000045"/>
        </w:rPr>
        <w:t xml:space="preserve"> kono</w:t>
      </w:r>
      <w:r>
        <w:rPr>
          <w:color w:val="00000B"/>
        </w:rPr>
        <w:t xml:space="preserve"> poent</w:t>
      </w:r>
      <w:r>
        <w:rPr>
          <w:color w:val="000000"/>
        </w:rPr>
        <w:t xml:space="preserve"> dilo</w:t>
      </w:r>
      <w:r>
        <w:rPr>
          <w:color w:val="0000A2"/>
        </w:rPr>
        <w:t xml:space="preserve"> na</w:t>
      </w:r>
      <w:r>
        <w:rPr>
          <w:color w:val="000000"/>
        </w:rPr>
        <w:t xml:space="preserve"> ken</w:t>
      </w:r>
      <w:r>
        <w:rPr>
          <w:color w:val="0B0000"/>
        </w:rPr>
        <w:t xml:space="preserve"> amar</w:t>
      </w:r>
      <w:r>
        <w:rPr>
          <w:color w:val="00000B"/>
        </w:rPr>
        <w:t xml:space="preserve"> poent</w:t>
      </w:r>
      <w:r>
        <w:br/>
      </w:r>
      <w:r>
        <w:rPr>
          <w:color w:val="000000"/>
        </w:rPr>
        <w:t xml:space="preserve"> mobile</w:t>
      </w:r>
      <w:r>
        <w:rPr>
          <w:color w:val="000017"/>
        </w:rPr>
        <w:t xml:space="preserve"> recharge</w:t>
      </w:r>
      <w:r>
        <w:rPr>
          <w:color w:val="000045"/>
        </w:rPr>
        <w:t xml:space="preserve"> kono</w:t>
      </w:r>
      <w:r>
        <w:rPr>
          <w:color w:val="0000FF"/>
        </w:rPr>
        <w:t xml:space="preserve"> point</w:t>
      </w:r>
      <w:r>
        <w:rPr>
          <w:color w:val="000000"/>
        </w:rPr>
        <w:t xml:space="preserve"> palam</w:t>
      </w:r>
      <w:r>
        <w:rPr>
          <w:color w:val="0000A2"/>
        </w:rPr>
        <w:t xml:space="preserve"> na</w:t>
      </w:r>
      <w:r>
        <w:rPr>
          <w:color w:val="000045"/>
        </w:rPr>
        <w:t xml:space="preserve"> kno</w:t>
      </w:r>
      <w:r>
        <w:rPr>
          <w:color w:val="000000"/>
        </w:rPr>
        <w:t xml:space="preserve"> check</w:t>
      </w:r>
      <w:r>
        <w:rPr>
          <w:color w:val="000000"/>
        </w:rPr>
        <w:t xml:space="preserve"> pls</w:t>
      </w:r>
      <w:r>
        <w:br/>
      </w:r>
      <w:r>
        <w:rPr>
          <w:color w:val="000000"/>
        </w:rPr>
        <w:t xml:space="preserve"> bikashe</w:t>
      </w:r>
      <w:r>
        <w:rPr>
          <w:color w:val="00000B"/>
        </w:rPr>
        <w:t xml:space="preserve"> len</w:t>
      </w:r>
      <w:r>
        <w:rPr>
          <w:color w:val="0B0000"/>
        </w:rPr>
        <w:t xml:space="preserve"> den</w:t>
      </w:r>
      <w:r>
        <w:rPr>
          <w:color w:val="000000"/>
        </w:rPr>
        <w:t xml:space="preserve"> kortce</w:t>
      </w:r>
      <w:r>
        <w:rPr>
          <w:color w:val="220000"/>
        </w:rPr>
        <w:t xml:space="preserve"> kintu</w:t>
      </w:r>
      <w:r>
        <w:rPr>
          <w:color w:val="000045"/>
        </w:rPr>
        <w:t xml:space="preserve"> kono</w:t>
      </w:r>
      <w:r>
        <w:rPr>
          <w:color w:val="0000FF"/>
        </w:rPr>
        <w:t xml:space="preserve"> point</w:t>
      </w:r>
      <w:r>
        <w:rPr>
          <w:color w:val="000000"/>
        </w:rPr>
        <w:t xml:space="preserve"> disse</w:t>
      </w:r>
      <w:r>
        <w:rPr>
          <w:color w:val="0000A2"/>
        </w:rPr>
        <w:t xml:space="preserve"> na</w:t>
      </w:r>
      <w:r>
        <w:rPr>
          <w:color w:val="000045"/>
        </w:rPr>
        <w:t xml:space="preserve"> kno</w:t>
      </w:r>
      <w:r>
        <w:br/>
      </w:r>
      <w:r>
        <w:rPr>
          <w:color w:val="960000"/>
        </w:rPr>
        <w:t xml:space="preserve"> ami</w:t>
      </w:r>
      <w:r>
        <w:rPr>
          <w:color w:val="000022"/>
        </w:rPr>
        <w:t xml:space="preserve"> bkash</w:t>
      </w:r>
      <w:r>
        <w:rPr>
          <w:color w:val="000017"/>
        </w:rPr>
        <w:t xml:space="preserve"> app</w:t>
      </w:r>
      <w:r>
        <w:rPr>
          <w:color w:val="000000"/>
        </w:rPr>
        <w:t xml:space="preserve"> use</w:t>
      </w:r>
      <w:r>
        <w:rPr>
          <w:color w:val="000000"/>
        </w:rPr>
        <w:t xml:space="preserve"> korea</w:t>
      </w:r>
      <w:r>
        <w:rPr>
          <w:color w:val="0000FF"/>
        </w:rPr>
        <w:t xml:space="preserve"> point</w:t>
      </w:r>
      <w:r>
        <w:rPr>
          <w:color w:val="000000"/>
        </w:rPr>
        <w:t xml:space="preserve"> pascina</w:t>
      </w:r>
      <w:r>
        <w:rPr>
          <w:color w:val="00005C"/>
        </w:rPr>
        <w:t xml:space="preserve"> keno</w:t>
      </w:r>
      <w:r>
        <w:br/>
      </w:r>
      <w:r>
        <w:rPr>
          <w:color w:val="000017"/>
        </w:rPr>
        <w:t xml:space="preserve"> payment</w:t>
      </w:r>
      <w:r>
        <w:rPr>
          <w:color w:val="220000"/>
        </w:rPr>
        <w:t xml:space="preserve"> a</w:t>
      </w:r>
      <w:r>
        <w:rPr>
          <w:color w:val="000000"/>
        </w:rPr>
        <w:t xml:space="preserve"> koto</w:t>
      </w:r>
      <w:r>
        <w:rPr>
          <w:color w:val="0000FF"/>
        </w:rPr>
        <w:t xml:space="preserve"> point</w:t>
      </w:r>
      <w:r>
        <w:rPr>
          <w:color w:val="000000"/>
        </w:rPr>
        <w:t xml:space="preserve"> acy</w:t>
      </w:r>
      <w:r>
        <w:rPr>
          <w:color w:val="000000"/>
        </w:rPr>
        <w:t xml:space="preserve"> kivaby</w:t>
      </w:r>
      <w:r>
        <w:rPr>
          <w:color w:val="000000"/>
        </w:rPr>
        <w:t xml:space="preserve"> bujbo</w:t>
      </w:r>
      <w:r>
        <w:br/>
      </w:r>
      <w:r>
        <w:rPr>
          <w:color w:val="000000"/>
        </w:rPr>
        <w:t xml:space="preserve"> riward</w:t>
      </w:r>
      <w:r>
        <w:rPr>
          <w:color w:val="0000FF"/>
        </w:rPr>
        <w:t xml:space="preserve"> point</w:t>
      </w:r>
      <w:r>
        <w:rPr>
          <w:color w:val="000000"/>
        </w:rPr>
        <w:t xml:space="preserve"> off</w:t>
      </w:r>
      <w:r>
        <w:rPr>
          <w:color w:val="000000"/>
        </w:rPr>
        <w:t xml:space="preserve"> hoye</w:t>
      </w:r>
      <w:r>
        <w:rPr>
          <w:color w:val="000000"/>
        </w:rPr>
        <w:t xml:space="preserve"> gese</w:t>
      </w:r>
      <w:r>
        <w:rPr>
          <w:color w:val="0B0000"/>
        </w:rPr>
        <w:t xml:space="preserve"> kn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