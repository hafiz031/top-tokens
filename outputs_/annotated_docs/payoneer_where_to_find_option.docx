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E0000"/>
        </w:rPr>
        <w:t xml:space="preserve"> where</w:t>
      </w:r>
      <w:r>
        <w:rPr>
          <w:color w:val="00001E"/>
        </w:rPr>
        <w:t xml:space="preserve"> can</w:t>
      </w:r>
      <w:r>
        <w:rPr>
          <w:color w:val="2C0000"/>
        </w:rPr>
        <w:t xml:space="preserve"> i</w:t>
      </w:r>
      <w:r>
        <w:rPr>
          <w:color w:val="00001E"/>
        </w:rPr>
        <w:t xml:space="preserve"> find</w:t>
      </w:r>
      <w:r>
        <w:rPr>
          <w:color w:val="4B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service</w:t>
      </w:r>
      <w:r>
        <w:rPr>
          <w:color w:val="00000F"/>
        </w:rPr>
        <w:t xml:space="preserve"> in</w:t>
      </w:r>
      <w:r>
        <w:rPr>
          <w:color w:val="00005A"/>
        </w:rPr>
        <w:t xml:space="preserve"> bkash</w:t>
      </w:r>
      <w:r>
        <w:rPr>
          <w:color w:val="000078"/>
        </w:rPr>
        <w:t xml:space="preserve"> app</w:t>
      </w:r>
      <w:r>
        <w:br/>
      </w:r>
      <w:r>
        <w:rPr>
          <w:color w:val="000087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0000F"/>
        </w:rPr>
        <w:t xml:space="preserve"> কোথায়</w:t>
      </w:r>
      <w:r>
        <w:rPr>
          <w:color w:val="000000"/>
        </w:rPr>
        <w:t xml:space="preserve"> আমি</w:t>
      </w:r>
      <w:r>
        <w:rPr>
          <w:color w:val="00005A"/>
        </w:rPr>
        <w:t xml:space="preserve"> পেওনিয়ার</w:t>
      </w:r>
      <w:r>
        <w:rPr>
          <w:color w:val="00000F"/>
        </w:rPr>
        <w:t xml:space="preserve"> সার্ভিসটি</w:t>
      </w:r>
      <w:r>
        <w:rPr>
          <w:color w:val="00001E"/>
        </w:rPr>
        <w:t xml:space="preserve"> খুঁজে</w:t>
      </w:r>
      <w:r>
        <w:rPr>
          <w:color w:val="00000F"/>
        </w:rPr>
        <w:t xml:space="preserve"> পেতে</w:t>
      </w:r>
      <w:r>
        <w:rPr>
          <w:color w:val="00000F"/>
        </w:rPr>
        <w:t xml:space="preserve"> পারি</w:t>
      </w:r>
      <w:r>
        <w:br/>
      </w:r>
      <w:r>
        <w:rPr>
          <w:color w:val="000000"/>
        </w:rPr>
        <w:t xml:space="preserve"> পেওনার</w:t>
      </w:r>
      <w:r>
        <w:rPr>
          <w:color w:val="00000F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4B"/>
        </w:rPr>
        <w:t xml:space="preserve"> অপশন</w:t>
      </w:r>
      <w:r>
        <w:rPr>
          <w:color w:val="00000F"/>
        </w:rPr>
        <w:t xml:space="preserve"> খুজে</w:t>
      </w:r>
      <w:r>
        <w:rPr>
          <w:color w:val="000000"/>
        </w:rPr>
        <w:t xml:space="preserve"> পাচ্ছিনা</w:t>
      </w:r>
      <w:r>
        <w:br/>
      </w:r>
      <w:r>
        <w:rPr>
          <w:color w:val="2C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00"/>
        </w:rPr>
        <w:t xml:space="preserve"> see</w:t>
      </w:r>
      <w:r>
        <w:rPr>
          <w:color w:val="00005A"/>
        </w:rPr>
        <w:t xml:space="preserve"> bkash</w:t>
      </w:r>
      <w:r>
        <w:rPr>
          <w:color w:val="000000"/>
        </w:rPr>
        <w:t xml:space="preserve"> bank</w:t>
      </w:r>
      <w:r>
        <w:rPr>
          <w:color w:val="00000F"/>
        </w:rPr>
        <w:t xml:space="preserve"> in</w:t>
      </w:r>
      <w:r>
        <w:rPr>
          <w:color w:val="4B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00"/>
        </w:rPr>
        <w:t xml:space="preserve"> details</w:t>
      </w:r>
      <w:r>
        <w:rPr>
          <w:color w:val="000000"/>
        </w:rPr>
        <w:t xml:space="preserve"> options</w:t>
      </w:r>
      <w:r>
        <w:br/>
      </w:r>
      <w:r>
        <w:rPr>
          <w:color w:val="000000"/>
        </w:rPr>
        <w:t xml:space="preserve"> bikas</w:t>
      </w:r>
      <w:r>
        <w:rPr>
          <w:color w:val="000078"/>
        </w:rPr>
        <w:t xml:space="preserve"> app</w:t>
      </w:r>
      <w:r>
        <w:rPr>
          <w:color w:val="2C0000"/>
        </w:rPr>
        <w:t xml:space="preserve"> a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er</w:t>
      </w:r>
      <w:r>
        <w:rPr>
          <w:color w:val="0000B3"/>
        </w:rPr>
        <w:t xml:space="preserve"> option</w:t>
      </w:r>
      <w:r>
        <w:rPr>
          <w:color w:val="00003C"/>
        </w:rPr>
        <w:t xml:space="preserve"> ta</w:t>
      </w:r>
      <w:r>
        <w:rPr>
          <w:color w:val="00000F"/>
        </w:rPr>
        <w:t xml:space="preserve"> kothay</w:t>
      </w:r>
      <w:r>
        <w:br/>
      </w:r>
      <w:r>
        <w:rPr>
          <w:color w:val="0000FF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0F"/>
        </w:rPr>
        <w:t xml:space="preserve"> khulte</w:t>
      </w:r>
      <w:r>
        <w:rPr>
          <w:color w:val="000000"/>
        </w:rPr>
        <w:t xml:space="preserve"> chacchi</w:t>
      </w:r>
      <w:r>
        <w:rPr>
          <w:color w:val="2C0000"/>
        </w:rPr>
        <w:t xml:space="preserve"> kintu</w:t>
      </w:r>
      <w:r>
        <w:rPr>
          <w:color w:val="000000"/>
        </w:rPr>
        <w:t xml:space="preserve"> parchi</w:t>
      </w:r>
      <w:r>
        <w:rPr>
          <w:color w:val="00005A"/>
        </w:rPr>
        <w:t xml:space="preserve"> bkash</w:t>
      </w:r>
      <w:r>
        <w:rPr>
          <w:color w:val="000078"/>
        </w:rPr>
        <w:t xml:space="preserve"> app</w:t>
      </w:r>
      <w:r>
        <w:rPr>
          <w:color w:val="00000F"/>
        </w:rPr>
        <w:t xml:space="preserve"> theke</w:t>
      </w:r>
      <w:r>
        <w:rPr>
          <w:color w:val="00001E"/>
        </w:rPr>
        <w:t xml:space="preserve"> khuje</w:t>
      </w:r>
      <w:r>
        <w:rPr>
          <w:color w:val="4B0000"/>
        </w:rPr>
        <w:t xml:space="preserve"> pacchi</w:t>
      </w:r>
      <w:r>
        <w:rPr>
          <w:color w:val="000000"/>
        </w:rPr>
        <w:t xml:space="preserve"> naa</w:t>
      </w:r>
      <w:r>
        <w:br/>
      </w:r>
      <w:r>
        <w:rPr>
          <w:color w:val="0F0000"/>
        </w:rPr>
        <w:t xml:space="preserve"> ভাই</w:t>
      </w:r>
      <w:r>
        <w:rPr>
          <w:color w:val="0F0000"/>
        </w:rPr>
        <w:t xml:space="preserve"> আমাকে</w:t>
      </w:r>
      <w:r>
        <w:rPr>
          <w:color w:val="0F0000"/>
        </w:rPr>
        <w:t xml:space="preserve"> কি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00003C"/>
        </w:rPr>
        <w:t xml:space="preserve"> পেওনির</w:t>
      </w:r>
      <w:r>
        <w:rPr>
          <w:color w:val="00003C"/>
        </w:rPr>
        <w:t xml:space="preserve"> টা</w:t>
      </w:r>
      <w:r>
        <w:rPr>
          <w:color w:val="00000F"/>
        </w:rPr>
        <w:t xml:space="preserve"> খুজে</w:t>
      </w:r>
      <w:r>
        <w:rPr>
          <w:color w:val="00004B"/>
        </w:rPr>
        <w:t xml:space="preserve"> পাচ্ছি</w:t>
      </w:r>
      <w:r>
        <w:rPr>
          <w:color w:val="000087"/>
        </w:rPr>
        <w:t xml:space="preserve"> না</w:t>
      </w:r>
      <w:r>
        <w:rPr>
          <w:color w:val="00000F"/>
        </w:rPr>
        <w:t xml:space="preserve"> কেন</w:t>
      </w:r>
      <w:r>
        <w:br/>
      </w:r>
      <w:r>
        <w:rPr>
          <w:color w:val="0000FF"/>
        </w:rPr>
        <w:t xml:space="preserve"> payoneer</w:t>
      </w:r>
      <w:r>
        <w:rPr>
          <w:color w:val="00002C"/>
        </w:rPr>
        <w:t xml:space="preserve"> keno</w:t>
      </w:r>
      <w:r>
        <w:rPr>
          <w:color w:val="00001E"/>
        </w:rPr>
        <w:t xml:space="preserve"> khuje</w:t>
      </w:r>
      <w:r>
        <w:rPr>
          <w:color w:val="4B0000"/>
        </w:rPr>
        <w:t xml:space="preserve"> pacchi</w:t>
      </w:r>
      <w:r>
        <w:rPr>
          <w:color w:val="00004B"/>
        </w:rPr>
        <w:t xml:space="preserve"> na</w:t>
      </w:r>
      <w:r>
        <w:br/>
      </w:r>
      <w:r>
        <w:rPr>
          <w:color w:val="00005A"/>
        </w:rPr>
        <w:t xml:space="preserve"> bkash</w:t>
      </w:r>
      <w:r>
        <w:rPr>
          <w:color w:val="000078"/>
        </w:rPr>
        <w:t xml:space="preserve"> app</w:t>
      </w:r>
      <w:r>
        <w:rPr>
          <w:color w:val="00000F"/>
        </w:rPr>
        <w:t xml:space="preserve"> update</w:t>
      </w:r>
      <w:r>
        <w:rPr>
          <w:color w:val="000000"/>
        </w:rPr>
        <w:t xml:space="preserve"> diyechi</w:t>
      </w:r>
      <w:r>
        <w:rPr>
          <w:color w:val="2C0000"/>
        </w:rPr>
        <w:t xml:space="preserve"> kintu</w:t>
      </w:r>
      <w:r>
        <w:rPr>
          <w:color w:val="0000FF"/>
        </w:rPr>
        <w:t xml:space="preserve"> payoneer</w:t>
      </w:r>
      <w:r>
        <w:rPr>
          <w:color w:val="00003C"/>
        </w:rPr>
        <w:t xml:space="preserve"> ta</w:t>
      </w:r>
      <w:r>
        <w:rPr>
          <w:color w:val="4B0000"/>
        </w:rPr>
        <w:t xml:space="preserve"> pacchi</w:t>
      </w:r>
      <w:r>
        <w:rPr>
          <w:color w:val="00004B"/>
        </w:rPr>
        <w:t xml:space="preserve"> na</w:t>
      </w:r>
      <w:r>
        <w:br/>
      </w:r>
      <w:r>
        <w:rPr>
          <w:color w:val="000078"/>
        </w:rPr>
        <w:t xml:space="preserve"> app</w:t>
      </w:r>
      <w:r>
        <w:rPr>
          <w:color w:val="000000"/>
        </w:rPr>
        <w:t xml:space="preserve"> sob</w:t>
      </w:r>
      <w:r>
        <w:rPr>
          <w:color w:val="000000"/>
        </w:rPr>
        <w:t xml:space="preserve"> jaygay</w:t>
      </w:r>
      <w:r>
        <w:rPr>
          <w:color w:val="00000F"/>
        </w:rPr>
        <w:t xml:space="preserve"> dekhlam</w:t>
      </w:r>
      <w:r>
        <w:rPr>
          <w:color w:val="000000"/>
        </w:rPr>
        <w:t xml:space="preserve"> bt</w:t>
      </w:r>
      <w:r>
        <w:rPr>
          <w:color w:val="0000FF"/>
        </w:rPr>
        <w:t xml:space="preserve"> payoneer</w:t>
      </w:r>
      <w:r>
        <w:rPr>
          <w:color w:val="0F0000"/>
        </w:rPr>
        <w:t xml:space="preserve"> pelam</w:t>
      </w:r>
      <w:r>
        <w:rPr>
          <w:color w:val="000000"/>
        </w:rPr>
        <w:t xml:space="preserve"> na&gt;&gt;</w:t>
      </w:r>
      <w:r>
        <w:br/>
      </w:r>
      <w:r>
        <w:rPr>
          <w:color w:val="00002C"/>
        </w:rPr>
        <w:t xml:space="preserve"> keno</w:t>
      </w:r>
      <w:r>
        <w:rPr>
          <w:color w:val="4B0000"/>
        </w:rPr>
        <w:t xml:space="preserve"> pacchi</w:t>
      </w:r>
      <w:r>
        <w:rPr>
          <w:color w:val="00004B"/>
        </w:rPr>
        <w:t xml:space="preserve"> na</w:t>
      </w:r>
      <w:r>
        <w:rPr>
          <w:color w:val="000078"/>
        </w:rPr>
        <w:t xml:space="preserve"> app</w:t>
      </w:r>
      <w:r>
        <w:rPr>
          <w:color w:val="2C0000"/>
        </w:rPr>
        <w:t xml:space="preserve"> a</w:t>
      </w:r>
      <w:r>
        <w:rPr>
          <w:color w:val="0000B3"/>
        </w:rPr>
        <w:t xml:space="preserve"> option</w:t>
      </w:r>
      <w:r>
        <w:rPr>
          <w:color w:val="00003C"/>
        </w:rPr>
        <w:t xml:space="preserve"> ta</w:t>
      </w:r>
      <w:r>
        <w:br/>
      </w:r>
      <w:r>
        <w:rPr>
          <w:color w:val="00003C"/>
        </w:rPr>
        <w:t xml:space="preserve"> পেওনির</w:t>
      </w:r>
      <w:r>
        <w:rPr>
          <w:color w:val="00003C"/>
        </w:rPr>
        <w:t xml:space="preserve"> টা</w:t>
      </w:r>
      <w:r>
        <w:rPr>
          <w:color w:val="000000"/>
        </w:rPr>
        <w:t xml:space="preserve"> হারিয়ে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অপ্সনে</w:t>
      </w:r>
      <w:r>
        <w:rPr>
          <w:color w:val="000000"/>
        </w:rPr>
        <w:t xml:space="preserve"> গেলে</w:t>
      </w:r>
      <w:r>
        <w:rPr>
          <w:color w:val="00000F"/>
        </w:rPr>
        <w:t xml:space="preserve"> পেতে</w:t>
      </w:r>
      <w:r>
        <w:rPr>
          <w:color w:val="00000F"/>
        </w:rPr>
        <w:t xml:space="preserve"> পারি</w:t>
      </w:r>
      <w:r>
        <w:br/>
      </w:r>
      <w:r>
        <w:rPr>
          <w:color w:val="000000"/>
        </w:rPr>
        <w:t xml:space="preserve"> আইফোন</w:t>
      </w:r>
      <w:r>
        <w:rPr>
          <w:color w:val="000000"/>
        </w:rPr>
        <w:t xml:space="preserve"> পেওনিরে</w:t>
      </w:r>
      <w:r>
        <w:rPr>
          <w:color w:val="00004B"/>
        </w:rPr>
        <w:t xml:space="preserve"> অপশন</w:t>
      </w:r>
      <w:r>
        <w:rPr>
          <w:color w:val="00003C"/>
        </w:rPr>
        <w:t xml:space="preserve"> টা</w:t>
      </w:r>
      <w:r>
        <w:rPr>
          <w:color w:val="000000"/>
        </w:rPr>
        <w:t xml:space="preserve"> কই</w:t>
      </w:r>
      <w:r>
        <w:rPr>
          <w:color w:val="000087"/>
        </w:rPr>
        <w:t xml:space="preserve"> বিকাশ</w:t>
      </w:r>
      <w:r>
        <w:rPr>
          <w:color w:val="00001E"/>
        </w:rPr>
        <w:t xml:space="preserve"> অ্যাপ</w:t>
      </w:r>
      <w:r>
        <w:rPr>
          <w:color w:val="0F0000"/>
        </w:rPr>
        <w:t xml:space="preserve"> তো</w:t>
      </w:r>
      <w:r>
        <w:rPr>
          <w:color w:val="00000F"/>
        </w:rPr>
        <w:t xml:space="preserve"> আপডেট</w:t>
      </w:r>
      <w:r>
        <w:rPr>
          <w:color w:val="000000"/>
        </w:rPr>
        <w:t xml:space="preserve"> দিলাম</w:t>
      </w:r>
      <w:r>
        <w:rPr>
          <w:color w:val="0F0000"/>
        </w:rPr>
        <w:t xml:space="preserve"> তাও</w:t>
      </w:r>
      <w:r>
        <w:rPr>
          <w:color w:val="000000"/>
        </w:rPr>
        <w:t xml:space="preserve"> হয়</w:t>
      </w:r>
      <w:r>
        <w:rPr>
          <w:color w:val="000087"/>
        </w:rPr>
        <w:t xml:space="preserve"> না</w:t>
      </w:r>
      <w:r>
        <w:rPr>
          <w:color w:val="00001E"/>
        </w:rPr>
        <w:t xml:space="preserve"> কেনো</w:t>
      </w:r>
      <w:r>
        <w:br/>
      </w:r>
      <w:r>
        <w:rPr>
          <w:color w:val="0F0000"/>
        </w:rPr>
        <w:t xml:space="preserve"> ভাই</w:t>
      </w:r>
      <w:r>
        <w:rPr>
          <w:color w:val="000087"/>
        </w:rPr>
        <w:t xml:space="preserve"> বিকাশ</w:t>
      </w:r>
      <w:r>
        <w:rPr>
          <w:color w:val="00003C"/>
        </w:rPr>
        <w:t xml:space="preserve"> অ্যাপে</w:t>
      </w:r>
      <w:r>
        <w:rPr>
          <w:color w:val="00001E"/>
        </w:rPr>
        <w:t xml:space="preserve"> কেনো</w:t>
      </w:r>
      <w:r>
        <w:rPr>
          <w:color w:val="00000F"/>
        </w:rPr>
        <w:t xml:space="preserve"> দেখতে</w:t>
      </w:r>
      <w:r>
        <w:rPr>
          <w:color w:val="00004B"/>
        </w:rPr>
        <w:t xml:space="preserve"> পাচ্ছি</w:t>
      </w:r>
      <w:r>
        <w:rPr>
          <w:color w:val="000087"/>
        </w:rPr>
        <w:t xml:space="preserve"> না</w:t>
      </w:r>
      <w:r>
        <w:rPr>
          <w:color w:val="00003C"/>
        </w:rPr>
        <w:t xml:space="preserve"> পেওনির</w:t>
      </w:r>
      <w:r>
        <w:rPr>
          <w:color w:val="00003C"/>
        </w:rPr>
        <w:t xml:space="preserve"> টা</w:t>
      </w:r>
      <w:r>
        <w:br/>
      </w:r>
      <w:r>
        <w:rPr>
          <w:color w:val="000087"/>
        </w:rPr>
        <w:t xml:space="preserve"> বিকাশ</w:t>
      </w:r>
      <w:r>
        <w:rPr>
          <w:color w:val="00003C"/>
        </w:rPr>
        <w:t xml:space="preserve"> অ্যাপে</w:t>
      </w:r>
      <w:r>
        <w:rPr>
          <w:color w:val="000000"/>
        </w:rPr>
        <w:t xml:space="preserve"> যদি</w:t>
      </w:r>
      <w:r>
        <w:rPr>
          <w:color w:val="00003C"/>
        </w:rPr>
        <w:t xml:space="preserve"> পেওনির</w:t>
      </w:r>
      <w:r>
        <w:rPr>
          <w:color w:val="000087"/>
        </w:rPr>
        <w:t xml:space="preserve"> না</w:t>
      </w:r>
      <w:r>
        <w:rPr>
          <w:color w:val="00000F"/>
        </w:rPr>
        <w:t xml:space="preserve"> দেখতে</w:t>
      </w:r>
      <w:r>
        <w:rPr>
          <w:color w:val="000000"/>
        </w:rPr>
        <w:t xml:space="preserve"> পাই</w:t>
      </w:r>
      <w:r>
        <w:rPr>
          <w:color w:val="000000"/>
        </w:rPr>
        <w:t xml:space="preserve"> সেখেত্রে</w:t>
      </w:r>
      <w:r>
        <w:rPr>
          <w:color w:val="0F0000"/>
        </w:rPr>
        <w:t xml:space="preserve"> আমাকে</w:t>
      </w:r>
      <w:r>
        <w:rPr>
          <w:color w:val="000000"/>
        </w:rPr>
        <w:t xml:space="preserve"> কিহ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নতুন</w:t>
      </w:r>
      <w:r>
        <w:rPr>
          <w:color w:val="000087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0F0000"/>
        </w:rPr>
        <w:t xml:space="preserve"> কিন্তু</w:t>
      </w:r>
      <w:r>
        <w:rPr>
          <w:color w:val="00003C"/>
        </w:rPr>
        <w:t xml:space="preserve"> পেওনির</w:t>
      </w:r>
      <w:r>
        <w:rPr>
          <w:color w:val="00003C"/>
        </w:rPr>
        <w:t xml:space="preserve"> টা</w:t>
      </w:r>
      <w:r>
        <w:rPr>
          <w:color w:val="00004B"/>
        </w:rPr>
        <w:t xml:space="preserve"> পাচ্ছি</w:t>
      </w:r>
      <w:r>
        <w:rPr>
          <w:color w:val="000087"/>
        </w:rPr>
        <w:t xml:space="preserve"> না</w:t>
      </w:r>
      <w:r>
        <w:rPr>
          <w:color w:val="00001E"/>
        </w:rPr>
        <w:t xml:space="preserve"> কেনো</w:t>
      </w:r>
      <w:r>
        <w:br/>
      </w:r>
      <w:r>
        <w:rPr>
          <w:color w:val="00005A"/>
        </w:rPr>
        <w:t xml:space="preserve"> bkash</w:t>
      </w:r>
      <w:r>
        <w:rPr>
          <w:color w:val="000078"/>
        </w:rPr>
        <w:t xml:space="preserve"> app</w:t>
      </w:r>
      <w:r>
        <w:rPr>
          <w:color w:val="2C0000"/>
        </w:rPr>
        <w:t xml:space="preserve"> a</w:t>
      </w:r>
      <w:r>
        <w:rPr>
          <w:color w:val="0F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B3"/>
        </w:rPr>
        <w:t xml:space="preserve"> option</w:t>
      </w:r>
      <w:r>
        <w:rPr>
          <w:color w:val="00003C"/>
        </w:rPr>
        <w:t xml:space="preserve"> ta</w:t>
      </w:r>
      <w:r>
        <w:rPr>
          <w:color w:val="00000F"/>
        </w:rPr>
        <w:t xml:space="preserve"> kothay</w:t>
      </w:r>
      <w:r>
        <w:br/>
      </w:r>
      <w:r>
        <w:rPr>
          <w:color w:val="00002C"/>
        </w:rPr>
        <w:t xml:space="preserve"> পাওনির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উত্তোলন</w:t>
      </w:r>
      <w:r>
        <w:rPr>
          <w:color w:val="000000"/>
        </w:rPr>
        <w:t xml:space="preserve"> করবো</w:t>
      </w:r>
      <w:r>
        <w:rPr>
          <w:color w:val="0F0000"/>
        </w:rPr>
        <w:t xml:space="preserve"> কিন্তু</w:t>
      </w:r>
      <w:r>
        <w:rPr>
          <w:color w:val="00000F"/>
        </w:rPr>
        <w:t xml:space="preserve"> অপ্সন</w:t>
      </w:r>
      <w:r>
        <w:rPr>
          <w:color w:val="000000"/>
        </w:rPr>
        <w:t xml:space="preserve"> পাআছি</w:t>
      </w:r>
      <w:r>
        <w:rPr>
          <w:color w:val="000087"/>
        </w:rPr>
        <w:t xml:space="preserve"> না</w:t>
      </w:r>
      <w:r>
        <w:rPr>
          <w:color w:val="00000F"/>
        </w:rPr>
        <w:t xml:space="preserve"> কেন</w:t>
      </w:r>
      <w:r>
        <w:br/>
      </w:r>
      <w:r>
        <w:rPr>
          <w:color w:val="000087"/>
        </w:rPr>
        <w:t xml:space="preserve"> বিকাশ</w:t>
      </w:r>
      <w:r>
        <w:rPr>
          <w:color w:val="00003C"/>
        </w:rPr>
        <w:t xml:space="preserve"> অ্যাপে</w:t>
      </w:r>
      <w:r>
        <w:rPr>
          <w:color w:val="000000"/>
        </w:rPr>
        <w:t xml:space="preserve"> কোথাও</w:t>
      </w:r>
      <w:r>
        <w:rPr>
          <w:color w:val="00002C"/>
        </w:rPr>
        <w:t xml:space="preserve"> পাওনির</w:t>
      </w:r>
      <w:r>
        <w:rPr>
          <w:color w:val="00004B"/>
        </w:rPr>
        <w:t xml:space="preserve"> পাচ্ছি</w:t>
      </w:r>
      <w:r>
        <w:rPr>
          <w:color w:val="000087"/>
        </w:rPr>
        <w:t xml:space="preserve"> না</w:t>
      </w:r>
      <w:r>
        <w:br/>
      </w:r>
      <w:r>
        <w:rPr>
          <w:color w:val="000000"/>
        </w:rPr>
        <w:t xml:space="preserve"> বিকাশে</w:t>
      </w:r>
      <w:r>
        <w:rPr>
          <w:color w:val="00003C"/>
        </w:rPr>
        <w:t xml:space="preserve"> অ্যাপে</w:t>
      </w:r>
      <w:r>
        <w:rPr>
          <w:color w:val="00000F"/>
        </w:rPr>
        <w:t xml:space="preserve"> কোথায়</w:t>
      </w:r>
      <w:r>
        <w:rPr>
          <w:color w:val="00002C"/>
        </w:rPr>
        <w:t xml:space="preserve"> পাওনির</w:t>
      </w:r>
      <w:r>
        <w:rPr>
          <w:color w:val="00000F"/>
        </w:rPr>
        <w:t xml:space="preserve"> অপ্সন</w:t>
      </w:r>
      <w:r>
        <w:rPr>
          <w:color w:val="000000"/>
        </w:rPr>
        <w:t xml:space="preserve"> থাকে</w:t>
      </w:r>
      <w:r>
        <w:br/>
      </w:r>
      <w:r>
        <w:rPr>
          <w:color w:val="000087"/>
        </w:rPr>
        <w:t xml:space="preserve"> বিকাশ</w:t>
      </w:r>
      <w:r>
        <w:rPr>
          <w:color w:val="00003C"/>
        </w:rPr>
        <w:t xml:space="preserve"> অ্যাপে</w:t>
      </w:r>
      <w:r>
        <w:rPr>
          <w:color w:val="00005A"/>
        </w:rPr>
        <w:t xml:space="preserve"> পেওনিয়ার</w:t>
      </w:r>
      <w:r>
        <w:rPr>
          <w:color w:val="00000F"/>
        </w:rPr>
        <w:t xml:space="preserve"> সার্ভিসটি</w:t>
      </w:r>
      <w:r>
        <w:rPr>
          <w:color w:val="000000"/>
        </w:rPr>
        <w:t xml:space="preserve"> কোথায়</w:t>
      </w:r>
      <w:r>
        <w:rPr>
          <w:color w:val="000000"/>
        </w:rPr>
        <w:t xml:space="preserve"> পাব</w:t>
      </w:r>
      <w:r>
        <w:br/>
      </w:r>
      <w:r>
        <w:rPr>
          <w:color w:val="000087"/>
        </w:rPr>
        <w:t xml:space="preserve"> বিকাশ</w:t>
      </w:r>
      <w:r>
        <w:rPr>
          <w:color w:val="00001E"/>
        </w:rPr>
        <w:t xml:space="preserve"> অ্যাপ</w:t>
      </w:r>
      <w:r>
        <w:rPr>
          <w:color w:val="00000F"/>
        </w:rPr>
        <w:t xml:space="preserve"> আপডেট</w:t>
      </w:r>
      <w:r>
        <w:rPr>
          <w:color w:val="000000"/>
        </w:rPr>
        <w:t xml:space="preserve"> দিয়েছি</w:t>
      </w:r>
      <w:r>
        <w:rPr>
          <w:color w:val="0F0000"/>
        </w:rPr>
        <w:t xml:space="preserve"> তাও</w:t>
      </w:r>
      <w:r>
        <w:rPr>
          <w:color w:val="00002C"/>
        </w:rPr>
        <w:t xml:space="preserve"> পাওনির</w:t>
      </w:r>
      <w:r>
        <w:rPr>
          <w:color w:val="00000F"/>
        </w:rPr>
        <w:t xml:space="preserve"> পাওয়া</w:t>
      </w:r>
      <w:r>
        <w:rPr>
          <w:color w:val="000000"/>
        </w:rPr>
        <w:t xml:space="preserve"> যাচ্ছে</w:t>
      </w:r>
      <w:r>
        <w:rPr>
          <w:color w:val="000087"/>
        </w:rPr>
        <w:t xml:space="preserve"> না</w:t>
      </w:r>
      <w:r>
        <w:br/>
      </w:r>
      <w:r>
        <w:rPr>
          <w:color w:val="0000FF"/>
        </w:rPr>
        <w:t xml:space="preserve"> payoneer</w:t>
      </w:r>
      <w:r>
        <w:rPr>
          <w:color w:val="0000B3"/>
        </w:rPr>
        <w:t xml:space="preserve"> option</w:t>
      </w:r>
      <w:r>
        <w:rPr>
          <w:color w:val="00005A"/>
        </w:rPr>
        <w:t xml:space="preserve"> bkash</w:t>
      </w:r>
      <w:r>
        <w:rPr>
          <w:color w:val="000078"/>
        </w:rPr>
        <w:t xml:space="preserve"> app</w:t>
      </w:r>
      <w:r>
        <w:rPr>
          <w:color w:val="000000"/>
        </w:rPr>
        <w:t xml:space="preserve"> nai</w:t>
      </w:r>
      <w:r>
        <w:rPr>
          <w:color w:val="00002C"/>
        </w:rPr>
        <w:t xml:space="preserve"> keno</w:t>
      </w:r>
      <w:r>
        <w:br/>
      </w:r>
      <w:r>
        <w:rPr>
          <w:color w:val="0000FF"/>
        </w:rPr>
        <w:t xml:space="preserve"> payoneer</w:t>
      </w:r>
      <w:r>
        <w:rPr>
          <w:color w:val="00000F"/>
        </w:rPr>
        <w:t xml:space="preserve"> pete</w:t>
      </w:r>
      <w:r>
        <w:rPr>
          <w:color w:val="000000"/>
        </w:rPr>
        <w:t xml:space="preserve"> holee</w:t>
      </w:r>
      <w:r>
        <w:rPr>
          <w:color w:val="000000"/>
        </w:rPr>
        <w:t xml:space="preserve"> ki</w:t>
      </w:r>
      <w:r>
        <w:rPr>
          <w:color w:val="00005A"/>
        </w:rPr>
        <w:t xml:space="preserve"> bkash</w:t>
      </w:r>
      <w:r>
        <w:rPr>
          <w:color w:val="00000F"/>
        </w:rPr>
        <w:t xml:space="preserve"> update</w:t>
      </w:r>
      <w:r>
        <w:rPr>
          <w:color w:val="000000"/>
        </w:rPr>
        <w:t xml:space="preserve"> korte</w:t>
      </w:r>
      <w:r>
        <w:rPr>
          <w:color w:val="0F0000"/>
        </w:rPr>
        <w:t xml:space="preserve"> hobe</w:t>
      </w:r>
      <w:r>
        <w:br/>
      </w:r>
      <w:r>
        <w:rPr>
          <w:color w:val="000000"/>
        </w:rPr>
        <w:t xml:space="preserve"> amk</w:t>
      </w:r>
      <w:r>
        <w:rPr>
          <w:color w:val="000000"/>
        </w:rPr>
        <w:t xml:space="preserve"> ektu</w:t>
      </w:r>
      <w:r>
        <w:rPr>
          <w:color w:val="000000"/>
        </w:rPr>
        <w:t xml:space="preserve"> help</w:t>
      </w:r>
      <w:r>
        <w:rPr>
          <w:color w:val="000000"/>
        </w:rPr>
        <w:t xml:space="preserve"> koren</w:t>
      </w:r>
      <w:r>
        <w:rPr>
          <w:color w:val="0000FF"/>
        </w:rPr>
        <w:t xml:space="preserve"> payoneer</w:t>
      </w:r>
      <w:r>
        <w:rPr>
          <w:color w:val="0000B3"/>
        </w:rPr>
        <w:t xml:space="preserve"> option</w:t>
      </w:r>
      <w:r>
        <w:br/>
      </w:r>
      <w:r>
        <w:rPr>
          <w:color w:val="000000"/>
        </w:rPr>
        <w:t xml:space="preserve"> bro</w:t>
      </w:r>
      <w:r>
        <w:rPr>
          <w:color w:val="0F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00"/>
        </w:rPr>
        <w:t xml:space="preserve"> info</w:t>
      </w:r>
      <w:r>
        <w:rPr>
          <w:color w:val="000000"/>
        </w:rPr>
        <w:t xml:space="preserve"> dorkar</w:t>
      </w:r>
      <w:r>
        <w:rPr>
          <w:color w:val="000000"/>
        </w:rPr>
        <w:t xml:space="preserve"> payonneer</w:t>
      </w:r>
      <w:r>
        <w:rPr>
          <w:color w:val="00003C"/>
        </w:rPr>
        <w:t xml:space="preserve"> ta</w:t>
      </w:r>
      <w:r>
        <w:rPr>
          <w:color w:val="0000B3"/>
        </w:rPr>
        <w:t xml:space="preserve"> option</w:t>
      </w:r>
      <w:r>
        <w:rPr>
          <w:color w:val="00000F"/>
        </w:rPr>
        <w:t xml:space="preserve"> pete</w:t>
      </w:r>
      <w:r>
        <w:rPr>
          <w:color w:val="000000"/>
        </w:rPr>
        <w:t xml:space="preserve"> hole</w:t>
      </w:r>
      <w:r>
        <w:rPr>
          <w:color w:val="000000"/>
        </w:rPr>
        <w:t xml:space="preserve"> kon</w:t>
      </w:r>
      <w:r>
        <w:rPr>
          <w:color w:val="0000B3"/>
        </w:rPr>
        <w:t xml:space="preserve"> option</w:t>
      </w:r>
      <w:r>
        <w:rPr>
          <w:color w:val="000000"/>
        </w:rPr>
        <w:t xml:space="preserve"> jete</w:t>
      </w:r>
      <w:r>
        <w:rPr>
          <w:color w:val="0F0000"/>
        </w:rPr>
        <w:t xml:space="preserve"> hobe</w:t>
      </w:r>
      <w:r>
        <w:br/>
      </w:r>
      <w:r>
        <w:rPr>
          <w:color w:val="000000"/>
        </w:rPr>
        <w:t xml:space="preserve"> facebook</w:t>
      </w:r>
      <w:r>
        <w:rPr>
          <w:color w:val="2C0000"/>
        </w:rPr>
        <w:t xml:space="preserve"> a</w:t>
      </w:r>
      <w:r>
        <w:rPr>
          <w:color w:val="00000F"/>
        </w:rPr>
        <w:t xml:space="preserve"> dekhlam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somporke</w:t>
      </w:r>
      <w:r>
        <w:rPr>
          <w:color w:val="2C0000"/>
        </w:rPr>
        <w:t xml:space="preserve"> kintu</w:t>
      </w:r>
      <w:r>
        <w:rPr>
          <w:color w:val="000000"/>
        </w:rPr>
        <w:t xml:space="preserve"> oi</w:t>
      </w:r>
      <w:r>
        <w:rPr>
          <w:color w:val="000000"/>
        </w:rPr>
        <w:t xml:space="preserve"> niom</w:t>
      </w:r>
      <w:r>
        <w:rPr>
          <w:color w:val="000000"/>
        </w:rPr>
        <w:t xml:space="preserve"> follow</w:t>
      </w:r>
      <w:r>
        <w:rPr>
          <w:color w:val="000000"/>
        </w:rPr>
        <w:t xml:space="preserve"> kore</w:t>
      </w:r>
      <w:r>
        <w:rPr>
          <w:color w:val="000000"/>
        </w:rPr>
        <w:t xml:space="preserve"> toh</w:t>
      </w:r>
      <w:r>
        <w:rPr>
          <w:color w:val="000000"/>
        </w:rPr>
        <w:t xml:space="preserve"> gelam</w:t>
      </w:r>
      <w:r>
        <w:rPr>
          <w:color w:val="0000B3"/>
        </w:rPr>
        <w:t xml:space="preserve"> option</w:t>
      </w:r>
      <w:r>
        <w:rPr>
          <w:color w:val="0F0000"/>
        </w:rPr>
        <w:t xml:space="preserve"> pelam</w:t>
      </w:r>
      <w:r>
        <w:rPr>
          <w:color w:val="00004B"/>
        </w:rPr>
        <w:t xml:space="preserve"> na</w:t>
      </w:r>
      <w:r>
        <w:rPr>
          <w:color w:val="00002C"/>
        </w:rPr>
        <w:t xml:space="preserve"> keno</w:t>
      </w:r>
      <w:r>
        <w:br/>
      </w:r>
      <w:r>
        <w:rPr>
          <w:color w:val="000000"/>
        </w:rPr>
        <w:t xml:space="preserve"> হোমপেজের</w:t>
      </w:r>
      <w:r>
        <w:rPr>
          <w:color w:val="000000"/>
        </w:rPr>
        <w:t xml:space="preserve"> রেমিটেন্স</w:t>
      </w:r>
      <w:r>
        <w:rPr>
          <w:color w:val="000000"/>
        </w:rPr>
        <w:t xml:space="preserve"> আইকনে</w:t>
      </w:r>
      <w:r>
        <w:rPr>
          <w:color w:val="000000"/>
        </w:rPr>
        <w:t xml:space="preserve"> ট্যাপ</w:t>
      </w:r>
      <w:r>
        <w:rPr>
          <w:color w:val="000000"/>
        </w:rPr>
        <w:t xml:space="preserve"> করে</w:t>
      </w:r>
      <w:r>
        <w:rPr>
          <w:color w:val="00005A"/>
        </w:rPr>
        <w:t xml:space="preserve"> পেওনিয়ার</w:t>
      </w:r>
      <w:r>
        <w:rPr>
          <w:color w:val="00004B"/>
        </w:rPr>
        <w:t xml:space="preserve"> অপশন</w:t>
      </w:r>
      <w:r>
        <w:rPr>
          <w:color w:val="00000F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5A"/>
        </w:rPr>
        <w:t xml:space="preserve"> পেওনিয়ার</w:t>
      </w:r>
      <w:r>
        <w:rPr>
          <w:color w:val="000000"/>
        </w:rPr>
        <w:t xml:space="preserve"> এর</w:t>
      </w:r>
      <w:r>
        <w:rPr>
          <w:color w:val="00004B"/>
        </w:rPr>
        <w:t xml:space="preserve"> অপশন</w:t>
      </w:r>
      <w:r>
        <w:rPr>
          <w:color w:val="000000"/>
        </w:rPr>
        <w:t xml:space="preserve"> ই</w:t>
      </w:r>
      <w:r>
        <w:rPr>
          <w:color w:val="0F0000"/>
        </w:rPr>
        <w:t xml:space="preserve"> তো</w:t>
      </w:r>
      <w:r>
        <w:rPr>
          <w:color w:val="00001E"/>
        </w:rPr>
        <w:t xml:space="preserve"> খুঁজে</w:t>
      </w:r>
      <w:r>
        <w:rPr>
          <w:color w:val="00004B"/>
        </w:rPr>
        <w:t xml:space="preserve"> পাচ্ছি</w:t>
      </w:r>
      <w:r>
        <w:rPr>
          <w:color w:val="000087"/>
        </w:rPr>
        <w:t xml:space="preserve"> না</w:t>
      </w:r>
      <w:r>
        <w:br/>
      </w:r>
      <w:r>
        <w:rPr>
          <w:color w:val="00005A"/>
        </w:rPr>
        <w:t xml:space="preserve"> পেওনিয়ার</w:t>
      </w:r>
      <w:r>
        <w:rPr>
          <w:color w:val="1E0000"/>
        </w:rPr>
        <w:t xml:space="preserve"> এ</w:t>
      </w:r>
      <w:r>
        <w:rPr>
          <w:color w:val="00000F"/>
        </w:rPr>
        <w:t xml:space="preserve"> একাউন্ট</w:t>
      </w:r>
      <w:r>
        <w:rPr>
          <w:color w:val="000000"/>
        </w:rPr>
        <w:t xml:space="preserve"> খুলবো</w:t>
      </w:r>
      <w:r>
        <w:rPr>
          <w:color w:val="000000"/>
        </w:rPr>
        <w:t xml:space="preserve"> কিভাবে</w:t>
      </w:r>
      <w:r>
        <w:br/>
      </w:r>
      <w:r>
        <w:rPr>
          <w:color w:val="00005A"/>
        </w:rPr>
        <w:t xml:space="preserve"> পেওনিয়ার</w:t>
      </w:r>
      <w:r>
        <w:rPr>
          <w:color w:val="00004B"/>
        </w:rPr>
        <w:t xml:space="preserve"> অপশন</w:t>
      </w:r>
      <w:r>
        <w:rPr>
          <w:color w:val="0F0000"/>
        </w:rPr>
        <w:t xml:space="preserve"> কি</w:t>
      </w:r>
      <w:r>
        <w:rPr>
          <w:color w:val="000000"/>
        </w:rPr>
        <w:t xml:space="preserve"> আসে</w:t>
      </w:r>
      <w:r>
        <w:rPr>
          <w:color w:val="000087"/>
        </w:rPr>
        <w:t xml:space="preserve"> বিকাশ</w:t>
      </w:r>
      <w:r>
        <w:rPr>
          <w:color w:val="1E0000"/>
        </w:rPr>
        <w:t xml:space="preserve"> এ</w:t>
      </w:r>
      <w:r>
        <w:br/>
      </w:r>
      <w:r>
        <w:rPr>
          <w:color w:val="000087"/>
        </w:rPr>
        <w:t xml:space="preserve"> বিকাশ</w:t>
      </w:r>
      <w:r>
        <w:rPr>
          <w:color w:val="00001E"/>
        </w:rPr>
        <w:t xml:space="preserve"> অ্যাপ</w:t>
      </w:r>
      <w:r>
        <w:rPr>
          <w:color w:val="1E0000"/>
        </w:rPr>
        <w:t xml:space="preserve"> এ</w:t>
      </w:r>
      <w:r>
        <w:rPr>
          <w:color w:val="00005A"/>
        </w:rPr>
        <w:t xml:space="preserve"> পেওনিয়ার</w:t>
      </w:r>
      <w:r>
        <w:rPr>
          <w:color w:val="00004B"/>
        </w:rPr>
        <w:t xml:space="preserve"> অপশন</w:t>
      </w:r>
      <w:r>
        <w:rPr>
          <w:color w:val="00001E"/>
        </w:rPr>
        <w:t xml:space="preserve"> খুঁজে</w:t>
      </w:r>
      <w:r>
        <w:rPr>
          <w:color w:val="00004B"/>
        </w:rPr>
        <w:t xml:space="preserve"> পাচ্ছি</w:t>
      </w:r>
      <w:r>
        <w:rPr>
          <w:color w:val="000087"/>
        </w:rPr>
        <w:t xml:space="preserve"> না</w:t>
      </w:r>
      <w:r>
        <w:br/>
      </w:r>
      <w:r>
        <w:rPr>
          <w:color w:val="000000"/>
        </w:rPr>
        <w:t xml:space="preserve"> payoniar</w:t>
      </w:r>
      <w:r>
        <w:rPr>
          <w:color w:val="00002C"/>
        </w:rPr>
        <w:t xml:space="preserve"> account</w:t>
      </w:r>
      <w:r>
        <w:rPr>
          <w:color w:val="00000F"/>
        </w:rPr>
        <w:t xml:space="preserve"> khulte</w:t>
      </w:r>
      <w:r>
        <w:rPr>
          <w:color w:val="000000"/>
        </w:rPr>
        <w:t xml:space="preserve"> chai</w:t>
      </w:r>
      <w:r>
        <w:rPr>
          <w:color w:val="2C0000"/>
        </w:rPr>
        <w:t xml:space="preserve"> kintu</w:t>
      </w:r>
      <w:r>
        <w:rPr>
          <w:color w:val="4B0000"/>
        </w:rPr>
        <w:t xml:space="preserve"> pacchi</w:t>
      </w:r>
      <w:r>
        <w:rPr>
          <w:color w:val="00004B"/>
        </w:rPr>
        <w:t xml:space="preserve"> na</w:t>
      </w:r>
      <w:r>
        <w:br/>
      </w:r>
      <w:r>
        <w:rPr>
          <w:color w:val="0000FF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00"/>
        </w:rPr>
        <w:t xml:space="preserve"> bikash</w:t>
      </w:r>
      <w:r>
        <w:rPr>
          <w:color w:val="000078"/>
        </w:rPr>
        <w:t xml:space="preserve"> app</w:t>
      </w:r>
      <w:r>
        <w:rPr>
          <w:color w:val="00000F"/>
        </w:rPr>
        <w:t xml:space="preserve"> theke</w:t>
      </w:r>
      <w:r>
        <w:rPr>
          <w:color w:val="00000F"/>
        </w:rPr>
        <w:t xml:space="preserve"> kivabe</w:t>
      </w:r>
      <w:r>
        <w:rPr>
          <w:color w:val="00000F"/>
        </w:rPr>
        <w:t xml:space="preserve"> khule</w:t>
      </w:r>
      <w:r>
        <w:br/>
      </w:r>
      <w:r>
        <w:rPr>
          <w:color w:val="0000FF"/>
        </w:rPr>
        <w:t xml:space="preserve"> payoneer</w:t>
      </w:r>
      <w:r>
        <w:rPr>
          <w:color w:val="000000"/>
        </w:rPr>
        <w:t xml:space="preserve"> koi</w:t>
      </w:r>
      <w:r>
        <w:rPr>
          <w:color w:val="000000"/>
        </w:rPr>
        <w:t xml:space="preserve"> ase</w:t>
      </w:r>
      <w:r>
        <w:br/>
      </w:r>
      <w:r>
        <w:rPr>
          <w:color w:val="0000FF"/>
        </w:rPr>
        <w:t xml:space="preserve"> payoneer</w:t>
      </w:r>
      <w:r>
        <w:rPr>
          <w:color w:val="00000F"/>
        </w:rPr>
        <w:t xml:space="preserve"> khule</w:t>
      </w:r>
      <w:r>
        <w:rPr>
          <w:color w:val="00000F"/>
        </w:rPr>
        <w:t xml:space="preserve"> kivabe</w:t>
      </w:r>
      <w:r>
        <w:rPr>
          <w:color w:val="0000B3"/>
        </w:rPr>
        <w:t xml:space="preserve"> option</w:t>
      </w:r>
      <w:r>
        <w:rPr>
          <w:color w:val="000000"/>
        </w:rPr>
        <w:t xml:space="preserve"> e</w:t>
      </w:r>
      <w:r>
        <w:rPr>
          <w:color w:val="000000"/>
        </w:rPr>
        <w:t xml:space="preserve"> to</w:t>
      </w:r>
      <w:r>
        <w:rPr>
          <w:color w:val="00001E"/>
        </w:rPr>
        <w:t xml:space="preserve"> khuje</w:t>
      </w:r>
      <w:r>
        <w:rPr>
          <w:color w:val="4B0000"/>
        </w:rPr>
        <w:t xml:space="preserve"> pacchi</w:t>
      </w:r>
      <w:r>
        <w:rPr>
          <w:color w:val="00004B"/>
        </w:rPr>
        <w:t xml:space="preserve"> na</w:t>
      </w:r>
      <w:r>
        <w:br/>
      </w:r>
      <w:r>
        <w:rPr>
          <w:color w:val="1E0000"/>
        </w:rPr>
        <w:t xml:space="preserve"> where</w:t>
      </w:r>
      <w:r>
        <w:rPr>
          <w:color w:val="0F0000"/>
        </w:rPr>
        <w:t xml:space="preserve"> is</w:t>
      </w:r>
      <w:r>
        <w:rPr>
          <w:color w:val="4B0000"/>
        </w:rPr>
        <w:t xml:space="preserve"> the</w:t>
      </w:r>
      <w:r>
        <w:rPr>
          <w:color w:val="000000"/>
        </w:rPr>
        <w:t xml:space="preserve"> payoneerr</w:t>
      </w:r>
      <w:r>
        <w:rPr>
          <w:color w:val="0000B3"/>
        </w:rPr>
        <w:t xml:space="preserve"> option</w:t>
      </w:r>
      <w:r>
        <w:rPr>
          <w:color w:val="000000"/>
        </w:rPr>
        <w:t xml:space="preserve"> hiding</w:t>
      </w:r>
      <w:r>
        <w:br/>
      </w:r>
      <w:r>
        <w:rPr>
          <w:color w:val="000000"/>
        </w:rPr>
        <w:t xml:space="preserve"> how</w:t>
      </w:r>
      <w:r>
        <w:rPr>
          <w:color w:val="00001E"/>
        </w:rPr>
        <w:t xml:space="preserve"> can</w:t>
      </w:r>
      <w:r>
        <w:rPr>
          <w:color w:val="2C0000"/>
        </w:rPr>
        <w:t xml:space="preserve"> i</w:t>
      </w:r>
      <w:r>
        <w:rPr>
          <w:color w:val="00001E"/>
        </w:rPr>
        <w:t xml:space="preserve"> find</w:t>
      </w:r>
      <w:r>
        <w:rPr>
          <w:color w:val="4B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B3"/>
        </w:rPr>
        <w:t xml:space="preserve"> option</w:t>
      </w:r>
      <w:r>
        <w:br/>
      </w:r>
      <w:r>
        <w:rPr>
          <w:color w:val="2C0000"/>
        </w:rPr>
        <w:t xml:space="preserve"> i</w:t>
      </w:r>
      <w:r>
        <w:rPr>
          <w:color w:val="000000"/>
        </w:rPr>
        <w:t xml:space="preserve"> cannot</w:t>
      </w:r>
      <w:r>
        <w:rPr>
          <w:color w:val="00001E"/>
        </w:rPr>
        <w:t xml:space="preserve"> find</w:t>
      </w:r>
      <w:r>
        <w:rPr>
          <w:color w:val="4B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B3"/>
        </w:rPr>
        <w:t xml:space="preserve"> option</w:t>
      </w:r>
      <w:r>
        <w:br/>
      </w:r>
      <w:r>
        <w:rPr>
          <w:color w:val="00001E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1E0000"/>
        </w:rPr>
        <w:t xml:space="preserve"> where</w:t>
      </w:r>
      <w:r>
        <w:rPr>
          <w:color w:val="0F0000"/>
        </w:rPr>
        <w:t xml:space="preserve"> is</w:t>
      </w:r>
      <w:r>
        <w:rPr>
          <w:color w:val="4B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B3"/>
        </w:rPr>
        <w:t xml:space="preserve"> option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