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F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1C"/>
        </w:rPr>
        <w:t xml:space="preserve"> hack</w:t>
      </w:r>
      <w:r>
        <w:rPr>
          <w:color w:val="000009"/>
        </w:rPr>
        <w:t xml:space="preserve"> hoice</w:t>
      </w:r>
      <w:r>
        <w:br/>
      </w:r>
      <w:r>
        <w:rPr>
          <w:color w:val="300000"/>
        </w:rPr>
        <w:t xml:space="preserve"> একজন</w:t>
      </w:r>
      <w:r>
        <w:rPr>
          <w:color w:val="0B0000"/>
        </w:rPr>
        <w:t xml:space="preserve"> 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সেন্ড</w:t>
      </w:r>
      <w:r>
        <w:rPr>
          <w:color w:val="060000"/>
        </w:rPr>
        <w:t xml:space="preserve"> করেছি</w:t>
      </w:r>
      <w:r>
        <w:rPr>
          <w:color w:val="00001A"/>
        </w:rPr>
        <w:t xml:space="preserve"> এখন</w:t>
      </w:r>
      <w:r>
        <w:rPr>
          <w:color w:val="000001"/>
        </w:rPr>
        <w:t xml:space="preserve"> টাকাও</w:t>
      </w:r>
      <w:r>
        <w:rPr>
          <w:color w:val="000004"/>
        </w:rPr>
        <w:t xml:space="preserve"> দিচ্ছে</w:t>
      </w:r>
      <w:r>
        <w:rPr>
          <w:color w:val="000014"/>
        </w:rPr>
        <w:t xml:space="preserve"> না</w:t>
      </w:r>
      <w:r>
        <w:rPr>
          <w:color w:val="000000"/>
        </w:rPr>
        <w:t xml:space="preserve"> গিফট</w:t>
      </w:r>
      <w:r>
        <w:rPr>
          <w:color w:val="000000"/>
        </w:rPr>
        <w:t xml:space="preserve"> কারড</w:t>
      </w:r>
      <w:r>
        <w:rPr>
          <w:color w:val="010000"/>
        </w:rPr>
        <w:t xml:space="preserve"> ও</w:t>
      </w:r>
      <w:r>
        <w:rPr>
          <w:color w:val="000000"/>
        </w:rPr>
        <w:t xml:space="preserve"> দিচ্চজে</w:t>
      </w:r>
      <w:r>
        <w:rPr>
          <w:color w:val="000014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17"/>
        </w:rPr>
        <w:t xml:space="preserve"> অনলাইনে</w:t>
      </w:r>
      <w:r>
        <w:rPr>
          <w:color w:val="000005"/>
        </w:rPr>
        <w:t xml:space="preserve"> কাজ</w:t>
      </w:r>
      <w:r>
        <w:rPr>
          <w:color w:val="100000"/>
        </w:rPr>
        <w:t xml:space="preserve"> এর</w:t>
      </w:r>
      <w:r>
        <w:rPr>
          <w:color w:val="160000"/>
        </w:rPr>
        <w:t xml:space="preserve"> জন্য</w:t>
      </w:r>
      <w:r>
        <w:rPr>
          <w:color w:val="000034"/>
        </w:rPr>
        <w:t xml:space="preserve"> একটা</w:t>
      </w:r>
      <w:r>
        <w:rPr>
          <w:color w:val="000000"/>
        </w:rPr>
        <w:t xml:space="preserve"> কোস</w:t>
      </w:r>
      <w:r>
        <w:rPr>
          <w:color w:val="000000"/>
        </w:rPr>
        <w:t xml:space="preserve"> কিনেছিলাম</w:t>
      </w:r>
      <w:r>
        <w:rPr>
          <w:color w:val="140000"/>
        </w:rPr>
        <w:t xml:space="preserve"> কিন্তু</w:t>
      </w:r>
      <w:r>
        <w:rPr>
          <w:color w:val="000001"/>
        </w:rPr>
        <w:t xml:space="preserve"> তাকে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দেওয়ার</w:t>
      </w:r>
      <w:r>
        <w:rPr>
          <w:color w:val="100000"/>
        </w:rPr>
        <w:t xml:space="preserve"> পরে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0D"/>
        </w:rPr>
        <w:t xml:space="preserve"> কথা</w:t>
      </w:r>
      <w:r>
        <w:rPr>
          <w:color w:val="230000"/>
        </w:rPr>
        <w:t xml:space="preserve"> বলে</w:t>
      </w:r>
      <w:r>
        <w:rPr>
          <w:color w:val="000014"/>
        </w:rPr>
        <w:t xml:space="preserve"> না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পাওয়ার</w:t>
      </w:r>
      <w:r>
        <w:rPr>
          <w:color w:val="080000"/>
        </w:rPr>
        <w:t xml:space="preserve"> পর</w:t>
      </w:r>
      <w:r>
        <w:rPr>
          <w:color w:val="080000"/>
        </w:rPr>
        <w:t xml:space="preserve"> উনি</w:t>
      </w:r>
      <w:r>
        <w:rPr>
          <w:color w:val="00001A"/>
        </w:rPr>
        <w:t xml:space="preserve"> এখন</w:t>
      </w:r>
      <w:r>
        <w:rPr>
          <w:color w:val="0B0000"/>
        </w:rPr>
        <w:t xml:space="preserve"> আর</w:t>
      </w:r>
      <w:r>
        <w:rPr>
          <w:color w:val="CA0000"/>
        </w:rPr>
        <w:t xml:space="preserve"> আমার</w:t>
      </w:r>
      <w:r>
        <w:rPr>
          <w:color w:val="000006"/>
        </w:rPr>
        <w:t xml:space="preserve"> কল</w:t>
      </w:r>
      <w:r>
        <w:rPr>
          <w:color w:val="000000"/>
        </w:rPr>
        <w:t xml:space="preserve"> ধরছে</w:t>
      </w:r>
      <w:r>
        <w:rPr>
          <w:color w:val="000014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01"/>
        </w:rPr>
        <w:t xml:space="preserve"> অর্ডার</w:t>
      </w:r>
      <w:r>
        <w:rPr>
          <w:color w:val="060000"/>
        </w:rPr>
        <w:t xml:space="preserve"> করেছি</w:t>
      </w:r>
      <w:r>
        <w:rPr>
          <w:color w:val="14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দেওয়ার</w:t>
      </w:r>
      <w:r>
        <w:rPr>
          <w:color w:val="000000"/>
        </w:rPr>
        <w:t xml:space="preserve"> পরেই</w:t>
      </w:r>
      <w:r>
        <w:rPr>
          <w:color w:val="250000"/>
        </w:rPr>
        <w:t xml:space="preserve"> সে</w:t>
      </w:r>
      <w:r>
        <w:rPr>
          <w:color w:val="2C0000"/>
        </w:rPr>
        <w:t xml:space="preserve"> আমাকে</w:t>
      </w:r>
      <w:r>
        <w:rPr>
          <w:color w:val="000016"/>
        </w:rPr>
        <w:t xml:space="preserve"> ব্লক</w:t>
      </w:r>
      <w:r>
        <w:rPr>
          <w:color w:val="4F0000"/>
        </w:rPr>
        <w:t xml:space="preserve"> করে</w:t>
      </w:r>
      <w:r>
        <w:rPr>
          <w:color w:val="050000"/>
        </w:rPr>
        <w:t xml:space="preserve"> দিয়েছে</w:t>
      </w:r>
      <w:r>
        <w:br/>
      </w:r>
      <w:r>
        <w:rPr>
          <w:color w:val="5D0000"/>
        </w:rPr>
        <w:t xml:space="preserve"> ami</w:t>
      </w:r>
      <w:r>
        <w:rPr>
          <w:color w:val="0D0000"/>
        </w:rPr>
        <w:t xml:space="preserve"> ekta</w:t>
      </w:r>
      <w:r>
        <w:rPr>
          <w:color w:val="000035"/>
        </w:rPr>
        <w:t xml:space="preserve"> account</w:t>
      </w:r>
      <w:r>
        <w:rPr>
          <w:color w:val="000010"/>
        </w:rPr>
        <w:t xml:space="preserve"> fraud</w:t>
      </w:r>
      <w:r>
        <w:rPr>
          <w:color w:val="090000"/>
        </w:rPr>
        <w:t xml:space="preserve"> ke</w:t>
      </w:r>
      <w:r>
        <w:rPr>
          <w:color w:val="000049"/>
        </w:rPr>
        <w:t xml:space="preserve"> taka</w:t>
      </w:r>
      <w:r>
        <w:rPr>
          <w:color w:val="000000"/>
        </w:rPr>
        <w:t xml:space="preserve"> pathiyesi</w:t>
      </w:r>
      <w:r>
        <w:br/>
      </w:r>
      <w:r>
        <w:rPr>
          <w:color w:val="300000"/>
        </w:rPr>
        <w:t xml:space="preserve"> একজন</w:t>
      </w:r>
      <w:r>
        <w:rPr>
          <w:color w:val="000056"/>
        </w:rPr>
        <w:t xml:space="preserve"> বিকাশ</w:t>
      </w:r>
      <w:r>
        <w:rPr>
          <w:color w:val="000002"/>
        </w:rPr>
        <w:t xml:space="preserve"> পতারক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হাতিয়ে</w:t>
      </w:r>
      <w:r>
        <w:rPr>
          <w:color w:val="00000C"/>
        </w:rPr>
        <w:t xml:space="preserve"> নিছে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00"/>
        </w:rPr>
        <w:t xml:space="preserve"> বোলোক</w:t>
      </w:r>
      <w:r>
        <w:rPr>
          <w:color w:val="4F0000"/>
        </w:rPr>
        <w:t xml:space="preserve"> করে</w:t>
      </w:r>
      <w:r>
        <w:rPr>
          <w:color w:val="000016"/>
        </w:rPr>
        <w:t xml:space="preserve"> দিছে</w:t>
      </w:r>
      <w:r>
        <w:br/>
      </w:r>
      <w:r>
        <w:rPr>
          <w:color w:val="5F0000"/>
        </w:rPr>
        <w:t xml:space="preserve"> amar</w:t>
      </w:r>
      <w:r>
        <w:rPr>
          <w:color w:val="160000"/>
        </w:rPr>
        <w:t xml:space="preserve"> akta</w:t>
      </w:r>
      <w:r>
        <w:rPr>
          <w:color w:val="000035"/>
        </w:rPr>
        <w:t xml:space="preserve"> account</w:t>
      </w:r>
      <w:r>
        <w:rPr>
          <w:color w:val="000030"/>
        </w:rPr>
        <w:t xml:space="preserve"> theke</w:t>
      </w:r>
      <w:r>
        <w:rPr>
          <w:color w:val="000049"/>
        </w:rPr>
        <w:t xml:space="preserve"> taka</w:t>
      </w:r>
      <w:r>
        <w:rPr>
          <w:color w:val="000001"/>
        </w:rPr>
        <w:t xml:space="preserve"> hak</w:t>
      </w:r>
      <w:r>
        <w:rPr>
          <w:color w:val="000001"/>
        </w:rPr>
        <w:t xml:space="preserve"> hoiche</w:t>
      </w:r>
      <w:r>
        <w:br/>
      </w:r>
      <w:r>
        <w:rPr>
          <w:color w:val="000000"/>
        </w:rPr>
        <w:t xml:space="preserve"> bortoman</w:t>
      </w:r>
      <w:r>
        <w:rPr>
          <w:color w:val="000000"/>
        </w:rPr>
        <w:t xml:space="preserve"> shikkha</w:t>
      </w:r>
      <w:r>
        <w:rPr>
          <w:color w:val="000000"/>
        </w:rPr>
        <w:t xml:space="preserve"> office</w:t>
      </w:r>
      <w:r>
        <w:rPr>
          <w:color w:val="180000"/>
        </w:rPr>
        <w:t xml:space="preserve"> er</w:t>
      </w:r>
      <w:r>
        <w:rPr>
          <w:color w:val="000000"/>
        </w:rPr>
        <w:t xml:space="preserve"> kotaha</w:t>
      </w:r>
      <w:r>
        <w:rPr>
          <w:color w:val="0F0000"/>
        </w:rPr>
        <w:t xml:space="preserve"> bole</w:t>
      </w:r>
      <w:r>
        <w:rPr>
          <w:color w:val="000000"/>
        </w:rPr>
        <w:t xml:space="preserve"> varyfy</w:t>
      </w:r>
      <w:r>
        <w:rPr>
          <w:color w:val="000002"/>
        </w:rPr>
        <w:t xml:space="preserve"> otp</w:t>
      </w:r>
      <w:r>
        <w:rPr>
          <w:color w:val="00000D"/>
        </w:rPr>
        <w:t xml:space="preserve"> code</w:t>
      </w:r>
      <w:r>
        <w:rPr>
          <w:color w:val="000004"/>
        </w:rPr>
        <w:t xml:space="preserve"> chai</w:t>
      </w:r>
      <w:r>
        <w:rPr>
          <w:color w:val="000000"/>
        </w:rPr>
        <w:t xml:space="preserve"> keno</w:t>
      </w:r>
      <w:r>
        <w:br/>
      </w:r>
      <w:r>
        <w:rPr>
          <w:color w:val="0B0000"/>
        </w:rPr>
        <w:t xml:space="preserve"> স্যার</w:t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0F"/>
        </w:rPr>
        <w:t xml:space="preserve"> টা</w:t>
      </w:r>
      <w:r>
        <w:rPr>
          <w:color w:val="000005"/>
        </w:rPr>
        <w:t xml:space="preserve"> প্রতারনার</w:t>
      </w:r>
      <w:r>
        <w:rPr>
          <w:color w:val="000017"/>
        </w:rPr>
        <w:t xml:space="preserve"> শিকার</w:t>
      </w:r>
      <w:r>
        <w:rPr>
          <w:color w:val="000016"/>
        </w:rPr>
        <w:t xml:space="preserve"> হয়েছে</w:t>
      </w:r>
      <w:r>
        <w:br/>
      </w:r>
      <w:r>
        <w:rPr>
          <w:color w:val="00000B"/>
        </w:rPr>
        <w:t xml:space="preserve"> অনলাইন</w:t>
      </w:r>
      <w:r>
        <w:rPr>
          <w:color w:val="000000"/>
        </w:rPr>
        <w:t xml:space="preserve"> প্রতরনার</w:t>
      </w:r>
      <w:r>
        <w:rPr>
          <w:color w:val="000017"/>
        </w:rPr>
        <w:t xml:space="preserve"> শিকার</w:t>
      </w:r>
      <w:r>
        <w:rPr>
          <w:color w:val="880000"/>
        </w:rPr>
        <w:t xml:space="preserve"> আমি</w:t>
      </w:r>
      <w:r>
        <w:br/>
      </w:r>
      <w:r>
        <w:rPr>
          <w:color w:val="000000"/>
        </w:rPr>
        <w:t xml:space="preserve"> কয়েক</w:t>
      </w:r>
      <w:r>
        <w:rPr>
          <w:color w:val="000000"/>
        </w:rPr>
        <w:t xml:space="preserve"> মিনিট</w:t>
      </w:r>
      <w:r>
        <w:rPr>
          <w:color w:val="080000"/>
        </w:rPr>
        <w:t xml:space="preserve"> আগে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300000"/>
        </w:rPr>
        <w:t xml:space="preserve"> একজন</w:t>
      </w:r>
      <w:r>
        <w:rPr>
          <w:color w:val="00001F"/>
        </w:rPr>
        <w:t xml:space="preserve"> প্রতারণা</w:t>
      </w:r>
      <w:r>
        <w:rPr>
          <w:color w:val="000000"/>
        </w:rPr>
        <w:t xml:space="preserve"> করলো</w:t>
      </w:r>
      <w:r>
        <w:br/>
      </w:r>
      <w:r>
        <w:rPr>
          <w:color w:val="CA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100000"/>
        </w:rPr>
        <w:t xml:space="preserve"> এর</w:t>
      </w:r>
      <w:r>
        <w:rPr>
          <w:color w:val="00000F"/>
        </w:rPr>
        <w:t xml:space="preserve"> পিন</w:t>
      </w:r>
      <w:r>
        <w:rPr>
          <w:color w:val="370000"/>
        </w:rPr>
        <w:t xml:space="preserve"> নিয়ে</w:t>
      </w:r>
      <w:r>
        <w:rPr>
          <w:color w:val="1E0000"/>
        </w:rPr>
        <w:t xml:space="preserve"> এই</w:t>
      </w:r>
      <w:r>
        <w:rPr>
          <w:color w:val="000001"/>
        </w:rPr>
        <w:t xml:space="preserve"> নম্বরে</w:t>
      </w:r>
      <w:r>
        <w:rPr>
          <w:color w:val="000002"/>
        </w:rPr>
        <w:t xml:space="preserve"> তারিখ</w:t>
      </w:r>
      <w:r>
        <w:rPr>
          <w:color w:val="000000"/>
        </w:rPr>
        <w:t xml:space="preserve"> সকালে</w:t>
      </w:r>
      <w:r>
        <w:rPr>
          <w:color w:val="000001"/>
        </w:rPr>
        <w:t xml:space="preserve"> সব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ট্রান্সফার</w:t>
      </w:r>
      <w:r>
        <w:rPr>
          <w:color w:val="130000"/>
        </w:rPr>
        <w:t xml:space="preserve"> করেছে</w:t>
      </w:r>
      <w:r>
        <w:rPr>
          <w:color w:val="000001"/>
        </w:rPr>
        <w:t xml:space="preserve"> ঐ</w:t>
      </w:r>
      <w:r>
        <w:rPr>
          <w:color w:val="000001"/>
        </w:rPr>
        <w:t xml:space="preserve"> নম্বরে</w:t>
      </w:r>
      <w:r>
        <w:br/>
      </w:r>
      <w:r>
        <w:rPr>
          <w:color w:val="060000"/>
        </w:rPr>
        <w:t xml:space="preserve"> vaiya</w:t>
      </w:r>
      <w:r>
        <w:rPr>
          <w:color w:val="000000"/>
        </w:rPr>
        <w:t xml:space="preserve"> kisokhon</w:t>
      </w:r>
      <w:r>
        <w:rPr>
          <w:color w:val="090000"/>
        </w:rPr>
        <w:t xml:space="preserve"> age</w:t>
      </w:r>
      <w:r>
        <w:rPr>
          <w:color w:val="000016"/>
        </w:rPr>
        <w:t xml:space="preserve"> online</w:t>
      </w:r>
      <w:r>
        <w:rPr>
          <w:color w:val="000030"/>
        </w:rPr>
        <w:t xml:space="preserve"> theke</w:t>
      </w:r>
      <w:r>
        <w:rPr>
          <w:color w:val="000004"/>
        </w:rPr>
        <w:t xml:space="preserve"> potaronar</w:t>
      </w:r>
      <w:r>
        <w:rPr>
          <w:color w:val="000000"/>
        </w:rPr>
        <w:t xml:space="preserve"> shikhar</w:t>
      </w:r>
      <w:r>
        <w:rPr>
          <w:color w:val="000005"/>
        </w:rPr>
        <w:t xml:space="preserve"> hoici</w:t>
      </w:r>
      <w:r>
        <w:br/>
      </w:r>
      <w:r>
        <w:rPr>
          <w:color w:val="000001"/>
        </w:rPr>
        <w:t xml:space="preserve"> সার</w:t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01"/>
        </w:rPr>
        <w:t xml:space="preserve"> হেগ</w:t>
      </w:r>
      <w:r>
        <w:rPr>
          <w:color w:val="090000"/>
        </w:rPr>
        <w:t xml:space="preserve"> হয়ে</w:t>
      </w:r>
      <w:r>
        <w:rPr>
          <w:color w:val="000025"/>
        </w:rPr>
        <w:t xml:space="preserve"> গেছে</w:t>
      </w:r>
      <w:r>
        <w:br/>
      </w:r>
      <w:r>
        <w:rPr>
          <w:color w:val="000000"/>
        </w:rPr>
        <w:t xml:space="preserve"> কিছুক্ষণ</w:t>
      </w:r>
      <w:r>
        <w:rPr>
          <w:color w:val="080000"/>
        </w:rPr>
        <w:t xml:space="preserve"> আগে</w:t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16"/>
        </w:rPr>
        <w:t xml:space="preserve"> নাম্বারে</w:t>
      </w:r>
      <w:r>
        <w:rPr>
          <w:color w:val="300000"/>
        </w:rPr>
        <w:t xml:space="preserve"> একজন</w:t>
      </w:r>
      <w:r>
        <w:rPr>
          <w:color w:val="000011"/>
        </w:rPr>
        <w:t xml:space="preserve"> ফোন</w:t>
      </w:r>
      <w:r>
        <w:rPr>
          <w:color w:val="050000"/>
        </w:rPr>
        <w:t xml:space="preserve"> দিয়ে</w:t>
      </w:r>
      <w:r>
        <w:rPr>
          <w:color w:val="010000"/>
        </w:rPr>
        <w:t xml:space="preserve"> বলছে</w:t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09"/>
        </w:rPr>
        <w:t xml:space="preserve"> অ্যাকাউন্ট</w:t>
      </w:r>
      <w:r>
        <w:rPr>
          <w:color w:val="050000"/>
        </w:rPr>
        <w:t xml:space="preserve"> নাকি</w:t>
      </w:r>
      <w:r>
        <w:rPr>
          <w:color w:val="000009"/>
        </w:rPr>
        <w:t xml:space="preserve"> বন্ধ</w:t>
      </w:r>
      <w:r>
        <w:rPr>
          <w:color w:val="040000"/>
        </w:rPr>
        <w:t xml:space="preserve"> হয়ে</w:t>
      </w:r>
      <w:r>
        <w:rPr>
          <w:color w:val="000025"/>
        </w:rPr>
        <w:t xml:space="preserve"> গেছে</w:t>
      </w:r>
      <w:r>
        <w:br/>
      </w:r>
      <w:r>
        <w:rPr>
          <w:color w:val="460000"/>
        </w:rPr>
        <w:t xml:space="preserve"> amr</w:t>
      </w:r>
      <w:r>
        <w:rPr>
          <w:color w:val="000014"/>
        </w:rPr>
        <w:t xml:space="preserve"> sathe</w:t>
      </w:r>
      <w:r>
        <w:rPr>
          <w:color w:val="000010"/>
        </w:rPr>
        <w:t xml:space="preserve"> fraud</w:t>
      </w:r>
      <w:r>
        <w:rPr>
          <w:color w:val="040000"/>
        </w:rPr>
        <w:t xml:space="preserve"> koreche</w:t>
      </w:r>
      <w:r>
        <w:br/>
      </w:r>
      <w:r>
        <w:rPr>
          <w:color w:val="5D0000"/>
        </w:rPr>
        <w:t xml:space="preserve"> ami</w:t>
      </w:r>
      <w:r>
        <w:rPr>
          <w:color w:val="000008"/>
        </w:rPr>
        <w:t xml:space="preserve"> protaronar</w:t>
      </w:r>
      <w:r>
        <w:rPr>
          <w:color w:val="000004"/>
        </w:rPr>
        <w:t xml:space="preserve"> shikar</w:t>
      </w:r>
      <w:r>
        <w:rPr>
          <w:color w:val="000008"/>
        </w:rPr>
        <w:t xml:space="preserve"> hoyechi</w:t>
      </w:r>
      <w:r>
        <w:br/>
      </w:r>
      <w:r>
        <w:rPr>
          <w:color w:val="160000"/>
        </w:rPr>
        <w:t xml:space="preserve"> এক</w:t>
      </w:r>
      <w:r>
        <w:rPr>
          <w:color w:val="000000"/>
        </w:rPr>
        <w:t xml:space="preserve"> টিচার</w:t>
      </w:r>
      <w:r>
        <w:rPr>
          <w:color w:val="0B0000"/>
        </w:rPr>
        <w:t xml:space="preserve"> আর</w:t>
      </w:r>
      <w:r>
        <w:rPr>
          <w:color w:val="000006"/>
        </w:rPr>
        <w:t xml:space="preserve"> কল</w:t>
      </w:r>
      <w:r>
        <w:rPr>
          <w:color w:val="000000"/>
        </w:rPr>
        <w:t xml:space="preserve"> রিসিভ</w:t>
      </w:r>
      <w:r>
        <w:rPr>
          <w:color w:val="4F0000"/>
        </w:rPr>
        <w:t xml:space="preserve"> করে</w:t>
      </w:r>
      <w:r>
        <w:rPr>
          <w:color w:val="000014"/>
        </w:rPr>
        <w:t xml:space="preserve"> না</w:t>
      </w:r>
      <w:r>
        <w:rPr>
          <w:color w:val="00001A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বেক</w:t>
      </w:r>
      <w:r>
        <w:rPr>
          <w:color w:val="000000"/>
        </w:rPr>
        <w:t xml:space="preserve"> আনা</w:t>
      </w:r>
      <w:r>
        <w:rPr>
          <w:color w:val="000001"/>
        </w:rPr>
        <w:t xml:space="preserve"> জায়</w:t>
      </w:r>
      <w:r>
        <w:br/>
      </w:r>
      <w:r>
        <w:rPr>
          <w:color w:val="5D0000"/>
        </w:rPr>
        <w:t xml:space="preserve"> ami</w:t>
      </w:r>
      <w:r>
        <w:rPr>
          <w:color w:val="000016"/>
        </w:rPr>
        <w:t xml:space="preserve"> online</w:t>
      </w:r>
      <w:r>
        <w:rPr>
          <w:color w:val="000030"/>
        </w:rPr>
        <w:t xml:space="preserve"> theke</w:t>
      </w:r>
      <w:r>
        <w:rPr>
          <w:color w:val="0D0000"/>
        </w:rPr>
        <w:t xml:space="preserve"> ekta</w:t>
      </w:r>
      <w:r>
        <w:rPr>
          <w:color w:val="000016"/>
        </w:rPr>
        <w:t xml:space="preserve"> product</w:t>
      </w:r>
      <w:r>
        <w:rPr>
          <w:color w:val="010000"/>
        </w:rPr>
        <w:t xml:space="preserve"> kinte</w:t>
      </w:r>
      <w:r>
        <w:rPr>
          <w:color w:val="000049"/>
        </w:rPr>
        <w:t xml:space="preserve"> taka</w:t>
      </w:r>
      <w:r>
        <w:rPr>
          <w:color w:val="000000"/>
        </w:rPr>
        <w:t xml:space="preserve"> diyechi</w:t>
      </w:r>
      <w:r>
        <w:rPr>
          <w:color w:val="040000"/>
        </w:rPr>
        <w:t xml:space="preserve"> kintu</w:t>
      </w:r>
      <w:r>
        <w:rPr>
          <w:color w:val="000004"/>
        </w:rPr>
        <w:t xml:space="preserve"> uni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00016"/>
        </w:rPr>
        <w:t xml:space="preserve"> dise</w:t>
      </w:r>
      <w:r>
        <w:br/>
      </w:r>
      <w:r>
        <w:rPr>
          <w:color w:val="000056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00"/>
        </w:rPr>
        <w:t xml:space="preserve"> গ্রাহক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01"/>
        </w:rPr>
        <w:t xml:space="preserve"> পতারনা</w:t>
      </w:r>
      <w:r>
        <w:rPr>
          <w:color w:val="000000"/>
        </w:rPr>
        <w:t xml:space="preserve"> করতাছে</w:t>
      </w:r>
      <w:r>
        <w:br/>
      </w:r>
      <w:r>
        <w:rPr>
          <w:color w:val="0000FF"/>
        </w:rPr>
        <w:t xml:space="preserve"> টাকা</w:t>
      </w:r>
      <w:r>
        <w:rPr>
          <w:color w:val="000017"/>
        </w:rPr>
        <w:t xml:space="preserve"> হ্যাক</w:t>
      </w:r>
      <w:r>
        <w:rPr>
          <w:color w:val="4F0000"/>
        </w:rPr>
        <w:t xml:space="preserve"> করে</w:t>
      </w:r>
      <w:r>
        <w:rPr>
          <w:color w:val="080000"/>
        </w:rPr>
        <w:t xml:space="preserve"> নিয়ে</w:t>
      </w:r>
      <w:r>
        <w:rPr>
          <w:color w:val="000000"/>
        </w:rPr>
        <w:t xml:space="preserve"> গেছিলে</w:t>
      </w:r>
      <w:r>
        <w:br/>
      </w:r>
      <w:r>
        <w:rPr>
          <w:color w:val="5F0000"/>
        </w:rPr>
        <w:t xml:space="preserve"> amar</w:t>
      </w:r>
      <w:r>
        <w:rPr>
          <w:color w:val="00005F"/>
        </w:rPr>
        <w:t xml:space="preserve"> tk</w:t>
      </w:r>
      <w:r>
        <w:rPr>
          <w:color w:val="000016"/>
        </w:rPr>
        <w:t xml:space="preserve"> scam</w:t>
      </w:r>
      <w:r>
        <w:rPr>
          <w:color w:val="000009"/>
        </w:rPr>
        <w:t xml:space="preserve"> hoise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প্রতারণা</w:t>
      </w:r>
      <w:r>
        <w:rPr>
          <w:color w:val="4F0000"/>
        </w:rPr>
        <w:t xml:space="preserve"> করে</w:t>
      </w:r>
      <w:r>
        <w:rPr>
          <w:color w:val="000005"/>
        </w:rPr>
        <w:t xml:space="preserve"> নিয়েছে</w:t>
      </w:r>
      <w:r>
        <w:br/>
      </w:r>
      <w:r>
        <w:rPr>
          <w:color w:val="010000"/>
        </w:rPr>
        <w:t xml:space="preserve"> apnader</w:t>
      </w:r>
      <w:r>
        <w:rPr>
          <w:color w:val="000001"/>
        </w:rPr>
        <w:t xml:space="preserve"> name</w:t>
      </w:r>
      <w:r>
        <w:rPr>
          <w:color w:val="260000"/>
        </w:rPr>
        <w:t xml:space="preserve"> a</w:t>
      </w:r>
      <w:r>
        <w:rPr>
          <w:color w:val="000010"/>
        </w:rPr>
        <w:t xml:space="preserve"> call</w:t>
      </w:r>
      <w:r>
        <w:rPr>
          <w:color w:val="160000"/>
        </w:rPr>
        <w:t xml:space="preserve"> diye</w:t>
      </w:r>
      <w:r>
        <w:rPr>
          <w:color w:val="460000"/>
        </w:rPr>
        <w:t xml:space="preserve"> amr</w:t>
      </w:r>
      <w:r>
        <w:rPr>
          <w:color w:val="000035"/>
        </w:rPr>
        <w:t xml:space="preserve"> account</w:t>
      </w:r>
      <w:r>
        <w:rPr>
          <w:color w:val="000030"/>
        </w:rPr>
        <w:t xml:space="preserve"> theke</w:t>
      </w:r>
      <w:r>
        <w:rPr>
          <w:color w:val="460000"/>
        </w:rPr>
        <w:t xml:space="preserve"> amr</w:t>
      </w:r>
      <w:r>
        <w:rPr>
          <w:color w:val="000000"/>
        </w:rPr>
        <w:t xml:space="preserve"> apon</w:t>
      </w:r>
      <w:r>
        <w:rPr>
          <w:color w:val="040000"/>
        </w:rPr>
        <w:t xml:space="preserve"> jon</w:t>
      </w:r>
      <w:r>
        <w:rPr>
          <w:color w:val="000000"/>
        </w:rPr>
        <w:t xml:space="preserve"> jara</w:t>
      </w:r>
      <w:r>
        <w:rPr>
          <w:color w:val="000004"/>
        </w:rPr>
        <w:t xml:space="preserve"> ase</w:t>
      </w:r>
      <w:r>
        <w:rPr>
          <w:color w:val="000000"/>
        </w:rPr>
        <w:t xml:space="preserve"> oder</w:t>
      </w:r>
      <w:r>
        <w:rPr>
          <w:color w:val="00001E"/>
        </w:rPr>
        <w:t xml:space="preserve"> ta</w:t>
      </w:r>
      <w:r>
        <w:rPr>
          <w:color w:val="000000"/>
        </w:rPr>
        <w:t xml:space="preserve"> soho</w:t>
      </w:r>
      <w:r>
        <w:rPr>
          <w:color w:val="00005F"/>
        </w:rPr>
        <w:t xml:space="preserve"> tk</w:t>
      </w:r>
      <w:r>
        <w:rPr>
          <w:color w:val="00001A"/>
        </w:rPr>
        <w:t xml:space="preserve"> niye</w:t>
      </w:r>
      <w:r>
        <w:rPr>
          <w:color w:val="0F0000"/>
        </w:rPr>
        <w:t xml:space="preserve"> gese</w:t>
      </w:r>
      <w:r>
        <w:br/>
      </w:r>
      <w:r>
        <w:rPr>
          <w:color w:val="460000"/>
        </w:rPr>
        <w:t xml:space="preserve"> amr</w:t>
      </w:r>
      <w:r>
        <w:rPr>
          <w:color w:val="000013"/>
        </w:rPr>
        <w:t xml:space="preserve"> pin</w:t>
      </w:r>
      <w:r>
        <w:rPr>
          <w:color w:val="000001"/>
        </w:rPr>
        <w:t xml:space="preserve"> jene</w:t>
      </w:r>
      <w:r>
        <w:rPr>
          <w:color w:val="0F0000"/>
        </w:rPr>
        <w:t xml:space="preserve"> gese</w:t>
      </w:r>
      <w:r>
        <w:rPr>
          <w:color w:val="000000"/>
        </w:rPr>
        <w:t xml:space="preserve"> oy</w:t>
      </w:r>
      <w:r>
        <w:rPr>
          <w:color w:val="000002"/>
        </w:rPr>
        <w:t xml:space="preserve"> lok</w:t>
      </w:r>
      <w:r>
        <w:br/>
      </w:r>
      <w:r>
        <w:rPr>
          <w:color w:val="880000"/>
        </w:rPr>
        <w:t xml:space="preserve"> আমি</w:t>
      </w:r>
      <w:r>
        <w:rPr>
          <w:color w:val="080000"/>
        </w:rPr>
        <w:t xml:space="preserve"> একজনকে</w:t>
      </w:r>
      <w:r>
        <w:rPr>
          <w:color w:val="0000FF"/>
        </w:rPr>
        <w:t xml:space="preserve"> টাকা</w:t>
      </w:r>
      <w:r>
        <w:rPr>
          <w:color w:val="0F0000"/>
        </w:rPr>
        <w:t xml:space="preserve"> দিয়ে</w:t>
      </w:r>
      <w:r>
        <w:rPr>
          <w:color w:val="000005"/>
        </w:rPr>
        <w:t xml:space="preserve"> products</w:t>
      </w:r>
      <w:r>
        <w:rPr>
          <w:color w:val="100000"/>
        </w:rPr>
        <w:t xml:space="preserve"> এর</w:t>
      </w:r>
      <w:r>
        <w:rPr>
          <w:color w:val="140000"/>
        </w:rPr>
        <w:t xml:space="preserve"> কিন্তু</w:t>
      </w:r>
      <w:r>
        <w:rPr>
          <w:color w:val="000000"/>
        </w:rPr>
        <w:t xml:space="preserve"> ওনি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F0000"/>
        </w:rPr>
        <w:t xml:space="preserve"> দিয়েছে</w:t>
      </w:r>
      <w:r>
        <w:br/>
      </w:r>
      <w:r>
        <w:rPr>
          <w:color w:val="170000"/>
        </w:rPr>
        <w:t xml:space="preserve"> sir</w:t>
      </w:r>
      <w:r>
        <w:rPr>
          <w:color w:val="000005"/>
        </w:rPr>
        <w:t xml:space="preserve"> kalke</w:t>
      </w:r>
      <w:r>
        <w:rPr>
          <w:color w:val="000000"/>
        </w:rPr>
        <w:t xml:space="preserve"> rate</w:t>
      </w:r>
      <w:r>
        <w:rPr>
          <w:color w:val="5F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00"/>
        </w:rPr>
        <w:t xml:space="preserve"> accoun</w:t>
      </w:r>
      <w:r>
        <w:rPr>
          <w:color w:val="00001C"/>
        </w:rPr>
        <w:t xml:space="preserve"> hack</w:t>
      </w:r>
      <w:r>
        <w:rPr>
          <w:color w:val="040000"/>
        </w:rPr>
        <w:t xml:space="preserve"> hoye</w:t>
      </w:r>
      <w:r>
        <w:rPr>
          <w:color w:val="0F0000"/>
        </w:rPr>
        <w:t xml:space="preserve"> gese</w:t>
      </w:r>
      <w:r>
        <w:rPr>
          <w:color w:val="230000"/>
        </w:rPr>
        <w:t xml:space="preserve"> ki</w:t>
      </w:r>
      <w:r>
        <w:rPr>
          <w:color w:val="000009"/>
        </w:rPr>
        <w:t xml:space="preserve"> korbo</w:t>
      </w:r>
      <w:r>
        <w:rPr>
          <w:color w:val="5D0000"/>
        </w:rPr>
        <w:t xml:space="preserve"> ami</w:t>
      </w:r>
      <w:r>
        <w:br/>
      </w:r>
      <w:r>
        <w:rPr>
          <w:color w:val="CA0000"/>
        </w:rPr>
        <w:t xml:space="preserve"> আমার</w:t>
      </w:r>
      <w:r>
        <w:rPr>
          <w:color w:val="000002"/>
        </w:rPr>
        <w:t xml:space="preserve"> বোন</w:t>
      </w:r>
      <w:r>
        <w:rPr>
          <w:color w:val="160000"/>
        </w:rPr>
        <w:t xml:space="preserve"> এক</w:t>
      </w:r>
      <w:r>
        <w:rPr>
          <w:color w:val="000009"/>
        </w:rPr>
        <w:t xml:space="preserve"> প্রতারকের</w:t>
      </w:r>
      <w:r>
        <w:rPr>
          <w:color w:val="000000"/>
        </w:rPr>
        <w:t xml:space="preserve"> দ্বারা</w:t>
      </w:r>
      <w:r>
        <w:rPr>
          <w:color w:val="00001A"/>
        </w:rPr>
        <w:t xml:space="preserve"> বিকাশে</w:t>
      </w:r>
      <w:r>
        <w:rPr>
          <w:color w:val="00001E"/>
        </w:rPr>
        <w:t xml:space="preserve"> প্রতারিত</w:t>
      </w:r>
      <w:r>
        <w:rPr>
          <w:color w:val="000016"/>
        </w:rPr>
        <w:t xml:space="preserve"> হয়েছে</w:t>
      </w:r>
      <w:r>
        <w:br/>
      </w:r>
      <w:r>
        <w:rPr>
          <w:color w:val="CA0000"/>
        </w:rPr>
        <w:t xml:space="preserve"> আমার</w:t>
      </w:r>
      <w:r>
        <w:rPr>
          <w:color w:val="000034"/>
        </w:rPr>
        <w:t xml:space="preserve"> একটা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চলে</w:t>
      </w:r>
      <w:r>
        <w:rPr>
          <w:color w:val="000025"/>
        </w:rPr>
        <w:t xml:space="preserve"> গেছে</w:t>
      </w:r>
      <w:r>
        <w:rPr>
          <w:color w:val="000034"/>
        </w:rPr>
        <w:t xml:space="preserve"> একটা</w:t>
      </w:r>
      <w:r>
        <w:rPr>
          <w:color w:val="000016"/>
        </w:rPr>
        <w:t xml:space="preserve"> নাম্বারে</w:t>
      </w:r>
      <w:r>
        <w:rPr>
          <w:color w:val="000008"/>
        </w:rPr>
        <w:t xml:space="preserve"> টাকাটা</w:t>
      </w:r>
      <w:r>
        <w:rPr>
          <w:color w:val="000011"/>
        </w:rPr>
        <w:t xml:space="preserve"> প্রতারণার</w:t>
      </w:r>
      <w:r>
        <w:rPr>
          <w:color w:val="090000"/>
        </w:rPr>
        <w:t xml:space="preserve"> মাধ্যমে</w:t>
      </w:r>
      <w:r>
        <w:rPr>
          <w:color w:val="080000"/>
        </w:rPr>
        <w:t xml:space="preserve"> নিয়ে</w:t>
      </w:r>
      <w:r>
        <w:rPr>
          <w:color w:val="000025"/>
        </w:rPr>
        <w:t xml:space="preserve"> গেছে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হল</w:t>
      </w:r>
      <w:r>
        <w:br/>
      </w:r>
      <w:r>
        <w:rPr>
          <w:color w:val="880000"/>
        </w:rPr>
        <w:t xml:space="preserve"> আমি</w:t>
      </w:r>
      <w:r>
        <w:rPr>
          <w:color w:val="00001A"/>
        </w:rPr>
        <w:t xml:space="preserve"> বিকাশে</w:t>
      </w:r>
      <w:r>
        <w:rPr>
          <w:color w:val="000002"/>
        </w:rPr>
        <w:t xml:space="preserve"> লেনদেন</w:t>
      </w:r>
      <w:r>
        <w:rPr>
          <w:color w:val="4F0000"/>
        </w:rPr>
        <w:t xml:space="preserve"> করে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br/>
      </w:r>
      <w:r>
        <w:rPr>
          <w:color w:val="100000"/>
        </w:rPr>
        <w:t xml:space="preserve"> ekjon</w:t>
      </w:r>
      <w:r>
        <w:rPr>
          <w:color w:val="460000"/>
        </w:rPr>
        <w:t xml:space="preserve"> amr</w:t>
      </w:r>
      <w:r>
        <w:rPr>
          <w:color w:val="00005F"/>
        </w:rPr>
        <w:t xml:space="preserve"> tk</w:t>
      </w:r>
      <w:r>
        <w:rPr>
          <w:color w:val="000000"/>
        </w:rPr>
        <w:t xml:space="preserve"> marse</w:t>
      </w:r>
      <w:r>
        <w:rPr>
          <w:color w:val="00000C"/>
        </w:rPr>
        <w:t xml:space="preserve"> ei</w:t>
      </w:r>
      <w:r>
        <w:rPr>
          <w:color w:val="00005F"/>
        </w:rPr>
        <w:t xml:space="preserve"> tk</w:t>
      </w:r>
      <w:r>
        <w:rPr>
          <w:color w:val="00001E"/>
        </w:rPr>
        <w:t xml:space="preserve"> ta</w:t>
      </w:r>
      <w:r>
        <w:rPr>
          <w:color w:val="230000"/>
        </w:rPr>
        <w:t xml:space="preserve"> ki</w:t>
      </w:r>
      <w:r>
        <w:rPr>
          <w:color w:val="000000"/>
        </w:rPr>
        <w:t xml:space="preserve"> pawa</w:t>
      </w:r>
      <w:r>
        <w:rPr>
          <w:color w:val="000000"/>
        </w:rPr>
        <w:t xml:space="preserve"> sombhov</w:t>
      </w:r>
      <w:r>
        <w:br/>
      </w:r>
      <w:r>
        <w:rPr>
          <w:color w:val="000000"/>
        </w:rPr>
        <w:t xml:space="preserve"> pottarok</w:t>
      </w:r>
      <w:r>
        <w:rPr>
          <w:color w:val="5F0000"/>
        </w:rPr>
        <w:t xml:space="preserve"> amar</w:t>
      </w:r>
      <w:r>
        <w:rPr>
          <w:color w:val="00005F"/>
        </w:rPr>
        <w:t xml:space="preserve"> tk</w:t>
      </w:r>
      <w:r>
        <w:rPr>
          <w:color w:val="000000"/>
        </w:rPr>
        <w:t xml:space="preserve"> marca</w:t>
      </w:r>
      <w:r>
        <w:br/>
      </w:r>
      <w:r>
        <w:rPr>
          <w:color w:val="CA0000"/>
        </w:rPr>
        <w:t xml:space="preserve"> আমার</w:t>
      </w:r>
      <w:r>
        <w:rPr>
          <w:color w:val="1E0000"/>
        </w:rPr>
        <w:t xml:space="preserve"> এই</w:t>
      </w:r>
      <w:r>
        <w:rPr>
          <w:color w:val="000016"/>
        </w:rPr>
        <w:t xml:space="preserve"> নাম্বারে</w:t>
      </w:r>
      <w:r>
        <w:rPr>
          <w:color w:val="000011"/>
        </w:rPr>
        <w:t xml:space="preserve"> ফোন</w:t>
      </w:r>
      <w:r>
        <w:rPr>
          <w:color w:val="4F0000"/>
        </w:rPr>
        <w:t xml:space="preserve"> করে</w:t>
      </w:r>
      <w:r>
        <w:rPr>
          <w:color w:val="300000"/>
        </w:rPr>
        <w:t xml:space="preserve"> একজন</w:t>
      </w:r>
      <w:r>
        <w:rPr>
          <w:color w:val="00001A"/>
        </w:rPr>
        <w:t xml:space="preserve"> বিকাশে</w:t>
      </w:r>
      <w:r>
        <w:rPr>
          <w:color w:val="000001"/>
        </w:rPr>
        <w:t xml:space="preserve"> ভেরিফিকেশন</w:t>
      </w:r>
      <w:r>
        <w:rPr>
          <w:color w:val="000005"/>
        </w:rPr>
        <w:t xml:space="preserve"> কোড</w:t>
      </w:r>
      <w:r>
        <w:rPr>
          <w:color w:val="000000"/>
        </w:rPr>
        <w:t xml:space="preserve"> চেয়েছিল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কোডটা</w:t>
      </w:r>
      <w:r>
        <w:rPr>
          <w:color w:val="050000"/>
        </w:rPr>
        <w:t xml:space="preserve"> দিয়ে</w:t>
      </w:r>
      <w:r>
        <w:rPr>
          <w:color w:val="000000"/>
        </w:rPr>
        <w:t xml:space="preserve"> দিয়েছি</w:t>
      </w:r>
      <w:r>
        <w:rPr>
          <w:color w:val="000005"/>
        </w:rPr>
        <w:t xml:space="preserve"> তারপর</w:t>
      </w:r>
      <w:r>
        <w:rPr>
          <w:color w:val="00005D"/>
        </w:rPr>
        <w:t xml:space="preserve"> থেকে</w:t>
      </w:r>
      <w:r>
        <w:rPr>
          <w:color w:val="880000"/>
        </w:rPr>
        <w:t xml:space="preserve"> আমি</w:t>
      </w:r>
      <w:r>
        <w:rPr>
          <w:color w:val="000009"/>
        </w:rPr>
        <w:t xml:space="preserve"> বিকাশের</w:t>
      </w:r>
      <w:r>
        <w:rPr>
          <w:color w:val="00000F"/>
        </w:rPr>
        <w:t xml:space="preserve"> পিন</w:t>
      </w:r>
      <w:r>
        <w:rPr>
          <w:color w:val="000000"/>
        </w:rPr>
        <w:t xml:space="preserve"> পরিবর্তন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880000"/>
        </w:rPr>
        <w:t xml:space="preserve"> আমি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rPr>
          <w:color w:val="880000"/>
        </w:rPr>
        <w:t xml:space="preserve"> আমি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ফিরিয়ে</w:t>
      </w:r>
      <w:r>
        <w:rPr>
          <w:color w:val="000000"/>
        </w:rPr>
        <w:t xml:space="preserve"> আনতে</w:t>
      </w:r>
      <w:r>
        <w:rPr>
          <w:color w:val="000004"/>
        </w:rPr>
        <w:t xml:space="preserve"> চাচ্ছি</w:t>
      </w:r>
      <w:r>
        <w:br/>
      </w:r>
      <w:r>
        <w:rPr>
          <w:color w:val="000000"/>
        </w:rPr>
        <w:t xml:space="preserve"> ekti</w:t>
      </w:r>
      <w:r>
        <w:rPr>
          <w:color w:val="000001"/>
        </w:rPr>
        <w:t xml:space="preserve"> unknown</w:t>
      </w:r>
      <w:r>
        <w:rPr>
          <w:color w:val="000031"/>
        </w:rPr>
        <w:t xml:space="preserve"> number</w:t>
      </w:r>
      <w:r>
        <w:rPr>
          <w:color w:val="000030"/>
        </w:rPr>
        <w:t xml:space="preserve"> theke</w:t>
      </w:r>
      <w:r>
        <w:rPr>
          <w:color w:val="000010"/>
        </w:rPr>
        <w:t xml:space="preserve"> call</w:t>
      </w:r>
      <w:r>
        <w:rPr>
          <w:color w:val="000044"/>
        </w:rPr>
        <w:t xml:space="preserve"> kore</w:t>
      </w:r>
      <w:r>
        <w:rPr>
          <w:color w:val="170000"/>
        </w:rPr>
        <w:t xml:space="preserve"> amake</w:t>
      </w:r>
      <w:r>
        <w:rPr>
          <w:color w:val="000000"/>
        </w:rPr>
        <w:t xml:space="preserve"> bola</w:t>
      </w:r>
      <w:r>
        <w:rPr>
          <w:color w:val="010000"/>
        </w:rPr>
        <w:t xml:space="preserve"> hocche</w:t>
      </w:r>
      <w:r>
        <w:rPr>
          <w:color w:val="000000"/>
        </w:rPr>
        <w:t xml:space="preserve"> govt</w:t>
      </w:r>
      <w:r>
        <w:rPr>
          <w:color w:val="180000"/>
        </w:rPr>
        <w:t xml:space="preserve"> er</w:t>
      </w:r>
      <w:r>
        <w:rPr>
          <w:color w:val="000000"/>
        </w:rPr>
        <w:t xml:space="preserve"> nirdesh</w:t>
      </w:r>
      <w:r>
        <w:rPr>
          <w:color w:val="000000"/>
        </w:rPr>
        <w:t xml:space="preserve"> onujayi</w:t>
      </w:r>
      <w:r>
        <w:rPr>
          <w:color w:val="00005A"/>
        </w:rPr>
        <w:t xml:space="preserve"> bkash</w:t>
      </w:r>
      <w:r>
        <w:rPr>
          <w:color w:val="180000"/>
        </w:rPr>
        <w:t xml:space="preserve"> er</w:t>
      </w:r>
      <w:r>
        <w:rPr>
          <w:color w:val="000000"/>
        </w:rPr>
        <w:t xml:space="preserve"> sob</w:t>
      </w:r>
      <w:r>
        <w:rPr>
          <w:color w:val="000002"/>
        </w:rPr>
        <w:t xml:space="preserve"> personal</w:t>
      </w:r>
      <w:r>
        <w:rPr>
          <w:color w:val="000035"/>
        </w:rPr>
        <w:t xml:space="preserve"> account</w:t>
      </w:r>
      <w:r>
        <w:rPr>
          <w:color w:val="000000"/>
        </w:rPr>
        <w:t xml:space="preserve"> samoyik</w:t>
      </w:r>
      <w:r>
        <w:rPr>
          <w:color w:val="000000"/>
        </w:rPr>
        <w:t xml:space="preserve"> bondho</w:t>
      </w:r>
      <w:r>
        <w:rPr>
          <w:color w:val="000044"/>
        </w:rPr>
        <w:t xml:space="preserve"> kore</w:t>
      </w:r>
      <w:r>
        <w:rPr>
          <w:color w:val="010000"/>
        </w:rPr>
        <w:t xml:space="preserve"> deya</w:t>
      </w:r>
      <w:r>
        <w:rPr>
          <w:color w:val="000004"/>
        </w:rPr>
        <w:t xml:space="preserve"> hoyeche</w:t>
      </w:r>
      <w:r>
        <w:br/>
      </w:r>
      <w:r>
        <w:rPr>
          <w:color w:val="2C0000"/>
        </w:rPr>
        <w:t xml:space="preserve"> আমাকে</w:t>
      </w:r>
      <w:r>
        <w:rPr>
          <w:color w:val="000034"/>
        </w:rPr>
        <w:t xml:space="preserve"> একটা</w:t>
      </w:r>
      <w:r>
        <w:rPr>
          <w:color w:val="000023"/>
        </w:rPr>
        <w:t xml:space="preserve"> নাম্বার</w:t>
      </w:r>
      <w:r>
        <w:rPr>
          <w:color w:val="0F0000"/>
        </w:rPr>
        <w:t xml:space="preserve"> দিয়ে</w:t>
      </w:r>
      <w:r>
        <w:rPr>
          <w:color w:val="000002"/>
        </w:rPr>
        <w:t xml:space="preserve"> এসএমএস</w:t>
      </w:r>
      <w:r>
        <w:rPr>
          <w:color w:val="010000"/>
        </w:rPr>
        <w:t xml:space="preserve"> দিয়া</w:t>
      </w:r>
      <w:r>
        <w:rPr>
          <w:color w:val="230000"/>
        </w:rPr>
        <w:t xml:space="preserve"> বলে</w:t>
      </w:r>
      <w:r>
        <w:rPr>
          <w:color w:val="000000"/>
        </w:rPr>
        <w:t xml:space="preserve"> আপনাকে</w:t>
      </w:r>
      <w:r>
        <w:rPr>
          <w:color w:val="000000"/>
        </w:rPr>
        <w:t xml:space="preserve"> উপবিত্তি</w:t>
      </w:r>
      <w:r>
        <w:rPr>
          <w:color w:val="000000"/>
        </w:rPr>
        <w:t xml:space="preserve"> দেয়া</w:t>
      </w:r>
      <w:r>
        <w:rPr>
          <w:color w:val="060000"/>
        </w:rPr>
        <w:t xml:space="preserve"> হবে</w:t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এই</w:t>
      </w:r>
      <w:r>
        <w:rPr>
          <w:color w:val="000016"/>
        </w:rPr>
        <w:t xml:space="preserve"> নাম্বারে</w:t>
      </w:r>
      <w:r>
        <w:rPr>
          <w:color w:val="000011"/>
        </w:rPr>
        <w:t xml:space="preserve"> ফোন</w:t>
      </w:r>
      <w:r>
        <w:rPr>
          <w:color w:val="000002"/>
        </w:rPr>
        <w:t xml:space="preserve"> দেন</w:t>
      </w:r>
      <w:r>
        <w:rPr>
          <w:color w:val="100000"/>
        </w:rPr>
        <w:t xml:space="preserve"> পরে</w:t>
      </w:r>
      <w:r>
        <w:rPr>
          <w:color w:val="000000"/>
        </w:rPr>
        <w:t xml:space="preserve"> আয়ামার</w:t>
      </w:r>
      <w:r>
        <w:rPr>
          <w:color w:val="000056"/>
        </w:rPr>
        <w:t xml:space="preserve"> বিকাশ</w:t>
      </w:r>
      <w:r>
        <w:rPr>
          <w:color w:val="000000"/>
        </w:rPr>
        <w:t xml:space="preserve"> রিসেট</w:t>
      </w:r>
      <w:r>
        <w:rPr>
          <w:color w:val="4F0000"/>
        </w:rPr>
        <w:t xml:space="preserve"> করে</w:t>
      </w:r>
      <w:r>
        <w:rPr>
          <w:color w:val="00000F"/>
        </w:rPr>
        <w:t xml:space="preserve"> পিন</w:t>
      </w:r>
      <w:r>
        <w:rPr>
          <w:color w:val="000000"/>
        </w:rPr>
        <w:t xml:space="preserve"> চায়</w:t>
      </w:r>
      <w:r>
        <w:br/>
      </w:r>
      <w:r>
        <w:rPr>
          <w:color w:val="000005"/>
        </w:rPr>
        <w:t xml:space="preserve"> গতকাল</w:t>
      </w:r>
      <w:r>
        <w:rPr>
          <w:color w:val="000000"/>
        </w:rPr>
        <w:t xml:space="preserve"> রাতে</w:t>
      </w:r>
      <w:r>
        <w:rPr>
          <w:color w:val="000034"/>
        </w:rPr>
        <w:t xml:space="preserve"> একটা</w:t>
      </w:r>
      <w:r>
        <w:rPr>
          <w:color w:val="000001"/>
        </w:rPr>
        <w:t xml:space="preserve"> ছেলে</w:t>
      </w:r>
      <w:r>
        <w:rPr>
          <w:color w:val="CA0000"/>
        </w:rPr>
        <w:t xml:space="preserve"> আমার</w:t>
      </w:r>
      <w:r>
        <w:rPr>
          <w:color w:val="090000"/>
        </w:rPr>
        <w:t xml:space="preserve"> কাছে</w:t>
      </w:r>
      <w:r>
        <w:rPr>
          <w:color w:val="0000FF"/>
        </w:rPr>
        <w:t xml:space="preserve"> টাকা</w:t>
      </w:r>
      <w:r>
        <w:rPr>
          <w:color w:val="080000"/>
        </w:rPr>
        <w:t xml:space="preserve"> নিয়ে</w:t>
      </w:r>
      <w:r>
        <w:rPr>
          <w:color w:val="CA0000"/>
        </w:rPr>
        <w:t xml:space="preserve"> আমার</w:t>
      </w:r>
      <w:r>
        <w:rPr>
          <w:color w:val="000023"/>
        </w:rPr>
        <w:t xml:space="preserve"> নাম্বার</w:t>
      </w:r>
      <w:r>
        <w:rPr>
          <w:color w:val="000016"/>
        </w:rPr>
        <w:t xml:space="preserve"> ব্লক</w:t>
      </w:r>
      <w:r>
        <w:rPr>
          <w:color w:val="4F0000"/>
        </w:rPr>
        <w:t xml:space="preserve"> করে</w:t>
      </w:r>
      <w:r>
        <w:rPr>
          <w:color w:val="000016"/>
        </w:rPr>
        <w:t xml:space="preserve"> দিছে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01"/>
        </w:rPr>
        <w:t xml:space="preserve"> হেগ</w:t>
      </w:r>
      <w:r>
        <w:rPr>
          <w:color w:val="090000"/>
        </w:rPr>
        <w:t xml:space="preserve"> হয়ে</w:t>
      </w:r>
      <w:r>
        <w:rPr>
          <w:color w:val="000025"/>
        </w:rPr>
        <w:t xml:space="preserve"> গেছে</w:t>
      </w:r>
      <w:r>
        <w:rPr>
          <w:color w:val="00001A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000004"/>
        </w:rPr>
        <w:t xml:space="preserve"> করবো</w:t>
      </w:r>
      <w:r>
        <w:br/>
      </w:r>
      <w:r>
        <w:rPr>
          <w:color w:val="5D0000"/>
        </w:rPr>
        <w:t xml:space="preserve"> ami</w:t>
      </w:r>
      <w:r>
        <w:rPr>
          <w:color w:val="000000"/>
        </w:rPr>
        <w:t xml:space="preserve"> protaroker</w:t>
      </w:r>
      <w:r>
        <w:rPr>
          <w:color w:val="000000"/>
        </w:rPr>
        <w:t xml:space="preserve"> dara</w:t>
      </w:r>
      <w:r>
        <w:rPr>
          <w:color w:val="00000C"/>
        </w:rPr>
        <w:t xml:space="preserve"> sikar</w:t>
      </w:r>
      <w:r>
        <w:rPr>
          <w:color w:val="000000"/>
        </w:rPr>
        <w:t xml:space="preserve"> hoyeci</w:t>
      </w:r>
      <w:r>
        <w:rPr>
          <w:color w:val="460000"/>
        </w:rPr>
        <w:t xml:space="preserve"> amr</w:t>
      </w:r>
      <w:r>
        <w:rPr>
          <w:color w:val="000002"/>
        </w:rPr>
        <w:t xml:space="preserve"> bikash</w:t>
      </w:r>
      <w:r>
        <w:rPr>
          <w:color w:val="00001C"/>
        </w:rPr>
        <w:t xml:space="preserve"> hack</w:t>
      </w:r>
      <w:r>
        <w:rPr>
          <w:color w:val="000044"/>
        </w:rPr>
        <w:t xml:space="preserve"> kore</w:t>
      </w:r>
      <w:r>
        <w:rPr>
          <w:color w:val="00005F"/>
        </w:rPr>
        <w:t xml:space="preserve"> tk</w:t>
      </w:r>
      <w:r>
        <w:rPr>
          <w:color w:val="00001A"/>
        </w:rPr>
        <w:t xml:space="preserve"> niye</w:t>
      </w:r>
      <w:r>
        <w:rPr>
          <w:color w:val="0B0000"/>
        </w:rPr>
        <w:t xml:space="preserve"> se</w:t>
      </w:r>
      <w:r>
        <w:br/>
      </w:r>
      <w:r>
        <w:rPr>
          <w:color w:val="000005"/>
        </w:rPr>
        <w:t xml:space="preserve"> গতকাল</w:t>
      </w:r>
      <w:r>
        <w:rPr>
          <w:color w:val="000000"/>
        </w:rPr>
        <w:t xml:space="preserve"> রাত্রে</w:t>
      </w:r>
      <w:r>
        <w:rPr>
          <w:color w:val="000001"/>
        </w:rPr>
        <w:t xml:space="preserve"> আবার</w:t>
      </w:r>
      <w:r>
        <w:rPr>
          <w:color w:val="0D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34"/>
        </w:rPr>
        <w:t xml:space="preserve"> একটা</w:t>
      </w:r>
      <w:r>
        <w:rPr>
          <w:color w:val="00000F"/>
        </w:rPr>
        <w:t xml:space="preserve"> প্রতারক</w:t>
      </w:r>
      <w:r>
        <w:rPr>
          <w:color w:val="00001F"/>
        </w:rPr>
        <w:t xml:space="preserve"> মেরে</w:t>
      </w:r>
      <w:r>
        <w:rPr>
          <w:color w:val="000005"/>
        </w:rPr>
        <w:t xml:space="preserve"> দেয়</w:t>
      </w:r>
      <w:r>
        <w:br/>
      </w:r>
      <w:r>
        <w:rPr>
          <w:color w:val="000002"/>
        </w:rPr>
        <w:t xml:space="preserve"> হ্যাকার</w:t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লাইনম্যানের</w:t>
      </w:r>
      <w:r>
        <w:rPr>
          <w:color w:val="000023"/>
        </w:rPr>
        <w:t xml:space="preserve"> নাম্বার</w:t>
      </w:r>
      <w:r>
        <w:rPr>
          <w:color w:val="050000"/>
        </w:rPr>
        <w:t xml:space="preserve"> দিয়ে</w:t>
      </w:r>
      <w:r>
        <w:rPr>
          <w:color w:val="000011"/>
        </w:rPr>
        <w:t xml:space="preserve"> ফোন</w:t>
      </w:r>
      <w:r>
        <w:rPr>
          <w:color w:val="000000"/>
        </w:rPr>
        <w:t xml:space="preserve"> দিয়েছিল</w:t>
      </w:r>
      <w:r>
        <w:rPr>
          <w:color w:val="2C0000"/>
        </w:rPr>
        <w:t xml:space="preserve"> আমাকে</w:t>
      </w:r>
      <w:r>
        <w:br/>
      </w:r>
      <w:r>
        <w:rPr>
          <w:color w:val="000016"/>
        </w:rPr>
        <w:t xml:space="preserve"> online</w:t>
      </w:r>
      <w:r>
        <w:rPr>
          <w:color w:val="000000"/>
        </w:rPr>
        <w:t xml:space="preserve"> lenden</w:t>
      </w:r>
      <w:r>
        <w:rPr>
          <w:color w:val="180000"/>
        </w:rPr>
        <w:t xml:space="preserve"> er</w:t>
      </w:r>
      <w:r>
        <w:rPr>
          <w:color w:val="000000"/>
        </w:rPr>
        <w:t xml:space="preserve"> bepare</w:t>
      </w:r>
      <w:r>
        <w:rPr>
          <w:color w:val="020000"/>
        </w:rPr>
        <w:t xml:space="preserve"> kew</w:t>
      </w:r>
      <w:r>
        <w:rPr>
          <w:color w:val="5F0000"/>
        </w:rPr>
        <w:t xml:space="preserve"> amar</w:t>
      </w:r>
      <w:r>
        <w:rPr>
          <w:color w:val="000030"/>
        </w:rPr>
        <w:t xml:space="preserve"> theke</w:t>
      </w:r>
      <w:r>
        <w:rPr>
          <w:color w:val="000049"/>
        </w:rPr>
        <w:t xml:space="preserve"> taka</w:t>
      </w:r>
      <w:r>
        <w:rPr>
          <w:color w:val="00001A"/>
        </w:rPr>
        <w:t xml:space="preserve"> niye</w:t>
      </w:r>
      <w:r>
        <w:rPr>
          <w:color w:val="000016"/>
        </w:rPr>
        <w:t xml:space="preserve"> product</w:t>
      </w:r>
      <w:r>
        <w:rPr>
          <w:color w:val="000011"/>
        </w:rPr>
        <w:t xml:space="preserve"> na</w:t>
      </w:r>
      <w:r>
        <w:rPr>
          <w:color w:val="000001"/>
        </w:rPr>
        <w:t xml:space="preserve"> dile</w:t>
      </w:r>
      <w:r>
        <w:rPr>
          <w:color w:val="000004"/>
        </w:rPr>
        <w:t xml:space="preserve"> complain</w:t>
      </w:r>
      <w:r>
        <w:rPr>
          <w:color w:val="010000"/>
        </w:rPr>
        <w:t xml:space="preserve"> korle</w:t>
      </w:r>
      <w:r>
        <w:rPr>
          <w:color w:val="000009"/>
        </w:rPr>
        <w:t xml:space="preserve"> kono</w:t>
      </w:r>
      <w:r>
        <w:rPr>
          <w:color w:val="000000"/>
        </w:rPr>
        <w:t xml:space="preserve"> action</w:t>
      </w:r>
      <w:r>
        <w:rPr>
          <w:color w:val="000001"/>
        </w:rPr>
        <w:t xml:space="preserve"> nen</w:t>
      </w:r>
      <w:r>
        <w:br/>
      </w:r>
      <w:r>
        <w:rPr>
          <w:color w:val="000017"/>
        </w:rPr>
        <w:t xml:space="preserve"> অনলাইনে</w:t>
      </w:r>
      <w:r>
        <w:rPr>
          <w:color w:val="00001E"/>
        </w:rPr>
        <w:t xml:space="preserve"> প্রতারিত</w:t>
      </w:r>
      <w:r>
        <w:rPr>
          <w:color w:val="0C0000"/>
        </w:rPr>
        <w:t xml:space="preserve"> হয়েছি</w:t>
      </w:r>
      <w:r>
        <w:br/>
      </w:r>
      <w:r>
        <w:rPr>
          <w:color w:val="2C0000"/>
        </w:rPr>
        <w:t xml:space="preserve"> আমাকে</w:t>
      </w:r>
      <w:r>
        <w:rPr>
          <w:color w:val="000000"/>
        </w:rPr>
        <w:t xml:space="preserve"> হাইজ্যাক</w:t>
      </w:r>
      <w:r>
        <w:rPr>
          <w:color w:val="4F0000"/>
        </w:rPr>
        <w:t xml:space="preserve"> করে</w:t>
      </w:r>
      <w:r>
        <w:rPr>
          <w:color w:val="000000"/>
        </w:rPr>
        <w:t xml:space="preserve"> হুমকি</w:t>
      </w:r>
      <w:r>
        <w:rPr>
          <w:color w:val="0F0000"/>
        </w:rPr>
        <w:t xml:space="preserve"> দিয়ে</w:t>
      </w:r>
      <w:r>
        <w:rPr>
          <w:color w:val="000006"/>
        </w:rPr>
        <w:t xml:space="preserve"> চুরি</w:t>
      </w:r>
      <w:r>
        <w:rPr>
          <w:color w:val="000000"/>
        </w:rPr>
        <w:t xml:space="preserve"> দেখিয়ে</w:t>
      </w:r>
      <w:r>
        <w:rPr>
          <w:color w:val="CA0000"/>
        </w:rPr>
        <w:t xml:space="preserve"> আমার</w:t>
      </w:r>
      <w:r>
        <w:rPr>
          <w:color w:val="000009"/>
        </w:rPr>
        <w:t xml:space="preserve"> বিকাশের</w:t>
      </w:r>
      <w:r>
        <w:rPr>
          <w:color w:val="00000F"/>
        </w:rPr>
        <w:t xml:space="preserve"> পিন</w:t>
      </w:r>
      <w:r>
        <w:rPr>
          <w:color w:val="370000"/>
        </w:rPr>
        <w:t xml:space="preserve"> নিয়ে</w:t>
      </w:r>
      <w:r>
        <w:rPr>
          <w:color w:val="000005"/>
        </w:rPr>
        <w:t xml:space="preserve"> গতকাল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0B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0C"/>
        </w:rPr>
        <w:t xml:space="preserve"> নিছে</w:t>
      </w:r>
      <w:r>
        <w:rPr>
          <w:color w:val="0D0000"/>
        </w:rPr>
        <w:t xml:space="preserve"> কিছু</w:t>
      </w:r>
      <w:r>
        <w:rPr>
          <w:color w:val="000009"/>
        </w:rPr>
        <w:t xml:space="preserve"> লোক</w:t>
      </w:r>
      <w:r>
        <w:br/>
      </w:r>
      <w:r>
        <w:rPr>
          <w:color w:val="5F0000"/>
        </w:rPr>
        <w:t xml:space="preserve"> amar</w:t>
      </w:r>
      <w:r>
        <w:rPr>
          <w:color w:val="000014"/>
        </w:rPr>
        <w:t xml:space="preserve"> sathe</w:t>
      </w:r>
      <w:r>
        <w:rPr>
          <w:color w:val="000008"/>
        </w:rPr>
        <w:t xml:space="preserve"> potarona</w:t>
      </w:r>
      <w:r>
        <w:rPr>
          <w:color w:val="130000"/>
        </w:rPr>
        <w:t xml:space="preserve"> kora</w:t>
      </w:r>
      <w:r>
        <w:rPr>
          <w:color w:val="000009"/>
        </w:rPr>
        <w:t xml:space="preserve"> hoise</w:t>
      </w:r>
      <w:r>
        <w:br/>
      </w:r>
      <w:r>
        <w:rPr>
          <w:color w:val="000034"/>
        </w:rPr>
        <w:t xml:space="preserve"> একটা</w:t>
      </w:r>
      <w:r>
        <w:rPr>
          <w:color w:val="00000F"/>
        </w:rPr>
        <w:t xml:space="preserve"> প্রতারক</w:t>
      </w:r>
      <w:r>
        <w:rPr>
          <w:color w:val="000000"/>
        </w:rPr>
        <w:t xml:space="preserve"> চক্রের</w:t>
      </w:r>
      <w:r>
        <w:rPr>
          <w:color w:val="000056"/>
        </w:rPr>
        <w:t xml:space="preserve"> বিকাশ</w:t>
      </w:r>
      <w:r>
        <w:rPr>
          <w:color w:val="000000"/>
        </w:rPr>
        <w:t xml:space="preserve"> পারসোনাল</w:t>
      </w:r>
      <w:r>
        <w:rPr>
          <w:color w:val="000021"/>
        </w:rPr>
        <w:t xml:space="preserve"> একাউন্ট</w:t>
      </w:r>
      <w:r>
        <w:rPr>
          <w:color w:val="000002"/>
        </w:rPr>
        <w:t xml:space="preserve"> কিভাবে</w:t>
      </w:r>
      <w:r>
        <w:rPr>
          <w:color w:val="000009"/>
        </w:rPr>
        <w:t xml:space="preserve"> বন্ধ</w:t>
      </w:r>
      <w:r>
        <w:rPr>
          <w:color w:val="0D0000"/>
        </w:rPr>
        <w:t xml:space="preserve"> করা</w:t>
      </w:r>
      <w:r>
        <w:rPr>
          <w:color w:val="010000"/>
        </w:rPr>
        <w:t xml:space="preserve"> যায়</w:t>
      </w:r>
      <w:r>
        <w:br/>
      </w:r>
      <w:r>
        <w:rPr>
          <w:color w:val="300000"/>
        </w:rPr>
        <w:t xml:space="preserve"> i</w:t>
      </w:r>
      <w:r>
        <w:rPr>
          <w:color w:val="000001"/>
        </w:rPr>
        <w:t xml:space="preserve"> need</w:t>
      </w:r>
      <w:r>
        <w:rPr>
          <w:color w:val="260000"/>
        </w:rPr>
        <w:t xml:space="preserve"> to</w:t>
      </w:r>
      <w:r>
        <w:rPr>
          <w:color w:val="000006"/>
        </w:rPr>
        <w:t xml:space="preserve"> report</w:t>
      </w:r>
      <w:r>
        <w:rPr>
          <w:color w:val="000001"/>
        </w:rPr>
        <w:t xml:space="preserve"> about</w:t>
      </w:r>
      <w:r>
        <w:rPr>
          <w:color w:val="060000"/>
        </w:rPr>
        <w:t xml:space="preserve"> an</w:t>
      </w:r>
      <w:r>
        <w:rPr>
          <w:color w:val="000005"/>
        </w:rPr>
        <w:t xml:space="preserve"> fake</w:t>
      </w:r>
      <w:r>
        <w:rPr>
          <w:color w:val="000001"/>
        </w:rPr>
        <w:t xml:space="preserve"> seller</w:t>
      </w:r>
      <w:r>
        <w:rPr>
          <w:color w:val="000001"/>
        </w:rPr>
        <w:t xml:space="preserve"> fb</w:t>
      </w:r>
      <w:r>
        <w:rPr>
          <w:color w:val="000035"/>
        </w:rPr>
        <w:t xml:space="preserve"> account</w:t>
      </w:r>
      <w:r>
        <w:rPr>
          <w:color w:val="110000"/>
        </w:rPr>
        <w:t xml:space="preserve"> is</w:t>
      </w:r>
      <w:r>
        <w:rPr>
          <w:color w:val="000005"/>
        </w:rPr>
        <w:t xml:space="preserve"> there</w:t>
      </w:r>
      <w:r>
        <w:rPr>
          <w:color w:val="060000"/>
        </w:rPr>
        <w:t xml:space="preserve"> any</w:t>
      </w:r>
      <w:r>
        <w:rPr>
          <w:color w:val="050000"/>
        </w:rPr>
        <w:t xml:space="preserve"> way</w:t>
      </w:r>
      <w:r>
        <w:rPr>
          <w:color w:val="260000"/>
        </w:rPr>
        <w:t xml:space="preserve"> to</w:t>
      </w:r>
      <w:r>
        <w:rPr>
          <w:color w:val="000006"/>
        </w:rPr>
        <w:t xml:space="preserve"> get</w:t>
      </w:r>
      <w:r>
        <w:rPr>
          <w:color w:val="000008"/>
        </w:rPr>
        <w:t xml:space="preserve"> back</w:t>
      </w:r>
      <w:r>
        <w:rPr>
          <w:color w:val="170000"/>
        </w:rPr>
        <w:t xml:space="preserve"> the</w:t>
      </w:r>
      <w:r>
        <w:rPr>
          <w:color w:val="000018"/>
        </w:rPr>
        <w:t xml:space="preserve"> money</w:t>
      </w:r>
      <w:r>
        <w:br/>
      </w:r>
      <w:r>
        <w:rPr>
          <w:color w:val="000006"/>
        </w:rPr>
        <w:t xml:space="preserve"> scammer</w:t>
      </w:r>
      <w:r>
        <w:rPr>
          <w:color w:val="100000"/>
        </w:rPr>
        <w:t xml:space="preserve"> ar</w:t>
      </w:r>
      <w:r>
        <w:rPr>
          <w:color w:val="000035"/>
        </w:rPr>
        <w:t xml:space="preserve"> account</w:t>
      </w:r>
      <w:r>
        <w:rPr>
          <w:color w:val="00001E"/>
        </w:rPr>
        <w:t xml:space="preserve"> ta</w:t>
      </w:r>
      <w:r>
        <w:rPr>
          <w:color w:val="260000"/>
        </w:rPr>
        <w:t xml:space="preserve"> to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00000"/>
        </w:rPr>
        <w:t xml:space="preserve"> dita</w:t>
      </w:r>
      <w:r>
        <w:rPr>
          <w:color w:val="000000"/>
        </w:rPr>
        <w:t xml:space="preserve"> partan</w:t>
      </w:r>
      <w:r>
        <w:rPr>
          <w:color w:val="000000"/>
        </w:rPr>
        <w:t xml:space="preserve"> taila</w:t>
      </w:r>
      <w:r>
        <w:rPr>
          <w:color w:val="000016"/>
        </w:rPr>
        <w:t xml:space="preserve"> e</w:t>
      </w:r>
      <w:r>
        <w:rPr>
          <w:color w:val="000000"/>
        </w:rPr>
        <w:t xml:space="preserve"> buja</w:t>
      </w:r>
      <w:r>
        <w:rPr>
          <w:color w:val="000000"/>
        </w:rPr>
        <w:t xml:space="preserve"> jeto</w:t>
      </w:r>
      <w:r>
        <w:br/>
      </w:r>
      <w:r>
        <w:rPr>
          <w:color w:val="5F0000"/>
        </w:rPr>
        <w:t xml:space="preserve"> amar</w:t>
      </w:r>
      <w:r>
        <w:rPr>
          <w:color w:val="000049"/>
        </w:rPr>
        <w:t xml:space="preserve"> taka</w:t>
      </w:r>
      <w:r>
        <w:rPr>
          <w:color w:val="000006"/>
        </w:rPr>
        <w:t xml:space="preserve"> niya</w:t>
      </w:r>
      <w:r>
        <w:rPr>
          <w:color w:val="000000"/>
        </w:rPr>
        <w:t xml:space="preserve"> gecha</w:t>
      </w:r>
      <w:r>
        <w:rPr>
          <w:color w:val="000000"/>
        </w:rPr>
        <w:t xml:space="preserve"> heg</w:t>
      </w:r>
      <w:r>
        <w:rPr>
          <w:color w:val="000044"/>
        </w:rPr>
        <w:t xml:space="preserve"> kore</w:t>
      </w:r>
      <w:r>
        <w:br/>
      </w:r>
      <w:r>
        <w:rPr>
          <w:color w:val="170000"/>
        </w:rPr>
        <w:t xml:space="preserve"> sir</w:t>
      </w:r>
      <w:r>
        <w:rPr>
          <w:color w:val="160000"/>
        </w:rPr>
        <w:t xml:space="preserve"> akjon</w:t>
      </w:r>
      <w:r>
        <w:rPr>
          <w:color w:val="000005"/>
        </w:rPr>
        <w:t xml:space="preserve"> fake</w:t>
      </w:r>
      <w:r>
        <w:rPr>
          <w:color w:val="000000"/>
        </w:rPr>
        <w:t xml:space="preserve"> news</w:t>
      </w:r>
      <w:r>
        <w:rPr>
          <w:color w:val="160000"/>
        </w:rPr>
        <w:t xml:space="preserve"> diye</w:t>
      </w:r>
      <w:r>
        <w:rPr>
          <w:color w:val="5F0000"/>
        </w:rPr>
        <w:t xml:space="preserve"> amar</w:t>
      </w:r>
      <w:r>
        <w:rPr>
          <w:color w:val="000004"/>
        </w:rPr>
        <w:t xml:space="preserve"> verification</w:t>
      </w:r>
      <w:r>
        <w:rPr>
          <w:color w:val="00000D"/>
        </w:rPr>
        <w:t xml:space="preserve"> code</w:t>
      </w:r>
      <w:r>
        <w:rPr>
          <w:color w:val="00001A"/>
        </w:rPr>
        <w:t xml:space="preserve"> niye</w:t>
      </w:r>
      <w:r>
        <w:rPr>
          <w:color w:val="010000"/>
        </w:rPr>
        <w:t xml:space="preserve"> gace</w:t>
      </w:r>
      <w:r>
        <w:br/>
      </w:r>
      <w:r>
        <w:rPr>
          <w:color w:val="460000"/>
        </w:rPr>
        <w:t xml:space="preserve"> amr</w:t>
      </w:r>
      <w:r>
        <w:rPr>
          <w:color w:val="00005F"/>
        </w:rPr>
        <w:t xml:space="preserve"> tk</w:t>
      </w:r>
      <w:r>
        <w:rPr>
          <w:color w:val="00001E"/>
        </w:rPr>
        <w:t xml:space="preserve"> ta</w:t>
      </w:r>
      <w:r>
        <w:rPr>
          <w:color w:val="160000"/>
        </w:rPr>
        <w:t xml:space="preserve"> akjon</w:t>
      </w:r>
      <w:r>
        <w:rPr>
          <w:color w:val="00000F"/>
        </w:rPr>
        <w:t xml:space="preserve"> protarok</w:t>
      </w:r>
      <w:r>
        <w:rPr>
          <w:color w:val="000013"/>
        </w:rPr>
        <w:t xml:space="preserve"> protarona</w:t>
      </w:r>
      <w:r>
        <w:rPr>
          <w:color w:val="000044"/>
        </w:rPr>
        <w:t xml:space="preserve"> kore</w:t>
      </w:r>
      <w:r>
        <w:rPr>
          <w:color w:val="000001"/>
        </w:rPr>
        <w:t xml:space="preserve"> niyeche</w:t>
      </w:r>
      <w:r>
        <w:rPr>
          <w:color w:val="000000"/>
        </w:rPr>
        <w:t xml:space="preserve"> akn</w:t>
      </w:r>
      <w:r>
        <w:rPr>
          <w:color w:val="000000"/>
        </w:rPr>
        <w:t xml:space="preserve"> seta</w:t>
      </w:r>
      <w:r>
        <w:rPr>
          <w:color w:val="000002"/>
        </w:rPr>
        <w:t xml:space="preserve"> ferot</w:t>
      </w:r>
      <w:r>
        <w:rPr>
          <w:color w:val="000001"/>
        </w:rPr>
        <w:t xml:space="preserve"> pawar</w:t>
      </w:r>
      <w:r>
        <w:rPr>
          <w:color w:val="230000"/>
        </w:rPr>
        <w:t xml:space="preserve"> ki</w:t>
      </w:r>
      <w:r>
        <w:rPr>
          <w:color w:val="000009"/>
        </w:rPr>
        <w:t xml:space="preserve"> kono</w:t>
      </w:r>
      <w:r>
        <w:rPr>
          <w:color w:val="000002"/>
        </w:rPr>
        <w:t xml:space="preserve"> upai</w:t>
      </w:r>
      <w:r>
        <w:rPr>
          <w:color w:val="000004"/>
        </w:rPr>
        <w:t xml:space="preserve"> ache</w:t>
      </w:r>
      <w:r>
        <w:br/>
      </w:r>
      <w:r>
        <w:rPr>
          <w:color w:val="5D0000"/>
        </w:rPr>
        <w:t xml:space="preserve"> ami</w:t>
      </w:r>
      <w:r>
        <w:rPr>
          <w:color w:val="0D0000"/>
        </w:rPr>
        <w:t xml:space="preserve"> ekta</w:t>
      </w:r>
      <w:r>
        <w:rPr>
          <w:color w:val="000031"/>
        </w:rPr>
        <w:t xml:space="preserve"> number</w:t>
      </w:r>
      <w:r>
        <w:rPr>
          <w:color w:val="000021"/>
        </w:rPr>
        <w:t xml:space="preserve"> block</w:t>
      </w:r>
      <w:r>
        <w:rPr>
          <w:color w:val="000009"/>
        </w:rPr>
        <w:t xml:space="preserve"> korte</w:t>
      </w:r>
      <w:r>
        <w:rPr>
          <w:color w:val="000004"/>
        </w:rPr>
        <w:t xml:space="preserve"> chai</w:t>
      </w:r>
      <w:r>
        <w:rPr>
          <w:color w:val="100000"/>
        </w:rPr>
        <w:t xml:space="preserve"> ekjon</w:t>
      </w:r>
      <w:r>
        <w:rPr>
          <w:color w:val="00000F"/>
        </w:rPr>
        <w:t xml:space="preserve"> protarok</w:t>
      </w:r>
      <w:r>
        <w:rPr>
          <w:color w:val="0C0000"/>
        </w:rPr>
        <w:t xml:space="preserve"> amk</w:t>
      </w:r>
      <w:r>
        <w:rPr>
          <w:color w:val="000001"/>
        </w:rPr>
        <w:t xml:space="preserve"> job</w:t>
      </w:r>
      <w:r>
        <w:rPr>
          <w:color w:val="00000B"/>
        </w:rPr>
        <w:t xml:space="preserve"> dibe</w:t>
      </w:r>
      <w:r>
        <w:rPr>
          <w:color w:val="0F0000"/>
        </w:rPr>
        <w:t xml:space="preserve"> bole</w:t>
      </w:r>
      <w:r>
        <w:rPr>
          <w:color w:val="460000"/>
        </w:rPr>
        <w:t xml:space="preserve"> amr</w:t>
      </w:r>
      <w:r>
        <w:rPr>
          <w:color w:val="010000"/>
        </w:rPr>
        <w:t xml:space="preserve"> kas</w:t>
      </w:r>
      <w:r>
        <w:rPr>
          <w:color w:val="000008"/>
        </w:rPr>
        <w:t xml:space="preserve"> teke</w:t>
      </w:r>
      <w:r>
        <w:rPr>
          <w:color w:val="00005F"/>
        </w:rPr>
        <w:t xml:space="preserve"> tk</w:t>
      </w:r>
      <w:r>
        <w:rPr>
          <w:color w:val="00001A"/>
        </w:rPr>
        <w:t xml:space="preserve"> niye</w:t>
      </w:r>
      <w:r>
        <w:rPr>
          <w:color w:val="000000"/>
        </w:rPr>
        <w:t xml:space="preserve"> feleche</w:t>
      </w:r>
      <w:r>
        <w:br/>
      </w:r>
      <w:r>
        <w:rPr>
          <w:color w:val="5D0000"/>
        </w:rPr>
        <w:t xml:space="preserve"> ami</w:t>
      </w:r>
      <w:r>
        <w:rPr>
          <w:color w:val="000004"/>
        </w:rPr>
        <w:t xml:space="preserve"> kisu</w:t>
      </w:r>
      <w:r>
        <w:rPr>
          <w:color w:val="010000"/>
        </w:rPr>
        <w:t xml:space="preserve"> khon</w:t>
      </w:r>
      <w:r>
        <w:rPr>
          <w:color w:val="090000"/>
        </w:rPr>
        <w:t xml:space="preserve"> age</w:t>
      </w:r>
      <w:r>
        <w:rPr>
          <w:color w:val="100000"/>
        </w:rPr>
        <w:t xml:space="preserve"> ekjon</w:t>
      </w:r>
      <w:r>
        <w:rPr>
          <w:color w:val="000002"/>
        </w:rPr>
        <w:t xml:space="preserve"> lok</w:t>
      </w:r>
      <w:r>
        <w:rPr>
          <w:color w:val="090000"/>
        </w:rPr>
        <w:t xml:space="preserve"> ke</w:t>
      </w:r>
      <w:r>
        <w:rPr>
          <w:color w:val="00005F"/>
        </w:rPr>
        <w:t xml:space="preserve"> tk</w:t>
      </w:r>
      <w:r>
        <w:rPr>
          <w:color w:val="000009"/>
        </w:rPr>
        <w:t xml:space="preserve"> payment</w:t>
      </w:r>
      <w:r>
        <w:rPr>
          <w:color w:val="000000"/>
        </w:rPr>
        <w:t xml:space="preserve"> korchi</w:t>
      </w:r>
      <w:r>
        <w:rPr>
          <w:color w:val="000000"/>
        </w:rPr>
        <w:t xml:space="preserve"> mb</w:t>
      </w:r>
      <w:r>
        <w:rPr>
          <w:color w:val="000000"/>
        </w:rPr>
        <w:t xml:space="preserve"> kinbar</w:t>
      </w:r>
      <w:r>
        <w:rPr>
          <w:color w:val="080000"/>
        </w:rPr>
        <w:t xml:space="preserve"> jonno</w:t>
      </w:r>
      <w:r>
        <w:rPr>
          <w:color w:val="000000"/>
        </w:rPr>
        <w:t xml:space="preserve"> bks</w:t>
      </w:r>
      <w:r>
        <w:rPr>
          <w:color w:val="000002"/>
        </w:rPr>
        <w:t xml:space="preserve"> app</w:t>
      </w:r>
      <w:r>
        <w:rPr>
          <w:color w:val="160000"/>
        </w:rPr>
        <w:t xml:space="preserve"> diye</w:t>
      </w:r>
      <w:r>
        <w:rPr>
          <w:color w:val="000000"/>
        </w:rPr>
        <w:t xml:space="preserve"> tini</w:t>
      </w:r>
      <w:r>
        <w:rPr>
          <w:color w:val="00005F"/>
        </w:rPr>
        <w:t xml:space="preserve"> tk</w:t>
      </w:r>
      <w:r>
        <w:rPr>
          <w:color w:val="00001A"/>
        </w:rPr>
        <w:t xml:space="preserve"> niye</w:t>
      </w:r>
      <w:r>
        <w:rPr>
          <w:color w:val="0C0000"/>
        </w:rPr>
        <w:t xml:space="preserve"> amk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00009"/>
        </w:rPr>
        <w:t xml:space="preserve"> diche</w:t>
      </w:r>
      <w:r>
        <w:br/>
      </w:r>
      <w:r>
        <w:rPr>
          <w:color w:val="5D0000"/>
        </w:rPr>
        <w:t xml:space="preserve"> ami</w:t>
      </w:r>
      <w:r>
        <w:rPr>
          <w:color w:val="000000"/>
        </w:rPr>
        <w:t xml:space="preserve"> sonlam</w:t>
      </w:r>
      <w:r>
        <w:rPr>
          <w:color w:val="000000"/>
        </w:rPr>
        <w:t xml:space="preserve"> new</w:t>
      </w:r>
      <w:r>
        <w:rPr>
          <w:color w:val="00005A"/>
        </w:rPr>
        <w:t xml:space="preserve"> bkash</w:t>
      </w:r>
      <w:r>
        <w:rPr>
          <w:color w:val="000000"/>
        </w:rPr>
        <w:t xml:space="preserve"> accout</w:t>
      </w:r>
      <w:r>
        <w:rPr>
          <w:color w:val="000000"/>
        </w:rPr>
        <w:t xml:space="preserve"> khula</w:t>
      </w:r>
      <w:r>
        <w:rPr>
          <w:color w:val="010000"/>
        </w:rPr>
        <w:t xml:space="preserve"> naki</w:t>
      </w:r>
      <w:r>
        <w:rPr>
          <w:color w:val="000000"/>
        </w:rPr>
        <w:t xml:space="preserve"> december</w:t>
      </w:r>
      <w:r>
        <w:rPr>
          <w:color w:val="100000"/>
        </w:rPr>
        <w:t xml:space="preserve"> ar</w:t>
      </w:r>
      <w:r>
        <w:rPr>
          <w:color w:val="000000"/>
        </w:rPr>
        <w:t xml:space="preserve"> modha</w:t>
      </w:r>
      <w:r>
        <w:rPr>
          <w:color w:val="00005F"/>
        </w:rPr>
        <w:t xml:space="preserve"> tk</w:t>
      </w:r>
      <w:r>
        <w:rPr>
          <w:color w:val="000000"/>
        </w:rPr>
        <w:t xml:space="preserve"> day</w:t>
      </w:r>
      <w:r>
        <w:rPr>
          <w:color w:val="010000"/>
        </w:rPr>
        <w:t xml:space="preserve"> aita</w:t>
      </w:r>
      <w:r>
        <w:rPr>
          <w:color w:val="000002"/>
        </w:rPr>
        <w:t xml:space="preserve"> koto</w:t>
      </w:r>
      <w:r>
        <w:rPr>
          <w:color w:val="000000"/>
        </w:rPr>
        <w:t xml:space="preserve"> tuku</w:t>
      </w:r>
      <w:r>
        <w:rPr>
          <w:color w:val="000000"/>
        </w:rPr>
        <w:t xml:space="preserve"> sotti</w:t>
      </w:r>
      <w:r>
        <w:br/>
      </w:r>
      <w:r>
        <w:rPr>
          <w:color w:val="000000"/>
        </w:rPr>
        <w:t xml:space="preserve"> ektu</w:t>
      </w:r>
      <w:r>
        <w:rPr>
          <w:color w:val="000000"/>
        </w:rPr>
        <w:t xml:space="preserve"> aghe</w:t>
      </w:r>
      <w:r>
        <w:rPr>
          <w:color w:val="00005A"/>
        </w:rPr>
        <w:t xml:space="preserve"> bkash</w:t>
      </w:r>
      <w:r>
        <w:rPr>
          <w:color w:val="180000"/>
        </w:rPr>
        <w:t xml:space="preserve"> er</w:t>
      </w:r>
      <w:r>
        <w:rPr>
          <w:color w:val="000002"/>
        </w:rPr>
        <w:t xml:space="preserve"> service</w:t>
      </w:r>
      <w:r>
        <w:rPr>
          <w:color w:val="000000"/>
        </w:rPr>
        <w:t xml:space="preserve"> center</w:t>
      </w:r>
      <w:r>
        <w:rPr>
          <w:color w:val="000000"/>
        </w:rPr>
        <w:t xml:space="preserve"> thekei</w:t>
      </w:r>
      <w:r>
        <w:rPr>
          <w:color w:val="000010"/>
        </w:rPr>
        <w:t xml:space="preserve"> fraud</w:t>
      </w:r>
      <w:r>
        <w:rPr>
          <w:color w:val="000005"/>
        </w:rPr>
        <w:t xml:space="preserve"> phone</w:t>
      </w:r>
      <w:r>
        <w:rPr>
          <w:color w:val="160000"/>
        </w:rPr>
        <w:t xml:space="preserve"> diye</w:t>
      </w:r>
      <w:r>
        <w:rPr>
          <w:color w:val="010000"/>
        </w:rPr>
        <w:t xml:space="preserve"> onek</w:t>
      </w:r>
      <w:r>
        <w:rPr>
          <w:color w:val="000000"/>
        </w:rPr>
        <w:t xml:space="preserve"> rokom</w:t>
      </w:r>
      <w:r>
        <w:rPr>
          <w:color w:val="000001"/>
        </w:rPr>
        <w:t xml:space="preserve"> information</w:t>
      </w:r>
      <w:r>
        <w:rPr>
          <w:color w:val="00001A"/>
        </w:rPr>
        <w:t xml:space="preserve"> niye</w:t>
      </w:r>
      <w:r>
        <w:rPr>
          <w:color w:val="000035"/>
        </w:rPr>
        <w:t xml:space="preserve"> account</w:t>
      </w:r>
      <w:r>
        <w:rPr>
          <w:color w:val="000000"/>
        </w:rPr>
        <w:t xml:space="preserve"> lock</w:t>
      </w:r>
      <w:r>
        <w:rPr>
          <w:color w:val="000044"/>
        </w:rPr>
        <w:t xml:space="preserve"> kore</w:t>
      </w:r>
      <w:r>
        <w:rPr>
          <w:color w:val="000002"/>
        </w:rPr>
        <w:t xml:space="preserve"> diyeche</w:t>
      </w:r>
      <w:r>
        <w:rPr>
          <w:color w:val="000013"/>
        </w:rPr>
        <w:t xml:space="preserve"> pin</w:t>
      </w:r>
      <w:r>
        <w:rPr>
          <w:color w:val="00000D"/>
        </w:rPr>
        <w:t xml:space="preserve"> code</w:t>
      </w:r>
      <w:r>
        <w:rPr>
          <w:color w:val="000000"/>
        </w:rPr>
        <w:t xml:space="preserve"> nah</w:t>
      </w:r>
      <w:r>
        <w:rPr>
          <w:color w:val="000000"/>
        </w:rPr>
        <w:t xml:space="preserve"> deyai</w:t>
      </w:r>
      <w:r>
        <w:br/>
      </w:r>
      <w:r>
        <w:rPr>
          <w:color w:val="5F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00"/>
        </w:rPr>
        <w:t xml:space="preserve"> accaunt</w:t>
      </w:r>
      <w:r>
        <w:rPr>
          <w:color w:val="00001C"/>
        </w:rPr>
        <w:t xml:space="preserve"> hack</w:t>
      </w:r>
      <w:r>
        <w:rPr>
          <w:color w:val="000000"/>
        </w:rPr>
        <w:t xml:space="preserve"> hoe</w:t>
      </w:r>
      <w:r>
        <w:rPr>
          <w:color w:val="0F0000"/>
        </w:rPr>
        <w:t xml:space="preserve"> gese</w:t>
      </w:r>
      <w:r>
        <w:br/>
      </w:r>
      <w:r>
        <w:rPr>
          <w:color w:val="5F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1E"/>
        </w:rPr>
        <w:t xml:space="preserve"> ta</w:t>
      </w:r>
      <w:r>
        <w:rPr>
          <w:color w:val="00001C"/>
        </w:rPr>
        <w:t xml:space="preserve"> hack</w:t>
      </w:r>
      <w:r>
        <w:rPr>
          <w:color w:val="000000"/>
        </w:rPr>
        <w:t xml:space="preserve"> hoiya</w:t>
      </w:r>
      <w:r>
        <w:rPr>
          <w:color w:val="010000"/>
        </w:rPr>
        <w:t xml:space="preserve"> gece</w:t>
      </w:r>
      <w:r>
        <w:br/>
      </w:r>
      <w:r>
        <w:rPr>
          <w:color w:val="5F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1E"/>
        </w:rPr>
        <w:t xml:space="preserve"> ta</w:t>
      </w:r>
      <w:r>
        <w:rPr>
          <w:color w:val="000001"/>
        </w:rPr>
        <w:t xml:space="preserve"> off</w:t>
      </w:r>
      <w:r>
        <w:rPr>
          <w:color w:val="000000"/>
        </w:rPr>
        <w:t xml:space="preserve"> hoya</w:t>
      </w:r>
      <w:r>
        <w:rPr>
          <w:color w:val="020000"/>
        </w:rPr>
        <w:t xml:space="preserve"> gase</w:t>
      </w:r>
      <w:r>
        <w:br/>
      </w:r>
      <w:r>
        <w:rPr>
          <w:color w:val="100000"/>
        </w:rPr>
        <w:t xml:space="preserve"> ekjon</w:t>
      </w:r>
      <w:r>
        <w:rPr>
          <w:color w:val="00000F"/>
        </w:rPr>
        <w:t xml:space="preserve"> protarok</w:t>
      </w:r>
      <w:r>
        <w:rPr>
          <w:color w:val="0C0000"/>
        </w:rPr>
        <w:t xml:space="preserve"> amk</w:t>
      </w:r>
      <w:r>
        <w:rPr>
          <w:color w:val="000001"/>
        </w:rPr>
        <w:t xml:space="preserve"> job</w:t>
      </w:r>
      <w:r>
        <w:rPr>
          <w:color w:val="00000B"/>
        </w:rPr>
        <w:t xml:space="preserve"> dibe</w:t>
      </w:r>
      <w:r>
        <w:rPr>
          <w:color w:val="0F0000"/>
        </w:rPr>
        <w:t xml:space="preserve"> bole</w:t>
      </w:r>
      <w:r>
        <w:rPr>
          <w:color w:val="460000"/>
        </w:rPr>
        <w:t xml:space="preserve"> amr</w:t>
      </w:r>
      <w:r>
        <w:rPr>
          <w:color w:val="000008"/>
        </w:rPr>
        <w:t xml:space="preserve"> teke</w:t>
      </w:r>
      <w:r>
        <w:rPr>
          <w:color w:val="00005F"/>
        </w:rPr>
        <w:t xml:space="preserve"> tk</w:t>
      </w:r>
      <w:r>
        <w:rPr>
          <w:color w:val="00001A"/>
        </w:rPr>
        <w:t xml:space="preserve"> niye</w:t>
      </w:r>
      <w:r>
        <w:rPr>
          <w:color w:val="000021"/>
        </w:rPr>
        <w:t xml:space="preserve"> block</w:t>
      </w:r>
      <w:r>
        <w:rPr>
          <w:color w:val="000010"/>
        </w:rPr>
        <w:t xml:space="preserve"> mere</w:t>
      </w:r>
      <w:r>
        <w:rPr>
          <w:color w:val="000016"/>
        </w:rPr>
        <w:t xml:space="preserve"> dise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0F"/>
        </w:rPr>
        <w:t xml:space="preserve"> পিন</w:t>
      </w:r>
      <w:r>
        <w:rPr>
          <w:color w:val="000023"/>
        </w:rPr>
        <w:t xml:space="preserve"> নাম্বার</w:t>
      </w:r>
      <w:r>
        <w:rPr>
          <w:color w:val="00000F"/>
        </w:rPr>
        <w:t xml:space="preserve"> টা</w:t>
      </w:r>
      <w:r>
        <w:rPr>
          <w:color w:val="020000"/>
        </w:rPr>
        <w:t xml:space="preserve"> কোনো</w:t>
      </w:r>
      <w:r>
        <w:rPr>
          <w:color w:val="000002"/>
        </w:rPr>
        <w:t xml:space="preserve"> পতারক</w:t>
      </w:r>
      <w:r>
        <w:rPr>
          <w:color w:val="100000"/>
        </w:rPr>
        <w:t xml:space="preserve"> এ</w:t>
      </w:r>
      <w:r>
        <w:rPr>
          <w:color w:val="370000"/>
        </w:rPr>
        <w:t xml:space="preserve"> নিয়ে</w:t>
      </w:r>
      <w:r>
        <w:rPr>
          <w:color w:val="00000C"/>
        </w:rPr>
        <w:t xml:space="preserve"> নিছে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ওর্ডার</w:t>
      </w:r>
      <w:r>
        <w:rPr>
          <w:color w:val="010000"/>
        </w:rPr>
        <w:t xml:space="preserve"> করছিলাম</w:t>
      </w:r>
      <w:r>
        <w:rPr>
          <w:color w:val="140000"/>
        </w:rPr>
        <w:t xml:space="preserve"> কিন্তু</w:t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মাল</w:t>
      </w:r>
      <w:r>
        <w:rPr>
          <w:color w:val="000004"/>
        </w:rPr>
        <w:t xml:space="preserve"> পাইনি</w:t>
      </w:r>
      <w:r>
        <w:br/>
      </w:r>
      <w:r>
        <w:rPr>
          <w:color w:val="000056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00"/>
        </w:rPr>
        <w:t xml:space="preserve"> খুললে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বোনাস</w:t>
      </w:r>
      <w:r>
        <w:rPr>
          <w:color w:val="000001"/>
        </w:rPr>
        <w:t xml:space="preserve"> সত্যি</w:t>
      </w:r>
      <w:r>
        <w:rPr>
          <w:color w:val="050000"/>
        </w:rPr>
        <w:t xml:space="preserve"> নাকি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ট্রেনের</w:t>
      </w:r>
      <w:r>
        <w:rPr>
          <w:color w:val="000000"/>
        </w:rPr>
        <w:t xml:space="preserve"> টিকেটের</w:t>
      </w:r>
      <w:r>
        <w:rPr>
          <w:color w:val="160000"/>
        </w:rPr>
        <w:t xml:space="preserve"> জন্য</w:t>
      </w:r>
      <w:r>
        <w:rPr>
          <w:color w:val="300000"/>
        </w:rPr>
        <w:t xml:space="preserve"> একজন</w:t>
      </w:r>
      <w:r>
        <w:rPr>
          <w:color w:val="0B0000"/>
        </w:rPr>
        <w:t xml:space="preserve"> কে</w:t>
      </w:r>
      <w:r>
        <w:rPr>
          <w:color w:val="0000FF"/>
        </w:rPr>
        <w:t xml:space="preserve"> টাকা</w:t>
      </w:r>
      <w:r>
        <w:rPr>
          <w:color w:val="000056"/>
        </w:rPr>
        <w:t xml:space="preserve"> বিকাশ</w:t>
      </w:r>
      <w:r>
        <w:rPr>
          <w:color w:val="010000"/>
        </w:rPr>
        <w:t xml:space="preserve"> করছি</w:t>
      </w:r>
      <w:r>
        <w:rPr>
          <w:color w:val="140000"/>
        </w:rPr>
        <w:t xml:space="preserve"> কিন্তু</w:t>
      </w:r>
      <w:r>
        <w:rPr>
          <w:color w:val="080000"/>
        </w:rPr>
        <w:t xml:space="preserve"> উনি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2C0000"/>
        </w:rPr>
        <w:t xml:space="preserve"> আমাকে</w:t>
      </w:r>
      <w:r>
        <w:rPr>
          <w:color w:val="000016"/>
        </w:rPr>
        <w:t xml:space="preserve"> ব্লক</w:t>
      </w:r>
      <w:r>
        <w:rPr>
          <w:color w:val="4F0000"/>
        </w:rPr>
        <w:t xml:space="preserve"> করে</w:t>
      </w:r>
      <w:r>
        <w:br/>
      </w:r>
      <w:r>
        <w:rPr>
          <w:color w:val="880000"/>
        </w:rPr>
        <w:t xml:space="preserve"> আমি</w:t>
      </w:r>
      <w:r>
        <w:rPr>
          <w:color w:val="000009"/>
        </w:rPr>
        <w:t xml:space="preserve"> বিকাশের</w:t>
      </w:r>
      <w:r>
        <w:rPr>
          <w:color w:val="040000"/>
        </w:rPr>
        <w:t xml:space="preserve"> মধ্যে</w:t>
      </w:r>
      <w:r>
        <w:rPr>
          <w:color w:val="00000F"/>
        </w:rPr>
        <w:t xml:space="preserve"> টা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br/>
      </w:r>
      <w:r>
        <w:rPr>
          <w:color w:val="5D0000"/>
        </w:rPr>
        <w:t xml:space="preserve"> ami</w:t>
      </w:r>
      <w:r>
        <w:rPr>
          <w:color w:val="000005"/>
        </w:rPr>
        <w:t xml:space="preserve"> potarito</w:t>
      </w:r>
      <w:r>
        <w:rPr>
          <w:color w:val="020000"/>
        </w:rPr>
        <w:t xml:space="preserve"> hoyasi</w:t>
      </w:r>
      <w:r>
        <w:br/>
      </w:r>
      <w:r>
        <w:rPr>
          <w:color w:val="000011"/>
        </w:rPr>
        <w:t xml:space="preserve"> একটি</w:t>
      </w:r>
      <w:r>
        <w:rPr>
          <w:color w:val="00001F"/>
        </w:rPr>
        <w:t xml:space="preserve"> প্রতারণা</w:t>
      </w:r>
      <w:r>
        <w:rPr>
          <w:color w:val="000005"/>
        </w:rPr>
        <w:t xml:space="preserve"> চক্র</w:t>
      </w:r>
      <w:r>
        <w:rPr>
          <w:color w:val="000005"/>
        </w:rPr>
        <w:t xml:space="preserve"> products</w:t>
      </w:r>
      <w:r>
        <w:rPr>
          <w:color w:val="000000"/>
        </w:rPr>
        <w:t xml:space="preserve"> বিক্রি</w:t>
      </w:r>
      <w:r>
        <w:rPr>
          <w:color w:val="000000"/>
        </w:rPr>
        <w:t xml:space="preserve"> করবে</w:t>
      </w:r>
      <w:r>
        <w:rPr>
          <w:color w:val="230000"/>
        </w:rPr>
        <w:t xml:space="preserve"> বলে</w:t>
      </w:r>
      <w:r>
        <w:rPr>
          <w:color w:val="0000FF"/>
        </w:rPr>
        <w:t xml:space="preserve"> টাকা</w:t>
      </w:r>
      <w:r>
        <w:rPr>
          <w:color w:val="00001A"/>
        </w:rPr>
        <w:t xml:space="preserve"> বিকাশে</w:t>
      </w:r>
      <w:r>
        <w:rPr>
          <w:color w:val="370000"/>
        </w:rPr>
        <w:t xml:space="preserve"> নিয়ে</w:t>
      </w:r>
      <w:r>
        <w:rPr>
          <w:color w:val="090000"/>
        </w:rPr>
        <w:t xml:space="preserve"> নিয়েছে</w:t>
      </w:r>
      <w:r>
        <w:br/>
      </w:r>
      <w:r>
        <w:rPr>
          <w:color w:val="080000"/>
        </w:rPr>
        <w:t xml:space="preserve"> amer</w:t>
      </w:r>
      <w:r>
        <w:rPr>
          <w:color w:val="000002"/>
        </w:rPr>
        <w:t xml:space="preserve"> sate</w:t>
      </w:r>
      <w:r>
        <w:rPr>
          <w:color w:val="000005"/>
        </w:rPr>
        <w:t xml:space="preserve"> potorona</w:t>
      </w:r>
      <w:r>
        <w:rPr>
          <w:color w:val="000000"/>
        </w:rPr>
        <w:t xml:space="preserve"> hoyce</w:t>
      </w:r>
      <w:r>
        <w:br/>
      </w:r>
      <w:r>
        <w:rPr>
          <w:color w:val="080000"/>
        </w:rPr>
        <w:t xml:space="preserve"> amer</w:t>
      </w:r>
      <w:r>
        <w:rPr>
          <w:color w:val="000000"/>
        </w:rPr>
        <w:t xml:space="preserve"> basha</w:t>
      </w:r>
      <w:r>
        <w:rPr>
          <w:color w:val="000000"/>
        </w:rPr>
        <w:t xml:space="preserve"> naogaon</w:t>
      </w:r>
      <w:r>
        <w:rPr>
          <w:color w:val="000000"/>
        </w:rPr>
        <w:t xml:space="preserve"> thaki</w:t>
      </w:r>
      <w:r>
        <w:rPr>
          <w:color w:val="000000"/>
        </w:rPr>
        <w:t xml:space="preserve"> bogra</w:t>
      </w:r>
      <w:r>
        <w:rPr>
          <w:color w:val="080000"/>
        </w:rPr>
        <w:t xml:space="preserve"> amer</w:t>
      </w:r>
      <w:r>
        <w:rPr>
          <w:color w:val="000014"/>
        </w:rPr>
        <w:t xml:space="preserve"> sathe</w:t>
      </w:r>
      <w:r>
        <w:rPr>
          <w:color w:val="000005"/>
        </w:rPr>
        <w:t xml:space="preserve"> potorona</w:t>
      </w:r>
      <w:r>
        <w:rPr>
          <w:color w:val="040000"/>
        </w:rPr>
        <w:t xml:space="preserve"> hoyse</w:t>
      </w:r>
      <w:r>
        <w:rPr>
          <w:color w:val="080000"/>
        </w:rPr>
        <w:t xml:space="preserve"> amer</w:t>
      </w:r>
      <w:r>
        <w:rPr>
          <w:color w:val="000002"/>
        </w:rPr>
        <w:t xml:space="preserve"> namber</w:t>
      </w:r>
      <w:r>
        <w:br/>
      </w:r>
      <w:r>
        <w:rPr>
          <w:color w:val="170000"/>
        </w:rPr>
        <w:t xml:space="preserve"> amake</w:t>
      </w:r>
      <w:r>
        <w:rPr>
          <w:color w:val="000001"/>
        </w:rPr>
        <w:t xml:space="preserve"> fb</w:t>
      </w:r>
      <w:r>
        <w:rPr>
          <w:color w:val="000000"/>
        </w:rPr>
        <w:t xml:space="preserve"> ya</w:t>
      </w:r>
      <w:r>
        <w:rPr>
          <w:color w:val="000000"/>
        </w:rPr>
        <w:t xml:space="preserve"> mobail</w:t>
      </w:r>
      <w:r>
        <w:rPr>
          <w:color w:val="010000"/>
        </w:rPr>
        <w:t xml:space="preserve"> dite</w:t>
      </w:r>
      <w:r>
        <w:rPr>
          <w:color w:val="000000"/>
        </w:rPr>
        <w:t xml:space="preserve"> sayye</w:t>
      </w:r>
      <w:r>
        <w:rPr>
          <w:color w:val="000005"/>
        </w:rPr>
        <w:t xml:space="preserve"> potorona</w:t>
      </w:r>
      <w:r>
        <w:rPr>
          <w:color w:val="000000"/>
        </w:rPr>
        <w:t xml:space="preserve"> kor</w:t>
      </w:r>
      <w:r>
        <w:rPr>
          <w:color w:val="000000"/>
        </w:rPr>
        <w:t xml:space="preserve"> ca</w:t>
      </w:r>
      <w:r>
        <w:br/>
      </w:r>
      <w:r>
        <w:rPr>
          <w:color w:val="080000"/>
        </w:rPr>
        <w:t xml:space="preserve"> amer</w:t>
      </w:r>
      <w:r>
        <w:rPr>
          <w:color w:val="000002"/>
        </w:rPr>
        <w:t xml:space="preserve"> sate</w:t>
      </w:r>
      <w:r>
        <w:rPr>
          <w:color w:val="000005"/>
        </w:rPr>
        <w:t xml:space="preserve"> potorona</w:t>
      </w:r>
      <w:r>
        <w:rPr>
          <w:color w:val="040000"/>
        </w:rPr>
        <w:t xml:space="preserve"> hoyse</w:t>
      </w:r>
      <w:r>
        <w:br/>
      </w:r>
      <w:r>
        <w:rPr>
          <w:color w:val="880000"/>
        </w:rPr>
        <w:t xml:space="preserve"> আমি</w:t>
      </w:r>
      <w:r>
        <w:rPr>
          <w:color w:val="00000B"/>
        </w:rPr>
        <w:t xml:space="preserve"> অনলাইন</w:t>
      </w:r>
      <w:r>
        <w:rPr>
          <w:color w:val="100000"/>
        </w:rPr>
        <w:t xml:space="preserve"> এ</w:t>
      </w:r>
      <w:r>
        <w:rPr>
          <w:color w:val="00001F"/>
        </w:rPr>
        <w:t xml:space="preserve"> প্রতারণা</w:t>
      </w:r>
      <w:r>
        <w:rPr>
          <w:color w:val="000004"/>
        </w:rPr>
        <w:t xml:space="preserve"> হইছি</w:t>
      </w:r>
      <w:r>
        <w:br/>
      </w:r>
      <w:r>
        <w:rPr>
          <w:color w:val="880000"/>
        </w:rPr>
        <w:t xml:space="preserve"> আমি</w:t>
      </w:r>
      <w:r>
        <w:rPr>
          <w:color w:val="00001E"/>
        </w:rPr>
        <w:t xml:space="preserve"> প্রতারিত</w:t>
      </w:r>
      <w:r>
        <w:rPr>
          <w:color w:val="0C0000"/>
        </w:rPr>
        <w:t xml:space="preserve"> হয়েছি</w:t>
      </w:r>
      <w:r>
        <w:br/>
      </w:r>
      <w:r>
        <w:rPr>
          <w:color w:val="000000"/>
        </w:rPr>
        <w:t xml:space="preserve"> amke</w:t>
      </w:r>
      <w:r>
        <w:rPr>
          <w:color w:val="000008"/>
        </w:rPr>
        <w:t xml:space="preserve"> potarona</w:t>
      </w:r>
      <w:r>
        <w:rPr>
          <w:color w:val="130000"/>
        </w:rPr>
        <w:t xml:space="preserve"> kora</w:t>
      </w:r>
      <w:r>
        <w:rPr>
          <w:color w:val="040000"/>
        </w:rPr>
        <w:t xml:space="preserve"> hoyse</w:t>
      </w:r>
      <w:r>
        <w:br/>
      </w:r>
      <w:r>
        <w:rPr>
          <w:color w:val="160000"/>
        </w:rPr>
        <w:t xml:space="preserve"> akta</w:t>
      </w:r>
      <w:r>
        <w:rPr>
          <w:color w:val="000031"/>
        </w:rPr>
        <w:t xml:space="preserve"> number</w:t>
      </w:r>
      <w:r>
        <w:rPr>
          <w:color w:val="000004"/>
        </w:rPr>
        <w:t xml:space="preserve"> thake</w:t>
      </w:r>
      <w:r>
        <w:rPr>
          <w:color w:val="000010"/>
        </w:rPr>
        <w:t xml:space="preserve"> call</w:t>
      </w:r>
      <w:r>
        <w:rPr>
          <w:color w:val="160000"/>
        </w:rPr>
        <w:t xml:space="preserve"> diye</w:t>
      </w:r>
      <w:r>
        <w:rPr>
          <w:color w:val="000013"/>
        </w:rPr>
        <w:t xml:space="preserve"> pin</w:t>
      </w:r>
      <w:r>
        <w:rPr>
          <w:color w:val="000000"/>
        </w:rPr>
        <w:t xml:space="preserve"> cahcce</w:t>
      </w:r>
      <w:r>
        <w:br/>
      </w:r>
      <w:r>
        <w:rPr>
          <w:color w:val="170000"/>
        </w:rPr>
        <w:t xml:space="preserve"> amake</w:t>
      </w:r>
      <w:r>
        <w:rPr>
          <w:color w:val="00001E"/>
        </w:rPr>
        <w:t xml:space="preserve"> ta</w:t>
      </w:r>
      <w:r>
        <w:rPr>
          <w:color w:val="000031"/>
        </w:rPr>
        <w:t xml:space="preserve"> number</w:t>
      </w:r>
      <w:r>
        <w:rPr>
          <w:color w:val="000030"/>
        </w:rPr>
        <w:t xml:space="preserve"> theke</w:t>
      </w:r>
      <w:r>
        <w:rPr>
          <w:color w:val="00005A"/>
        </w:rPr>
        <w:t xml:space="preserve"> bkash</w:t>
      </w:r>
      <w:r>
        <w:rPr>
          <w:color w:val="000005"/>
        </w:rPr>
        <w:t xml:space="preserve"> agent</w:t>
      </w:r>
      <w:r>
        <w:rPr>
          <w:color w:val="0F0000"/>
        </w:rPr>
        <w:t xml:space="preserve"> bole</w:t>
      </w:r>
      <w:r>
        <w:rPr>
          <w:color w:val="000013"/>
        </w:rPr>
        <w:t xml:space="preserve"> pin</w:t>
      </w:r>
      <w:r>
        <w:rPr>
          <w:color w:val="000031"/>
        </w:rPr>
        <w:t xml:space="preserve"> number</w:t>
      </w:r>
      <w:r>
        <w:rPr>
          <w:color w:val="000000"/>
        </w:rPr>
        <w:t xml:space="preserve"> ceye</w:t>
      </w:r>
      <w:r>
        <w:rPr>
          <w:color w:val="000000"/>
        </w:rPr>
        <w:t xml:space="preserve"> distrub</w:t>
      </w:r>
      <w:r>
        <w:rPr>
          <w:color w:val="000001"/>
        </w:rPr>
        <w:t xml:space="preserve"> kortese</w:t>
      </w:r>
      <w:r>
        <w:br/>
      </w:r>
      <w:r>
        <w:rPr>
          <w:color w:val="CA0000"/>
        </w:rPr>
        <w:t xml:space="preserve"> আমার</w:t>
      </w:r>
      <w:r>
        <w:rPr>
          <w:color w:val="160000"/>
        </w:rPr>
        <w:t xml:space="preserve"> এক</w:t>
      </w:r>
      <w:r>
        <w:rPr>
          <w:color w:val="000000"/>
        </w:rPr>
        <w:t xml:space="preserve"> বন্ধু</w:t>
      </w:r>
      <w:r>
        <w:rPr>
          <w:color w:val="020000"/>
        </w:rPr>
        <w:t xml:space="preserve"> র</w:t>
      </w:r>
      <w:r>
        <w:rPr>
          <w:color w:val="00001A"/>
        </w:rPr>
        <w:t xml:space="preserve"> বিকাশে</w:t>
      </w:r>
      <w:r>
        <w:rPr>
          <w:color w:val="040000"/>
        </w:rPr>
        <w:t xml:space="preserve"> কেউ</w:t>
      </w:r>
      <w:r>
        <w:rPr>
          <w:color w:val="300000"/>
        </w:rPr>
        <w:t xml:space="preserve"> একজন</w:t>
      </w:r>
      <w:r>
        <w:rPr>
          <w:color w:val="000000"/>
        </w:rPr>
        <w:t xml:space="preserve"> ভুলবসত</w:t>
      </w:r>
      <w:r>
        <w:rPr>
          <w:color w:val="0000FF"/>
        </w:rPr>
        <w:t xml:space="preserve"> টাকা</w:t>
      </w:r>
      <w:r>
        <w:rPr>
          <w:color w:val="0F0000"/>
        </w:rPr>
        <w:t xml:space="preserve"> দিয়েছে</w:t>
      </w:r>
      <w:r>
        <w:rPr>
          <w:color w:val="00001A"/>
        </w:rPr>
        <w:t xml:space="preserve"> এখন</w:t>
      </w:r>
      <w:r>
        <w:rPr>
          <w:color w:val="250000"/>
        </w:rPr>
        <w:t xml:space="preserve"> সে</w:t>
      </w:r>
      <w:r>
        <w:rPr>
          <w:color w:val="000056"/>
        </w:rPr>
        <w:t xml:space="preserve"> বিকাশ</w:t>
      </w:r>
      <w:r>
        <w:rPr>
          <w:color w:val="000000"/>
        </w:rPr>
        <w:t xml:space="preserve"> অফিসে</w:t>
      </w:r>
      <w:r>
        <w:rPr>
          <w:color w:val="00001F"/>
        </w:rPr>
        <w:t xml:space="preserve"> প্রতারণা</w:t>
      </w:r>
      <w:r>
        <w:rPr>
          <w:color w:val="020000"/>
        </w:rPr>
        <w:t xml:space="preserve"> র</w:t>
      </w:r>
      <w:r>
        <w:rPr>
          <w:color w:val="000005"/>
        </w:rPr>
        <w:t xml:space="preserve"> অভিযোগ</w:t>
      </w:r>
      <w:r>
        <w:rPr>
          <w:color w:val="0D0000"/>
        </w:rPr>
        <w:t xml:space="preserve"> করছে</w:t>
      </w:r>
      <w:r>
        <w:br/>
      </w:r>
      <w:r>
        <w:rPr>
          <w:color w:val="000011"/>
        </w:rPr>
        <w:t xml:space="preserve"> protarito</w:t>
      </w:r>
      <w:r>
        <w:rPr>
          <w:color w:val="000008"/>
        </w:rPr>
        <w:t xml:space="preserve"> hoyechi</w:t>
      </w:r>
      <w:r>
        <w:br/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7"/>
        </w:rPr>
        <w:t xml:space="preserve"> অনলাইনে</w:t>
      </w:r>
      <w:r>
        <w:rPr>
          <w:color w:val="000000"/>
        </w:rPr>
        <w:t xml:space="preserve"> কেনাকাটার</w:t>
      </w:r>
      <w:r>
        <w:rPr>
          <w:color w:val="000000"/>
        </w:rPr>
        <w:t xml:space="preserve"> সময়</w:t>
      </w:r>
      <w:r>
        <w:rPr>
          <w:color w:val="300000"/>
        </w:rPr>
        <w:t xml:space="preserve"> একজন</w:t>
      </w:r>
      <w:r>
        <w:rPr>
          <w:color w:val="00001A"/>
        </w:rPr>
        <w:t xml:space="preserve"> বিকাশে</w:t>
      </w:r>
      <w:r>
        <w:rPr>
          <w:color w:val="00001F"/>
        </w:rPr>
        <w:t xml:space="preserve"> মেরে</w:t>
      </w:r>
      <w:r>
        <w:rPr>
          <w:color w:val="0F0000"/>
        </w:rPr>
        <w:t xml:space="preserve"> দিয়ে</w:t>
      </w:r>
      <w:r>
        <w:rPr>
          <w:color w:val="2C0000"/>
        </w:rPr>
        <w:t xml:space="preserve"> আমাকে</w:t>
      </w:r>
      <w:r>
        <w:rPr>
          <w:color w:val="000000"/>
        </w:rPr>
        <w:t xml:space="preserve"> ব্লোক</w:t>
      </w:r>
      <w:r>
        <w:rPr>
          <w:color w:val="4F0000"/>
        </w:rPr>
        <w:t xml:space="preserve"> করে</w:t>
      </w:r>
      <w:r>
        <w:rPr>
          <w:color w:val="0F0000"/>
        </w:rPr>
        <w:t xml:space="preserve"> দিয়েছে</w:t>
      </w:r>
      <w:r>
        <w:br/>
      </w:r>
      <w:r>
        <w:rPr>
          <w:color w:val="5D0000"/>
        </w:rPr>
        <w:t xml:space="preserve"> ami</w:t>
      </w:r>
      <w:r>
        <w:rPr>
          <w:color w:val="010000"/>
        </w:rPr>
        <w:t xml:space="preserve"> kal</w:t>
      </w:r>
      <w:r>
        <w:rPr>
          <w:color w:val="160000"/>
        </w:rPr>
        <w:t xml:space="preserve"> akjon</w:t>
      </w:r>
      <w:r>
        <w:rPr>
          <w:color w:val="00000F"/>
        </w:rPr>
        <w:t xml:space="preserve"> protarok</w:t>
      </w:r>
      <w:r>
        <w:rPr>
          <w:color w:val="180000"/>
        </w:rPr>
        <w:t xml:space="preserve"> er</w:t>
      </w:r>
      <w:r>
        <w:rPr>
          <w:color w:val="00000C"/>
        </w:rPr>
        <w:t xml:space="preserve"> sikar</w:t>
      </w:r>
      <w:r>
        <w:rPr>
          <w:color w:val="000008"/>
        </w:rPr>
        <w:t xml:space="preserve"> hoyechi</w:t>
      </w:r>
      <w:r>
        <w:br/>
      </w:r>
      <w:r>
        <w:rPr>
          <w:color w:val="000016"/>
        </w:rPr>
        <w:t xml:space="preserve"> online</w:t>
      </w:r>
      <w:r>
        <w:rPr>
          <w:color w:val="000016"/>
        </w:rPr>
        <w:t xml:space="preserve"> e</w:t>
      </w:r>
      <w:r>
        <w:rPr>
          <w:color w:val="000009"/>
        </w:rPr>
        <w:t xml:space="preserve"> payment</w:t>
      </w:r>
      <w:r>
        <w:rPr>
          <w:color w:val="020000"/>
        </w:rPr>
        <w:t xml:space="preserve"> korchilam</w:t>
      </w:r>
      <w:r>
        <w:rPr>
          <w:color w:val="000016"/>
        </w:rPr>
        <w:t xml:space="preserve"> product</w:t>
      </w:r>
      <w:r>
        <w:rPr>
          <w:color w:val="000011"/>
        </w:rPr>
        <w:t xml:space="preserve"> na</w:t>
      </w:r>
      <w:r>
        <w:rPr>
          <w:color w:val="160000"/>
        </w:rPr>
        <w:t xml:space="preserve"> diye</w:t>
      </w:r>
      <w:r>
        <w:rPr>
          <w:color w:val="000000"/>
        </w:rPr>
        <w:t xml:space="preserve"> blk</w:t>
      </w:r>
      <w:r>
        <w:rPr>
          <w:color w:val="000044"/>
        </w:rPr>
        <w:t xml:space="preserve"> kore</w:t>
      </w:r>
      <w:r>
        <w:rPr>
          <w:color w:val="000009"/>
        </w:rPr>
        <w:t xml:space="preserve"> diche</w:t>
      </w:r>
      <w:r>
        <w:br/>
      </w:r>
      <w:r>
        <w:rPr>
          <w:color w:val="300000"/>
        </w:rPr>
        <w:t xml:space="preserve"> i</w:t>
      </w:r>
      <w:r>
        <w:rPr>
          <w:color w:val="080000"/>
        </w:rPr>
        <w:t xml:space="preserve"> got</w:t>
      </w:r>
      <w:r>
        <w:rPr>
          <w:color w:val="260000"/>
        </w:rPr>
        <w:t xml:space="preserve"> a</w:t>
      </w:r>
      <w:r>
        <w:rPr>
          <w:color w:val="000010"/>
        </w:rPr>
        <w:t xml:space="preserve"> call</w:t>
      </w:r>
      <w:r>
        <w:rPr>
          <w:color w:val="000006"/>
        </w:rPr>
        <w:t xml:space="preserve"> from</w:t>
      </w:r>
      <w:r>
        <w:rPr>
          <w:color w:val="060000"/>
        </w:rPr>
        <w:t xml:space="preserve"> an</w:t>
      </w:r>
      <w:r>
        <w:rPr>
          <w:color w:val="000001"/>
        </w:rPr>
        <w:t xml:space="preserve"> unknown</w:t>
      </w:r>
      <w:r>
        <w:rPr>
          <w:color w:val="000031"/>
        </w:rPr>
        <w:t xml:space="preserve"> number</w:t>
      </w:r>
      <w:r>
        <w:rPr>
          <w:color w:val="000000"/>
        </w:rPr>
        <w:t xml:space="preserve"> sayin</w:t>
      </w:r>
      <w:r>
        <w:rPr>
          <w:color w:val="000000"/>
        </w:rPr>
        <w:t xml:space="preserve"> tht</w:t>
      </w:r>
      <w:r>
        <w:rPr>
          <w:color w:val="000000"/>
        </w:rPr>
        <w:t xml:space="preserve"> bhule</w:t>
      </w:r>
      <w:r>
        <w:rPr>
          <w:color w:val="000000"/>
        </w:rPr>
        <w:t xml:space="preserve"> some</w:t>
      </w:r>
      <w:r>
        <w:rPr>
          <w:color w:val="000000"/>
        </w:rPr>
        <w:t xml:space="preserve"> amt</w:t>
      </w:r>
      <w:r>
        <w:rPr>
          <w:color w:val="000000"/>
        </w:rPr>
        <w:t xml:space="preserve"> transfer</w:t>
      </w:r>
      <w:r>
        <w:rPr>
          <w:color w:val="000000"/>
        </w:rPr>
        <w:t xml:space="preserve"> hoece</w:t>
      </w:r>
      <w:r>
        <w:br/>
      </w:r>
      <w:r>
        <w:rPr>
          <w:color w:val="CA0000"/>
        </w:rPr>
        <w:t xml:space="preserve"> আমার</w:t>
      </w:r>
      <w:r>
        <w:rPr>
          <w:color w:val="090000"/>
        </w:rPr>
        <w:t xml:space="preserve"> কাছ</w:t>
      </w:r>
      <w:r>
        <w:rPr>
          <w:color w:val="00005D"/>
        </w:rPr>
        <w:t xml:space="preserve"> থেকে</w:t>
      </w:r>
      <w:r>
        <w:rPr>
          <w:color w:val="300000"/>
        </w:rPr>
        <w:t xml:space="preserve"> একজন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মারিয়ে</w:t>
      </w:r>
      <w:r>
        <w:rPr>
          <w:color w:val="000000"/>
        </w:rPr>
        <w:t xml:space="preserve"> খেয়েছে</w:t>
      </w:r>
      <w:r>
        <w:br/>
      </w:r>
      <w:r>
        <w:rPr>
          <w:color w:val="00000F"/>
        </w:rPr>
        <w:t xml:space="preserve"> পিন</w:t>
      </w:r>
      <w:r>
        <w:rPr>
          <w:color w:val="000023"/>
        </w:rPr>
        <w:t xml:space="preserve"> নাম্বার</w:t>
      </w:r>
      <w:r>
        <w:rPr>
          <w:color w:val="000017"/>
        </w:rPr>
        <w:t xml:space="preserve"> হ্যাক</w:t>
      </w:r>
      <w:r>
        <w:rPr>
          <w:color w:val="000016"/>
        </w:rPr>
        <w:t xml:space="preserve"> হয়েছে</w:t>
      </w:r>
      <w:r>
        <w:rPr>
          <w:color w:val="1F0000"/>
        </w:rPr>
        <w:t xml:space="preserve"> কি</w:t>
      </w:r>
      <w:r>
        <w:rPr>
          <w:color w:val="0D0000"/>
        </w:rPr>
        <w:t xml:space="preserve"> করতে</w:t>
      </w:r>
      <w:r>
        <w:rPr>
          <w:color w:val="00001A"/>
        </w:rPr>
        <w:t xml:space="preserve"> এখন</w:t>
      </w:r>
      <w:r>
        <w:br/>
      </w:r>
      <w:r>
        <w:rPr>
          <w:color w:val="040000"/>
        </w:rPr>
        <w:t xml:space="preserve"> এটা</w:t>
      </w:r>
      <w:r>
        <w:rPr>
          <w:color w:val="000001"/>
        </w:rPr>
        <w:t xml:space="preserve"> ছেলে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00"/>
        </w:rPr>
        <w:t xml:space="preserve"> খেয়ে</w:t>
      </w:r>
      <w:r>
        <w:rPr>
          <w:color w:val="000000"/>
        </w:rPr>
        <w:t xml:space="preserve"> ফেলছে</w:t>
      </w:r>
      <w:r>
        <w:rPr>
          <w:color w:val="0000FF"/>
        </w:rPr>
        <w:t xml:space="preserve"> টাকা</w:t>
      </w:r>
      <w:r>
        <w:br/>
      </w:r>
      <w:r>
        <w:rPr>
          <w:color w:val="5F0000"/>
        </w:rPr>
        <w:t xml:space="preserve"> amar</w:t>
      </w:r>
      <w:r>
        <w:rPr>
          <w:color w:val="00000C"/>
        </w:rPr>
        <w:t xml:space="preserve"> ei</w:t>
      </w:r>
      <w:r>
        <w:rPr>
          <w:color w:val="000002"/>
        </w:rPr>
        <w:t xml:space="preserve"> bikash</w:t>
      </w:r>
      <w:r>
        <w:rPr>
          <w:color w:val="010000"/>
        </w:rPr>
        <w:t xml:space="preserve"> hake</w:t>
      </w:r>
      <w:r>
        <w:rPr>
          <w:color w:val="000009"/>
        </w:rPr>
        <w:t xml:space="preserve"> hoice</w:t>
      </w:r>
      <w:r>
        <w:rPr>
          <w:color w:val="090000"/>
        </w:rPr>
        <w:t xml:space="preserve"> tar</w:t>
      </w:r>
      <w:r>
        <w:rPr>
          <w:color w:val="080000"/>
        </w:rPr>
        <w:t xml:space="preserve"> pore</w:t>
      </w:r>
      <w:r>
        <w:rPr>
          <w:color w:val="5D0000"/>
        </w:rPr>
        <w:t xml:space="preserve"> ami</w:t>
      </w:r>
      <w:r>
        <w:rPr>
          <w:color w:val="000013"/>
        </w:rPr>
        <w:t xml:space="preserve"> pin</w:t>
      </w:r>
      <w:r>
        <w:rPr>
          <w:color w:val="160000"/>
        </w:rPr>
        <w:t xml:space="preserve"> diye</w:t>
      </w:r>
      <w:r>
        <w:rPr>
          <w:color w:val="000000"/>
        </w:rPr>
        <w:t xml:space="preserve"> tray</w:t>
      </w:r>
      <w:r>
        <w:rPr>
          <w:color w:val="010000"/>
        </w:rPr>
        <w:t xml:space="preserve"> korci</w:t>
      </w:r>
      <w:r>
        <w:rPr>
          <w:color w:val="040000"/>
        </w:rPr>
        <w:t xml:space="preserve"> korar</w:t>
      </w:r>
      <w:r>
        <w:rPr>
          <w:color w:val="080000"/>
        </w:rPr>
        <w:t xml:space="preserve"> pore</w:t>
      </w:r>
      <w:r>
        <w:rPr>
          <w:color w:val="000000"/>
        </w:rPr>
        <w:t xml:space="preserve"> ekon</w:t>
      </w:r>
      <w:r>
        <w:rPr>
          <w:color w:val="000005"/>
        </w:rPr>
        <w:t xml:space="preserve"> r</w:t>
      </w:r>
      <w:r>
        <w:rPr>
          <w:color w:val="000000"/>
        </w:rPr>
        <w:t xml:space="preserve"> dukte</w:t>
      </w:r>
      <w:r>
        <w:rPr>
          <w:color w:val="000000"/>
        </w:rPr>
        <w:t xml:space="preserve"> partaci</w:t>
      </w:r>
      <w:r>
        <w:rPr>
          <w:color w:val="000011"/>
        </w:rPr>
        <w:t xml:space="preserve"> na</w:t>
      </w:r>
      <w:r>
        <w:br/>
      </w:r>
      <w:r>
        <w:rPr>
          <w:color w:val="CA0000"/>
        </w:rPr>
        <w:t xml:space="preserve"> আমার</w:t>
      </w:r>
      <w:r>
        <w:rPr>
          <w:color w:val="000011"/>
        </w:rPr>
        <w:t xml:space="preserve"> একটি</w:t>
      </w:r>
      <w:r>
        <w:rPr>
          <w:color w:val="000056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0F"/>
        </w:rPr>
        <w:t xml:space="preserve"> প্রতারক</w:t>
      </w:r>
      <w:r>
        <w:rPr>
          <w:color w:val="000009"/>
        </w:rPr>
        <w:t xml:space="preserve"> বন্ধ</w:t>
      </w:r>
      <w:r>
        <w:rPr>
          <w:color w:val="4F0000"/>
        </w:rPr>
        <w:t xml:space="preserve"> করে</w:t>
      </w:r>
      <w:r>
        <w:rPr>
          <w:color w:val="000016"/>
        </w:rPr>
        <w:t xml:space="preserve"> দিছে</w:t>
      </w:r>
      <w:r>
        <w:rPr>
          <w:color w:val="000002"/>
        </w:rPr>
        <w:t xml:space="preserve"> একাউন্টে</w:t>
      </w:r>
      <w:r>
        <w:rPr>
          <w:color w:val="00000B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ছিলো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প্রতারণার</w:t>
      </w:r>
      <w:r>
        <w:rPr>
          <w:color w:val="000000"/>
        </w:rPr>
        <w:t xml:space="preserve"> স্বীকার</w:t>
      </w:r>
      <w:r>
        <w:rPr>
          <w:color w:val="1B0000"/>
        </w:rPr>
        <w:t xml:space="preserve"> হয়েছি</w:t>
      </w:r>
      <w:r>
        <w:rPr>
          <w:color w:val="88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1E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ফেরত</w:t>
      </w:r>
      <w:r>
        <w:rPr>
          <w:color w:val="000002"/>
        </w:rPr>
        <w:t xml:space="preserve"> পাবো</w:t>
      </w:r>
      <w:r>
        <w:br/>
      </w:r>
      <w:r>
        <w:rPr>
          <w:color w:val="000000"/>
        </w:rPr>
        <w:t xml:space="preserve"> চোর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কোনোভাবে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নিতে</w:t>
      </w:r>
      <w:r>
        <w:rPr>
          <w:color w:val="000000"/>
        </w:rPr>
        <w:t xml:space="preserve"> পারবে</w:t>
      </w:r>
      <w:r>
        <w:br/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30"/>
        </w:rPr>
        <w:t xml:space="preserve"> theke</w:t>
      </w:r>
      <w:r>
        <w:rPr>
          <w:color w:val="000049"/>
        </w:rPr>
        <w:t xml:space="preserve"> taka</w:t>
      </w:r>
      <w:r>
        <w:rPr>
          <w:color w:val="040000"/>
        </w:rPr>
        <w:t xml:space="preserve"> jodi</w:t>
      </w:r>
      <w:r>
        <w:rPr>
          <w:color w:val="000000"/>
        </w:rPr>
        <w:t xml:space="preserve"> dakat</w:t>
      </w:r>
      <w:r>
        <w:rPr>
          <w:color w:val="000000"/>
        </w:rPr>
        <w:t xml:space="preserve"> uthiye</w:t>
      </w:r>
      <w:r>
        <w:rPr>
          <w:color w:val="000000"/>
        </w:rPr>
        <w:t xml:space="preserve"> fele</w:t>
      </w:r>
      <w:r>
        <w:rPr>
          <w:color w:val="000000"/>
        </w:rPr>
        <w:t xml:space="preserve"> tahole</w:t>
      </w:r>
      <w:r>
        <w:rPr>
          <w:color w:val="000000"/>
        </w:rPr>
        <w:t xml:space="preserve"> amra</w:t>
      </w:r>
      <w:r>
        <w:rPr>
          <w:color w:val="000000"/>
        </w:rPr>
        <w:t xml:space="preserve"> sothik</w:t>
      </w:r>
      <w:r>
        <w:rPr>
          <w:color w:val="000000"/>
        </w:rPr>
        <w:t xml:space="preserve"> amount</w:t>
      </w:r>
      <w:r>
        <w:rPr>
          <w:color w:val="000002"/>
        </w:rPr>
        <w:t xml:space="preserve"> koto</w:t>
      </w:r>
      <w:r>
        <w:rPr>
          <w:color w:val="000004"/>
        </w:rPr>
        <w:t xml:space="preserve"> ache</w:t>
      </w:r>
      <w:r>
        <w:rPr>
          <w:color w:val="000000"/>
        </w:rPr>
        <w:t xml:space="preserve"> kivabe</w:t>
      </w:r>
      <w:r>
        <w:rPr>
          <w:color w:val="000000"/>
        </w:rPr>
        <w:t xml:space="preserve"> bolbo</w:t>
      </w:r>
      <w:r>
        <w:br/>
      </w:r>
      <w:r>
        <w:rPr>
          <w:color w:val="000000"/>
        </w:rPr>
        <w:t xml:space="preserve"> haker</w:t>
      </w:r>
      <w:r>
        <w:rPr>
          <w:color w:val="460000"/>
        </w:rPr>
        <w:t xml:space="preserve"> amr</w:t>
      </w:r>
      <w:r>
        <w:rPr>
          <w:color w:val="000004"/>
        </w:rPr>
        <w:t xml:space="preserve"> bikas</w:t>
      </w:r>
      <w:r>
        <w:rPr>
          <w:color w:val="000000"/>
        </w:rPr>
        <w:t xml:space="preserve"> pass</w:t>
      </w:r>
      <w:r>
        <w:rPr>
          <w:color w:val="000000"/>
        </w:rPr>
        <w:t xml:space="preserve"> invalid</w:t>
      </w:r>
      <w:r>
        <w:rPr>
          <w:color w:val="000044"/>
        </w:rPr>
        <w:t xml:space="preserve"> kore</w:t>
      </w:r>
      <w:r>
        <w:rPr>
          <w:color w:val="000001"/>
        </w:rPr>
        <w:t xml:space="preserve"> dice</w:t>
      </w:r>
      <w:r>
        <w:br/>
      </w:r>
      <w:r>
        <w:rPr>
          <w:color w:val="CA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000017"/>
        </w:rPr>
        <w:t xml:space="preserve"> হ্যাক</w:t>
      </w:r>
      <w:r>
        <w:rPr>
          <w:color w:val="000016"/>
        </w:rPr>
        <w:t xml:space="preserve"> হয়েছে</w:t>
      </w:r>
      <w:r>
        <w:rPr>
          <w:color w:val="1F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01"/>
        </w:rPr>
        <w:t xml:space="preserve"> ঠিক</w:t>
      </w:r>
      <w:r>
        <w:rPr>
          <w:color w:val="000001"/>
        </w:rPr>
        <w:t xml:space="preserve"> করব</w:t>
      </w:r>
      <w:r>
        <w:br/>
      </w:r>
      <w:r>
        <w:rPr>
          <w:color w:val="000000"/>
        </w:rPr>
        <w:t xml:space="preserve"> হেলো</w:t>
      </w:r>
      <w:r>
        <w:rPr>
          <w:color w:val="000002"/>
        </w:rPr>
        <w:t xml:space="preserve"> আজকে</w:t>
      </w:r>
      <w:r>
        <w:rPr>
          <w:color w:val="CA0000"/>
        </w:rPr>
        <w:t xml:space="preserve"> আমার</w:t>
      </w:r>
      <w:r>
        <w:rPr>
          <w:color w:val="000002"/>
        </w:rPr>
        <w:t xml:space="preserve"> বোন</w:t>
      </w:r>
      <w:r>
        <w:rPr>
          <w:color w:val="000000"/>
        </w:rPr>
        <w:t xml:space="preserve"> কলেজ</w:t>
      </w:r>
      <w:r>
        <w:rPr>
          <w:color w:val="100000"/>
        </w:rPr>
        <w:t xml:space="preserve"> এ</w:t>
      </w:r>
      <w:r>
        <w:rPr>
          <w:color w:val="000000"/>
        </w:rPr>
        <w:t xml:space="preserve"> নাম</w:t>
      </w:r>
      <w:r>
        <w:rPr>
          <w:color w:val="4F0000"/>
        </w:rPr>
        <w:t xml:space="preserve"> করে</w:t>
      </w:r>
      <w:r>
        <w:rPr>
          <w:color w:val="000034"/>
        </w:rPr>
        <w:t xml:space="preserve"> একটা</w:t>
      </w:r>
      <w:r>
        <w:rPr>
          <w:color w:val="000023"/>
        </w:rPr>
        <w:t xml:space="preserve"> নাম্বার</w:t>
      </w:r>
      <w:r>
        <w:rPr>
          <w:color w:val="00005D"/>
        </w:rPr>
        <w:t xml:space="preserve"> থেকে</w:t>
      </w:r>
      <w:r>
        <w:rPr>
          <w:color w:val="000011"/>
        </w:rPr>
        <w:t xml:space="preserve"> ফোন</w:t>
      </w:r>
      <w:r>
        <w:rPr>
          <w:color w:val="000000"/>
        </w:rPr>
        <w:t xml:space="preserve"> আসে</w:t>
      </w:r>
      <w:r>
        <w:rPr>
          <w:color w:val="000000"/>
        </w:rPr>
        <w:t xml:space="preserve"> তারা</w:t>
      </w:r>
      <w:r>
        <w:rPr>
          <w:color w:val="CA0000"/>
        </w:rPr>
        <w:t xml:space="preserve"> আমার</w:t>
      </w:r>
      <w:r>
        <w:rPr>
          <w:color w:val="000002"/>
        </w:rPr>
        <w:t xml:space="preserve"> বোন</w:t>
      </w:r>
      <w:r>
        <w:rPr>
          <w:color w:val="000000"/>
        </w:rPr>
        <w:t xml:space="preserve"> সকল৷</w:t>
      </w:r>
      <w:r>
        <w:rPr>
          <w:color w:val="000000"/>
        </w:rPr>
        <w:t xml:space="preserve"> পরিচয়</w:t>
      </w:r>
      <w:r>
        <w:rPr>
          <w:color w:val="000001"/>
        </w:rPr>
        <w:t xml:space="preserve"> ঠিক</w:t>
      </w:r>
      <w:r>
        <w:rPr>
          <w:color w:val="230000"/>
        </w:rPr>
        <w:t xml:space="preserve"> বলে</w:t>
      </w:r>
      <w:r>
        <w:rPr>
          <w:color w:val="080000"/>
        </w:rPr>
        <w:t xml:space="preserve"> এবং</w:t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বোনকে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সেন্ড</w:t>
      </w:r>
      <w:r>
        <w:rPr>
          <w:color w:val="0D0000"/>
        </w:rPr>
        <w:t xml:space="preserve"> করতে</w:t>
      </w:r>
      <w:r>
        <w:rPr>
          <w:color w:val="230000"/>
        </w:rPr>
        <w:t xml:space="preserve"> বলে</w:t>
      </w:r>
      <w:r>
        <w:rPr>
          <w:color w:val="250000"/>
        </w:rPr>
        <w:t xml:space="preserve"> সে</w:t>
      </w:r>
      <w:r>
        <w:rPr>
          <w:color w:val="000000"/>
        </w:rPr>
        <w:t xml:space="preserve"> দোকান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সেন্ড</w:t>
      </w:r>
      <w:r>
        <w:rPr>
          <w:color w:val="4F0000"/>
        </w:rPr>
        <w:t xml:space="preserve"> করে</w:t>
      </w:r>
      <w:r>
        <w:rPr>
          <w:color w:val="000004"/>
        </w:rPr>
        <w:t xml:space="preserve"> দেয়</w:t>
      </w:r>
      <w:r>
        <w:rPr>
          <w:color w:val="080000"/>
        </w:rPr>
        <w:t xml:space="preserve"> এবং</w:t>
      </w:r>
      <w:r>
        <w:rPr>
          <w:color w:val="000006"/>
        </w:rPr>
        <w:t xml:space="preserve"> জানতে</w:t>
      </w:r>
      <w:r>
        <w:rPr>
          <w:color w:val="000000"/>
        </w:rPr>
        <w:t xml:space="preserve"> পারে</w:t>
      </w:r>
      <w:r>
        <w:rPr>
          <w:color w:val="000000"/>
        </w:rPr>
        <w:t xml:space="preserve"> সেটি</w:t>
      </w:r>
      <w:r>
        <w:rPr>
          <w:color w:val="00001F"/>
        </w:rPr>
        <w:t xml:space="preserve"> প্রতারণা</w:t>
      </w:r>
      <w:r>
        <w:rPr>
          <w:color w:val="000023"/>
        </w:rPr>
        <w:t xml:space="preserve"> নাম্বার</w:t>
      </w:r>
      <w:r>
        <w:rPr>
          <w:color w:val="020000"/>
        </w:rPr>
        <w:t xml:space="preserve"> ছিলো</w:t>
      </w:r>
      <w:r>
        <w:br/>
      </w:r>
      <w:r>
        <w:rPr>
          <w:color w:val="5F0000"/>
        </w:rPr>
        <w:t xml:space="preserve"> amar</w:t>
      </w:r>
      <w:r>
        <w:rPr>
          <w:color w:val="000014"/>
        </w:rPr>
        <w:t xml:space="preserve"> sathe</w:t>
      </w:r>
      <w:r>
        <w:rPr>
          <w:color w:val="000008"/>
        </w:rPr>
        <w:t xml:space="preserve"> potarona</w:t>
      </w:r>
      <w:r>
        <w:rPr>
          <w:color w:val="000044"/>
        </w:rPr>
        <w:t xml:space="preserve"> kore</w:t>
      </w:r>
      <w:r>
        <w:rPr>
          <w:color w:val="000049"/>
        </w:rPr>
        <w:t xml:space="preserve"> taka</w:t>
      </w:r>
      <w:r>
        <w:rPr>
          <w:color w:val="00001A"/>
        </w:rPr>
        <w:t xml:space="preserve"> niye</w:t>
      </w:r>
      <w:r>
        <w:rPr>
          <w:color w:val="000006"/>
        </w:rPr>
        <w:t xml:space="preserve"> ekhon</w:t>
      </w:r>
      <w:r>
        <w:rPr>
          <w:color w:val="000010"/>
        </w:rPr>
        <w:t xml:space="preserve"> call</w:t>
      </w:r>
      <w:r>
        <w:rPr>
          <w:color w:val="000000"/>
        </w:rPr>
        <w:t xml:space="preserve"> dhore</w:t>
      </w:r>
      <w:r>
        <w:rPr>
          <w:color w:val="000011"/>
        </w:rPr>
        <w:t xml:space="preserve"> na</w:t>
      </w:r>
      <w:r>
        <w:rPr>
          <w:color w:val="100000"/>
        </w:rPr>
        <w:t xml:space="preserve"> ar</w:t>
      </w:r>
      <w:r>
        <w:rPr>
          <w:color w:val="000000"/>
        </w:rPr>
        <w:t xml:space="preserve"> ponno</w:t>
      </w:r>
      <w:r>
        <w:rPr>
          <w:color w:val="010000"/>
        </w:rPr>
        <w:t xml:space="preserve"> o</w:t>
      </w:r>
      <w:r>
        <w:rPr>
          <w:color w:val="010000"/>
        </w:rPr>
        <w:t xml:space="preserve"> dey</w:t>
      </w:r>
      <w:r>
        <w:rPr>
          <w:color w:val="000011"/>
        </w:rPr>
        <w:t xml:space="preserve"> na</w:t>
      </w:r>
      <w:r>
        <w:br/>
      </w:r>
      <w:r>
        <w:rPr>
          <w:color w:val="160000"/>
        </w:rPr>
        <w:t xml:space="preserve"> akjon</w:t>
      </w:r>
      <w:r>
        <w:rPr>
          <w:color w:val="00005A"/>
        </w:rPr>
        <w:t xml:space="preserve"> bkash</w:t>
      </w:r>
      <w:r>
        <w:rPr>
          <w:color w:val="000000"/>
        </w:rPr>
        <w:t xml:space="preserve"> grahok</w:t>
      </w:r>
      <w:r>
        <w:rPr>
          <w:color w:val="5F0000"/>
        </w:rPr>
        <w:t xml:space="preserve"> amar</w:t>
      </w:r>
      <w:r>
        <w:rPr>
          <w:color w:val="000014"/>
        </w:rPr>
        <w:t xml:space="preserve"> sathe</w:t>
      </w:r>
      <w:r>
        <w:rPr>
          <w:color w:val="000001"/>
        </w:rPr>
        <w:t xml:space="preserve"> batpari</w:t>
      </w:r>
      <w:r>
        <w:rPr>
          <w:color w:val="000001"/>
        </w:rPr>
        <w:t xml:space="preserve"> kortece</w:t>
      </w:r>
      <w:r>
        <w:br/>
      </w:r>
      <w:r>
        <w:rPr>
          <w:color w:val="460000"/>
        </w:rPr>
        <w:t xml:space="preserve"> amr</w:t>
      </w:r>
      <w:r>
        <w:rPr>
          <w:color w:val="000000"/>
        </w:rPr>
        <w:t xml:space="preserve"> bekash</w:t>
      </w:r>
      <w:r>
        <w:rPr>
          <w:color w:val="000035"/>
        </w:rPr>
        <w:t xml:space="preserve"> account</w:t>
      </w:r>
      <w:r>
        <w:rPr>
          <w:color w:val="00001E"/>
        </w:rPr>
        <w:t xml:space="preserve"> ta</w:t>
      </w:r>
      <w:r>
        <w:rPr>
          <w:color w:val="000000"/>
        </w:rPr>
        <w:t xml:space="preserve"> maybe</w:t>
      </w:r>
      <w:r>
        <w:rPr>
          <w:color w:val="00001C"/>
        </w:rPr>
        <w:t xml:space="preserve"> hack</w:t>
      </w:r>
      <w:r>
        <w:rPr>
          <w:color w:val="000002"/>
        </w:rPr>
        <w:t xml:space="preserve"> hoica</w:t>
      </w:r>
      <w:r>
        <w:rPr>
          <w:color w:val="080000"/>
        </w:rPr>
        <w:t xml:space="preserve"> aj</w:t>
      </w:r>
      <w:r>
        <w:rPr>
          <w:color w:val="000000"/>
        </w:rPr>
        <w:t xml:space="preserve"> morning</w:t>
      </w:r>
      <w:r>
        <w:rPr>
          <w:color w:val="260000"/>
        </w:rPr>
        <w:t xml:space="preserve"> a</w:t>
      </w:r>
      <w:r>
        <w:rPr>
          <w:color w:val="160000"/>
        </w:rPr>
        <w:t xml:space="preserve"> akjon</w:t>
      </w:r>
      <w:r>
        <w:rPr>
          <w:color w:val="000010"/>
        </w:rPr>
        <w:t xml:space="preserve"> call</w:t>
      </w:r>
      <w:r>
        <w:rPr>
          <w:color w:val="000000"/>
        </w:rPr>
        <w:t xml:space="preserve"> dea</w:t>
      </w:r>
      <w:r>
        <w:rPr>
          <w:color w:val="000013"/>
        </w:rPr>
        <w:t xml:space="preserve"> pin</w:t>
      </w:r>
      <w:r>
        <w:rPr>
          <w:color w:val="00000D"/>
        </w:rPr>
        <w:t xml:space="preserve"> code</w:t>
      </w:r>
      <w:r>
        <w:rPr>
          <w:color w:val="000001"/>
        </w:rPr>
        <w:t xml:space="preserve"> nica</w:t>
      </w:r>
      <w:r>
        <w:rPr>
          <w:color w:val="000001"/>
        </w:rPr>
        <w:t xml:space="preserve"> akon</w:t>
      </w:r>
      <w:r>
        <w:rPr>
          <w:color w:val="230000"/>
        </w:rPr>
        <w:t xml:space="preserve"> ki</w:t>
      </w:r>
      <w:r>
        <w:rPr>
          <w:color w:val="130000"/>
        </w:rPr>
        <w:t xml:space="preserve"> kora</w:t>
      </w:r>
      <w:r>
        <w:rPr>
          <w:color w:val="010000"/>
        </w:rPr>
        <w:t xml:space="preserve"> jai</w:t>
      </w:r>
      <w:r>
        <w:br/>
      </w:r>
      <w:r>
        <w:rPr>
          <w:color w:val="00001A"/>
        </w:rPr>
        <w:t xml:space="preserve"> বিকাশে</w:t>
      </w:r>
      <w:r>
        <w:rPr>
          <w:color w:val="080000"/>
        </w:rPr>
        <w:t xml:space="preserve"> একজনকে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দিয়েছিলাম</w:t>
      </w:r>
      <w:r>
        <w:rPr>
          <w:color w:val="000034"/>
        </w:rPr>
        <w:t xml:space="preserve"> একটা</w:t>
      </w:r>
      <w:r>
        <w:rPr>
          <w:color w:val="000005"/>
        </w:rPr>
        <w:t xml:space="preserve"> পণ্য</w:t>
      </w:r>
      <w:r>
        <w:rPr>
          <w:color w:val="010000"/>
        </w:rPr>
        <w:t xml:space="preserve"> নেওয়ার</w:t>
      </w:r>
      <w:r>
        <w:rPr>
          <w:color w:val="16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নেয়ে</w:t>
      </w:r>
      <w:r>
        <w:rPr>
          <w:color w:val="250000"/>
        </w:rPr>
        <w:t xml:space="preserve"> সে</w:t>
      </w:r>
      <w:r>
        <w:rPr>
          <w:color w:val="0D0000"/>
        </w:rPr>
        <w:t xml:space="preserve"> কিছু</w:t>
      </w:r>
      <w:r>
        <w:rPr>
          <w:color w:val="000004"/>
        </w:rPr>
        <w:t xml:space="preserve"> দিন</w:t>
      </w:r>
      <w:r>
        <w:rPr>
          <w:color w:val="080000"/>
        </w:rPr>
        <w:t xml:space="preserve"> পর</w:t>
      </w:r>
      <w:r>
        <w:rPr>
          <w:color w:val="230000"/>
        </w:rPr>
        <w:t xml:space="preserve"> বলে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পাইনি</w:t>
      </w:r>
      <w:r>
        <w:br/>
      </w:r>
      <w:r>
        <w:rPr>
          <w:color w:val="880000"/>
        </w:rPr>
        <w:t xml:space="preserve"> আমি</w:t>
      </w:r>
      <w:r>
        <w:rPr>
          <w:color w:val="000017"/>
        </w:rPr>
        <w:t xml:space="preserve"> অনলাইনে</w:t>
      </w:r>
      <w:r>
        <w:rPr>
          <w:color w:val="000034"/>
        </w:rPr>
        <w:t xml:space="preserve"> একটা</w:t>
      </w:r>
      <w:r>
        <w:rPr>
          <w:color w:val="000000"/>
        </w:rPr>
        <w:t xml:space="preserve"> সাইটে</w:t>
      </w:r>
      <w:r>
        <w:rPr>
          <w:color w:val="000005"/>
        </w:rPr>
        <w:t xml:space="preserve"> কাজ</w:t>
      </w:r>
      <w:r>
        <w:rPr>
          <w:color w:val="000000"/>
        </w:rPr>
        <w:t xml:space="preserve"> করতেছি</w:t>
      </w:r>
      <w:r>
        <w:rPr>
          <w:color w:val="000000"/>
        </w:rPr>
        <w:t xml:space="preserve"> লাম</w:t>
      </w:r>
      <w:r>
        <w:rPr>
          <w:color w:val="000000"/>
        </w:rPr>
        <w:t xml:space="preserve"> কিকিওনা</w:t>
      </w:r>
      <w:r>
        <w:rPr>
          <w:color w:val="000000"/>
        </w:rPr>
        <w:t xml:space="preserve"> রা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00"/>
        </w:rPr>
        <w:t xml:space="preserve"> দিদিছে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ওনাদের</w:t>
      </w:r>
      <w:r>
        <w:rPr>
          <w:color w:val="000000"/>
        </w:rPr>
        <w:t xml:space="preserve"> ঠিকানা</w:t>
      </w:r>
      <w:r>
        <w:rPr>
          <w:color w:val="000008"/>
        </w:rPr>
        <w:t xml:space="preserve"> চাই</w:t>
      </w:r>
      <w:r>
        <w:br/>
      </w:r>
      <w:r>
        <w:rPr>
          <w:color w:val="00001A"/>
        </w:rPr>
        <w:t xml:space="preserve"> বিকাশে</w:t>
      </w:r>
      <w:r>
        <w:rPr>
          <w:color w:val="880000"/>
        </w:rPr>
        <w:t xml:space="preserve"> আমি</w:t>
      </w:r>
      <w:r>
        <w:rPr>
          <w:color w:val="160000"/>
        </w:rPr>
        <w:t xml:space="preserve"> এক</w:t>
      </w:r>
      <w:r>
        <w:rPr>
          <w:color w:val="000001"/>
        </w:rPr>
        <w:t xml:space="preserve"> জনের</w:t>
      </w:r>
      <w:r>
        <w:rPr>
          <w:color w:val="090000"/>
        </w:rPr>
        <w:t xml:space="preserve"> কাছে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সেন্ট</w:t>
      </w:r>
      <w:r>
        <w:rPr>
          <w:color w:val="000005"/>
        </w:rPr>
        <w:t xml:space="preserve"> মানি</w:t>
      </w:r>
      <w:r>
        <w:rPr>
          <w:color w:val="060000"/>
        </w:rPr>
        <w:t xml:space="preserve"> করেছি</w:t>
      </w:r>
      <w:r>
        <w:rPr>
          <w:color w:val="00001A"/>
        </w:rPr>
        <w:t xml:space="preserve"> এখন</w:t>
      </w:r>
      <w:r>
        <w:rPr>
          <w:color w:val="250000"/>
        </w:rPr>
        <w:t xml:space="preserve"> সে</w:t>
      </w:r>
      <w:r>
        <w:rPr>
          <w:color w:val="000011"/>
        </w:rPr>
        <w:t xml:space="preserve"> ফোন</w:t>
      </w:r>
      <w:r>
        <w:rPr>
          <w:color w:val="000009"/>
        </w:rPr>
        <w:t xml:space="preserve"> বন্ধ</w:t>
      </w:r>
      <w:r>
        <w:rPr>
          <w:color w:val="4F0000"/>
        </w:rPr>
        <w:t xml:space="preserve"> করে</w:t>
      </w:r>
      <w:r>
        <w:rPr>
          <w:color w:val="000000"/>
        </w:rPr>
        <w:t xml:space="preserve"> রেখেছে</w:t>
      </w:r>
      <w:r>
        <w:br/>
      </w:r>
      <w:r>
        <w:rPr>
          <w:color w:val="5D0000"/>
        </w:rPr>
        <w:t xml:space="preserve"> ami</w:t>
      </w:r>
      <w:r>
        <w:rPr>
          <w:color w:val="160000"/>
        </w:rPr>
        <w:t xml:space="preserve"> akjon</w:t>
      </w:r>
      <w:r>
        <w:rPr>
          <w:color w:val="020000"/>
        </w:rPr>
        <w:t xml:space="preserve"> k</w:t>
      </w:r>
      <w:r>
        <w:rPr>
          <w:color w:val="000000"/>
        </w:rPr>
        <w:t xml:space="preserve"> pruduct</w:t>
      </w:r>
      <w:r>
        <w:rPr>
          <w:color w:val="000001"/>
        </w:rPr>
        <w:t xml:space="preserve"> kenar</w:t>
      </w:r>
      <w:r>
        <w:rPr>
          <w:color w:val="080000"/>
        </w:rPr>
        <w:t xml:space="preserve"> jonno</w:t>
      </w:r>
      <w:r>
        <w:rPr>
          <w:color w:val="000049"/>
        </w:rPr>
        <w:t xml:space="preserve"> taka</w:t>
      </w:r>
      <w:r>
        <w:rPr>
          <w:color w:val="000000"/>
        </w:rPr>
        <w:t xml:space="preserve"> dici</w:t>
      </w:r>
      <w:r>
        <w:rPr>
          <w:color w:val="0B0000"/>
        </w:rPr>
        <w:t xml:space="preserve"> se</w:t>
      </w:r>
      <w:r>
        <w:rPr>
          <w:color w:val="170000"/>
        </w:rPr>
        <w:t xml:space="preserve"> amake</w:t>
      </w:r>
      <w:r>
        <w:rPr>
          <w:color w:val="000049"/>
        </w:rPr>
        <w:t xml:space="preserve"> taka</w:t>
      </w:r>
      <w:r>
        <w:rPr>
          <w:color w:val="000008"/>
        </w:rPr>
        <w:t xml:space="preserve"> back</w:t>
      </w:r>
      <w:r>
        <w:rPr>
          <w:color w:val="010000"/>
        </w:rPr>
        <w:t xml:space="preserve"> dai</w:t>
      </w:r>
      <w:r>
        <w:rPr>
          <w:color w:val="000005"/>
        </w:rPr>
        <w:t xml:space="preserve"> ni</w:t>
      </w:r>
      <w:r>
        <w:br/>
      </w:r>
      <w:r>
        <w:rPr>
          <w:color w:val="460000"/>
        </w:rPr>
        <w:t xml:space="preserve"> amr</w:t>
      </w:r>
      <w:r>
        <w:rPr>
          <w:color w:val="000001"/>
        </w:rPr>
        <w:t xml:space="preserve"> acount</w:t>
      </w:r>
      <w:r>
        <w:rPr>
          <w:color w:val="000000"/>
        </w:rPr>
        <w:t xml:space="preserve"> tkaka</w:t>
      </w:r>
      <w:r>
        <w:rPr>
          <w:color w:val="090000"/>
        </w:rPr>
        <w:t xml:space="preserve"> ke</w:t>
      </w:r>
      <w:r>
        <w:rPr>
          <w:color w:val="000000"/>
        </w:rPr>
        <w:t xml:space="preserve"> jeno</w:t>
      </w:r>
      <w:r>
        <w:rPr>
          <w:color w:val="00005F"/>
        </w:rPr>
        <w:t xml:space="preserve"> tk</w:t>
      </w:r>
      <w:r>
        <w:rPr>
          <w:color w:val="000006"/>
        </w:rPr>
        <w:t xml:space="preserve"> niya</w:t>
      </w:r>
      <w:r>
        <w:rPr>
          <w:color w:val="0F0000"/>
        </w:rPr>
        <w:t xml:space="preserve"> gese</w:t>
      </w:r>
      <w:r>
        <w:br/>
      </w:r>
      <w:r>
        <w:rPr>
          <w:color w:val="000018"/>
        </w:rPr>
        <w:t xml:space="preserve"> my</w:t>
      </w:r>
      <w:r>
        <w:rPr>
          <w:color w:val="000000"/>
        </w:rPr>
        <w:t xml:space="preserve"> accound</w:t>
      </w:r>
      <w:r>
        <w:rPr>
          <w:color w:val="000000"/>
        </w:rPr>
        <w:t xml:space="preserve"> haked</w:t>
      </w:r>
      <w:r>
        <w:br/>
      </w:r>
      <w:r>
        <w:rPr>
          <w:color w:val="160000"/>
        </w:rPr>
        <w:t xml:space="preserve"> akta</w:t>
      </w:r>
      <w:r>
        <w:rPr>
          <w:color w:val="000031"/>
        </w:rPr>
        <w:t xml:space="preserve"> number</w:t>
      </w:r>
      <w:r>
        <w:rPr>
          <w:color w:val="000030"/>
        </w:rPr>
        <w:t xml:space="preserve"> theke</w:t>
      </w:r>
      <w:r>
        <w:rPr>
          <w:color w:val="000005"/>
        </w:rPr>
        <w:t xml:space="preserve"> phone</w:t>
      </w:r>
      <w:r>
        <w:rPr>
          <w:color w:val="000044"/>
        </w:rPr>
        <w:t xml:space="preserve"> kore</w:t>
      </w:r>
      <w:r>
        <w:rPr>
          <w:color w:val="000000"/>
        </w:rPr>
        <w:t xml:space="preserve"> distab</w:t>
      </w:r>
      <w:r>
        <w:rPr>
          <w:color w:val="000000"/>
        </w:rPr>
        <w:t xml:space="preserve"> kortesi</w:t>
      </w:r>
      <w:r>
        <w:rPr>
          <w:color w:val="000013"/>
        </w:rPr>
        <w:t xml:space="preserve"> pin</w:t>
      </w:r>
      <w:r>
        <w:rPr>
          <w:color w:val="000004"/>
        </w:rPr>
        <w:t xml:space="preserve"> chai</w:t>
      </w:r>
      <w:r>
        <w:br/>
      </w:r>
      <w:r>
        <w:rPr>
          <w:color w:val="5F0000"/>
        </w:rPr>
        <w:t xml:space="preserve"> amar</w:t>
      </w:r>
      <w:r>
        <w:rPr>
          <w:color w:val="00005F"/>
        </w:rPr>
        <w:t xml:space="preserve"> tk</w:t>
      </w:r>
      <w:r>
        <w:rPr>
          <w:color w:val="00000C"/>
        </w:rPr>
        <w:t xml:space="preserve"> ei</w:t>
      </w:r>
      <w:r>
        <w:rPr>
          <w:color w:val="000000"/>
        </w:rPr>
        <w:t xml:space="preserve"> matro</w:t>
      </w:r>
      <w:r>
        <w:rPr>
          <w:color w:val="100000"/>
        </w:rPr>
        <w:t xml:space="preserve"> ekjon</w:t>
      </w:r>
      <w:r>
        <w:rPr>
          <w:color w:val="5F0000"/>
        </w:rPr>
        <w:t xml:space="preserve"> amar</w:t>
      </w:r>
      <w:r>
        <w:rPr>
          <w:color w:val="000014"/>
        </w:rPr>
        <w:t xml:space="preserve"> sathe</w:t>
      </w:r>
      <w:r>
        <w:rPr>
          <w:color w:val="000013"/>
        </w:rPr>
        <w:t xml:space="preserve"> protarona</w:t>
      </w:r>
      <w:r>
        <w:rPr>
          <w:color w:val="000044"/>
        </w:rPr>
        <w:t xml:space="preserve"> kore</w:t>
      </w:r>
      <w:r>
        <w:rPr>
          <w:color w:val="020000"/>
        </w:rPr>
        <w:t xml:space="preserve"> or</w:t>
      </w:r>
      <w:r>
        <w:rPr>
          <w:color w:val="000035"/>
        </w:rPr>
        <w:t xml:space="preserve"> account</w:t>
      </w:r>
      <w:r>
        <w:rPr>
          <w:color w:val="00001E"/>
        </w:rPr>
        <w:t xml:space="preserve"> ta</w:t>
      </w:r>
      <w:r>
        <w:rPr>
          <w:color w:val="000000"/>
        </w:rPr>
        <w:t xml:space="preserve"> doya</w:t>
      </w:r>
      <w:r>
        <w:rPr>
          <w:color w:val="000044"/>
        </w:rPr>
        <w:t xml:space="preserve"> kore</w:t>
      </w:r>
      <w:r>
        <w:rPr>
          <w:color w:val="000000"/>
        </w:rPr>
        <w:t xml:space="preserve"> disable</w:t>
      </w:r>
      <w:r>
        <w:rPr>
          <w:color w:val="000044"/>
        </w:rPr>
        <w:t xml:space="preserve"> kore</w:t>
      </w:r>
      <w:r>
        <w:rPr>
          <w:color w:val="000002"/>
        </w:rPr>
        <w:t xml:space="preserve"> din</w:t>
      </w:r>
      <w:r>
        <w:br/>
      </w:r>
      <w:r>
        <w:rPr>
          <w:color w:val="2C0000"/>
        </w:rPr>
        <w:t xml:space="preserve"> আমাকে</w:t>
      </w:r>
      <w:r>
        <w:rPr>
          <w:color w:val="000000"/>
        </w:rPr>
        <w:t xml:space="preserve"> আনলাইনে</w:t>
      </w:r>
      <w:r>
        <w:rPr>
          <w:color w:val="000005"/>
        </w:rPr>
        <w:t xml:space="preserve"> পণ্য</w:t>
      </w:r>
      <w:r>
        <w:rPr>
          <w:color w:val="090000"/>
        </w:rPr>
        <w:t xml:space="preserve"> দিবে</w:t>
      </w:r>
      <w:r>
        <w:rPr>
          <w:color w:val="230000"/>
        </w:rPr>
        <w:t xml:space="preserve"> বলে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16"/>
        </w:rPr>
        <w:t xml:space="preserve"> ব্লক</w:t>
      </w:r>
      <w:r>
        <w:rPr>
          <w:color w:val="000016"/>
        </w:rPr>
        <w:t xml:space="preserve"> দিছে</w:t>
      </w:r>
      <w:r>
        <w:br/>
      </w:r>
      <w:r>
        <w:rPr>
          <w:color w:val="5F0000"/>
        </w:rPr>
        <w:t xml:space="preserve"> amar</w:t>
      </w:r>
      <w:r>
        <w:rPr>
          <w:color w:val="000000"/>
        </w:rPr>
        <w:t xml:space="preserve"> ae</w:t>
      </w:r>
      <w:r>
        <w:rPr>
          <w:color w:val="000000"/>
        </w:rPr>
        <w:t xml:space="preserve"> numer</w:t>
      </w:r>
      <w:r>
        <w:rPr>
          <w:color w:val="000049"/>
        </w:rPr>
        <w:t xml:space="preserve"> taka</w:t>
      </w:r>
      <w:r>
        <w:rPr>
          <w:color w:val="010000"/>
        </w:rPr>
        <w:t xml:space="preserve"> cilo</w:t>
      </w:r>
      <w:r>
        <w:rPr>
          <w:color w:val="000001"/>
        </w:rPr>
        <w:t xml:space="preserve"> akon</w:t>
      </w:r>
      <w:r>
        <w:rPr>
          <w:color w:val="5D0000"/>
        </w:rPr>
        <w:t xml:space="preserve"> ami</w:t>
      </w:r>
      <w:r>
        <w:rPr>
          <w:color w:val="000049"/>
        </w:rPr>
        <w:t xml:space="preserve"> taka</w:t>
      </w:r>
      <w:r>
        <w:rPr>
          <w:color w:val="000000"/>
        </w:rPr>
        <w:t xml:space="preserve"> gula</w:t>
      </w:r>
      <w:r>
        <w:rPr>
          <w:color w:val="000000"/>
        </w:rPr>
        <w:t xml:space="preserve"> paccina</w:t>
      </w:r>
      <w:r>
        <w:br/>
      </w:r>
      <w:r>
        <w:rPr>
          <w:color w:val="5D0000"/>
        </w:rPr>
        <w:t xml:space="preserve"> ami</w:t>
      </w:r>
      <w:r>
        <w:rPr>
          <w:color w:val="000004"/>
        </w:rPr>
        <w:t xml:space="preserve"> potaronar</w:t>
      </w:r>
      <w:r>
        <w:rPr>
          <w:color w:val="00000C"/>
        </w:rPr>
        <w:t xml:space="preserve"> sikar</w:t>
      </w:r>
      <w:r>
        <w:rPr>
          <w:color w:val="020000"/>
        </w:rPr>
        <w:t xml:space="preserve"> hoyesi</w:t>
      </w:r>
      <w:r>
        <w:rPr>
          <w:color w:val="300000"/>
        </w:rPr>
        <w:t xml:space="preserve"> i</w:t>
      </w:r>
      <w:r>
        <w:rPr>
          <w:color w:val="000001"/>
        </w:rPr>
        <w:t xml:space="preserve"> need</w:t>
      </w:r>
      <w:r>
        <w:rPr>
          <w:color w:val="080000"/>
        </w:rPr>
        <w:t xml:space="preserve"> help</w:t>
      </w:r>
      <w:r>
        <w:br/>
      </w:r>
      <w:r>
        <w:rPr>
          <w:color w:val="CA0000"/>
        </w:rPr>
        <w:t xml:space="preserve"> আমার</w:t>
      </w:r>
      <w:r>
        <w:rPr>
          <w:color w:val="090000"/>
        </w:rPr>
        <w:t xml:space="preserve"> কাছ</w:t>
      </w:r>
      <w:r>
        <w:rPr>
          <w:color w:val="00005D"/>
        </w:rPr>
        <w:t xml:space="preserve"> থেকে</w:t>
      </w:r>
      <w:r>
        <w:rPr>
          <w:color w:val="000000"/>
        </w:rPr>
        <w:t xml:space="preserve"> otpনিয়েছে</w:t>
      </w:r>
      <w:r>
        <w:br/>
      </w:r>
      <w:r>
        <w:rPr>
          <w:color w:val="5D0000"/>
        </w:rPr>
        <w:t xml:space="preserve"> ami</w:t>
      </w:r>
      <w:r>
        <w:rPr>
          <w:color w:val="000016"/>
        </w:rPr>
        <w:t xml:space="preserve"> online</w:t>
      </w:r>
      <w:r>
        <w:rPr>
          <w:color w:val="000016"/>
        </w:rPr>
        <w:t xml:space="preserve"> e</w:t>
      </w:r>
      <w:r>
        <w:rPr>
          <w:color w:val="060000"/>
        </w:rPr>
        <w:t xml:space="preserve"> ak</w:t>
      </w:r>
      <w:r>
        <w:rPr>
          <w:color w:val="040000"/>
        </w:rPr>
        <w:t xml:space="preserve"> jon</w:t>
      </w:r>
      <w:r>
        <w:rPr>
          <w:color w:val="090000"/>
        </w:rPr>
        <w:t xml:space="preserve"> ke</w:t>
      </w:r>
      <w:r>
        <w:rPr>
          <w:color w:val="160000"/>
        </w:rPr>
        <w:t xml:space="preserve"> akta</w:t>
      </w:r>
      <w:r>
        <w:rPr>
          <w:color w:val="000001"/>
        </w:rPr>
        <w:t xml:space="preserve"> kaj</w:t>
      </w:r>
      <w:r>
        <w:rPr>
          <w:color w:val="040000"/>
        </w:rPr>
        <w:t xml:space="preserve"> korar</w:t>
      </w:r>
      <w:r>
        <w:rPr>
          <w:color w:val="080000"/>
        </w:rPr>
        <w:t xml:space="preserve"> jonno</w:t>
      </w:r>
      <w:r>
        <w:rPr>
          <w:color w:val="000000"/>
        </w:rPr>
        <w:t xml:space="preserve"> advanve</w:t>
      </w:r>
      <w:r>
        <w:rPr>
          <w:color w:val="000049"/>
        </w:rPr>
        <w:t xml:space="preserve"> taka</w:t>
      </w:r>
      <w:r>
        <w:rPr>
          <w:color w:val="000001"/>
        </w:rPr>
        <w:t xml:space="preserve"> pay</w:t>
      </w:r>
      <w:r>
        <w:rPr>
          <w:color w:val="020000"/>
        </w:rPr>
        <w:t xml:space="preserve"> korechilam</w:t>
      </w:r>
      <w:r>
        <w:rPr>
          <w:color w:val="00005A"/>
        </w:rPr>
        <w:t xml:space="preserve"> bkash</w:t>
      </w:r>
      <w:r>
        <w:rPr>
          <w:color w:val="000016"/>
        </w:rPr>
        <w:t xml:space="preserve"> e</w:t>
      </w:r>
      <w:r>
        <w:rPr>
          <w:color w:val="170000"/>
        </w:rPr>
        <w:t xml:space="preserve"> amake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00002"/>
        </w:rPr>
        <w:t xml:space="preserve"> diyeche</w:t>
      </w:r>
      <w:r>
        <w:br/>
      </w:r>
      <w:r>
        <w:rPr>
          <w:color w:val="000000"/>
        </w:rPr>
        <w:t xml:space="preserve"> amak</w:t>
      </w:r>
      <w:r>
        <w:rPr>
          <w:color w:val="0D0000"/>
        </w:rPr>
        <w:t xml:space="preserve"> ekta</w:t>
      </w:r>
      <w:r>
        <w:rPr>
          <w:color w:val="000031"/>
        </w:rPr>
        <w:t xml:space="preserve"> number</w:t>
      </w:r>
      <w:r>
        <w:rPr>
          <w:color w:val="000030"/>
        </w:rPr>
        <w:t xml:space="preserve"> theke</w:t>
      </w:r>
      <w:r>
        <w:rPr>
          <w:color w:val="000001"/>
        </w:rPr>
        <w:t xml:space="preserve"> msg</w:t>
      </w:r>
      <w:r>
        <w:rPr>
          <w:color w:val="000004"/>
        </w:rPr>
        <w:t xml:space="preserve"> dilo</w:t>
      </w:r>
      <w:r>
        <w:rPr>
          <w:color w:val="000000"/>
        </w:rPr>
        <w:t xml:space="preserve"> j</w:t>
      </w:r>
      <w:r>
        <w:rPr>
          <w:color w:val="5F0000"/>
        </w:rPr>
        <w:t xml:space="preserve"> amar</w:t>
      </w:r>
      <w:r>
        <w:rPr>
          <w:color w:val="000035"/>
        </w:rPr>
        <w:t xml:space="preserve"> account</w:t>
      </w:r>
      <w:r>
        <w:rPr>
          <w:color w:val="010000"/>
        </w:rPr>
        <w:t xml:space="preserve"> naki</w:t>
      </w:r>
      <w:r>
        <w:rPr>
          <w:color w:val="000000"/>
        </w:rPr>
        <w:t xml:space="preserve"> sthogit</w:t>
      </w:r>
      <w:r>
        <w:rPr>
          <w:color w:val="5D0000"/>
        </w:rPr>
        <w:t xml:space="preserve"> ami</w:t>
      </w:r>
      <w:r>
        <w:rPr>
          <w:color w:val="000000"/>
        </w:rPr>
        <w:t xml:space="preserve"> kaok</w:t>
      </w:r>
      <w:r>
        <w:rPr>
          <w:color w:val="000013"/>
        </w:rPr>
        <w:t xml:space="preserve"> pin</w:t>
      </w:r>
      <w:r>
        <w:rPr>
          <w:color w:val="000002"/>
        </w:rPr>
        <w:t xml:space="preserve"> otp</w:t>
      </w:r>
      <w:r>
        <w:rPr>
          <w:color w:val="000004"/>
        </w:rPr>
        <w:t xml:space="preserve"> dei</w:t>
      </w:r>
      <w:r>
        <w:rPr>
          <w:color w:val="000005"/>
        </w:rPr>
        <w:t xml:space="preserve"> nai</w:t>
      </w:r>
      <w:r>
        <w:br/>
      </w:r>
      <w:r>
        <w:rPr>
          <w:color w:val="000002"/>
        </w:rPr>
        <w:t xml:space="preserve"> ওই</w:t>
      </w:r>
      <w:r>
        <w:rPr>
          <w:color w:val="000016"/>
        </w:rPr>
        <w:t xml:space="preserve"> নাম্বারে</w:t>
      </w:r>
      <w:r>
        <w:rPr>
          <w:color w:val="CA0000"/>
        </w:rPr>
        <w:t xml:space="preserve"> আমার</w:t>
      </w:r>
      <w:r>
        <w:rPr>
          <w:color w:val="00000F"/>
        </w:rPr>
        <w:t xml:space="preserve"> পিন</w:t>
      </w:r>
      <w:r>
        <w:rPr>
          <w:color w:val="000005"/>
        </w:rPr>
        <w:t xml:space="preserve"> কোড</w:t>
      </w:r>
      <w:r>
        <w:rPr>
          <w:color w:val="000006"/>
        </w:rPr>
        <w:t xml:space="preserve"> জানতে</w:t>
      </w:r>
      <w:r>
        <w:rPr>
          <w:color w:val="000001"/>
        </w:rPr>
        <w:t xml:space="preserve"> চাচ্ছে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পিনকোড</w:t>
      </w:r>
      <w:r>
        <w:rPr>
          <w:color w:val="000005"/>
        </w:rPr>
        <w:t xml:space="preserve"> দেয়</w:t>
      </w:r>
      <w:r>
        <w:rPr>
          <w:color w:val="000008"/>
        </w:rPr>
        <w:t xml:space="preserve"> নাই</w:t>
      </w:r>
      <w:r>
        <w:br/>
      </w:r>
      <w:r>
        <w:rPr>
          <w:color w:val="300000"/>
        </w:rPr>
        <w:t xml:space="preserve"> একজন</w:t>
      </w:r>
      <w:r>
        <w:rPr>
          <w:color w:val="000009"/>
        </w:rPr>
        <w:t xml:space="preserve"> লোক</w:t>
      </w:r>
      <w:r>
        <w:rPr>
          <w:color w:val="2C0000"/>
        </w:rPr>
        <w:t xml:space="preserve"> আমাকে</w:t>
      </w:r>
      <w:r>
        <w:rPr>
          <w:color w:val="000000"/>
        </w:rPr>
        <w:t xml:space="preserve"> এমবি</w:t>
      </w:r>
      <w:r>
        <w:rPr>
          <w:color w:val="020000"/>
        </w:rPr>
        <w:t xml:space="preserve"> দেওয়ার</w:t>
      </w:r>
      <w:r>
        <w:rPr>
          <w:color w:val="00000D"/>
        </w:rPr>
        <w:t xml:space="preserve"> কথা</w:t>
      </w:r>
      <w:r>
        <w:rPr>
          <w:color w:val="230000"/>
        </w:rPr>
        <w:t xml:space="preserve"> বলে</w:t>
      </w:r>
      <w:r>
        <w:rPr>
          <w:color w:val="CA0000"/>
        </w:rPr>
        <w:t xml:space="preserve"> আমার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16"/>
        </w:rPr>
        <w:t xml:space="preserve"> ব্লক</w:t>
      </w:r>
      <w:r>
        <w:rPr>
          <w:color w:val="0F0000"/>
        </w:rPr>
        <w:t xml:space="preserve"> দিয়ে</w:t>
      </w:r>
      <w:r>
        <w:rPr>
          <w:color w:val="000016"/>
        </w:rPr>
        <w:t xml:space="preserve"> দিছে</w:t>
      </w:r>
      <w:r>
        <w:br/>
      </w:r>
      <w:r>
        <w:rPr>
          <w:color w:val="000000"/>
        </w:rPr>
        <w:t xml:space="preserve"> hajar</w:t>
      </w:r>
      <w:r>
        <w:rPr>
          <w:color w:val="000049"/>
        </w:rPr>
        <w:t xml:space="preserve"> taka</w:t>
      </w:r>
      <w:r>
        <w:rPr>
          <w:color w:val="000011"/>
        </w:rPr>
        <w:t xml:space="preserve"> send</w:t>
      </w:r>
      <w:r>
        <w:rPr>
          <w:color w:val="000018"/>
        </w:rPr>
        <w:t xml:space="preserve"> money</w:t>
      </w:r>
      <w:r>
        <w:rPr>
          <w:color w:val="000044"/>
        </w:rPr>
        <w:t xml:space="preserve"> kore</w:t>
      </w:r>
      <w:r>
        <w:rPr>
          <w:color w:val="090000"/>
        </w:rPr>
        <w:t xml:space="preserve"> ke</w:t>
      </w:r>
      <w:r>
        <w:rPr>
          <w:color w:val="000000"/>
        </w:rPr>
        <w:t xml:space="preserve"> jani</w:t>
      </w:r>
      <w:r>
        <w:rPr>
          <w:color w:val="000002"/>
        </w:rPr>
        <w:t xml:space="preserve"> niche</w:t>
      </w:r>
      <w:r>
        <w:rPr>
          <w:color w:val="00005A"/>
        </w:rPr>
        <w:t xml:space="preserve"> bkash</w:t>
      </w:r>
      <w:r>
        <w:rPr>
          <w:color w:val="000013"/>
        </w:rPr>
        <w:t xml:space="preserve"> protarona</w:t>
      </w:r>
      <w:r>
        <w:br/>
      </w:r>
      <w:r>
        <w:rPr>
          <w:color w:val="0B0000"/>
        </w:rPr>
        <w:t xml:space="preserve"> স্যার</w:t>
      </w:r>
      <w:r>
        <w:rPr>
          <w:color w:val="1E0000"/>
        </w:rPr>
        <w:t xml:space="preserve"> এই</w:t>
      </w:r>
      <w:r>
        <w:rPr>
          <w:color w:val="000016"/>
        </w:rPr>
        <w:t xml:space="preserve"> নাম্বারে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সেন্ড</w:t>
      </w:r>
      <w:r>
        <w:rPr>
          <w:color w:val="000005"/>
        </w:rPr>
        <w:t xml:space="preserve"> মানি</w:t>
      </w:r>
      <w:r>
        <w:rPr>
          <w:color w:val="000000"/>
        </w:rPr>
        <w:t xml:space="preserve"> দেখাচ্ছে</w:t>
      </w:r>
      <w:r>
        <w:rPr>
          <w:color w:val="14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09"/>
        </w:rPr>
        <w:t xml:space="preserve"> সেন্ড</w:t>
      </w:r>
      <w:r>
        <w:rPr>
          <w:color w:val="040000"/>
        </w:rPr>
        <w:t xml:space="preserve"> করি</w:t>
      </w:r>
      <w:r>
        <w:rPr>
          <w:color w:val="000008"/>
        </w:rPr>
        <w:t xml:space="preserve"> নাই</w:t>
      </w:r>
      <w:r>
        <w:br/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বিকাল</w:t>
      </w:r>
      <w:r>
        <w:rPr>
          <w:color w:val="000000"/>
        </w:rPr>
        <w:t xml:space="preserve"> পাসওয়ার্ড</w:t>
      </w:r>
      <w:r>
        <w:rPr>
          <w:color w:val="000000"/>
        </w:rPr>
        <w:t xml:space="preserve"> জেনে</w:t>
      </w:r>
      <w:r>
        <w:rPr>
          <w:color w:val="000025"/>
        </w:rPr>
        <w:t xml:space="preserve"> গেছে</w:t>
      </w:r>
      <w:r>
        <w:rPr>
          <w:color w:val="000002"/>
        </w:rPr>
        <w:t xml:space="preserve"> কিভাবে</w:t>
      </w:r>
      <w:r>
        <w:br/>
      </w:r>
      <w:r>
        <w:rPr>
          <w:color w:val="CA0000"/>
        </w:rPr>
        <w:t xml:space="preserve"> আমার</w:t>
      </w:r>
      <w:r>
        <w:rPr>
          <w:color w:val="00000B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প্রতারনা</w:t>
      </w:r>
      <w:r>
        <w:rPr>
          <w:color w:val="4F0000"/>
        </w:rPr>
        <w:t xml:space="preserve"> করে</w:t>
      </w:r>
      <w:r>
        <w:rPr>
          <w:color w:val="370000"/>
        </w:rPr>
        <w:t xml:space="preserve"> নিয়ে</w:t>
      </w:r>
      <w:r>
        <w:rPr>
          <w:color w:val="000025"/>
        </w:rPr>
        <w:t xml:space="preserve"> গেছে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ফির</w:t>
      </w:r>
      <w:r>
        <w:rPr>
          <w:color w:val="000000"/>
        </w:rPr>
        <w:t xml:space="preserve"> পেতে</w:t>
      </w:r>
      <w:r>
        <w:rPr>
          <w:color w:val="000002"/>
        </w:rPr>
        <w:t xml:space="preserve"> সাহায্য</w:t>
      </w:r>
      <w:r>
        <w:rPr>
          <w:color w:val="000000"/>
        </w:rPr>
        <w:t xml:space="preserve"> করোন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0F"/>
        </w:rPr>
        <w:t xml:space="preserve"> প্রতারক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0C"/>
        </w:rPr>
        <w:t xml:space="preserve"> নিছে</w:t>
      </w:r>
      <w:r>
        <w:br/>
      </w:r>
      <w:r>
        <w:rPr>
          <w:color w:val="080000"/>
        </w:rPr>
        <w:t xml:space="preserve"> amer</w:t>
      </w:r>
      <w:r>
        <w:rPr>
          <w:color w:val="050000"/>
        </w:rPr>
        <w:t xml:space="preserve"> kase</w:t>
      </w:r>
      <w:r>
        <w:rPr>
          <w:color w:val="000004"/>
        </w:rPr>
        <w:t xml:space="preserve"> thake</w:t>
      </w:r>
      <w:r>
        <w:rPr>
          <w:color w:val="000005"/>
        </w:rPr>
        <w:t xml:space="preserve"> potorona</w:t>
      </w:r>
      <w:r>
        <w:rPr>
          <w:color w:val="000044"/>
        </w:rPr>
        <w:t xml:space="preserve"> kore</w:t>
      </w:r>
      <w:r>
        <w:rPr>
          <w:color w:val="000049"/>
        </w:rPr>
        <w:t xml:space="preserve"> taka</w:t>
      </w:r>
      <w:r>
        <w:rPr>
          <w:color w:val="000004"/>
        </w:rPr>
        <w:t xml:space="preserve"> nice</w:t>
      </w:r>
      <w:r>
        <w:br/>
      </w:r>
      <w:r>
        <w:rPr>
          <w:color w:val="080000"/>
        </w:rPr>
        <w:t xml:space="preserve"> page</w:t>
      </w:r>
      <w:r>
        <w:rPr>
          <w:color w:val="00001E"/>
        </w:rPr>
        <w:t xml:space="preserve"> ta</w:t>
      </w:r>
      <w:r>
        <w:rPr>
          <w:color w:val="000016"/>
        </w:rPr>
        <w:t xml:space="preserve"> scam</w:t>
      </w:r>
      <w:r>
        <w:rPr>
          <w:color w:val="000006"/>
        </w:rPr>
        <w:t xml:space="preserve"> ekhon</w:t>
      </w:r>
      <w:r>
        <w:rPr>
          <w:color w:val="230000"/>
        </w:rPr>
        <w:t xml:space="preserve"> ki</w:t>
      </w:r>
      <w:r>
        <w:rPr>
          <w:color w:val="000049"/>
        </w:rPr>
        <w:t xml:space="preserve"> taka</w:t>
      </w:r>
      <w:r>
        <w:rPr>
          <w:color w:val="00001E"/>
        </w:rPr>
        <w:t xml:space="preserve"> ta</w:t>
      </w:r>
      <w:r>
        <w:rPr>
          <w:color w:val="000002"/>
        </w:rPr>
        <w:t xml:space="preserve"> ferot</w:t>
      </w:r>
      <w:r>
        <w:rPr>
          <w:color w:val="000001"/>
        </w:rPr>
        <w:t xml:space="preserve"> pawar</w:t>
      </w:r>
      <w:r>
        <w:rPr>
          <w:color w:val="000009"/>
        </w:rPr>
        <w:t xml:space="preserve"> kono</w:t>
      </w:r>
      <w:r>
        <w:rPr>
          <w:color w:val="050000"/>
        </w:rPr>
        <w:t xml:space="preserve"> way</w:t>
      </w:r>
      <w:r>
        <w:rPr>
          <w:color w:val="000004"/>
        </w:rPr>
        <w:t xml:space="preserve"> ache</w:t>
      </w:r>
      <w:r>
        <w:br/>
      </w:r>
      <w:r>
        <w:rPr>
          <w:color w:val="300000"/>
        </w:rPr>
        <w:t xml:space="preserve"> i</w:t>
      </w:r>
      <w:r>
        <w:rPr>
          <w:color w:val="080000"/>
        </w:rPr>
        <w:t xml:space="preserve"> and</w:t>
      </w:r>
      <w:r>
        <w:rPr>
          <w:color w:val="000001"/>
        </w:rPr>
        <w:t xml:space="preserve"> many</w:t>
      </w:r>
      <w:r>
        <w:rPr>
          <w:color w:val="000000"/>
        </w:rPr>
        <w:t xml:space="preserve"> others</w:t>
      </w:r>
      <w:r>
        <w:rPr>
          <w:color w:val="080000"/>
        </w:rPr>
        <w:t xml:space="preserve"> got</w:t>
      </w:r>
      <w:r>
        <w:rPr>
          <w:color w:val="000009"/>
        </w:rPr>
        <w:t xml:space="preserve"> scammed</w:t>
      </w:r>
      <w:r>
        <w:rPr>
          <w:color w:val="020000"/>
        </w:rPr>
        <w:t xml:space="preserve"> by</w:t>
      </w:r>
      <w:r>
        <w:rPr>
          <w:color w:val="260000"/>
        </w:rPr>
        <w:t xml:space="preserve"> a</w:t>
      </w:r>
      <w:r>
        <w:rPr>
          <w:color w:val="000002"/>
        </w:rPr>
        <w:t xml:space="preserve"> facebook</w:t>
      </w:r>
      <w:r>
        <w:rPr>
          <w:color w:val="080000"/>
        </w:rPr>
        <w:t xml:space="preserve"> page</w:t>
      </w:r>
      <w:r>
        <w:rPr>
          <w:color w:val="000000"/>
        </w:rPr>
        <w:t xml:space="preserve"> named</w:t>
      </w:r>
      <w:r>
        <w:rPr>
          <w:color w:val="000000"/>
        </w:rPr>
        <w:t xml:space="preserve"> bluelight</w:t>
      </w:r>
      <w:r>
        <w:rPr>
          <w:color w:val="060000"/>
        </w:rPr>
        <w:t xml:space="preserve"> they</w:t>
      </w:r>
      <w:r>
        <w:rPr>
          <w:color w:val="020000"/>
        </w:rPr>
        <w:t xml:space="preserve"> are</w:t>
      </w:r>
      <w:r>
        <w:rPr>
          <w:color w:val="060000"/>
        </w:rPr>
        <w:t xml:space="preserve"> an</w:t>
      </w:r>
      <w:r>
        <w:rPr>
          <w:color w:val="000016"/>
        </w:rPr>
        <w:t xml:space="preserve"> online</w:t>
      </w:r>
      <w:r>
        <w:rPr>
          <w:color w:val="000000"/>
        </w:rPr>
        <w:t xml:space="preserve"> subscription</w:t>
      </w:r>
      <w:r>
        <w:rPr>
          <w:color w:val="080000"/>
        </w:rPr>
        <w:t xml:space="preserve"> page</w:t>
      </w:r>
      <w:r>
        <w:rPr>
          <w:color w:val="300000"/>
        </w:rPr>
        <w:t xml:space="preserve"> i</w:t>
      </w:r>
      <w:r>
        <w:rPr>
          <w:color w:val="000002"/>
        </w:rPr>
        <w:t xml:space="preserve"> paid</w:t>
      </w:r>
      <w:r>
        <w:rPr>
          <w:color w:val="000000"/>
        </w:rPr>
        <w:t xml:space="preserve"> them</w:t>
      </w:r>
      <w:r>
        <w:rPr>
          <w:color w:val="170000"/>
        </w:rPr>
        <w:t xml:space="preserve"> the</w:t>
      </w:r>
      <w:r>
        <w:rPr>
          <w:color w:val="000000"/>
        </w:rPr>
        <w:t xml:space="preserve"> price</w:t>
      </w:r>
      <w:r>
        <w:rPr>
          <w:color w:val="0D0000"/>
        </w:rPr>
        <w:t xml:space="preserve"> but</w:t>
      </w:r>
      <w:r>
        <w:rPr>
          <w:color w:val="010000"/>
        </w:rPr>
        <w:t xml:space="preserve"> after</w:t>
      </w:r>
      <w:r>
        <w:rPr>
          <w:color w:val="060000"/>
        </w:rPr>
        <w:t xml:space="preserve"> they</w:t>
      </w:r>
      <w:r>
        <w:rPr>
          <w:color w:val="060000"/>
        </w:rPr>
        <w:t xml:space="preserve"> they</w:t>
      </w:r>
      <w:r>
        <w:rPr>
          <w:color w:val="020000"/>
        </w:rPr>
        <w:t xml:space="preserve"> are</w:t>
      </w:r>
      <w:r>
        <w:rPr>
          <w:color w:val="000000"/>
        </w:rPr>
        <w:t xml:space="preserve"> ghosting</w:t>
      </w:r>
      <w:r>
        <w:rPr>
          <w:color w:val="130000"/>
        </w:rPr>
        <w:t xml:space="preserve"> me</w:t>
      </w:r>
      <w:r>
        <w:br/>
      </w:r>
      <w:r>
        <w:rPr>
          <w:color w:val="060000"/>
        </w:rPr>
        <w:t xml:space="preserve"> vai</w:t>
      </w:r>
      <w:r>
        <w:rPr>
          <w:color w:val="000016"/>
        </w:rPr>
        <w:t xml:space="preserve"> online</w:t>
      </w:r>
      <w:r>
        <w:rPr>
          <w:color w:val="5F0000"/>
        </w:rPr>
        <w:t xml:space="preserve"> amar</w:t>
      </w:r>
      <w:r>
        <w:rPr>
          <w:color w:val="000049"/>
        </w:rPr>
        <w:t xml:space="preserve"> taka</w:t>
      </w:r>
      <w:r>
        <w:rPr>
          <w:color w:val="00001A"/>
        </w:rPr>
        <w:t xml:space="preserve"> niye</w:t>
      </w:r>
      <w:r>
        <w:rPr>
          <w:color w:val="000021"/>
        </w:rPr>
        <w:t xml:space="preserve"> block</w:t>
      </w:r>
      <w:r>
        <w:rPr>
          <w:color w:val="000016"/>
        </w:rPr>
        <w:t xml:space="preserve"> dise</w:t>
      </w:r>
      <w:r>
        <w:br/>
      </w:r>
      <w:r>
        <w:rPr>
          <w:color w:val="880000"/>
        </w:rPr>
        <w:t xml:space="preserve"> আমি</w:t>
      </w:r>
      <w:r>
        <w:rPr>
          <w:color w:val="040000"/>
        </w:rPr>
        <w:t xml:space="preserve"> কোন</w:t>
      </w:r>
      <w:r>
        <w:rPr>
          <w:color w:val="000005"/>
        </w:rPr>
        <w:t xml:space="preserve"> অভিযোগ</w:t>
      </w:r>
      <w:r>
        <w:rPr>
          <w:color w:val="060000"/>
        </w:rPr>
        <w:t xml:space="preserve"> দিতে</w:t>
      </w:r>
      <w:r>
        <w:rPr>
          <w:color w:val="000008"/>
        </w:rPr>
        <w:t xml:space="preserve"> চাই</w:t>
      </w:r>
      <w:r>
        <w:rPr>
          <w:color w:val="000014"/>
        </w:rPr>
        <w:t xml:space="preserve"> না</w:t>
      </w:r>
      <w:r>
        <w:rPr>
          <w:color w:val="CA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000000"/>
        </w:rPr>
        <w:t xml:space="preserve"> হ্যাককারদের</w:t>
      </w:r>
      <w:r>
        <w:rPr>
          <w:color w:val="000000"/>
        </w:rPr>
        <w:t xml:space="preserve"> হাতে</w:t>
      </w:r>
      <w:r>
        <w:rPr>
          <w:color w:val="000000"/>
        </w:rPr>
        <w:t xml:space="preserve"> নিয়ন্ত্রন</w:t>
      </w:r>
      <w:r>
        <w:rPr>
          <w:color w:val="000005"/>
        </w:rPr>
        <w:t xml:space="preserve"> চলে</w:t>
      </w:r>
      <w:r>
        <w:rPr>
          <w:color w:val="010000"/>
        </w:rPr>
        <w:t xml:space="preserve"> গেলে</w:t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করনীয়</w:t>
      </w:r>
      <w:r>
        <w:rPr>
          <w:color w:val="1F0000"/>
        </w:rPr>
        <w:t xml:space="preserve"> কি</w:t>
      </w:r>
      <w:r>
        <w:br/>
      </w:r>
      <w:r>
        <w:rPr>
          <w:color w:val="000005"/>
        </w:rPr>
        <w:t xml:space="preserve"> someone</w:t>
      </w:r>
      <w:r>
        <w:rPr>
          <w:color w:val="110000"/>
        </w:rPr>
        <w:t xml:space="preserve"> is</w:t>
      </w:r>
      <w:r>
        <w:rPr>
          <w:color w:val="000000"/>
        </w:rPr>
        <w:t xml:space="preserve"> trying</w:t>
      </w:r>
      <w:r>
        <w:rPr>
          <w:color w:val="260000"/>
        </w:rPr>
        <w:t xml:space="preserve"> to</w:t>
      </w:r>
      <w:r>
        <w:rPr>
          <w:color w:val="000016"/>
        </w:rPr>
        <w:t xml:space="preserve"> scam</w:t>
      </w:r>
      <w:r>
        <w:rPr>
          <w:color w:val="130000"/>
        </w:rPr>
        <w:t xml:space="preserve"> me</w:t>
      </w:r>
      <w:r>
        <w:rPr>
          <w:color w:val="020000"/>
        </w:rPr>
        <w:t xml:space="preserve"> on</w:t>
      </w:r>
      <w:r>
        <w:rPr>
          <w:color w:val="00005A"/>
        </w:rPr>
        <w:t xml:space="preserve"> bkash</w:t>
      </w:r>
      <w:r>
        <w:br/>
      </w:r>
      <w:r>
        <w:rPr>
          <w:color w:val="5F0000"/>
        </w:rPr>
        <w:t xml:space="preserve"> amar</w:t>
      </w:r>
      <w:r>
        <w:rPr>
          <w:color w:val="0D0000"/>
        </w:rPr>
        <w:t xml:space="preserve"> ekta</w:t>
      </w:r>
      <w:r>
        <w:rPr>
          <w:color w:val="000008"/>
        </w:rPr>
        <w:t xml:space="preserve"> potarona</w:t>
      </w:r>
      <w:r>
        <w:rPr>
          <w:color w:val="000000"/>
        </w:rPr>
        <w:t xml:space="preserve"> obijok</w:t>
      </w:r>
      <w:r>
        <w:rPr>
          <w:color w:val="01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880000"/>
        </w:rPr>
        <w:t xml:space="preserve"> আমি</w:t>
      </w:r>
      <w:r>
        <w:rPr>
          <w:color w:val="000005"/>
        </w:rPr>
        <w:t xml:space="preserve"> প্রতারনার</w:t>
      </w:r>
      <w:r>
        <w:rPr>
          <w:color w:val="000005"/>
        </w:rPr>
        <w:t xml:space="preserve"> ফাদে</w:t>
      </w:r>
      <w:r>
        <w:rPr>
          <w:color w:val="100000"/>
        </w:rPr>
        <w:t xml:space="preserve"> পরে</w:t>
      </w:r>
      <w:r>
        <w:rPr>
          <w:color w:val="000000"/>
        </w:rPr>
        <w:t xml:space="preserve"> গিয়েছি</w:t>
      </w:r>
      <w:r>
        <w:br/>
      </w:r>
      <w:r>
        <w:rPr>
          <w:color w:val="460000"/>
        </w:rPr>
        <w:t xml:space="preserve"> amr</w:t>
      </w:r>
      <w:r>
        <w:rPr>
          <w:color w:val="00005F"/>
        </w:rPr>
        <w:t xml:space="preserve"> tk</w:t>
      </w:r>
      <w:r>
        <w:rPr>
          <w:color w:val="100000"/>
        </w:rPr>
        <w:t xml:space="preserve"> ekjon</w:t>
      </w:r>
      <w:r>
        <w:rPr>
          <w:color w:val="000010"/>
        </w:rPr>
        <w:t xml:space="preserve"> mere</w:t>
      </w:r>
      <w:r>
        <w:rPr>
          <w:color w:val="000016"/>
        </w:rPr>
        <w:t xml:space="preserve"> dise</w:t>
      </w:r>
      <w:r>
        <w:br/>
      </w:r>
      <w:r>
        <w:rPr>
          <w:color w:val="1E0000"/>
        </w:rPr>
        <w:t xml:space="preserve"> এই</w:t>
      </w:r>
      <w:r>
        <w:rPr>
          <w:color w:val="000023"/>
        </w:rPr>
        <w:t xml:space="preserve"> নাম্বার</w:t>
      </w:r>
      <w:r>
        <w:rPr>
          <w:color w:val="00005D"/>
        </w:rPr>
        <w:t xml:space="preserve"> থেকে</w:t>
      </w:r>
      <w:r>
        <w:rPr>
          <w:color w:val="000001"/>
        </w:rPr>
        <w:t xml:space="preserve"> প্রতারকচক্র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চুরি</w:t>
      </w:r>
      <w:r>
        <w:rPr>
          <w:color w:val="130000"/>
        </w:rPr>
        <w:t xml:space="preserve"> করেছে</w:t>
      </w:r>
      <w:r>
        <w:rPr>
          <w:color w:val="1F0000"/>
        </w:rPr>
        <w:t xml:space="preserve"> কি</w:t>
      </w:r>
      <w:r>
        <w:rPr>
          <w:color w:val="0D0000"/>
        </w:rPr>
        <w:t xml:space="preserve"> করতে</w:t>
      </w:r>
      <w:r>
        <w:rPr>
          <w:color w:val="000005"/>
        </w:rPr>
        <w:t xml:space="preserve"> পারি</w:t>
      </w:r>
      <w:r>
        <w:br/>
      </w:r>
      <w:r>
        <w:rPr>
          <w:color w:val="0B0000"/>
        </w:rPr>
        <w:t xml:space="preserve"> স্যার</w:t>
      </w:r>
      <w:r>
        <w:rPr>
          <w:color w:val="000000"/>
        </w:rPr>
        <w:t xml:space="preserve"> একদম</w:t>
      </w:r>
      <w:r>
        <w:rPr>
          <w:color w:val="00000F"/>
        </w:rPr>
        <w:t xml:space="preserve"> প্রতারক</w:t>
      </w:r>
      <w:r>
        <w:rPr>
          <w:color w:val="000005"/>
        </w:rPr>
        <w:t xml:space="preserve"> চক্র</w:t>
      </w:r>
      <w:r>
        <w:rPr>
          <w:color w:val="000000"/>
        </w:rPr>
        <w:t xml:space="preserve"> আমাদের</w:t>
      </w:r>
      <w:r>
        <w:rPr>
          <w:color w:val="000000"/>
        </w:rPr>
        <w:t xml:space="preserve"> অনেকগুলো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50000"/>
        </w:rPr>
        <w:t xml:space="preserve"> দিয়েছে</w:t>
      </w:r>
      <w:r>
        <w:br/>
      </w:r>
      <w:r>
        <w:rPr>
          <w:color w:val="5D0000"/>
        </w:rPr>
        <w:t xml:space="preserve"> ami</w:t>
      </w:r>
      <w:r>
        <w:rPr>
          <w:color w:val="000004"/>
        </w:rPr>
        <w:t xml:space="preserve"> ajke</w:t>
      </w:r>
      <w:r>
        <w:rPr>
          <w:color w:val="160000"/>
        </w:rPr>
        <w:t xml:space="preserve"> akta</w:t>
      </w:r>
      <w:r>
        <w:rPr>
          <w:color w:val="000008"/>
        </w:rPr>
        <w:t xml:space="preserve"> protaronar</w:t>
      </w:r>
      <w:r>
        <w:rPr>
          <w:color w:val="00000C"/>
        </w:rPr>
        <w:t xml:space="preserve"> sikar</w:t>
      </w:r>
      <w:r>
        <w:rPr>
          <w:color w:val="000004"/>
        </w:rPr>
        <w:t xml:space="preserve"> hoisi</w:t>
      </w:r>
      <w:r>
        <w:br/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300000"/>
        </w:rPr>
        <w:t xml:space="preserve"> একজন</w:t>
      </w:r>
      <w:r>
        <w:rPr>
          <w:color w:val="000010"/>
        </w:rPr>
        <w:t xml:space="preserve"> প্রতারনা</w:t>
      </w:r>
      <w:r>
        <w:rPr>
          <w:color w:val="130000"/>
        </w:rPr>
        <w:t xml:space="preserve"> করেছে</w:t>
      </w:r>
      <w:r>
        <w:br/>
      </w:r>
      <w:r>
        <w:rPr>
          <w:color w:val="000000"/>
        </w:rPr>
        <w:t xml:space="preserve"> bhai</w:t>
      </w:r>
      <w:r>
        <w:rPr>
          <w:color w:val="5F0000"/>
        </w:rPr>
        <w:t xml:space="preserve"> amar</w:t>
      </w:r>
      <w:r>
        <w:rPr>
          <w:color w:val="000035"/>
        </w:rPr>
        <w:t xml:space="preserve"> account</w:t>
      </w:r>
      <w:r>
        <w:rPr>
          <w:color w:val="000030"/>
        </w:rPr>
        <w:t xml:space="preserve"> theke</w:t>
      </w:r>
      <w:r>
        <w:rPr>
          <w:color w:val="000006"/>
        </w:rPr>
        <w:t xml:space="preserve"> scammer</w:t>
      </w:r>
      <w:r>
        <w:rPr>
          <w:color w:val="000002"/>
        </w:rPr>
        <w:t xml:space="preserve"> ra</w:t>
      </w:r>
      <w:r>
        <w:rPr>
          <w:color w:val="00005F"/>
        </w:rPr>
        <w:t xml:space="preserve"> tk</w:t>
      </w:r>
      <w:r>
        <w:rPr>
          <w:color w:val="000000"/>
        </w:rPr>
        <w:t xml:space="preserve"> uthay</w:t>
      </w:r>
      <w:r>
        <w:rPr>
          <w:color w:val="000005"/>
        </w:rPr>
        <w:t xml:space="preserve"> nise</w:t>
      </w:r>
      <w:r>
        <w:br/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বাবার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00"/>
        </w:rPr>
        <w:t xml:space="preserve"> প্রতারকরা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25"/>
        </w:rPr>
        <w:t xml:space="preserve"> গেছে</w:t>
      </w:r>
      <w:r>
        <w:br/>
      </w:r>
      <w:r>
        <w:rPr>
          <w:color w:val="460000"/>
        </w:rPr>
        <w:t xml:space="preserve"> amr</w:t>
      </w:r>
      <w:r>
        <w:rPr>
          <w:color w:val="000000"/>
        </w:rPr>
        <w:t xml:space="preserve"> kac</w:t>
      </w:r>
      <w:r>
        <w:rPr>
          <w:color w:val="000008"/>
        </w:rPr>
        <w:t xml:space="preserve"> teke</w:t>
      </w:r>
      <w:r>
        <w:rPr>
          <w:color w:val="000002"/>
        </w:rPr>
        <w:t xml:space="preserve"> potarok</w:t>
      </w:r>
      <w:r>
        <w:rPr>
          <w:color w:val="00005F"/>
        </w:rPr>
        <w:t xml:space="preserve"> tk</w:t>
      </w:r>
      <w:r>
        <w:rPr>
          <w:color w:val="00001A"/>
        </w:rPr>
        <w:t xml:space="preserve"> niye</w:t>
      </w:r>
      <w:r>
        <w:rPr>
          <w:color w:val="000004"/>
        </w:rPr>
        <w:t xml:space="preserve"> nice</w:t>
      </w:r>
      <w:r>
        <w:br/>
      </w:r>
      <w:r>
        <w:rPr>
          <w:color w:val="000000"/>
        </w:rPr>
        <w:t xml:space="preserve"> kichukhun</w:t>
      </w:r>
      <w:r>
        <w:rPr>
          <w:color w:val="090000"/>
        </w:rPr>
        <w:t xml:space="preserve"> age</w:t>
      </w:r>
      <w:r>
        <w:rPr>
          <w:color w:val="160000"/>
        </w:rPr>
        <w:t xml:space="preserve"> akjon</w:t>
      </w:r>
      <w:r>
        <w:rPr>
          <w:color w:val="000000"/>
        </w:rPr>
        <w:t xml:space="preserve"> bakti</w:t>
      </w:r>
      <w:r>
        <w:rPr>
          <w:color w:val="000005"/>
        </w:rPr>
        <w:t xml:space="preserve"> phone</w:t>
      </w:r>
      <w:r>
        <w:rPr>
          <w:color w:val="020000"/>
        </w:rPr>
        <w:t xml:space="preserve"> diya</w:t>
      </w:r>
      <w:r>
        <w:rPr>
          <w:color w:val="000000"/>
        </w:rPr>
        <w:t xml:space="preserve"> bolu</w:t>
      </w:r>
      <w:r>
        <w:rPr>
          <w:color w:val="000000"/>
        </w:rPr>
        <w:t xml:space="preserve"> apar</w:t>
      </w:r>
      <w:r>
        <w:rPr>
          <w:color w:val="00005A"/>
        </w:rPr>
        <w:t xml:space="preserve"> bkash</w:t>
      </w:r>
      <w:r>
        <w:rPr>
          <w:color w:val="000000"/>
        </w:rPr>
        <w:t xml:space="preserve"> sharkari</w:t>
      </w:r>
      <w:r>
        <w:rPr>
          <w:color w:val="000000"/>
        </w:rPr>
        <w:t xml:space="preserve"> onudan</w:t>
      </w:r>
      <w:r>
        <w:rPr>
          <w:color w:val="00000B"/>
        </w:rPr>
        <w:t xml:space="preserve"> dibe</w:t>
      </w:r>
      <w:r>
        <w:rPr>
          <w:color w:val="000000"/>
        </w:rPr>
        <w:t xml:space="preserve"> tai</w:t>
      </w:r>
      <w:r>
        <w:rPr>
          <w:color w:val="000000"/>
        </w:rPr>
        <w:t xml:space="preserve"> apner</w:t>
      </w:r>
      <w:r>
        <w:rPr>
          <w:color w:val="000004"/>
        </w:rPr>
        <w:t xml:space="preserve"> verification</w:t>
      </w:r>
      <w:r>
        <w:rPr>
          <w:color w:val="000000"/>
        </w:rPr>
        <w:t xml:space="preserve"> dorker</w:t>
      </w:r>
      <w:r>
        <w:br/>
      </w:r>
      <w:r>
        <w:rPr>
          <w:color w:val="000000"/>
        </w:rPr>
        <w:t xml:space="preserve"> accha</w:t>
      </w:r>
      <w:r>
        <w:rPr>
          <w:color w:val="000000"/>
        </w:rPr>
        <w:t xml:space="preserve"> vaya</w:t>
      </w:r>
      <w:r>
        <w:rPr>
          <w:color w:val="010000"/>
        </w:rPr>
        <w:t xml:space="preserve"> keo</w:t>
      </w:r>
      <w:r>
        <w:rPr>
          <w:color w:val="040000"/>
        </w:rPr>
        <w:t xml:space="preserve"> jodi</w:t>
      </w:r>
      <w:r>
        <w:rPr>
          <w:color w:val="000000"/>
        </w:rPr>
        <w:t xml:space="preserve"> transection</w:t>
      </w:r>
      <w:r>
        <w:rPr>
          <w:color w:val="000004"/>
        </w:rPr>
        <w:t xml:space="preserve"> id</w:t>
      </w:r>
      <w:r>
        <w:rPr>
          <w:color w:val="000000"/>
        </w:rPr>
        <w:t xml:space="preserve"> cai</w:t>
      </w:r>
      <w:r>
        <w:rPr>
          <w:color w:val="00005A"/>
        </w:rPr>
        <w:t xml:space="preserve"> bkash</w:t>
      </w:r>
      <w:r>
        <w:rPr>
          <w:color w:val="180000"/>
        </w:rPr>
        <w:t xml:space="preserve"> er</w:t>
      </w:r>
      <w:r>
        <w:rPr>
          <w:color w:val="040000"/>
        </w:rPr>
        <w:t xml:space="preserve"> jodi</w:t>
      </w:r>
      <w:r>
        <w:rPr>
          <w:color w:val="160000"/>
        </w:rPr>
        <w:t xml:space="preserve"> diye</w:t>
      </w:r>
      <w:r>
        <w:rPr>
          <w:color w:val="000000"/>
        </w:rPr>
        <w:t xml:space="preserve"> di</w:t>
      </w:r>
      <w:r>
        <w:rPr>
          <w:color w:val="0B0000"/>
        </w:rPr>
        <w:t xml:space="preserve"> se</w:t>
      </w:r>
      <w:r>
        <w:rPr>
          <w:color w:val="000000"/>
        </w:rPr>
        <w:t xml:space="preserve"> bikti</w:t>
      </w:r>
      <w:r>
        <w:rPr>
          <w:color w:val="230000"/>
        </w:rPr>
        <w:t xml:space="preserve"> ki</w:t>
      </w:r>
      <w:r>
        <w:rPr>
          <w:color w:val="5F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1C"/>
        </w:rPr>
        <w:t xml:space="preserve"> hack</w:t>
      </w:r>
      <w:r>
        <w:rPr>
          <w:color w:val="000009"/>
        </w:rPr>
        <w:t xml:space="preserve"> korte</w:t>
      </w:r>
      <w:r>
        <w:rPr>
          <w:color w:val="000000"/>
        </w:rPr>
        <w:t xml:space="preserve"> parbe</w:t>
      </w:r>
      <w:r>
        <w:br/>
      </w:r>
      <w:r>
        <w:rPr>
          <w:color w:val="040000"/>
        </w:rPr>
        <w:t xml:space="preserve"> আমরা</w:t>
      </w:r>
      <w:r>
        <w:rPr>
          <w:color w:val="000000"/>
        </w:rPr>
        <w:t xml:space="preserve"> অনেক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প্রতারণা</w:t>
      </w:r>
      <w:r>
        <w:rPr>
          <w:color w:val="000000"/>
        </w:rPr>
        <w:t xml:space="preserve"> পড়শী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প্রাতারকের</w:t>
      </w:r>
      <w:r>
        <w:rPr>
          <w:color w:val="000005"/>
        </w:rPr>
        <w:t xml:space="preserve"> ফাদে</w:t>
      </w:r>
      <w:r>
        <w:rPr>
          <w:color w:val="100000"/>
        </w:rPr>
        <w:t xml:space="preserve"> পরে</w:t>
      </w:r>
      <w:r>
        <w:rPr>
          <w:color w:val="000000"/>
        </w:rPr>
        <w:t xml:space="preserve"> কাঁদতেছি</w:t>
      </w:r>
      <w:r>
        <w:rPr>
          <w:color w:val="0B0000"/>
        </w:rPr>
        <w:t xml:space="preserve"> স্যার</w:t>
      </w:r>
      <w:r>
        <w:br/>
      </w:r>
      <w:r>
        <w:rPr>
          <w:color w:val="040000"/>
        </w:rPr>
        <w:t xml:space="preserve"> আমরা</w:t>
      </w:r>
      <w:r>
        <w:rPr>
          <w:color w:val="000000"/>
        </w:rPr>
        <w:t xml:space="preserve"> প্রায়</w:t>
      </w:r>
      <w:r>
        <w:rPr>
          <w:color w:val="00000B"/>
        </w:rPr>
        <w:t xml:space="preserve"> হাজার</w:t>
      </w:r>
      <w:r>
        <w:rPr>
          <w:color w:val="000009"/>
        </w:rPr>
        <w:t xml:space="preserve"> লোক</w:t>
      </w:r>
      <w:r>
        <w:rPr>
          <w:color w:val="00001F"/>
        </w:rPr>
        <w:t xml:space="preserve"> প্রতারণা</w:t>
      </w:r>
      <w:r>
        <w:rPr>
          <w:color w:val="130000"/>
        </w:rPr>
        <w:t xml:space="preserve"> করেছে</w:t>
      </w:r>
      <w:r>
        <w:rPr>
          <w:color w:val="000034"/>
        </w:rPr>
        <w:t xml:space="preserve"> একটা</w:t>
      </w:r>
      <w:r>
        <w:rPr>
          <w:color w:val="000002"/>
        </w:rPr>
        <w:t xml:space="preserve"> সাইট</w:t>
      </w:r>
      <w:r>
        <w:br/>
      </w:r>
      <w:r>
        <w:rPr>
          <w:color w:val="00000C"/>
        </w:rPr>
        <w:t xml:space="preserve"> ei</w:t>
      </w:r>
      <w:r>
        <w:rPr>
          <w:color w:val="000000"/>
        </w:rPr>
        <w:t xml:space="preserve"> numbertheke</w:t>
      </w:r>
      <w:r>
        <w:rPr>
          <w:color w:val="170000"/>
        </w:rPr>
        <w:t xml:space="preserve"> amake</w:t>
      </w:r>
      <w:r>
        <w:rPr>
          <w:color w:val="000000"/>
        </w:rPr>
        <w:t xml:space="preserve"> dum</w:t>
      </w:r>
      <w:r>
        <w:rPr>
          <w:color w:val="230000"/>
        </w:rPr>
        <w:t xml:space="preserve"> ki</w:t>
      </w:r>
      <w:r>
        <w:rPr>
          <w:color w:val="000000"/>
        </w:rPr>
        <w:t xml:space="preserve"> dicce</w:t>
      </w:r>
      <w:r>
        <w:br/>
      </w:r>
      <w:r>
        <w:rPr>
          <w:color w:val="000000"/>
        </w:rPr>
        <w:t xml:space="preserve"> একাটা</w:t>
      </w:r>
      <w:r>
        <w:rPr>
          <w:color w:val="000000"/>
        </w:rPr>
        <w:t xml:space="preserve"> প্লাটফরম</w:t>
      </w:r>
      <w:r>
        <w:rPr>
          <w:color w:val="00005D"/>
        </w:rPr>
        <w:t xml:space="preserve"> থেকে</w:t>
      </w:r>
      <w:r>
        <w:rPr>
          <w:color w:val="000000"/>
        </w:rPr>
        <w:t xml:space="preserve"> কয়েকশ</w:t>
      </w:r>
      <w:r>
        <w:rPr>
          <w:color w:val="000005"/>
        </w:rPr>
        <w:t xml:space="preserve"> কোটি</w:t>
      </w:r>
      <w:r>
        <w:rPr>
          <w:color w:val="0000FF"/>
        </w:rPr>
        <w:t xml:space="preserve"> টাকা</w:t>
      </w:r>
      <w:r>
        <w:rPr>
          <w:color w:val="000056"/>
        </w:rPr>
        <w:t xml:space="preserve"> বিকাশ</w:t>
      </w:r>
      <w:r>
        <w:rPr>
          <w:color w:val="000000"/>
        </w:rPr>
        <w:t xml:space="preserve"> এজেন্টের</w:t>
      </w:r>
      <w:r>
        <w:rPr>
          <w:color w:val="090000"/>
        </w:rPr>
        <w:t xml:space="preserve"> মাধ্যমে</w:t>
      </w:r>
      <w:r>
        <w:rPr>
          <w:color w:val="000004"/>
        </w:rPr>
        <w:t xml:space="preserve"> স্কাম</w:t>
      </w:r>
      <w:r>
        <w:rPr>
          <w:color w:val="00000D"/>
        </w:rPr>
        <w:t xml:space="preserve"> কথা</w:t>
      </w:r>
      <w:r>
        <w:rPr>
          <w:color w:val="000016"/>
        </w:rPr>
        <w:t xml:space="preserve"> হয়েছে</w:t>
      </w:r>
      <w:r>
        <w:br/>
      </w:r>
      <w:r>
        <w:rPr>
          <w:color w:val="880000"/>
        </w:rPr>
        <w:t xml:space="preserve"> আমি</w:t>
      </w:r>
      <w:r>
        <w:rPr>
          <w:color w:val="000011"/>
        </w:rPr>
        <w:t xml:space="preserve"> প্রতারণার</w:t>
      </w:r>
      <w:r>
        <w:rPr>
          <w:color w:val="000017"/>
        </w:rPr>
        <w:t xml:space="preserve"> শিকার</w:t>
      </w:r>
      <w:r>
        <w:rPr>
          <w:color w:val="1B0000"/>
        </w:rPr>
        <w:t xml:space="preserve"> হয়েছি</w:t>
      </w:r>
      <w:r>
        <w:br/>
      </w:r>
      <w:r>
        <w:rPr>
          <w:color w:val="000056"/>
        </w:rPr>
        <w:t xml:space="preserve"> বিকাশ</w:t>
      </w:r>
      <w:r>
        <w:rPr>
          <w:color w:val="000002"/>
        </w:rPr>
        <w:t xml:space="preserve"> এজেন্ট</w:t>
      </w:r>
      <w:r>
        <w:rPr>
          <w:color w:val="000016"/>
        </w:rPr>
        <w:t xml:space="preserve"> নাম্বারে</w:t>
      </w:r>
      <w:r>
        <w:rPr>
          <w:color w:val="000005"/>
        </w:rPr>
        <w:t xml:space="preserve"> কোটি</w:t>
      </w:r>
      <w:r>
        <w:rPr>
          <w:color w:val="000005"/>
        </w:rPr>
        <w:t xml:space="preserve"> কোটি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স্কাম</w:t>
      </w:r>
      <w:r>
        <w:rPr>
          <w:color w:val="4F0000"/>
        </w:rPr>
        <w:t xml:space="preserve"> করে</w:t>
      </w:r>
      <w:r>
        <w:rPr>
          <w:color w:val="00000C"/>
        </w:rPr>
        <w:t xml:space="preserve"> নিছে</w:t>
      </w:r>
      <w:r>
        <w:rPr>
          <w:color w:val="000017"/>
        </w:rPr>
        <w:t xml:space="preserve"> অনলাইনে</w:t>
      </w:r>
      <w:r>
        <w:br/>
      </w:r>
      <w:r>
        <w:rPr>
          <w:color w:val="000001"/>
        </w:rPr>
        <w:t xml:space="preserve"> সার</w:t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23"/>
        </w:rPr>
        <w:t xml:space="preserve"> নাম্বার</w:t>
      </w:r>
      <w:r>
        <w:rPr>
          <w:color w:val="000017"/>
        </w:rPr>
        <w:t xml:space="preserve"> হ্যাক</w:t>
      </w:r>
      <w:r>
        <w:rPr>
          <w:color w:val="000016"/>
        </w:rPr>
        <w:t xml:space="preserve"> হয়েছে</w:t>
      </w:r>
      <w:r>
        <w:br/>
      </w:r>
      <w:r>
        <w:rPr>
          <w:color w:val="000000"/>
        </w:rPr>
        <w:t xml:space="preserve"> অামি</w:t>
      </w:r>
      <w:r>
        <w:rPr>
          <w:color w:val="000000"/>
        </w:rPr>
        <w:t xml:space="preserve"> পোতারকের</w:t>
      </w:r>
      <w:r>
        <w:rPr>
          <w:color w:val="000017"/>
        </w:rPr>
        <w:t xml:space="preserve"> শিকার</w:t>
      </w:r>
      <w:r>
        <w:rPr>
          <w:color w:val="000004"/>
        </w:rPr>
        <w:t xml:space="preserve"> হইছি</w:t>
      </w:r>
      <w:r>
        <w:br/>
      </w:r>
      <w:r>
        <w:rPr>
          <w:color w:val="010000"/>
        </w:rPr>
        <w:t xml:space="preserve"> apnader</w:t>
      </w:r>
      <w:r>
        <w:rPr>
          <w:color w:val="000004"/>
        </w:rPr>
        <w:t xml:space="preserve"> kisu</w:t>
      </w:r>
      <w:r>
        <w:rPr>
          <w:color w:val="000005"/>
        </w:rPr>
        <w:t xml:space="preserve"> agent</w:t>
      </w:r>
      <w:r>
        <w:rPr>
          <w:color w:val="000031"/>
        </w:rPr>
        <w:t xml:space="preserve"> number</w:t>
      </w:r>
      <w:r>
        <w:rPr>
          <w:color w:val="000000"/>
        </w:rPr>
        <w:t xml:space="preserve"> amader</w:t>
      </w:r>
      <w:r>
        <w:rPr>
          <w:color w:val="010000"/>
        </w:rPr>
        <w:t xml:space="preserve"> onek</w:t>
      </w:r>
      <w:r>
        <w:rPr>
          <w:color w:val="00005F"/>
        </w:rPr>
        <w:t xml:space="preserve"> tk</w:t>
      </w:r>
      <w:r>
        <w:rPr>
          <w:color w:val="000002"/>
        </w:rPr>
        <w:t xml:space="preserve"> maira</w:t>
      </w:r>
      <w:r>
        <w:rPr>
          <w:color w:val="000016"/>
        </w:rPr>
        <w:t xml:space="preserve"> dise</w:t>
      </w:r>
      <w:r>
        <w:br/>
      </w:r>
      <w:r>
        <w:rPr>
          <w:color w:val="300000"/>
        </w:rPr>
        <w:t xml:space="preserve"> একজন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10"/>
        </w:rPr>
        <w:t xml:space="preserve"> প্রতারনা</w:t>
      </w:r>
      <w:r>
        <w:rPr>
          <w:color w:val="130000"/>
        </w:rPr>
        <w:t xml:space="preserve"> করেছে</w:t>
      </w:r>
      <w:r>
        <w:rPr>
          <w:color w:val="000005"/>
        </w:rPr>
        <w:t xml:space="preserve"> অভিযোগ</w:t>
      </w:r>
      <w:r>
        <w:rPr>
          <w:color w:val="0D0000"/>
        </w:rPr>
        <w:t xml:space="preserve"> করতে</w:t>
      </w:r>
      <w:r>
        <w:rPr>
          <w:color w:val="000004"/>
        </w:rPr>
        <w:t xml:space="preserve"> চাচ্ছি</w:t>
      </w:r>
      <w:r>
        <w:br/>
      </w:r>
      <w:r>
        <w:rPr>
          <w:color w:val="000001"/>
        </w:rPr>
        <w:t xml:space="preserve"> kmall</w:t>
      </w:r>
      <w:r>
        <w:rPr>
          <w:color w:val="000001"/>
        </w:rPr>
        <w:t xml:space="preserve"> platform</w:t>
      </w:r>
      <w:r>
        <w:rPr>
          <w:color w:val="000004"/>
        </w:rPr>
        <w:t xml:space="preserve"> নামে</w:t>
      </w:r>
      <w:r>
        <w:rPr>
          <w:color w:val="000011"/>
        </w:rPr>
        <w:t xml:space="preserve"> একটি</w:t>
      </w:r>
      <w:r>
        <w:rPr>
          <w:color w:val="000005"/>
        </w:rPr>
        <w:t xml:space="preserve"> চক্র</w:t>
      </w:r>
      <w:r>
        <w:rPr>
          <w:color w:val="000001"/>
        </w:rPr>
        <w:t xml:space="preserve"> ইনভেস্ট</w:t>
      </w:r>
      <w:r>
        <w:rPr>
          <w:color w:val="100000"/>
        </w:rPr>
        <w:t xml:space="preserve"> এর</w:t>
      </w:r>
      <w:r>
        <w:rPr>
          <w:color w:val="00000D"/>
        </w:rPr>
        <w:t xml:space="preserve"> কথা</w:t>
      </w:r>
      <w:r>
        <w:rPr>
          <w:color w:val="230000"/>
        </w:rPr>
        <w:t xml:space="preserve"> বলে</w:t>
      </w:r>
      <w:r>
        <w:rPr>
          <w:color w:val="010000"/>
        </w:rPr>
        <w:t xml:space="preserve"> গ্রাহকের</w:t>
      </w:r>
      <w:r>
        <w:rPr>
          <w:color w:val="000001"/>
        </w:rPr>
        <w:t xml:space="preserve"> প্রায়</w:t>
      </w:r>
      <w:r>
        <w:rPr>
          <w:color w:val="000005"/>
        </w:rPr>
        <w:t xml:space="preserve"> কোটি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01"/>
        </w:rPr>
        <w:t xml:space="preserve"> পালিয়েছে</w:t>
      </w:r>
      <w:r>
        <w:br/>
      </w:r>
      <w:r>
        <w:rPr>
          <w:color w:val="300000"/>
        </w:rPr>
        <w:t xml:space="preserve"> i</w:t>
      </w:r>
      <w:r>
        <w:rPr>
          <w:color w:val="080000"/>
        </w:rPr>
        <w:t xml:space="preserve"> got</w:t>
      </w:r>
      <w:r>
        <w:rPr>
          <w:color w:val="260000"/>
        </w:rPr>
        <w:t xml:space="preserve"> a</w:t>
      </w:r>
      <w:r>
        <w:rPr>
          <w:color w:val="000000"/>
        </w:rPr>
        <w:t xml:space="preserve"> disturbing</w:t>
      </w:r>
      <w:r>
        <w:rPr>
          <w:color w:val="000010"/>
        </w:rPr>
        <w:t xml:space="preserve"> call</w:t>
      </w:r>
      <w:r>
        <w:rPr>
          <w:color w:val="000006"/>
        </w:rPr>
        <w:t xml:space="preserve"> from</w:t>
      </w:r>
      <w:r>
        <w:rPr>
          <w:color w:val="260000"/>
        </w:rPr>
        <w:t xml:space="preserve"> a</w:t>
      </w:r>
      <w:r>
        <w:rPr>
          <w:color w:val="000005"/>
        </w:rPr>
        <w:t xml:space="preserve"> person</w:t>
      </w:r>
      <w:r>
        <w:rPr>
          <w:color w:val="000000"/>
        </w:rPr>
        <w:t xml:space="preserve"> told</w:t>
      </w:r>
      <w:r>
        <w:rPr>
          <w:color w:val="130000"/>
        </w:rPr>
        <w:t xml:space="preserve"> me</w:t>
      </w:r>
      <w:r>
        <w:rPr>
          <w:color w:val="020000"/>
        </w:rPr>
        <w:t xml:space="preserve"> that</w:t>
      </w:r>
      <w:r>
        <w:rPr>
          <w:color w:val="000018"/>
        </w:rPr>
        <w:t xml:space="preserve"> my</w:t>
      </w:r>
      <w:r>
        <w:rPr>
          <w:color w:val="000035"/>
        </w:rPr>
        <w:t xml:space="preserve"> account</w:t>
      </w:r>
      <w:r>
        <w:rPr>
          <w:color w:val="000000"/>
        </w:rPr>
        <w:t xml:space="preserve"> could</w:t>
      </w:r>
      <w:r>
        <w:rPr>
          <w:color w:val="020000"/>
        </w:rPr>
        <w:t xml:space="preserve"> be</w:t>
      </w:r>
      <w:r>
        <w:rPr>
          <w:color w:val="000000"/>
        </w:rPr>
        <w:t xml:space="preserve"> freezed</w:t>
      </w:r>
      <w:r>
        <w:br/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34"/>
        </w:rPr>
        <w:t xml:space="preserve"> একটা</w:t>
      </w:r>
      <w:r>
        <w:rPr>
          <w:color w:val="000001"/>
        </w:rPr>
        <w:t xml:space="preserve"> ভেরিফিকেশন</w:t>
      </w:r>
      <w:r>
        <w:rPr>
          <w:color w:val="000000"/>
        </w:rPr>
        <w:t xml:space="preserve"> নাম্বারের</w:t>
      </w:r>
      <w:r>
        <w:rPr>
          <w:color w:val="000002"/>
        </w:rPr>
        <w:t xml:space="preserve"> এসএমএস</w:t>
      </w:r>
      <w:r>
        <w:rPr>
          <w:color w:val="010000"/>
        </w:rPr>
        <w:t xml:space="preserve"> আসছে</w:t>
      </w:r>
      <w:r>
        <w:rPr>
          <w:color w:val="000005"/>
        </w:rPr>
        <w:t xml:space="preserve"> তারপর</w:t>
      </w:r>
      <w:r>
        <w:rPr>
          <w:color w:val="000034"/>
        </w:rPr>
        <w:t xml:space="preserve"> একটা</w:t>
      </w:r>
      <w:r>
        <w:rPr>
          <w:color w:val="000023"/>
        </w:rPr>
        <w:t xml:space="preserve"> নাম্বার</w:t>
      </w:r>
      <w:r>
        <w:rPr>
          <w:color w:val="00005D"/>
        </w:rPr>
        <w:t xml:space="preserve"> থেকে</w:t>
      </w:r>
      <w:r>
        <w:rPr>
          <w:color w:val="000011"/>
        </w:rPr>
        <w:t xml:space="preserve"> ফোন</w:t>
      </w:r>
      <w:r>
        <w:rPr>
          <w:color w:val="4F0000"/>
        </w:rPr>
        <w:t xml:space="preserve"> করে</w:t>
      </w:r>
      <w:r>
        <w:rPr>
          <w:color w:val="000000"/>
        </w:rPr>
        <w:t xml:space="preserve"> ভেরেফিকেশন</w:t>
      </w:r>
      <w:r>
        <w:rPr>
          <w:color w:val="000000"/>
        </w:rPr>
        <w:t xml:space="preserve"> নাম্বারটা</w:t>
      </w:r>
      <w:r>
        <w:rPr>
          <w:color w:val="000000"/>
        </w:rPr>
        <w:t xml:space="preserve"> খুঁজতেছে</w:t>
      </w:r>
      <w:r>
        <w:rPr>
          <w:color w:val="CA0000"/>
        </w:rPr>
        <w:t xml:space="preserve"> আমার</w:t>
      </w:r>
      <w:r>
        <w:rPr>
          <w:color w:val="000001"/>
        </w:rPr>
        <w:t xml:space="preserve"> করণীয়</w:t>
      </w:r>
      <w:r>
        <w:rPr>
          <w:color w:val="1F0000"/>
        </w:rPr>
        <w:t xml:space="preserve"> কি</w:t>
      </w:r>
      <w:r>
        <w:br/>
      </w:r>
      <w:r>
        <w:rPr>
          <w:color w:val="880000"/>
        </w:rPr>
        <w:t xml:space="preserve"> আমি</w:t>
      </w:r>
      <w:r>
        <w:rPr>
          <w:color w:val="000009"/>
        </w:rPr>
        <w:t xml:space="preserve"> প্রতারকের</w:t>
      </w:r>
      <w:r>
        <w:rPr>
          <w:color w:val="000005"/>
        </w:rPr>
        <w:t xml:space="preserve"> ফাদে</w:t>
      </w:r>
      <w:r>
        <w:rPr>
          <w:color w:val="100000"/>
        </w:rPr>
        <w:t xml:space="preserve"> পরে</w:t>
      </w:r>
      <w:r>
        <w:rPr>
          <w:color w:val="0000FF"/>
        </w:rPr>
        <w:t xml:space="preserve"> টাকা</w:t>
      </w:r>
      <w:r>
        <w:rPr>
          <w:color w:val="CA0000"/>
        </w:rPr>
        <w:t xml:space="preserve"> আমার</w:t>
      </w:r>
      <w:r>
        <w:rPr>
          <w:color w:val="00005D"/>
        </w:rPr>
        <w:t xml:space="preserve"> থেকে</w:t>
      </w:r>
      <w:r>
        <w:rPr>
          <w:color w:val="370000"/>
        </w:rPr>
        <w:t xml:space="preserve"> নিয়ে</w:t>
      </w:r>
      <w:r>
        <w:rPr>
          <w:color w:val="00000C"/>
        </w:rPr>
        <w:t xml:space="preserve"> নিছে</w:t>
      </w:r>
      <w:r>
        <w:br/>
      </w:r>
      <w:r>
        <w:rPr>
          <w:color w:val="300000"/>
        </w:rPr>
        <w:t xml:space="preserve"> একজন</w:t>
      </w:r>
      <w:r>
        <w:rPr>
          <w:color w:val="2C0000"/>
        </w:rPr>
        <w:t xml:space="preserve"> আমাকে</w:t>
      </w:r>
      <w:r>
        <w:rPr>
          <w:color w:val="000034"/>
        </w:rPr>
        <w:t xml:space="preserve"> একটা</w:t>
      </w:r>
      <w:r>
        <w:rPr>
          <w:color w:val="000001"/>
        </w:rPr>
        <w:t xml:space="preserve"> সার্ভার</w:t>
      </w:r>
      <w:r>
        <w:rPr>
          <w:color w:val="090000"/>
        </w:rPr>
        <w:t xml:space="preserve"> দিবে</w:t>
      </w:r>
      <w:r>
        <w:rPr>
          <w:color w:val="230000"/>
        </w:rPr>
        <w:t xml:space="preserve"> বলে</w:t>
      </w:r>
      <w:r>
        <w:rPr>
          <w:color w:val="000004"/>
        </w:rPr>
        <w:t xml:space="preserve"> দিন</w:t>
      </w:r>
      <w:r>
        <w:rPr>
          <w:color w:val="080000"/>
        </w:rPr>
        <w:t xml:space="preserve"> আগে</w:t>
      </w:r>
      <w:r>
        <w:rPr>
          <w:color w:val="CA0000"/>
        </w:rPr>
        <w:t xml:space="preserve"> আমার</w:t>
      </w:r>
      <w:r>
        <w:rPr>
          <w:color w:val="090000"/>
        </w:rPr>
        <w:t xml:space="preserve"> কাছ</w:t>
      </w:r>
      <w:r>
        <w:rPr>
          <w:color w:val="00005D"/>
        </w:rPr>
        <w:t xml:space="preserve"> থেকে</w:t>
      </w:r>
      <w:r>
        <w:rPr>
          <w:color w:val="000009"/>
        </w:rPr>
        <w:t xml:space="preserve"> বিকাশের</w:t>
      </w:r>
      <w:r>
        <w:rPr>
          <w:color w:val="09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নিয়েছে</w:t>
      </w:r>
      <w:r>
        <w:rPr>
          <w:color w:val="00001A"/>
        </w:rPr>
        <w:t xml:space="preserve"> এখন</w:t>
      </w:r>
      <w:r>
        <w:rPr>
          <w:color w:val="000001"/>
        </w:rPr>
        <w:t xml:space="preserve"> সার্ভার</w:t>
      </w:r>
      <w:r>
        <w:rPr>
          <w:color w:val="000000"/>
        </w:rPr>
        <w:t xml:space="preserve"> দিচ্ছেনা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পতারনায়</w:t>
      </w:r>
      <w:r>
        <w:rPr>
          <w:color w:val="000017"/>
        </w:rPr>
        <w:t xml:space="preserve"> শিকার</w:t>
      </w:r>
      <w:r>
        <w:rPr>
          <w:color w:val="1B0000"/>
        </w:rPr>
        <w:t xml:space="preserve"> হয়েছি</w:t>
      </w:r>
      <w:r>
        <w:br/>
      </w:r>
      <w:r>
        <w:rPr>
          <w:color w:val="000000"/>
        </w:rPr>
        <w:t xml:space="preserve"> ইউটিউবে</w:t>
      </w:r>
      <w:r>
        <w:rPr>
          <w:color w:val="000034"/>
        </w:rPr>
        <w:t xml:space="preserve"> একটা</w:t>
      </w:r>
      <w:r>
        <w:rPr>
          <w:color w:val="000000"/>
        </w:rPr>
        <w:t xml:space="preserve"> বিডিও</w:t>
      </w:r>
      <w:r>
        <w:rPr>
          <w:color w:val="000000"/>
        </w:rPr>
        <w:t xml:space="preserve"> দেখেচি</w:t>
      </w:r>
      <w:r>
        <w:rPr>
          <w:color w:val="000056"/>
        </w:rPr>
        <w:t xml:space="preserve"> বিকাশ</w:t>
      </w:r>
      <w:r>
        <w:rPr>
          <w:color w:val="000000"/>
        </w:rPr>
        <w:t xml:space="preserve"> এপে</w:t>
      </w:r>
      <w:r>
        <w:rPr>
          <w:color w:val="000000"/>
        </w:rPr>
        <w:t xml:space="preserve"> নতুন</w:t>
      </w:r>
      <w:r>
        <w:rPr>
          <w:color w:val="000021"/>
        </w:rPr>
        <w:t xml:space="preserve"> একাউন্ট</w:t>
      </w:r>
      <w:r>
        <w:rPr>
          <w:color w:val="01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বোনাস</w:t>
      </w:r>
      <w:r>
        <w:rPr>
          <w:color w:val="040000"/>
        </w:rPr>
        <w:t xml:space="preserve"> এটা</w:t>
      </w:r>
      <w:r>
        <w:rPr>
          <w:color w:val="1F0000"/>
        </w:rPr>
        <w:t xml:space="preserve"> কি</w:t>
      </w:r>
      <w:r>
        <w:rPr>
          <w:color w:val="000001"/>
        </w:rPr>
        <w:t xml:space="preserve"> সত্যি</w:t>
      </w:r>
      <w:r>
        <w:br/>
      </w:r>
      <w:r>
        <w:rPr>
          <w:color w:val="010000"/>
        </w:rPr>
        <w:t xml:space="preserve"> karo</w:t>
      </w:r>
      <w:r>
        <w:rPr>
          <w:color w:val="000002"/>
        </w:rPr>
        <w:t xml:space="preserve"> satte</w:t>
      </w:r>
      <w:r>
        <w:rPr>
          <w:color w:val="00005A"/>
        </w:rPr>
        <w:t xml:space="preserve"> bkash</w:t>
      </w:r>
      <w:r>
        <w:rPr>
          <w:color w:val="000031"/>
        </w:rPr>
        <w:t xml:space="preserve"> number</w:t>
      </w:r>
      <w:r>
        <w:rPr>
          <w:color w:val="100000"/>
        </w:rPr>
        <w:t xml:space="preserve"> ar</w:t>
      </w:r>
      <w:r>
        <w:rPr>
          <w:color w:val="000000"/>
        </w:rPr>
        <w:t xml:space="preserve"> variation</w:t>
      </w:r>
      <w:r>
        <w:rPr>
          <w:color w:val="00000D"/>
        </w:rPr>
        <w:t xml:space="preserve"> code</w:t>
      </w:r>
      <w:r>
        <w:rPr>
          <w:color w:val="000000"/>
        </w:rPr>
        <w:t xml:space="preserve"> share</w:t>
      </w:r>
      <w:r>
        <w:rPr>
          <w:color w:val="010000"/>
        </w:rPr>
        <w:t xml:space="preserve"> korle</w:t>
      </w:r>
      <w:r>
        <w:rPr>
          <w:color w:val="230000"/>
        </w:rPr>
        <w:t xml:space="preserve"> ki</w:t>
      </w:r>
      <w:r>
        <w:rPr>
          <w:color w:val="000000"/>
        </w:rPr>
        <w:t xml:space="preserve"> nirapotar</w:t>
      </w:r>
      <w:r>
        <w:rPr>
          <w:color w:val="080000"/>
        </w:rPr>
        <w:t xml:space="preserve"> jonno</w:t>
      </w:r>
      <w:r>
        <w:rPr>
          <w:color w:val="000013"/>
        </w:rPr>
        <w:t xml:space="preserve"> pin</w:t>
      </w:r>
      <w:r>
        <w:rPr>
          <w:color w:val="00000D"/>
        </w:rPr>
        <w:t xml:space="preserve"> code</w:t>
      </w:r>
      <w:r>
        <w:rPr>
          <w:color w:val="000001"/>
        </w:rPr>
        <w:t xml:space="preserve"> change</w:t>
      </w:r>
      <w:r>
        <w:rPr>
          <w:color w:val="000009"/>
        </w:rPr>
        <w:t xml:space="preserve"> korte</w:t>
      </w:r>
      <w:r>
        <w:rPr>
          <w:color w:val="000000"/>
        </w:rPr>
        <w:t xml:space="preserve"> hoy</w:t>
      </w:r>
      <w:r>
        <w:br/>
      </w:r>
      <w:r>
        <w:rPr>
          <w:color w:val="1E0000"/>
        </w:rPr>
        <w:t xml:space="preserve"> এই</w:t>
      </w:r>
      <w:r>
        <w:rPr>
          <w:color w:val="00001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হ্যাকিং</w:t>
      </w:r>
      <w:r>
        <w:rPr>
          <w:color w:val="4F0000"/>
        </w:rPr>
        <w:t xml:space="preserve"> করে</w:t>
      </w:r>
      <w:r>
        <w:rPr>
          <w:color w:val="080000"/>
        </w:rPr>
        <w:t xml:space="preserve"> নিয়ে</w:t>
      </w:r>
      <w:r>
        <w:rPr>
          <w:color w:val="000025"/>
        </w:rPr>
        <w:t xml:space="preserve"> গেছে</w:t>
      </w:r>
      <w:r>
        <w:rPr>
          <w:color w:val="CA0000"/>
        </w:rPr>
        <w:t xml:space="preserve"> আমার</w:t>
      </w:r>
      <w:r>
        <w:rPr>
          <w:color w:val="00005D"/>
        </w:rPr>
        <w:t xml:space="preserve"> থেকে</w:t>
      </w:r>
      <w:r>
        <w:br/>
      </w:r>
      <w:r>
        <w:rPr>
          <w:color w:val="000001"/>
        </w:rPr>
        <w:t xml:space="preserve"> সমস্যা</w:t>
      </w:r>
      <w:r>
        <w:rPr>
          <w:color w:val="00000F"/>
        </w:rPr>
        <w:t xml:space="preserve"> টা</w:t>
      </w:r>
      <w:r>
        <w:rPr>
          <w:color w:val="000002"/>
        </w:rPr>
        <w:t xml:space="preserve"> হচ্ছে</w:t>
      </w:r>
      <w:r>
        <w:rPr>
          <w:color w:val="000002"/>
        </w:rPr>
        <w:t xml:space="preserve"> গত</w:t>
      </w:r>
      <w:r>
        <w:rPr>
          <w:color w:val="000001"/>
        </w:rPr>
        <w:t xml:space="preserve"> তারিখে</w:t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চুরি</w:t>
      </w:r>
      <w:r>
        <w:rPr>
          <w:color w:val="000016"/>
        </w:rPr>
        <w:t xml:space="preserve"> হয়েছে</w:t>
      </w:r>
      <w:r>
        <w:br/>
      </w:r>
      <w:r>
        <w:rPr>
          <w:color w:val="880000"/>
        </w:rPr>
        <w:t xml:space="preserve"> আমি</w:t>
      </w:r>
      <w:r>
        <w:rPr>
          <w:color w:val="CA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00005D"/>
        </w:rPr>
        <w:t xml:space="preserve"> থেকে</w:t>
      </w:r>
      <w:r>
        <w:rPr>
          <w:color w:val="000009"/>
        </w:rPr>
        <w:t xml:space="preserve"> সেন্ড</w:t>
      </w:r>
      <w:r>
        <w:rPr>
          <w:color w:val="000005"/>
        </w:rPr>
        <w:t xml:space="preserve"> মানি</w:t>
      </w:r>
      <w:r>
        <w:rPr>
          <w:color w:val="010000"/>
        </w:rPr>
        <w:t xml:space="preserve"> করছিলাম</w:t>
      </w:r>
      <w:r>
        <w:rPr>
          <w:color w:val="000034"/>
        </w:rPr>
        <w:t xml:space="preserve"> একটা</w:t>
      </w:r>
      <w:r>
        <w:rPr>
          <w:color w:val="000002"/>
        </w:rPr>
        <w:t xml:space="preserve"> সাইট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40000"/>
        </w:rPr>
        <w:t xml:space="preserve"> কিন্তু</w:t>
      </w:r>
      <w:r>
        <w:rPr>
          <w:color w:val="010000"/>
        </w:rPr>
        <w:t xml:space="preserve"> ও</w:t>
      </w:r>
      <w:r>
        <w:rPr>
          <w:color w:val="000034"/>
        </w:rPr>
        <w:t xml:space="preserve"> একটা</w:t>
      </w:r>
      <w:r>
        <w:rPr>
          <w:color w:val="000002"/>
        </w:rPr>
        <w:t xml:space="preserve"> হ্যাকার</w:t>
      </w:r>
      <w:r>
        <w:rPr>
          <w:color w:val="020000"/>
        </w:rPr>
        <w:t xml:space="preserve"> ছিল</w:t>
      </w:r>
      <w:r>
        <w:rPr>
          <w:color w:val="090000"/>
        </w:rPr>
        <w:t xml:space="preserve"> ভাই</w:t>
      </w:r>
      <w:r>
        <w:rPr>
          <w:color w:val="CA0000"/>
        </w:rPr>
        <w:t xml:space="preserve"> আমার</w:t>
      </w:r>
      <w:r>
        <w:rPr>
          <w:color w:val="000008"/>
        </w:rPr>
        <w:t xml:space="preserve"> টাকাটা</w:t>
      </w:r>
      <w:r>
        <w:rPr>
          <w:color w:val="000004"/>
        </w:rPr>
        <w:t xml:space="preserve"> নিয়া</w:t>
      </w:r>
      <w:r>
        <w:rPr>
          <w:color w:val="000025"/>
        </w:rPr>
        <w:t xml:space="preserve"> গেছে</w:t>
      </w:r>
      <w:r>
        <w:br/>
      </w:r>
      <w:r>
        <w:rPr>
          <w:color w:val="5D0000"/>
        </w:rPr>
        <w:t xml:space="preserve"> ami</w:t>
      </w:r>
      <w:r>
        <w:rPr>
          <w:color w:val="080000"/>
        </w:rPr>
        <w:t xml:space="preserve"> aj</w:t>
      </w:r>
      <w:r>
        <w:rPr>
          <w:color w:val="060000"/>
        </w:rPr>
        <w:t xml:space="preserve"> ak</w:t>
      </w:r>
      <w:r>
        <w:rPr>
          <w:color w:val="000001"/>
        </w:rPr>
        <w:t xml:space="preserve"> bkah</w:t>
      </w:r>
      <w:r>
        <w:rPr>
          <w:color w:val="00000F"/>
        </w:rPr>
        <w:t xml:space="preserve"> protarok</w:t>
      </w:r>
      <w:r>
        <w:rPr>
          <w:color w:val="180000"/>
        </w:rPr>
        <w:t xml:space="preserve"> er</w:t>
      </w:r>
      <w:r>
        <w:rPr>
          <w:color w:val="000001"/>
        </w:rPr>
        <w:t xml:space="preserve"> maddome</w:t>
      </w:r>
      <w:r>
        <w:rPr>
          <w:color w:val="000011"/>
        </w:rPr>
        <w:t xml:space="preserve"> protarito</w:t>
      </w:r>
      <w:r>
        <w:rPr>
          <w:color w:val="000001"/>
        </w:rPr>
        <w:t xml:space="preserve"> hoychi</w:t>
      </w:r>
      <w:r>
        <w:br/>
      </w:r>
      <w:r>
        <w:rPr>
          <w:color w:val="2C0000"/>
        </w:rPr>
        <w:t xml:space="preserve"> আমাকে</w:t>
      </w:r>
      <w:r>
        <w:rPr>
          <w:color w:val="000000"/>
        </w:rPr>
        <w:t xml:space="preserve"> রবি</w:t>
      </w:r>
      <w:r>
        <w:rPr>
          <w:color w:val="000000"/>
        </w:rPr>
        <w:t xml:space="preserve"> সিম</w:t>
      </w:r>
      <w:r>
        <w:rPr>
          <w:color w:val="0F0000"/>
        </w:rPr>
        <w:t xml:space="preserve"> দিয়ে</w:t>
      </w:r>
      <w:r>
        <w:rPr>
          <w:color w:val="000006"/>
        </w:rPr>
        <w:t xml:space="preserve"> কল</w:t>
      </w:r>
      <w:r>
        <w:rPr>
          <w:color w:val="4F0000"/>
        </w:rPr>
        <w:t xml:space="preserve"> করে</w:t>
      </w:r>
      <w:r>
        <w:rPr>
          <w:color w:val="230000"/>
        </w:rPr>
        <w:t xml:space="preserve"> বলে</w:t>
      </w:r>
      <w:r>
        <w:rPr>
          <w:color w:val="000000"/>
        </w:rPr>
        <w:t xml:space="preserve"> করোনার</w:t>
      </w:r>
      <w:r>
        <w:rPr>
          <w:color w:val="16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90000"/>
        </w:rPr>
        <w:t xml:space="preserve"> দিবে</w:t>
      </w:r>
      <w:r>
        <w:rPr>
          <w:color w:val="010000"/>
        </w:rPr>
        <w:t xml:space="preserve"> তাই</w:t>
      </w:r>
      <w:r>
        <w:rPr>
          <w:color w:val="000000"/>
        </w:rPr>
        <w:t xml:space="preserve"> ভেরিফাই</w:t>
      </w:r>
      <w:r>
        <w:rPr>
          <w:color w:val="000000"/>
        </w:rPr>
        <w:t xml:space="preserve"> কোট</w:t>
      </w:r>
      <w:r>
        <w:rPr>
          <w:color w:val="060000"/>
        </w:rPr>
        <w:t xml:space="preserve"> দিতে</w:t>
      </w:r>
      <w:r>
        <w:rPr>
          <w:color w:val="230000"/>
        </w:rPr>
        <w:t xml:space="preserve"> বলে</w:t>
      </w:r>
      <w:r>
        <w:rPr>
          <w:color w:val="1F0000"/>
        </w:rPr>
        <w:t xml:space="preserve"> কি</w:t>
      </w:r>
      <w:r>
        <w:rPr>
          <w:color w:val="000004"/>
        </w:rPr>
        <w:t xml:space="preserve"> করবো</w:t>
      </w:r>
      <w:r>
        <w:br/>
      </w:r>
      <w:r>
        <w:rPr>
          <w:color w:val="000034"/>
        </w:rPr>
        <w:t xml:space="preserve"> একটা</w:t>
      </w:r>
      <w:r>
        <w:rPr>
          <w:color w:val="000016"/>
        </w:rPr>
        <w:t xml:space="preserve"> নাম্বারে</w:t>
      </w:r>
      <w:r>
        <w:rPr>
          <w:color w:val="CA0000"/>
        </w:rPr>
        <w:t xml:space="preserve"> আমার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01"/>
        </w:rPr>
        <w:t xml:space="preserve"> ফ্রড</w:t>
      </w:r>
      <w:r>
        <w:rPr>
          <w:color w:val="130000"/>
        </w:rPr>
        <w:t xml:space="preserve"> করেছে</w:t>
      </w:r>
      <w:r>
        <w:rPr>
          <w:color w:val="00001A"/>
        </w:rPr>
        <w:t xml:space="preserve"> বিকাশে</w:t>
      </w:r>
      <w:r>
        <w:br/>
      </w:r>
      <w:r>
        <w:rPr>
          <w:color w:val="5D0000"/>
        </w:rPr>
        <w:t xml:space="preserve"> ami</w:t>
      </w:r>
      <w:r>
        <w:rPr>
          <w:color w:val="000008"/>
        </w:rPr>
        <w:t xml:space="preserve"> protaronar</w:t>
      </w:r>
      <w:r>
        <w:rPr>
          <w:color w:val="00000C"/>
        </w:rPr>
        <w:t xml:space="preserve"> sikar</w:t>
      </w:r>
      <w:r>
        <w:rPr>
          <w:color w:val="000008"/>
        </w:rPr>
        <w:t xml:space="preserve"> hoyechi</w:t>
      </w:r>
      <w:r>
        <w:br/>
      </w:r>
      <w:r>
        <w:rPr>
          <w:color w:val="CA0000"/>
        </w:rPr>
        <w:t xml:space="preserve"> আমার</w:t>
      </w:r>
      <w:r>
        <w:rPr>
          <w:color w:val="000016"/>
        </w:rPr>
        <w:t xml:space="preserve"> নাম্বারে</w:t>
      </w:r>
      <w:r>
        <w:rPr>
          <w:color w:val="00001A"/>
        </w:rPr>
        <w:t xml:space="preserve"> বিকাশে</w:t>
      </w:r>
      <w:r>
        <w:rPr>
          <w:color w:val="00000D"/>
        </w:rPr>
        <w:t xml:space="preserve"> কথা</w:t>
      </w:r>
      <w:r>
        <w:rPr>
          <w:color w:val="230000"/>
        </w:rPr>
        <w:t xml:space="preserve"> বলে</w:t>
      </w:r>
      <w:r>
        <w:rPr>
          <w:color w:val="300000"/>
        </w:rPr>
        <w:t xml:space="preserve"> একজন</w:t>
      </w:r>
      <w:r>
        <w:rPr>
          <w:color w:val="000011"/>
        </w:rPr>
        <w:t xml:space="preserve"> ফোন</w:t>
      </w:r>
      <w:r>
        <w:rPr>
          <w:color w:val="130000"/>
        </w:rPr>
        <w:t xml:space="preserve"> করেছে</w:t>
      </w:r>
      <w:r>
        <w:rPr>
          <w:color w:val="000000"/>
        </w:rPr>
        <w:t xml:space="preserve"> বলেছেন</w:t>
      </w:r>
      <w:r>
        <w:rPr>
          <w:color w:val="2C0000"/>
        </w:rPr>
        <w:t xml:space="preserve"> আমাকে</w:t>
      </w:r>
      <w:r>
        <w:rPr>
          <w:color w:val="050000"/>
        </w:rPr>
        <w:t xml:space="preserve"> নাকি</w:t>
      </w:r>
      <w:r>
        <w:rPr>
          <w:color w:val="0D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দেওয়া</w:t>
      </w:r>
      <w:r>
        <w:rPr>
          <w:color w:val="060000"/>
        </w:rPr>
        <w:t xml:space="preserve"> হবে</w:t>
      </w:r>
      <w:r>
        <w:br/>
      </w:r>
      <w:r>
        <w:rPr>
          <w:color w:val="170000"/>
        </w:rPr>
        <w:t xml:space="preserve"> sir</w:t>
      </w:r>
      <w:r>
        <w:rPr>
          <w:color w:val="5D0000"/>
        </w:rPr>
        <w:t xml:space="preserve"> ami</w:t>
      </w:r>
      <w:r>
        <w:rPr>
          <w:color w:val="160000"/>
        </w:rPr>
        <w:t xml:space="preserve"> akjon</w:t>
      </w:r>
      <w:r>
        <w:rPr>
          <w:color w:val="020000"/>
        </w:rPr>
        <w:t xml:space="preserve"> k</w:t>
      </w:r>
      <w:r>
        <w:rPr>
          <w:color w:val="000011"/>
        </w:rPr>
        <w:t xml:space="preserve"> send</w:t>
      </w:r>
      <w:r>
        <w:rPr>
          <w:color w:val="000018"/>
        </w:rPr>
        <w:t xml:space="preserve"> money</w:t>
      </w:r>
      <w:r>
        <w:rPr>
          <w:color w:val="000000"/>
        </w:rPr>
        <w:t xml:space="preserve"> krllm</w:t>
      </w:r>
      <w:r>
        <w:rPr>
          <w:color w:val="000004"/>
        </w:rPr>
        <w:t xml:space="preserve"> uni</w:t>
      </w:r>
      <w:r>
        <w:rPr>
          <w:color w:val="000000"/>
        </w:rPr>
        <w:t xml:space="preserve"> froud</w:t>
      </w:r>
      <w:r>
        <w:rPr>
          <w:color w:val="000000"/>
        </w:rPr>
        <w:t xml:space="preserve"> abong</w:t>
      </w:r>
      <w:r>
        <w:rPr>
          <w:color w:val="460000"/>
        </w:rPr>
        <w:t xml:space="preserve"> amr</w:t>
      </w:r>
      <w:r>
        <w:rPr>
          <w:color w:val="00005F"/>
        </w:rPr>
        <w:t xml:space="preserve"> tk</w:t>
      </w:r>
      <w:r>
        <w:rPr>
          <w:color w:val="000000"/>
        </w:rPr>
        <w:t xml:space="preserve"> mera</w:t>
      </w:r>
      <w:r>
        <w:rPr>
          <w:color w:val="000004"/>
        </w:rPr>
        <w:t xml:space="preserve"> dilo</w:t>
      </w:r>
      <w:r>
        <w:rPr>
          <w:color w:val="000000"/>
        </w:rPr>
        <w:t xml:space="preserve"> agulo</w:t>
      </w:r>
      <w:r>
        <w:rPr>
          <w:color w:val="230000"/>
        </w:rPr>
        <w:t xml:space="preserve"> ki</w:t>
      </w:r>
      <w:r>
        <w:rPr>
          <w:color w:val="000008"/>
        </w:rPr>
        <w:t xml:space="preserve"> back</w:t>
      </w:r>
      <w:r>
        <w:rPr>
          <w:color w:val="000000"/>
        </w:rPr>
        <w:t xml:space="preserve"> krar</w:t>
      </w:r>
      <w:r>
        <w:rPr>
          <w:color w:val="000009"/>
        </w:rPr>
        <w:t xml:space="preserve"> kono</w:t>
      </w:r>
      <w:r>
        <w:rPr>
          <w:color w:val="000002"/>
        </w:rPr>
        <w:t xml:space="preserve"> upai</w:t>
      </w:r>
      <w:r>
        <w:rPr>
          <w:color w:val="000001"/>
        </w:rPr>
        <w:t xml:space="preserve"> ace</w:t>
      </w:r>
      <w:r>
        <w:br/>
      </w:r>
      <w:r>
        <w:rPr>
          <w:color w:val="010000"/>
        </w:rPr>
        <w:t xml:space="preserve"> hello</w:t>
      </w:r>
      <w:r>
        <w:rPr>
          <w:color w:val="000004"/>
        </w:rPr>
        <w:t xml:space="preserve"> akhon</w:t>
      </w:r>
      <w:r>
        <w:rPr>
          <w:color w:val="160000"/>
        </w:rPr>
        <w:t xml:space="preserve"> akjon</w:t>
      </w:r>
      <w:r>
        <w:rPr>
          <w:color w:val="170000"/>
        </w:rPr>
        <w:t xml:space="preserve"> amake</w:t>
      </w:r>
      <w:r>
        <w:rPr>
          <w:color w:val="000016"/>
        </w:rPr>
        <w:t xml:space="preserve"> online</w:t>
      </w:r>
      <w:r>
        <w:rPr>
          <w:color w:val="000001"/>
        </w:rPr>
        <w:t xml:space="preserve"> kaj</w:t>
      </w:r>
      <w:r>
        <w:rPr>
          <w:color w:val="00000B"/>
        </w:rPr>
        <w:t xml:space="preserve"> dibe</w:t>
      </w:r>
      <w:r>
        <w:rPr>
          <w:color w:val="0F0000"/>
        </w:rPr>
        <w:t xml:space="preserve"> bole</w:t>
      </w:r>
      <w:r>
        <w:rPr>
          <w:color w:val="000049"/>
        </w:rPr>
        <w:t xml:space="preserve"> taka</w:t>
      </w:r>
      <w:r>
        <w:rPr>
          <w:color w:val="5F0000"/>
        </w:rPr>
        <w:t xml:space="preserve"> amar</w:t>
      </w:r>
      <w:r>
        <w:rPr>
          <w:color w:val="000030"/>
        </w:rPr>
        <w:t xml:space="preserve"> theke</w:t>
      </w:r>
      <w:r>
        <w:rPr>
          <w:color w:val="000000"/>
        </w:rPr>
        <w:t xml:space="preserve"> nishe</w:t>
      </w:r>
      <w:r>
        <w:rPr>
          <w:color w:val="00005A"/>
        </w:rPr>
        <w:t xml:space="preserve"> bkash</w:t>
      </w:r>
      <w:r>
        <w:rPr>
          <w:color w:val="100000"/>
        </w:rPr>
        <w:t xml:space="preserve"> ar</w:t>
      </w:r>
      <w:r>
        <w:rPr>
          <w:color w:val="000001"/>
        </w:rPr>
        <w:t xml:space="preserve"> maddhome</w:t>
      </w:r>
      <w:r>
        <w:rPr>
          <w:color w:val="0B0000"/>
        </w:rPr>
        <w:t xml:space="preserve"> se</w:t>
      </w:r>
      <w:r>
        <w:rPr>
          <w:color w:val="460000"/>
        </w:rPr>
        <w:t xml:space="preserve"> amr</w:t>
      </w:r>
      <w:r>
        <w:rPr>
          <w:color w:val="000014"/>
        </w:rPr>
        <w:t xml:space="preserve"> sathe</w:t>
      </w:r>
      <w:r>
        <w:rPr>
          <w:color w:val="000000"/>
        </w:rPr>
        <w:t xml:space="preserve"> oni</w:t>
      </w:r>
      <w:r>
        <w:rPr>
          <w:color w:val="000000"/>
        </w:rPr>
        <w:t xml:space="preserve"> chitting</w:t>
      </w:r>
      <w:r>
        <w:rPr>
          <w:color w:val="000000"/>
        </w:rPr>
        <w:t xml:space="preserve"> korchen</w:t>
      </w:r>
      <w:r>
        <w:br/>
      </w:r>
      <w:r>
        <w:rPr>
          <w:color w:val="000005"/>
        </w:rPr>
        <w:t xml:space="preserve"> kalke</w:t>
      </w:r>
      <w:r>
        <w:rPr>
          <w:color w:val="000001"/>
        </w:rPr>
        <w:t xml:space="preserve"> raat</w:t>
      </w:r>
      <w:r>
        <w:rPr>
          <w:color w:val="260000"/>
        </w:rPr>
        <w:t xml:space="preserve"> a</w:t>
      </w:r>
      <w:r>
        <w:rPr>
          <w:color w:val="5D0000"/>
        </w:rPr>
        <w:t xml:space="preserve"> ami</w:t>
      </w:r>
      <w:r>
        <w:rPr>
          <w:color w:val="160000"/>
        </w:rPr>
        <w:t xml:space="preserve"> akta</w:t>
      </w:r>
      <w:r>
        <w:rPr>
          <w:color w:val="000001"/>
        </w:rPr>
        <w:t xml:space="preserve"> games</w:t>
      </w:r>
      <w:r>
        <w:rPr>
          <w:color w:val="100000"/>
        </w:rPr>
        <w:t xml:space="preserve"> ar</w:t>
      </w:r>
      <w:r>
        <w:rPr>
          <w:color w:val="000004"/>
        </w:rPr>
        <w:t xml:space="preserve"> id</w:t>
      </w:r>
      <w:r>
        <w:rPr>
          <w:color w:val="020000"/>
        </w:rPr>
        <w:t xml:space="preserve"> kinar</w:t>
      </w:r>
      <w:r>
        <w:rPr>
          <w:color w:val="040000"/>
        </w:rPr>
        <w:t xml:space="preserve"> jnno</w:t>
      </w:r>
      <w:r>
        <w:rPr>
          <w:color w:val="00005F"/>
        </w:rPr>
        <w:t xml:space="preserve"> tk</w:t>
      </w:r>
      <w:r>
        <w:rPr>
          <w:color w:val="000001"/>
        </w:rPr>
        <w:t xml:space="preserve"> diyechilam</w:t>
      </w:r>
      <w:r>
        <w:rPr>
          <w:color w:val="160000"/>
        </w:rPr>
        <w:t xml:space="preserve"> akjon</w:t>
      </w:r>
      <w:r>
        <w:rPr>
          <w:color w:val="090000"/>
        </w:rPr>
        <w:t xml:space="preserve"> ke</w:t>
      </w:r>
      <w:r>
        <w:rPr>
          <w:color w:val="0D0000"/>
        </w:rPr>
        <w:t xml:space="preserve"> but</w:t>
      </w:r>
      <w:r>
        <w:rPr>
          <w:color w:val="000001"/>
        </w:rPr>
        <w:t xml:space="preserve"> seh</w:t>
      </w:r>
      <w:r>
        <w:rPr>
          <w:color w:val="460000"/>
        </w:rPr>
        <w:t xml:space="preserve"> amr</w:t>
      </w:r>
      <w:r>
        <w:rPr>
          <w:color w:val="000001"/>
        </w:rPr>
        <w:t xml:space="preserve"> satthe</w:t>
      </w:r>
      <w:r>
        <w:rPr>
          <w:color w:val="000001"/>
        </w:rPr>
        <w:t xml:space="preserve"> cheat</w:t>
      </w:r>
      <w:r>
        <w:rPr>
          <w:color w:val="040000"/>
        </w:rPr>
        <w:t xml:space="preserve"> koreche</w:t>
      </w:r>
      <w:r>
        <w:br/>
      </w:r>
      <w:r>
        <w:rPr>
          <w:color w:val="000034"/>
        </w:rPr>
        <w:t xml:space="preserve"> একটা</w:t>
      </w:r>
      <w:r>
        <w:rPr>
          <w:color w:val="000000"/>
        </w:rPr>
        <w:t xml:space="preserve"> টেলিটক</w:t>
      </w:r>
      <w:r>
        <w:rPr>
          <w:color w:val="000023"/>
        </w:rPr>
        <w:t xml:space="preserve"> নাম্বার</w:t>
      </w:r>
      <w:r>
        <w:rPr>
          <w:color w:val="00005D"/>
        </w:rPr>
        <w:t xml:space="preserve"> থেকে</w:t>
      </w:r>
      <w:r>
        <w:rPr>
          <w:color w:val="000011"/>
        </w:rPr>
        <w:t xml:space="preserve"> ফোন</w:t>
      </w:r>
      <w:r>
        <w:rPr>
          <w:color w:val="0F0000"/>
        </w:rPr>
        <w:t xml:space="preserve"> দিয়ে</w:t>
      </w:r>
      <w:r>
        <w:rPr>
          <w:color w:val="000056"/>
        </w:rPr>
        <w:t xml:space="preserve"> বিকাশ</w:t>
      </w:r>
      <w:r>
        <w:rPr>
          <w:color w:val="000000"/>
        </w:rPr>
        <w:t xml:space="preserve"> তথ্য</w:t>
      </w:r>
      <w:r>
        <w:rPr>
          <w:color w:val="000001"/>
        </w:rPr>
        <w:t xml:space="preserve"> চাচ্ছে</w:t>
      </w:r>
      <w:r>
        <w:rPr>
          <w:color w:val="010000"/>
        </w:rPr>
        <w:t xml:space="preserve"> বলছে</w:t>
      </w:r>
      <w:r>
        <w:rPr>
          <w:color w:val="CA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000002"/>
        </w:rPr>
        <w:t xml:space="preserve"> লেনদেন</w:t>
      </w:r>
      <w:r>
        <w:rPr>
          <w:color w:val="000009"/>
        </w:rPr>
        <w:t xml:space="preserve"> বন্ধ</w:t>
      </w:r>
      <w:r>
        <w:rPr>
          <w:color w:val="000005"/>
        </w:rPr>
        <w:t xml:space="preserve"> আছে</w:t>
      </w:r>
      <w:r>
        <w:rPr>
          <w:color w:val="000034"/>
        </w:rPr>
        <w:t xml:space="preserve"> একটা</w:t>
      </w:r>
      <w:r>
        <w:rPr>
          <w:color w:val="000000"/>
        </w:rPr>
        <w:t xml:space="preserve"> মিথ্যা</w:t>
      </w:r>
      <w:r>
        <w:rPr>
          <w:color w:val="000000"/>
        </w:rPr>
        <w:t xml:space="preserve"> তথ্যের</w:t>
      </w:r>
      <w:r>
        <w:rPr>
          <w:color w:val="000000"/>
        </w:rPr>
        <w:t xml:space="preserve"> ভিত্তি</w:t>
      </w:r>
      <w:r>
        <w:rPr>
          <w:color w:val="000000"/>
        </w:rPr>
        <w:t xml:space="preserve"> তে</w:t>
      </w:r>
      <w:r>
        <w:br/>
      </w:r>
      <w:r>
        <w:rPr>
          <w:color w:val="010000"/>
        </w:rPr>
        <w:t xml:space="preserve"> hi</w:t>
      </w:r>
      <w:r>
        <w:rPr>
          <w:color w:val="000018"/>
        </w:rPr>
        <w:t xml:space="preserve"> my</w:t>
      </w:r>
      <w:r>
        <w:rPr>
          <w:color w:val="000000"/>
        </w:rPr>
        <w:t xml:space="preserve"> mom</w:t>
      </w:r>
      <w:r>
        <w:rPr>
          <w:color w:val="000000"/>
        </w:rPr>
        <w:t xml:space="preserve"> tried</w:t>
      </w:r>
      <w:r>
        <w:rPr>
          <w:color w:val="260000"/>
        </w:rPr>
        <w:t xml:space="preserve"> to</w:t>
      </w:r>
      <w:r>
        <w:rPr>
          <w:color w:val="000000"/>
        </w:rPr>
        <w:t xml:space="preserve"> order</w:t>
      </w:r>
      <w:r>
        <w:rPr>
          <w:color w:val="000000"/>
        </w:rPr>
        <w:t xml:space="preserve"> sarees</w:t>
      </w:r>
      <w:r>
        <w:rPr>
          <w:color w:val="000006"/>
        </w:rPr>
        <w:t xml:space="preserve"> from</w:t>
      </w:r>
      <w:r>
        <w:rPr>
          <w:color w:val="260000"/>
        </w:rPr>
        <w:t xml:space="preserve"> a</w:t>
      </w:r>
      <w:r>
        <w:rPr>
          <w:color w:val="000002"/>
        </w:rPr>
        <w:t xml:space="preserve"> facebook</w:t>
      </w:r>
      <w:r>
        <w:rPr>
          <w:color w:val="080000"/>
        </w:rPr>
        <w:t xml:space="preserve"> page</w:t>
      </w:r>
      <w:r>
        <w:rPr>
          <w:color w:val="000002"/>
        </w:rPr>
        <w:t xml:space="preserve"> paid</w:t>
      </w:r>
      <w:r>
        <w:rPr>
          <w:color w:val="000006"/>
        </w:rPr>
        <w:t xml:space="preserve"> in</w:t>
      </w:r>
      <w:r>
        <w:rPr>
          <w:color w:val="000001"/>
        </w:rPr>
        <w:t xml:space="preserve"> advance</w:t>
      </w:r>
      <w:r>
        <w:rPr>
          <w:color w:val="010000"/>
        </w:rPr>
        <w:t xml:space="preserve"> through</w:t>
      </w:r>
      <w:r>
        <w:rPr>
          <w:color w:val="00005A"/>
        </w:rPr>
        <w:t xml:space="preserve"> bkash</w:t>
      </w:r>
      <w:r>
        <w:rPr>
          <w:color w:val="080000"/>
        </w:rPr>
        <w:t xml:space="preserve"> and</w:t>
      </w:r>
      <w:r>
        <w:rPr>
          <w:color w:val="170000"/>
        </w:rPr>
        <w:t xml:space="preserve"> the</w:t>
      </w:r>
      <w:r>
        <w:rPr>
          <w:color w:val="000005"/>
        </w:rPr>
        <w:t xml:space="preserve"> person</w:t>
      </w:r>
      <w:r>
        <w:rPr>
          <w:color w:val="000000"/>
        </w:rPr>
        <w:t xml:space="preserve"> has</w:t>
      </w:r>
      <w:r>
        <w:rPr>
          <w:color w:val="000001"/>
        </w:rPr>
        <w:t xml:space="preserve"> stopped</w:t>
      </w:r>
      <w:r>
        <w:rPr>
          <w:color w:val="060000"/>
        </w:rPr>
        <w:t xml:space="preserve"> any</w:t>
      </w:r>
      <w:r>
        <w:rPr>
          <w:color w:val="000000"/>
        </w:rPr>
        <w:t xml:space="preserve"> contact</w:t>
      </w:r>
      <w:r>
        <w:rPr>
          <w:color w:val="010000"/>
        </w:rPr>
        <w:t xml:space="preserve"> with</w:t>
      </w:r>
      <w:r>
        <w:rPr>
          <w:color w:val="010000"/>
        </w:rPr>
        <w:t xml:space="preserve"> her</w:t>
      </w:r>
      <w:r>
        <w:rPr>
          <w:color w:val="000000"/>
        </w:rPr>
        <w:t xml:space="preserve"> since</w:t>
      </w:r>
      <w:r>
        <w:rPr>
          <w:color w:val="000002"/>
        </w:rPr>
        <w:t xml:space="preserve"> last</w:t>
      </w:r>
      <w:r>
        <w:rPr>
          <w:color w:val="000000"/>
        </w:rPr>
        <w:t xml:space="preserve"> days</w:t>
      </w:r>
      <w:r>
        <w:br/>
      </w:r>
      <w:r>
        <w:rPr>
          <w:color w:val="010000"/>
        </w:rPr>
        <w:t xml:space="preserve"> tara</w:t>
      </w:r>
      <w:r>
        <w:rPr>
          <w:color w:val="0C0000"/>
        </w:rPr>
        <w:t xml:space="preserve"> amk</w:t>
      </w:r>
      <w:r>
        <w:rPr>
          <w:color w:val="000000"/>
        </w:rPr>
        <w:t xml:space="preserve"> ajkeo</w:t>
      </w:r>
      <w:r>
        <w:rPr>
          <w:color w:val="000009"/>
        </w:rPr>
        <w:t xml:space="preserve"> kono</w:t>
      </w:r>
      <w:r>
        <w:rPr>
          <w:color w:val="000016"/>
        </w:rPr>
        <w:t xml:space="preserve"> product</w:t>
      </w:r>
      <w:r>
        <w:rPr>
          <w:color w:val="000000"/>
        </w:rPr>
        <w:t xml:space="preserve"> pathay</w:t>
      </w:r>
      <w:r>
        <w:rPr>
          <w:color w:val="000005"/>
        </w:rPr>
        <w:t xml:space="preserve"> ni</w:t>
      </w:r>
      <w:r>
        <w:rPr>
          <w:color w:val="00005A"/>
        </w:rPr>
        <w:t xml:space="preserve"> bkash</w:t>
      </w:r>
      <w:r>
        <w:rPr>
          <w:color w:val="000031"/>
        </w:rPr>
        <w:t xml:space="preserve"> number</w:t>
      </w:r>
      <w:r>
        <w:rPr>
          <w:color w:val="260000"/>
        </w:rPr>
        <w:t xml:space="preserve"> a</w:t>
      </w:r>
      <w:r>
        <w:rPr>
          <w:color w:val="160000"/>
        </w:rPr>
        <w:t xml:space="preserve"> akta</w:t>
      </w:r>
      <w:r>
        <w:rPr>
          <w:color w:val="000000"/>
        </w:rPr>
        <w:t xml:space="preserve"> cheler</w:t>
      </w:r>
      <w:r>
        <w:rPr>
          <w:color w:val="000000"/>
        </w:rPr>
        <w:t xml:space="preserve"> picture</w:t>
      </w:r>
      <w:r>
        <w:rPr>
          <w:color w:val="000000"/>
        </w:rPr>
        <w:t xml:space="preserve"> dewa</w:t>
      </w:r>
      <w:r>
        <w:rPr>
          <w:color w:val="000004"/>
        </w:rPr>
        <w:t xml:space="preserve"> ache</w:t>
      </w:r>
      <w:r>
        <w:rPr>
          <w:color w:val="000002"/>
        </w:rPr>
        <w:t xml:space="preserve"> mone</w:t>
      </w:r>
      <w:r>
        <w:rPr>
          <w:color w:val="010000"/>
        </w:rPr>
        <w:t xml:space="preserve"> hocche</w:t>
      </w:r>
      <w:r>
        <w:rPr>
          <w:color w:val="000005"/>
        </w:rPr>
        <w:t xml:space="preserve"> fake</w:t>
      </w:r>
      <w:r>
        <w:rPr>
          <w:color w:val="000049"/>
        </w:rPr>
        <w:t xml:space="preserve"> taka</w:t>
      </w:r>
      <w:r>
        <w:rPr>
          <w:color w:val="000010"/>
        </w:rPr>
        <w:t xml:space="preserve"> mere</w:t>
      </w:r>
      <w:r>
        <w:rPr>
          <w:color w:val="000009"/>
        </w:rPr>
        <w:t xml:space="preserve"> diche</w:t>
      </w:r>
      <w:r>
        <w:br/>
      </w:r>
      <w:r>
        <w:rPr>
          <w:color w:val="000002"/>
        </w:rPr>
        <w:t xml:space="preserve"> গত</w:t>
      </w:r>
      <w:r>
        <w:rPr>
          <w:color w:val="000000"/>
        </w:rPr>
        <w:t xml:space="preserve"> তারিখের</w:t>
      </w:r>
      <w:r>
        <w:rPr>
          <w:color w:val="080000"/>
        </w:rPr>
        <w:t xml:space="preserve"> একজনকে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দিয়েছিলাম</w:t>
      </w:r>
      <w:r>
        <w:rPr>
          <w:color w:val="000011"/>
        </w:rPr>
        <w:t xml:space="preserve"> একটি</w:t>
      </w:r>
      <w:r>
        <w:rPr>
          <w:color w:val="000000"/>
        </w:rPr>
        <w:t xml:space="preserve"> প্রডাক্টের</w:t>
      </w:r>
      <w:r>
        <w:rPr>
          <w:color w:val="160000"/>
        </w:rPr>
        <w:t xml:space="preserve"> জন্য</w:t>
      </w:r>
      <w:r>
        <w:rPr>
          <w:color w:val="000011"/>
        </w:rPr>
        <w:t xml:space="preserve"> একটি</w:t>
      </w:r>
      <w:r>
        <w:rPr>
          <w:color w:val="000001"/>
        </w:rPr>
        <w:t xml:space="preserve"> পায়</w:t>
      </w:r>
      <w:r>
        <w:rPr>
          <w:color w:val="000008"/>
        </w:rPr>
        <w:t xml:space="preserve"> নাই</w:t>
      </w:r>
      <w:r>
        <w:br/>
      </w:r>
      <w:r>
        <w:rPr>
          <w:color w:val="0B0000"/>
        </w:rPr>
        <w:t xml:space="preserve"> se</w:t>
      </w:r>
      <w:r>
        <w:rPr>
          <w:color w:val="000000"/>
        </w:rPr>
        <w:t xml:space="preserve"> ekjoner</w:t>
      </w:r>
      <w:r>
        <w:rPr>
          <w:color w:val="000006"/>
        </w:rPr>
        <w:t xml:space="preserve"> scammer</w:t>
      </w:r>
      <w:r>
        <w:rPr>
          <w:color w:val="020000"/>
        </w:rPr>
        <w:t xml:space="preserve"> chilo</w:t>
      </w:r>
      <w:r>
        <w:br/>
      </w:r>
      <w:r>
        <w:rPr>
          <w:color w:val="160000"/>
        </w:rPr>
        <w:t xml:space="preserve"> akjon</w:t>
      </w:r>
      <w:r>
        <w:rPr>
          <w:color w:val="170000"/>
        </w:rPr>
        <w:t xml:space="preserve"> amake</w:t>
      </w:r>
      <w:r>
        <w:rPr>
          <w:color w:val="000016"/>
        </w:rPr>
        <w:t xml:space="preserve"> scam</w:t>
      </w:r>
      <w:r>
        <w:rPr>
          <w:color w:val="000044"/>
        </w:rPr>
        <w:t xml:space="preserve"> kore</w:t>
      </w:r>
      <w:r>
        <w:rPr>
          <w:color w:val="00005A"/>
        </w:rPr>
        <w:t xml:space="preserve"> bkash</w:t>
      </w:r>
      <w:r>
        <w:rPr>
          <w:color w:val="000030"/>
        </w:rPr>
        <w:t xml:space="preserve"> theke</w:t>
      </w:r>
      <w:r>
        <w:rPr>
          <w:color w:val="000049"/>
        </w:rPr>
        <w:t xml:space="preserve"> taka</w:t>
      </w:r>
      <w:r>
        <w:rPr>
          <w:color w:val="000005"/>
        </w:rPr>
        <w:t xml:space="preserve"> nise</w:t>
      </w:r>
      <w:r>
        <w:rPr>
          <w:color w:val="000049"/>
        </w:rPr>
        <w:t xml:space="preserve"> taka</w:t>
      </w:r>
      <w:r>
        <w:rPr>
          <w:color w:val="000002"/>
        </w:rPr>
        <w:t xml:space="preserve"> ferot</w:t>
      </w:r>
      <w:r>
        <w:rPr>
          <w:color w:val="000000"/>
        </w:rPr>
        <w:t xml:space="preserve"> paoar</w:t>
      </w:r>
      <w:r>
        <w:rPr>
          <w:color w:val="000000"/>
        </w:rPr>
        <w:t xml:space="preserve"> upay</w:t>
      </w:r>
      <w:r>
        <w:rPr>
          <w:color w:val="000004"/>
        </w:rPr>
        <w:t xml:space="preserve"> ase</w:t>
      </w:r>
      <w:r>
        <w:rPr>
          <w:color w:val="230000"/>
        </w:rPr>
        <w:t xml:space="preserve"> ki</w:t>
      </w:r>
      <w:r>
        <w:br/>
      </w:r>
      <w:r>
        <w:rPr>
          <w:color w:val="060000"/>
        </w:rPr>
        <w:t xml:space="preserve"> aktu</w:t>
      </w:r>
      <w:r>
        <w:rPr>
          <w:color w:val="000002"/>
        </w:rPr>
        <w:t xml:space="preserve"> aga</w:t>
      </w:r>
      <w:r>
        <w:rPr>
          <w:color w:val="5D0000"/>
        </w:rPr>
        <w:t xml:space="preserve"> ami</w:t>
      </w:r>
      <w:r>
        <w:rPr>
          <w:color w:val="000004"/>
        </w:rPr>
        <w:t xml:space="preserve"> akti</w:t>
      </w:r>
      <w:r>
        <w:rPr>
          <w:color w:val="000008"/>
        </w:rPr>
        <w:t xml:space="preserve"> protaronar</w:t>
      </w:r>
      <w:r>
        <w:rPr>
          <w:color w:val="00000C"/>
        </w:rPr>
        <w:t xml:space="preserve"> sikar</w:t>
      </w:r>
      <w:r>
        <w:rPr>
          <w:color w:val="000005"/>
        </w:rPr>
        <w:t xml:space="preserve"> hoici</w:t>
      </w:r>
      <w:r>
        <w:br/>
      </w:r>
      <w:r>
        <w:rPr>
          <w:color w:val="880000"/>
        </w:rPr>
        <w:t xml:space="preserve"> আমি</w:t>
      </w:r>
      <w:r>
        <w:rPr>
          <w:color w:val="000017"/>
        </w:rPr>
        <w:t xml:space="preserve"> অনলাইনে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br/>
      </w:r>
      <w:r>
        <w:rPr>
          <w:color w:val="000000"/>
        </w:rPr>
        <w:t xml:space="preserve"> আমকে</w:t>
      </w:r>
      <w:r>
        <w:rPr>
          <w:color w:val="000004"/>
        </w:rPr>
        <w:t xml:space="preserve"> স্কাম</w:t>
      </w:r>
      <w:r>
        <w:rPr>
          <w:color w:val="000006"/>
        </w:rPr>
        <w:t xml:space="preserve"> কল</w:t>
      </w:r>
      <w:r>
        <w:rPr>
          <w:color w:val="0D0000"/>
        </w:rPr>
        <w:t xml:space="preserve"> করা</w:t>
      </w:r>
      <w:r>
        <w:rPr>
          <w:color w:val="040000"/>
        </w:rPr>
        <w:t xml:space="preserve"> হইছে</w:t>
      </w:r>
      <w:r>
        <w:br/>
      </w:r>
      <w:r>
        <w:rPr>
          <w:color w:val="000018"/>
        </w:rPr>
        <w:t xml:space="preserve"> money</w:t>
      </w:r>
      <w:r>
        <w:rPr>
          <w:color w:val="000016"/>
        </w:rPr>
        <w:t xml:space="preserve"> scam</w:t>
      </w:r>
      <w:r>
        <w:rPr>
          <w:color w:val="010000"/>
        </w:rPr>
        <w:t xml:space="preserve"> hole</w:t>
      </w:r>
      <w:r>
        <w:rPr>
          <w:color w:val="230000"/>
        </w:rPr>
        <w:t xml:space="preserve"> ki</w:t>
      </w:r>
      <w:r>
        <w:rPr>
          <w:color w:val="000004"/>
        </w:rPr>
        <w:t xml:space="preserve"> kichu</w:t>
      </w:r>
      <w:r>
        <w:rPr>
          <w:color w:val="040000"/>
        </w:rPr>
        <w:t xml:space="preserve"> korar</w:t>
      </w:r>
      <w:r>
        <w:rPr>
          <w:color w:val="000004"/>
        </w:rPr>
        <w:t xml:space="preserve"> ase</w:t>
      </w:r>
      <w:r>
        <w:br/>
      </w:r>
      <w:r>
        <w:rPr>
          <w:color w:val="000021"/>
        </w:rPr>
        <w:t xml:space="preserve"> block</w:t>
      </w:r>
      <w:r>
        <w:rPr>
          <w:color w:val="0C0000"/>
        </w:rPr>
        <w:t xml:space="preserve"> this</w:t>
      </w:r>
      <w:r>
        <w:rPr>
          <w:color w:val="000031"/>
        </w:rPr>
        <w:t xml:space="preserve"> number</w:t>
      </w:r>
      <w:r>
        <w:rPr>
          <w:color w:val="000000"/>
        </w:rPr>
        <w:t xml:space="preserve"> immediately</w:t>
      </w:r>
      <w:r>
        <w:rPr>
          <w:color w:val="000049"/>
        </w:rPr>
        <w:t xml:space="preserve"> taka</w:t>
      </w:r>
      <w:r>
        <w:rPr>
          <w:color w:val="00001A"/>
        </w:rPr>
        <w:t xml:space="preserve"> niye</w:t>
      </w:r>
      <w:r>
        <w:rPr>
          <w:color w:val="000021"/>
        </w:rPr>
        <w:t xml:space="preserve"> block</w:t>
      </w:r>
      <w:r>
        <w:rPr>
          <w:color w:val="000009"/>
        </w:rPr>
        <w:t xml:space="preserve"> diche</w:t>
      </w:r>
      <w:r>
        <w:rPr>
          <w:color w:val="170000"/>
        </w:rPr>
        <w:t xml:space="preserve"> amake</w:t>
      </w:r>
      <w:r>
        <w:br/>
      </w:r>
      <w:r>
        <w:rPr>
          <w:color w:val="000004"/>
        </w:rPr>
        <w:t xml:space="preserve"> bikas</w:t>
      </w:r>
      <w:r>
        <w:rPr>
          <w:color w:val="00001C"/>
        </w:rPr>
        <w:t xml:space="preserve"> hack</w:t>
      </w:r>
      <w:r>
        <w:rPr>
          <w:color w:val="010000"/>
        </w:rPr>
        <w:t xml:space="preserve"> hole</w:t>
      </w:r>
      <w:r>
        <w:rPr>
          <w:color w:val="230000"/>
        </w:rPr>
        <w:t xml:space="preserve"> ki</w:t>
      </w:r>
      <w:r>
        <w:rPr>
          <w:color w:val="000009"/>
        </w:rPr>
        <w:t xml:space="preserve"> korbo</w:t>
      </w:r>
      <w:r>
        <w:br/>
      </w:r>
      <w:r>
        <w:rPr>
          <w:color w:val="300000"/>
        </w:rPr>
        <w:t xml:space="preserve"> i</w:t>
      </w:r>
      <w:r>
        <w:rPr>
          <w:color w:val="080000"/>
        </w:rPr>
        <w:t xml:space="preserve"> got</w:t>
      </w:r>
      <w:r>
        <w:rPr>
          <w:color w:val="000009"/>
        </w:rPr>
        <w:t xml:space="preserve"> scammed</w:t>
      </w:r>
      <w:r>
        <w:rPr>
          <w:color w:val="020000"/>
        </w:rPr>
        <w:t xml:space="preserve"> today</w:t>
      </w:r>
      <w:r>
        <w:br/>
      </w:r>
      <w:r>
        <w:rPr>
          <w:color w:val="00000F"/>
        </w:rPr>
        <w:t xml:space="preserve"> টা</w:t>
      </w:r>
      <w:r>
        <w:rPr>
          <w:color w:val="000000"/>
        </w:rPr>
        <w:t xml:space="preserve"> ড্রেস</w:t>
      </w:r>
      <w:r>
        <w:rPr>
          <w:color w:val="000000"/>
        </w:rPr>
        <w:t xml:space="preserve"> পাঠাবে</w:t>
      </w:r>
      <w:r>
        <w:rPr>
          <w:color w:val="000000"/>
        </w:rPr>
        <w:t xml:space="preserve"> বলেছিল</w:t>
      </w:r>
      <w:r>
        <w:rPr>
          <w:color w:val="140000"/>
        </w:rPr>
        <w:t xml:space="preserve"> কিন্তু</w:t>
      </w:r>
      <w:r>
        <w:rPr>
          <w:color w:val="00001A"/>
        </w:rPr>
        <w:t xml:space="preserve"> এখন</w:t>
      </w:r>
      <w:r>
        <w:rPr>
          <w:color w:val="0B0000"/>
        </w:rPr>
        <w:t xml:space="preserve"> আর</w:t>
      </w:r>
      <w:r>
        <w:rPr>
          <w:color w:val="020000"/>
        </w:rPr>
        <w:t xml:space="preserve"> কোনো</w:t>
      </w:r>
      <w:r>
        <w:rPr>
          <w:color w:val="000000"/>
        </w:rPr>
        <w:t xml:space="preserve"> খবর</w:t>
      </w:r>
      <w:r>
        <w:rPr>
          <w:color w:val="000008"/>
        </w:rPr>
        <w:t xml:space="preserve"> নাই</w:t>
      </w:r>
      <w:r>
        <w:br/>
      </w:r>
      <w:r>
        <w:rPr>
          <w:color w:val="460000"/>
        </w:rPr>
        <w:t xml:space="preserve"> amr</w:t>
      </w:r>
      <w:r>
        <w:rPr>
          <w:color w:val="000035"/>
        </w:rPr>
        <w:t xml:space="preserve"> account</w:t>
      </w:r>
      <w:r>
        <w:rPr>
          <w:color w:val="00001E"/>
        </w:rPr>
        <w:t xml:space="preserve"> ta</w:t>
      </w:r>
      <w:r>
        <w:rPr>
          <w:color w:val="00001C"/>
        </w:rPr>
        <w:t xml:space="preserve"> hack</w:t>
      </w:r>
      <w:r>
        <w:rPr>
          <w:color w:val="000000"/>
        </w:rPr>
        <w:t xml:space="preserve"> hoisa</w:t>
      </w:r>
      <w:r>
        <w:br/>
      </w:r>
      <w:r>
        <w:rPr>
          <w:color w:val="260000"/>
        </w:rPr>
        <w:t xml:space="preserve"> a</w:t>
      </w:r>
      <w:r>
        <w:rPr>
          <w:color w:val="000010"/>
        </w:rPr>
        <w:t xml:space="preserve"> fraud</w:t>
      </w:r>
      <w:r>
        <w:rPr>
          <w:color w:val="000010"/>
        </w:rPr>
        <w:t xml:space="preserve"> call</w:t>
      </w:r>
      <w:r>
        <w:rPr>
          <w:color w:val="000000"/>
        </w:rPr>
        <w:t xml:space="preserve"> came</w:t>
      </w:r>
      <w:r>
        <w:rPr>
          <w:color w:val="000006"/>
        </w:rPr>
        <w:t xml:space="preserve"> from</w:t>
      </w:r>
      <w:r>
        <w:rPr>
          <w:color w:val="170000"/>
        </w:rPr>
        <w:t xml:space="preserve"> the</w:t>
      </w:r>
      <w:r>
        <w:rPr>
          <w:color w:val="000000"/>
        </w:rPr>
        <w:t xml:space="preserve"> given</w:t>
      </w:r>
      <w:r>
        <w:rPr>
          <w:color w:val="000031"/>
        </w:rPr>
        <w:t xml:space="preserve"> number</w:t>
      </w:r>
      <w:r>
        <w:br/>
      </w:r>
      <w:r>
        <w:rPr>
          <w:color w:val="880000"/>
        </w:rPr>
        <w:t xml:space="preserve"> আমি</w:t>
      </w:r>
      <w:r>
        <w:rPr>
          <w:color w:val="000034"/>
        </w:rPr>
        <w:t xml:space="preserve"> একটা</w:t>
      </w:r>
      <w:r>
        <w:rPr>
          <w:color w:val="000021"/>
        </w:rPr>
        <w:t xml:space="preserve"> একাউন্ট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দিসি</w:t>
      </w:r>
      <w:r>
        <w:rPr>
          <w:color w:val="100000"/>
        </w:rPr>
        <w:t xml:space="preserve"> পরে</w:t>
      </w:r>
      <w:r>
        <w:rPr>
          <w:color w:val="2C0000"/>
        </w:rPr>
        <w:t xml:space="preserve"> আমাকে</w:t>
      </w:r>
      <w:r>
        <w:rPr>
          <w:color w:val="000016"/>
        </w:rPr>
        <w:t xml:space="preserve"> ব্লক</w:t>
      </w:r>
      <w:r>
        <w:rPr>
          <w:color w:val="000000"/>
        </w:rPr>
        <w:t xml:space="preserve"> মারছে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1F"/>
        </w:rPr>
        <w:t xml:space="preserve"> প্রতারণা</w:t>
      </w:r>
      <w:r>
        <w:rPr>
          <w:color w:val="0D0000"/>
        </w:rPr>
        <w:t xml:space="preserve"> করছে</w:t>
      </w:r>
      <w:r>
        <w:br/>
      </w:r>
      <w:r>
        <w:rPr>
          <w:color w:val="010000"/>
        </w:rPr>
        <w:t xml:space="preserve"> if</w:t>
      </w:r>
      <w:r>
        <w:rPr>
          <w:color w:val="300000"/>
        </w:rPr>
        <w:t xml:space="preserve"> i</w:t>
      </w:r>
      <w:r>
        <w:rPr>
          <w:color w:val="010000"/>
        </w:rPr>
        <w:t xml:space="preserve"> give</w:t>
      </w:r>
      <w:r>
        <w:rPr>
          <w:color w:val="000000"/>
        </w:rPr>
        <w:t xml:space="preserve"> anyone</w:t>
      </w:r>
      <w:r>
        <w:rPr>
          <w:color w:val="000018"/>
        </w:rPr>
        <w:t xml:space="preserve"> my</w:t>
      </w:r>
      <w:r>
        <w:rPr>
          <w:color w:val="00005A"/>
        </w:rPr>
        <w:t xml:space="preserve"> bkash</w:t>
      </w:r>
      <w:r>
        <w:rPr>
          <w:color w:val="000004"/>
        </w:rPr>
        <w:t xml:space="preserve"> verification</w:t>
      </w:r>
      <w:r>
        <w:rPr>
          <w:color w:val="00000D"/>
        </w:rPr>
        <w:t xml:space="preserve"> code</w:t>
      </w:r>
      <w:r>
        <w:rPr>
          <w:color w:val="110000"/>
        </w:rPr>
        <w:t xml:space="preserve"> is</w:t>
      </w:r>
      <w:r>
        <w:rPr>
          <w:color w:val="050000"/>
        </w:rPr>
        <w:t xml:space="preserve"> he</w:t>
      </w:r>
      <w:r>
        <w:rPr>
          <w:color w:val="000001"/>
        </w:rPr>
        <w:t xml:space="preserve"> able</w:t>
      </w:r>
      <w:r>
        <w:rPr>
          <w:color w:val="260000"/>
        </w:rPr>
        <w:t xml:space="preserve"> to</w:t>
      </w:r>
      <w:r>
        <w:rPr>
          <w:color w:val="00001C"/>
        </w:rPr>
        <w:t xml:space="preserve"> hack</w:t>
      </w:r>
      <w:r>
        <w:rPr>
          <w:color w:val="000018"/>
        </w:rPr>
        <w:t xml:space="preserve"> my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20000"/>
        </w:rPr>
        <w:t xml:space="preserve"> or</w:t>
      </w:r>
      <w:r>
        <w:rPr>
          <w:color w:val="000000"/>
        </w:rPr>
        <w:t xml:space="preserve"> know</w:t>
      </w:r>
      <w:r>
        <w:rPr>
          <w:color w:val="000018"/>
        </w:rPr>
        <w:t xml:space="preserve"> my</w:t>
      </w:r>
      <w:r>
        <w:rPr>
          <w:color w:val="00005A"/>
        </w:rPr>
        <w:t xml:space="preserve"> bkash</w:t>
      </w:r>
      <w:r>
        <w:rPr>
          <w:color w:val="000013"/>
        </w:rPr>
        <w:t xml:space="preserve"> pin</w:t>
      </w:r>
      <w:r>
        <w:rPr>
          <w:color w:val="00000D"/>
        </w:rPr>
        <w:t xml:space="preserve"> code</w:t>
      </w:r>
      <w:r>
        <w:br/>
      </w:r>
      <w:r>
        <w:rPr>
          <w:color w:val="000000"/>
        </w:rPr>
        <w:t xml:space="preserve"> আমিও</w:t>
      </w:r>
      <w:r>
        <w:rPr>
          <w:color w:val="000034"/>
        </w:rPr>
        <w:t xml:space="preserve"> একটা</w:t>
      </w:r>
      <w:r>
        <w:rPr>
          <w:color w:val="000000"/>
        </w:rPr>
        <w:t xml:space="preserve"> জায়গা</w:t>
      </w:r>
      <w:r>
        <w:rPr>
          <w:color w:val="00005D"/>
        </w:rPr>
        <w:t xml:space="preserve"> থেকে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br/>
      </w:r>
      <w:r>
        <w:rPr>
          <w:color w:val="880000"/>
        </w:rPr>
        <w:t xml:space="preserve"> আমি</w:t>
      </w:r>
      <w:r>
        <w:rPr>
          <w:color w:val="000034"/>
        </w:rPr>
        <w:t xml:space="preserve"> একটা</w:t>
      </w:r>
      <w:r>
        <w:rPr>
          <w:color w:val="000002"/>
        </w:rPr>
        <w:t xml:space="preserve"> এজেন্ট</w:t>
      </w:r>
      <w:r>
        <w:rPr>
          <w:color w:val="000023"/>
        </w:rPr>
        <w:t xml:space="preserve"> নাম্বার</w:t>
      </w:r>
      <w:r>
        <w:rPr>
          <w:color w:val="00005D"/>
        </w:rPr>
        <w:t xml:space="preserve"> থেকে</w:t>
      </w:r>
      <w:r>
        <w:rPr>
          <w:color w:val="00000F"/>
        </w:rPr>
        <w:t xml:space="preserve"> টা</w:t>
      </w:r>
      <w:r>
        <w:rPr>
          <w:color w:val="00001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পাঠিয়েছি</w:t>
      </w:r>
      <w:r>
        <w:rPr>
          <w:color w:val="000001"/>
        </w:rPr>
        <w:t xml:space="preserve"> যাকে</w:t>
      </w:r>
      <w:r>
        <w:rPr>
          <w:color w:val="000005"/>
        </w:rPr>
        <w:t xml:space="preserve"> পাঠিয়েছি</w:t>
      </w:r>
      <w:r>
        <w:rPr>
          <w:color w:val="250000"/>
        </w:rPr>
        <w:t xml:space="preserve"> সে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00"/>
        </w:rPr>
        <w:t xml:space="preserve"> বাটপারি</w:t>
      </w:r>
      <w:r>
        <w:rPr>
          <w:color w:val="130000"/>
        </w:rPr>
        <w:t xml:space="preserve"> করেছে</w:t>
      </w:r>
      <w:r>
        <w:br/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10"/>
        </w:rPr>
        <w:t xml:space="preserve"> প্রতারনা</w:t>
      </w:r>
      <w:r>
        <w:rPr>
          <w:color w:val="0D0000"/>
        </w:rPr>
        <w:t xml:space="preserve"> করা</w:t>
      </w:r>
      <w:r>
        <w:rPr>
          <w:color w:val="000016"/>
        </w:rPr>
        <w:t xml:space="preserve"> হয়েছে</w:t>
      </w:r>
      <w:r>
        <w:br/>
      </w:r>
      <w:r>
        <w:rPr>
          <w:color w:val="5F0000"/>
        </w:rPr>
        <w:t xml:space="preserve"> amar</w:t>
      </w:r>
      <w:r>
        <w:rPr>
          <w:color w:val="000049"/>
        </w:rPr>
        <w:t xml:space="preserve"> taka</w:t>
      </w:r>
      <w:r>
        <w:rPr>
          <w:color w:val="000000"/>
        </w:rPr>
        <w:t xml:space="preserve"> kete</w:t>
      </w:r>
      <w:r>
        <w:rPr>
          <w:color w:val="000002"/>
        </w:rPr>
        <w:t xml:space="preserve"> niche</w:t>
      </w:r>
      <w:r>
        <w:rPr>
          <w:color w:val="00005A"/>
        </w:rPr>
        <w:t xml:space="preserve"> bkash</w:t>
      </w:r>
      <w:r>
        <w:rPr>
          <w:color w:val="000000"/>
        </w:rPr>
        <w:t xml:space="preserve"> company</w:t>
      </w:r>
      <w:r>
        <w:rPr>
          <w:color w:val="000013"/>
        </w:rPr>
        <w:t xml:space="preserve"> protarona</w:t>
      </w:r>
      <w:r>
        <w:rPr>
          <w:color w:val="000044"/>
        </w:rPr>
        <w:t xml:space="preserve"> kore</w:t>
      </w:r>
      <w:r>
        <w:br/>
      </w:r>
      <w:r>
        <w:rPr>
          <w:color w:val="300000"/>
        </w:rPr>
        <w:t xml:space="preserve"> i</w:t>
      </w:r>
      <w:r>
        <w:rPr>
          <w:color w:val="000002"/>
        </w:rPr>
        <w:t xml:space="preserve"> did</w:t>
      </w:r>
      <w:r>
        <w:rPr>
          <w:color w:val="000006"/>
        </w:rPr>
        <w:t xml:space="preserve"> not</w:t>
      </w:r>
      <w:r>
        <w:rPr>
          <w:color w:val="000000"/>
        </w:rPr>
        <w:t xml:space="preserve"> make</w:t>
      </w:r>
      <w:r>
        <w:rPr>
          <w:color w:val="0C0000"/>
        </w:rPr>
        <w:t xml:space="preserve"> this</w:t>
      </w:r>
      <w:r>
        <w:rPr>
          <w:color w:val="000005"/>
        </w:rPr>
        <w:t xml:space="preserve"> transaction</w:t>
      </w:r>
      <w:r>
        <w:rPr>
          <w:color w:val="000000"/>
        </w:rPr>
        <w:t xml:space="preserve"> below</w:t>
      </w:r>
      <w:r>
        <w:br/>
      </w:r>
      <w:r>
        <w:rPr>
          <w:color w:val="CA0000"/>
        </w:rPr>
        <w:t xml:space="preserve"> আমার</w:t>
      </w:r>
      <w:r>
        <w:rPr>
          <w:color w:val="00000F"/>
        </w:rPr>
        <w:t xml:space="preserve"> পিন</w:t>
      </w:r>
      <w:r>
        <w:rPr>
          <w:color w:val="000023"/>
        </w:rPr>
        <w:t xml:space="preserve"> নাম্বার</w:t>
      </w:r>
      <w:r>
        <w:rPr>
          <w:color w:val="300000"/>
        </w:rPr>
        <w:t xml:space="preserve"> একজন</w:t>
      </w:r>
      <w:r>
        <w:rPr>
          <w:color w:val="000000"/>
        </w:rPr>
        <w:t xml:space="preserve"> পতারোক</w:t>
      </w:r>
      <w:r>
        <w:rPr>
          <w:color w:val="0B0000"/>
        </w:rPr>
        <w:t xml:space="preserve"> কে</w:t>
      </w:r>
      <w:r>
        <w:rPr>
          <w:color w:val="230000"/>
        </w:rPr>
        <w:t xml:space="preserve"> বলে</w:t>
      </w:r>
      <w:r>
        <w:rPr>
          <w:color w:val="000006"/>
        </w:rPr>
        <w:t xml:space="preserve"> দিছি</w:t>
      </w:r>
      <w:r>
        <w:rPr>
          <w:color w:val="00001A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কর</w:t>
      </w:r>
      <w:r>
        <w:rPr>
          <w:color w:val="1F0000"/>
        </w:rPr>
        <w:t xml:space="preserve"> কি</w:t>
      </w:r>
      <w:r>
        <w:rPr>
          <w:color w:val="000004"/>
        </w:rPr>
        <w:t xml:space="preserve"> করবো</w:t>
      </w:r>
      <w:r>
        <w:br/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মনে</w:t>
      </w:r>
      <w:r>
        <w:rPr>
          <w:color w:val="000002"/>
        </w:rPr>
        <w:t xml:space="preserve"> হচ্ছে</w:t>
      </w:r>
      <w:r>
        <w:rPr>
          <w:color w:val="000000"/>
        </w:rPr>
        <w:t xml:space="preserve"> জে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00"/>
        </w:rPr>
        <w:t xml:space="preserve"> প্রতরনা</w:t>
      </w:r>
      <w:r>
        <w:rPr>
          <w:color w:val="050000"/>
        </w:rPr>
        <w:t xml:space="preserve"> করার</w:t>
      </w:r>
      <w:r>
        <w:rPr>
          <w:color w:val="000000"/>
        </w:rPr>
        <w:t xml:space="preserve"> চেষটা</w:t>
      </w:r>
      <w:r>
        <w:rPr>
          <w:color w:val="0D0000"/>
        </w:rPr>
        <w:t xml:space="preserve"> করছে</w:t>
      </w:r>
      <w:r>
        <w:br/>
      </w:r>
      <w:r>
        <w:rPr>
          <w:color w:val="CA0000"/>
        </w:rPr>
        <w:t xml:space="preserve"> আমার</w:t>
      </w:r>
      <w:r>
        <w:rPr>
          <w:color w:val="0D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ছিল</w:t>
      </w:r>
      <w:r>
        <w:rPr>
          <w:color w:val="00001F"/>
        </w:rPr>
        <w:t xml:space="preserve"> প্রতারণা</w:t>
      </w:r>
      <w:r>
        <w:rPr>
          <w:color w:val="4F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80000"/>
        </w:rPr>
        <w:t xml:space="preserve"> নিয়ে</w:t>
      </w:r>
      <w:r>
        <w:rPr>
          <w:color w:val="000025"/>
        </w:rPr>
        <w:t xml:space="preserve"> গেছে</w:t>
      </w:r>
      <w:r>
        <w:br/>
      </w:r>
      <w:r>
        <w:rPr>
          <w:color w:val="0B0000"/>
        </w:rPr>
        <w:t xml:space="preserve"> se</w:t>
      </w:r>
      <w:r>
        <w:rPr>
          <w:color w:val="5F0000"/>
        </w:rPr>
        <w:t xml:space="preserve"> amar</w:t>
      </w:r>
      <w:r>
        <w:rPr>
          <w:color w:val="000014"/>
        </w:rPr>
        <w:t xml:space="preserve"> sathe</w:t>
      </w:r>
      <w:r>
        <w:rPr>
          <w:color w:val="000016"/>
        </w:rPr>
        <w:t xml:space="preserve"> scam</w:t>
      </w:r>
      <w:r>
        <w:rPr>
          <w:color w:val="000004"/>
        </w:rPr>
        <w:t xml:space="preserve"> korche</w:t>
      </w:r>
      <w:r>
        <w:br/>
      </w:r>
      <w:r>
        <w:rPr>
          <w:color w:val="880000"/>
        </w:rPr>
        <w:t xml:space="preserve"> আমি</w:t>
      </w:r>
      <w:r>
        <w:rPr>
          <w:color w:val="000011"/>
        </w:rPr>
        <w:t xml:space="preserve"> প্রতারণার</w:t>
      </w:r>
      <w:r>
        <w:rPr>
          <w:color w:val="000002"/>
        </w:rPr>
        <w:t xml:space="preserve"> শিখার</w:t>
      </w:r>
      <w:r>
        <w:rPr>
          <w:color w:val="1B0000"/>
        </w:rPr>
        <w:t xml:space="preserve"> হয়েছি</w:t>
      </w:r>
      <w:r>
        <w:br/>
      </w:r>
      <w:r>
        <w:rPr>
          <w:color w:val="080000"/>
        </w:rPr>
        <w:t xml:space="preserve"> ভাইয়া</w:t>
      </w:r>
      <w:r>
        <w:rPr>
          <w:color w:val="000001"/>
        </w:rPr>
        <w:t xml:space="preserve"> কিছুক্ষন</w:t>
      </w:r>
      <w:r>
        <w:rPr>
          <w:color w:val="000005"/>
        </w:rPr>
        <w:t xml:space="preserve"> আছে</w:t>
      </w:r>
      <w:r>
        <w:rPr>
          <w:color w:val="000000"/>
        </w:rPr>
        <w:t xml:space="preserve"> উপবিত্তির</w:t>
      </w:r>
      <w:r>
        <w:rPr>
          <w:color w:val="000004"/>
        </w:rPr>
        <w:t xml:space="preserve"> নামে</w:t>
      </w:r>
      <w:r>
        <w:rPr>
          <w:color w:val="160000"/>
        </w:rPr>
        <w:t xml:space="preserve"> এক</w:t>
      </w:r>
      <w:r>
        <w:rPr>
          <w:color w:val="00000F"/>
        </w:rPr>
        <w:t xml:space="preserve"> প্রতারক</w:t>
      </w:r>
      <w:r>
        <w:rPr>
          <w:color w:val="000006"/>
        </w:rPr>
        <w:t xml:space="preserve"> কল</w:t>
      </w:r>
      <w:r>
        <w:rPr>
          <w:color w:val="000000"/>
        </w:rPr>
        <w:t xml:space="preserve"> দিয়েছিল</w:t>
      </w:r>
      <w:r>
        <w:br/>
      </w:r>
      <w:r>
        <w:rPr>
          <w:color w:val="0B0000"/>
        </w:rPr>
        <w:t xml:space="preserve"> স্যার</w:t>
      </w:r>
      <w:r>
        <w:rPr>
          <w:color w:val="000000"/>
        </w:rPr>
        <w:t xml:space="preserve"> একটু</w:t>
      </w:r>
      <w:r>
        <w:rPr>
          <w:color w:val="080000"/>
        </w:rPr>
        <w:t xml:space="preserve"> আগে</w:t>
      </w:r>
      <w:r>
        <w:rPr>
          <w:color w:val="300000"/>
        </w:rPr>
        <w:t xml:space="preserve"> একজন</w:t>
      </w:r>
      <w:r>
        <w:rPr>
          <w:color w:val="2C0000"/>
        </w:rPr>
        <w:t xml:space="preserve"> আমাকে</w:t>
      </w:r>
      <w:r>
        <w:rPr>
          <w:color w:val="000006"/>
        </w:rPr>
        <w:t xml:space="preserve"> কল</w:t>
      </w:r>
      <w:r>
        <w:rPr>
          <w:color w:val="0F0000"/>
        </w:rPr>
        <w:t xml:space="preserve"> দিয়ে</w:t>
      </w:r>
      <w:r>
        <w:rPr>
          <w:color w:val="000000"/>
        </w:rPr>
        <w:t xml:space="preserve"> বলছিল</w:t>
      </w:r>
      <w:r>
        <w:rPr>
          <w:color w:val="880000"/>
        </w:rPr>
        <w:t xml:space="preserve"> আমি</w:t>
      </w:r>
      <w:r>
        <w:rPr>
          <w:color w:val="050000"/>
        </w:rPr>
        <w:t xml:space="preserve"> নাকি</w:t>
      </w:r>
      <w:r>
        <w:rPr>
          <w:color w:val="000000"/>
        </w:rPr>
        <w:t xml:space="preserve"> উপবৃত্তি</w:t>
      </w:r>
      <w:r>
        <w:rPr>
          <w:color w:val="000002"/>
        </w:rPr>
        <w:t xml:space="preserve"> পাবো</w:t>
      </w:r>
      <w:r>
        <w:rPr>
          <w:color w:val="0B0000"/>
        </w:rPr>
        <w:t xml:space="preserve"> আর</w:t>
      </w:r>
      <w:r>
        <w:rPr>
          <w:color w:val="080000"/>
        </w:rPr>
        <w:t xml:space="preserve"> উনি</w:t>
      </w:r>
      <w:r>
        <w:rPr>
          <w:color w:val="CA0000"/>
        </w:rPr>
        <w:t xml:space="preserve"> আমার</w:t>
      </w:r>
      <w:r>
        <w:rPr>
          <w:color w:val="090000"/>
        </w:rPr>
        <w:t xml:space="preserve"> কাছ</w:t>
      </w:r>
      <w:r>
        <w:rPr>
          <w:color w:val="00005D"/>
        </w:rPr>
        <w:t xml:space="preserve"> থেকে</w:t>
      </w:r>
      <w:r>
        <w:rPr>
          <w:color w:val="000000"/>
        </w:rPr>
        <w:t xml:space="preserve"> বেরিফিকেশন</w:t>
      </w:r>
      <w:r>
        <w:rPr>
          <w:color w:val="000000"/>
        </w:rPr>
        <w:t xml:space="preserve"> কোডও</w:t>
      </w:r>
      <w:r>
        <w:rPr>
          <w:color w:val="000006"/>
        </w:rPr>
        <w:t xml:space="preserve"> জানতে</w:t>
      </w:r>
      <w:r>
        <w:rPr>
          <w:color w:val="000000"/>
        </w:rPr>
        <w:t xml:space="preserve"> চেয়েছেন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80000"/>
        </w:rPr>
        <w:t xml:space="preserve"> নিয়ে</w:t>
      </w:r>
      <w:r>
        <w:rPr>
          <w:color w:val="000025"/>
        </w:rPr>
        <w:t xml:space="preserve"> গেছে</w:t>
      </w:r>
      <w:r>
        <w:rPr>
          <w:color w:val="000056"/>
        </w:rPr>
        <w:t xml:space="preserve"> বিকাশ</w:t>
      </w:r>
      <w:r>
        <w:rPr>
          <w:color w:val="00000F"/>
        </w:rPr>
        <w:t xml:space="preserve"> প্রতারক</w:t>
      </w:r>
      <w:r>
        <w:br/>
      </w:r>
      <w:r>
        <w:rPr>
          <w:color w:val="170000"/>
        </w:rPr>
        <w:t xml:space="preserve"> sir</w:t>
      </w:r>
      <w:r>
        <w:rPr>
          <w:color w:val="00005A"/>
        </w:rPr>
        <w:t xml:space="preserve"> bkash</w:t>
      </w:r>
      <w:r>
        <w:rPr>
          <w:color w:val="000030"/>
        </w:rPr>
        <w:t xml:space="preserve"> theke</w:t>
      </w:r>
      <w:r>
        <w:rPr>
          <w:color w:val="000005"/>
        </w:rPr>
        <w:t xml:space="preserve"> phone</w:t>
      </w:r>
      <w:r>
        <w:rPr>
          <w:color w:val="160000"/>
        </w:rPr>
        <w:t xml:space="preserve"> diye</w:t>
      </w:r>
      <w:r>
        <w:rPr>
          <w:color w:val="170000"/>
        </w:rPr>
        <w:t xml:space="preserve"> amake</w:t>
      </w:r>
      <w:r>
        <w:rPr>
          <w:color w:val="000004"/>
        </w:rPr>
        <w:t xml:space="preserve"> verification</w:t>
      </w:r>
      <w:r>
        <w:rPr>
          <w:color w:val="00000D"/>
        </w:rPr>
        <w:t xml:space="preserve"> code</w:t>
      </w:r>
      <w:r>
        <w:rPr>
          <w:color w:val="000000"/>
        </w:rPr>
        <w:t xml:space="preserve"> chache</w:t>
      </w:r>
      <w:r>
        <w:rPr>
          <w:color w:val="000000"/>
        </w:rPr>
        <w:t xml:space="preserve"> bojlam</w:t>
      </w:r>
      <w:r>
        <w:rPr>
          <w:color w:val="000011"/>
        </w:rPr>
        <w:t xml:space="preserve"> na</w:t>
      </w:r>
      <w:r>
        <w:br/>
      </w:r>
      <w:r>
        <w:rPr>
          <w:color w:val="0B0000"/>
        </w:rPr>
        <w:t xml:space="preserve"> স্যার</w:t>
      </w:r>
      <w:r>
        <w:rPr>
          <w:color w:val="010000"/>
        </w:rPr>
        <w:t xml:space="preserve"> মাত্র</w:t>
      </w:r>
      <w:r>
        <w:rPr>
          <w:color w:val="160000"/>
        </w:rPr>
        <w:t xml:space="preserve"> এক</w:t>
      </w:r>
      <w:r>
        <w:rPr>
          <w:color w:val="000009"/>
        </w:rPr>
        <w:t xml:space="preserve"> প্রতারকের</w:t>
      </w:r>
      <w:r>
        <w:rPr>
          <w:color w:val="090000"/>
        </w:rPr>
        <w:t xml:space="preserve"> কাছে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চলে</w:t>
      </w:r>
      <w:r>
        <w:rPr>
          <w:color w:val="000025"/>
        </w:rPr>
        <w:t xml:space="preserve"> গেছে</w:t>
      </w:r>
      <w:r>
        <w:br/>
      </w:r>
      <w:r>
        <w:rPr>
          <w:color w:val="060000"/>
        </w:rPr>
        <w:t xml:space="preserve"> vaiya</w:t>
      </w:r>
      <w:r>
        <w:rPr>
          <w:color w:val="460000"/>
        </w:rPr>
        <w:t xml:space="preserve"> amr</w:t>
      </w:r>
      <w:r>
        <w:rPr>
          <w:color w:val="000000"/>
        </w:rPr>
        <w:t xml:space="preserve"> wife</w:t>
      </w:r>
      <w:r>
        <w:rPr>
          <w:color w:val="180000"/>
        </w:rPr>
        <w:t xml:space="preserve"> er</w:t>
      </w:r>
      <w:r>
        <w:rPr>
          <w:color w:val="000002"/>
        </w:rPr>
        <w:t xml:space="preserve"> phn</w:t>
      </w:r>
      <w:r>
        <w:rPr>
          <w:color w:val="000030"/>
        </w:rPr>
        <w:t xml:space="preserve"> theke</w:t>
      </w:r>
      <w:r>
        <w:rPr>
          <w:color w:val="00000F"/>
        </w:rPr>
        <w:t xml:space="preserve"> protarok</w:t>
      </w:r>
      <w:r>
        <w:rPr>
          <w:color w:val="000002"/>
        </w:rPr>
        <w:t xml:space="preserve"> ra</w:t>
      </w:r>
      <w:r>
        <w:rPr>
          <w:color w:val="000000"/>
        </w:rPr>
        <w:t xml:space="preserve"> pray</w:t>
      </w:r>
      <w:r>
        <w:rPr>
          <w:color w:val="000001"/>
        </w:rPr>
        <w:t xml:space="preserve"> takar</w:t>
      </w:r>
      <w:r>
        <w:rPr>
          <w:color w:val="000000"/>
        </w:rPr>
        <w:t xml:space="preserve"> moto</w:t>
      </w:r>
      <w:r>
        <w:rPr>
          <w:color w:val="010000"/>
        </w:rPr>
        <w:t xml:space="preserve"> cilo</w:t>
      </w:r>
      <w:r>
        <w:rPr>
          <w:color w:val="00005A"/>
        </w:rPr>
        <w:t xml:space="preserve"> bkash</w:t>
      </w:r>
      <w:r>
        <w:rPr>
          <w:color w:val="000000"/>
        </w:rPr>
        <w:t xml:space="preserve"> sheita</w:t>
      </w:r>
      <w:r>
        <w:rPr>
          <w:color w:val="000006"/>
        </w:rPr>
        <w:t xml:space="preserve"> niya</w:t>
      </w:r>
      <w:r>
        <w:rPr>
          <w:color w:val="020000"/>
        </w:rPr>
        <w:t xml:space="preserve"> gase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100000"/>
        </w:rPr>
        <w:t xml:space="preserve"> এর</w:t>
      </w:r>
      <w:r>
        <w:rPr>
          <w:color w:val="00001F"/>
        </w:rPr>
        <w:t xml:space="preserve"> প্রতারণা</w:t>
      </w:r>
      <w:r>
        <w:rPr>
          <w:color w:val="130000"/>
        </w:rPr>
        <w:t xml:space="preserve"> করেছে</w:t>
      </w:r>
      <w:r>
        <w:rPr>
          <w:color w:val="250000"/>
        </w:rPr>
        <w:t xml:space="preserve"> সে</w:t>
      </w:r>
      <w:r>
        <w:rPr>
          <w:color w:val="000000"/>
        </w:rPr>
        <w:t xml:space="preserve"> স্কুলের</w:t>
      </w:r>
      <w:r>
        <w:rPr>
          <w:color w:val="0000FF"/>
        </w:rPr>
        <w:t xml:space="preserve"> টাকা</w:t>
      </w:r>
      <w:r>
        <w:rPr>
          <w:color w:val="090000"/>
        </w:rPr>
        <w:t xml:space="preserve"> দিবে</w:t>
      </w:r>
      <w:r>
        <w:rPr>
          <w:color w:val="230000"/>
        </w:rPr>
        <w:t xml:space="preserve"> বলে</w:t>
      </w:r>
      <w:r>
        <w:rPr>
          <w:color w:val="000000"/>
        </w:rPr>
        <w:t xml:space="preserve"> যতটাকা</w:t>
      </w:r>
      <w:r>
        <w:rPr>
          <w:color w:val="000000"/>
        </w:rPr>
        <w:t xml:space="preserve"> দেবে</w:t>
      </w:r>
      <w:r>
        <w:rPr>
          <w:color w:val="020000"/>
        </w:rPr>
        <w:t xml:space="preserve"> তার</w:t>
      </w:r>
      <w:r>
        <w:rPr>
          <w:color w:val="000025"/>
        </w:rPr>
        <w:t xml:space="preserve"> সাথে</w:t>
      </w:r>
      <w:r>
        <w:rPr>
          <w:color w:val="CA0000"/>
        </w:rPr>
        <w:t xml:space="preserve"> আমার</w:t>
      </w:r>
      <w:r>
        <w:rPr>
          <w:color w:val="00000F"/>
        </w:rPr>
        <w:t xml:space="preserve"> পিন</w:t>
      </w:r>
      <w:r>
        <w:rPr>
          <w:color w:val="000002"/>
        </w:rPr>
        <w:t xml:space="preserve"> নম্বর</w:t>
      </w:r>
      <w:r>
        <w:rPr>
          <w:color w:val="000000"/>
        </w:rPr>
        <w:t xml:space="preserve"> যোগ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বলেছে</w:t>
      </w:r>
      <w:r>
        <w:rPr>
          <w:color w:val="080000"/>
        </w:rPr>
        <w:t xml:space="preserve"> এবং</w:t>
      </w:r>
      <w:r>
        <w:rPr>
          <w:color w:val="000000"/>
        </w:rPr>
        <w:t xml:space="preserve"> সংখ্যা</w:t>
      </w:r>
      <w:r>
        <w:rPr>
          <w:color w:val="000005"/>
        </w:rPr>
        <w:t xml:space="preserve"> কোড</w:t>
      </w:r>
      <w:r>
        <w:rPr>
          <w:color w:val="000000"/>
        </w:rPr>
        <w:t xml:space="preserve"> জেনেছে</w:t>
      </w:r>
      <w:r>
        <w:br/>
      </w:r>
      <w:r>
        <w:rPr>
          <w:color w:val="060000"/>
        </w:rPr>
        <w:t xml:space="preserve"> vaiya</w:t>
      </w:r>
      <w:r>
        <w:rPr>
          <w:color w:val="00000F"/>
        </w:rPr>
        <w:t xml:space="preserve"> protarok</w:t>
      </w:r>
      <w:r>
        <w:rPr>
          <w:color w:val="460000"/>
        </w:rPr>
        <w:t xml:space="preserve"> amr</w:t>
      </w:r>
      <w:r>
        <w:rPr>
          <w:color w:val="000000"/>
        </w:rPr>
        <w:t xml:space="preserve"> bon</w:t>
      </w:r>
      <w:r>
        <w:rPr>
          <w:color w:val="180000"/>
        </w:rPr>
        <w:t xml:space="preserve"> er</w:t>
      </w:r>
      <w:r>
        <w:rPr>
          <w:color w:val="000002"/>
        </w:rPr>
        <w:t xml:space="preserve"> phn</w:t>
      </w:r>
      <w:r>
        <w:rPr>
          <w:color w:val="000030"/>
        </w:rPr>
        <w:t xml:space="preserve"> theke</w:t>
      </w:r>
      <w:r>
        <w:rPr>
          <w:color w:val="000049"/>
        </w:rPr>
        <w:t xml:space="preserve"> taka</w:t>
      </w:r>
      <w:r>
        <w:rPr>
          <w:color w:val="000006"/>
        </w:rPr>
        <w:t xml:space="preserve"> niya</w:t>
      </w:r>
      <w:r>
        <w:rPr>
          <w:color w:val="020000"/>
        </w:rPr>
        <w:t xml:space="preserve"> gase</w:t>
      </w:r>
      <w:r>
        <w:br/>
      </w:r>
      <w:r>
        <w:rPr>
          <w:color w:val="170000"/>
        </w:rPr>
        <w:t xml:space="preserve"> sir</w:t>
      </w:r>
      <w:r>
        <w:rPr>
          <w:color w:val="5D0000"/>
        </w:rPr>
        <w:t xml:space="preserve"> ami</w:t>
      </w:r>
      <w:r>
        <w:rPr>
          <w:color w:val="100000"/>
        </w:rPr>
        <w:t xml:space="preserve"> ekjon</w:t>
      </w:r>
      <w:r>
        <w:rPr>
          <w:color w:val="000000"/>
        </w:rPr>
        <w:t xml:space="preserve"> frot</w:t>
      </w:r>
      <w:r>
        <w:rPr>
          <w:color w:val="180000"/>
        </w:rPr>
        <w:t xml:space="preserve"> er</w:t>
      </w:r>
      <w:r>
        <w:rPr>
          <w:color w:val="000000"/>
        </w:rPr>
        <w:t xml:space="preserve"> pallai</w:t>
      </w:r>
      <w:r>
        <w:rPr>
          <w:color w:val="000000"/>
        </w:rPr>
        <w:t xml:space="preserve"> porechi</w:t>
      </w:r>
      <w:r>
        <w:br/>
      </w:r>
      <w:r>
        <w:rPr>
          <w:color w:val="110000"/>
        </w:rPr>
        <w:t xml:space="preserve"> is</w:t>
      </w:r>
      <w:r>
        <w:rPr>
          <w:color w:val="000005"/>
        </w:rPr>
        <w:t xml:space="preserve"> there</w:t>
      </w:r>
      <w:r>
        <w:rPr>
          <w:color w:val="000000"/>
        </w:rPr>
        <w:t xml:space="preserve"> anything</w:t>
      </w:r>
      <w:r>
        <w:rPr>
          <w:color w:val="300000"/>
        </w:rPr>
        <w:t xml:space="preserve"> i</w:t>
      </w:r>
      <w:r>
        <w:rPr>
          <w:color w:val="000004"/>
        </w:rPr>
        <w:t xml:space="preserve"> can</w:t>
      </w:r>
      <w:r>
        <w:rPr>
          <w:color w:val="040000"/>
        </w:rPr>
        <w:t xml:space="preserve"> do</w:t>
      </w:r>
      <w:r>
        <w:rPr>
          <w:color w:val="000006"/>
        </w:rPr>
        <w:t xml:space="preserve"> in</w:t>
      </w:r>
      <w:r>
        <w:rPr>
          <w:color w:val="000000"/>
        </w:rPr>
        <w:t xml:space="preserve"> case</w:t>
      </w:r>
      <w:r>
        <w:rPr>
          <w:color w:val="000001"/>
        </w:rPr>
        <w:t xml:space="preserve"> i’ve</w:t>
      </w:r>
      <w:r>
        <w:rPr>
          <w:color w:val="020000"/>
        </w:rPr>
        <w:t xml:space="preserve"> been</w:t>
      </w:r>
      <w:r>
        <w:rPr>
          <w:color w:val="000009"/>
        </w:rPr>
        <w:t xml:space="preserve"> scammed</w:t>
      </w:r>
      <w:r>
        <w:br/>
      </w:r>
      <w:r>
        <w:rPr>
          <w:color w:val="300000"/>
        </w:rPr>
        <w:t xml:space="preserve"> একজন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0B"/>
        </w:rPr>
        <w:t xml:space="preserve"> প্রডাক্ট</w:t>
      </w:r>
      <w:r>
        <w:rPr>
          <w:color w:val="000002"/>
        </w:rPr>
        <w:t xml:space="preserve"> দেয়নি</w:t>
      </w:r>
      <w:r>
        <w:rPr>
          <w:color w:val="020000"/>
        </w:rPr>
        <w:t xml:space="preserve"> এভাবে</w:t>
      </w:r>
      <w:r>
        <w:rPr>
          <w:color w:val="250000"/>
        </w:rPr>
        <w:t xml:space="preserve"> সে</w:t>
      </w:r>
      <w:r>
        <w:rPr>
          <w:color w:val="000000"/>
        </w:rPr>
        <w:t xml:space="preserve"> সবার</w:t>
      </w:r>
      <w:r>
        <w:rPr>
          <w:color w:val="000025"/>
        </w:rPr>
        <w:t xml:space="preserve"> সাথে</w:t>
      </w:r>
      <w:r>
        <w:rPr>
          <w:color w:val="00001F"/>
        </w:rPr>
        <w:t xml:space="preserve"> প্রতারণা</w:t>
      </w:r>
      <w:r>
        <w:rPr>
          <w:color w:val="000002"/>
        </w:rPr>
        <w:t xml:space="preserve"> করতেছে</w:t>
      </w:r>
      <w:r>
        <w:br/>
      </w:r>
      <w:r>
        <w:rPr>
          <w:color w:val="170000"/>
        </w:rPr>
        <w:t xml:space="preserve"> amake</w:t>
      </w:r>
      <w:r>
        <w:rPr>
          <w:color w:val="000002"/>
        </w:rPr>
        <w:t xml:space="preserve"> bikash</w:t>
      </w:r>
      <w:r>
        <w:rPr>
          <w:color w:val="000000"/>
        </w:rPr>
        <w:t xml:space="preserve"> officer</w:t>
      </w:r>
      <w:r>
        <w:rPr>
          <w:color w:val="000000"/>
        </w:rPr>
        <w:t xml:space="preserve"> nam</w:t>
      </w:r>
      <w:r>
        <w:rPr>
          <w:color w:val="000044"/>
        </w:rPr>
        <w:t xml:space="preserve"> kore</w:t>
      </w:r>
      <w:r>
        <w:rPr>
          <w:color w:val="080000"/>
        </w:rPr>
        <w:t xml:space="preserve"> aj</w:t>
      </w:r>
      <w:r>
        <w:rPr>
          <w:color w:val="000001"/>
        </w:rPr>
        <w:t xml:space="preserve"> dupur</w:t>
      </w:r>
      <w:r>
        <w:rPr>
          <w:color w:val="090000"/>
        </w:rPr>
        <w:t xml:space="preserve"> tar</w:t>
      </w:r>
      <w:r>
        <w:rPr>
          <w:color w:val="000000"/>
        </w:rPr>
        <w:t xml:space="preserve"> dike</w:t>
      </w:r>
      <w:r>
        <w:rPr>
          <w:color w:val="000010"/>
        </w:rPr>
        <w:t xml:space="preserve"> call</w:t>
      </w:r>
      <w:r>
        <w:rPr>
          <w:color w:val="130000"/>
        </w:rPr>
        <w:t xml:space="preserve"> kora</w:t>
      </w:r>
      <w:r>
        <w:rPr>
          <w:color w:val="000004"/>
        </w:rPr>
        <w:t xml:space="preserve"> hoyeche</w:t>
      </w:r>
      <w:r>
        <w:br/>
      </w:r>
      <w:r>
        <w:rPr>
          <w:color w:val="000002"/>
        </w:rPr>
        <w:t xml:space="preserve"> last</w:t>
      </w:r>
      <w:r>
        <w:rPr>
          <w:color w:val="000002"/>
        </w:rPr>
        <w:t xml:space="preserve"> namber</w:t>
      </w:r>
      <w:r>
        <w:rPr>
          <w:color w:val="260000"/>
        </w:rPr>
        <w:t xml:space="preserve"> a</w:t>
      </w:r>
      <w:r>
        <w:rPr>
          <w:color w:val="5D0000"/>
        </w:rPr>
        <w:t xml:space="preserve"> ami</w:t>
      </w:r>
      <w:r>
        <w:rPr>
          <w:color w:val="040000"/>
        </w:rPr>
        <w:t xml:space="preserve"> je</w:t>
      </w:r>
      <w:r>
        <w:rPr>
          <w:color w:val="000049"/>
        </w:rPr>
        <w:t xml:space="preserve"> taka</w:t>
      </w:r>
      <w:r>
        <w:rPr>
          <w:color w:val="000000"/>
        </w:rPr>
        <w:t xml:space="preserve"> pathaisi</w:t>
      </w:r>
      <w:r>
        <w:rPr>
          <w:color w:val="040000"/>
        </w:rPr>
        <w:t xml:space="preserve"> oi</w:t>
      </w:r>
      <w:r>
        <w:rPr>
          <w:color w:val="000002"/>
        </w:rPr>
        <w:t xml:space="preserve"> namber</w:t>
      </w:r>
      <w:r>
        <w:rPr>
          <w:color w:val="000000"/>
        </w:rPr>
        <w:t xml:space="preserve"> thwke</w:t>
      </w:r>
      <w:r>
        <w:rPr>
          <w:color w:val="460000"/>
        </w:rPr>
        <w:t xml:space="preserve"> amr</w:t>
      </w:r>
      <w:r>
        <w:rPr>
          <w:color w:val="000014"/>
        </w:rPr>
        <w:t xml:space="preserve"> sathe</w:t>
      </w:r>
      <w:r>
        <w:rPr>
          <w:color w:val="000000"/>
        </w:rPr>
        <w:t xml:space="preserve"> ford</w:t>
      </w:r>
      <w:r>
        <w:rPr>
          <w:color w:val="000044"/>
        </w:rPr>
        <w:t xml:space="preserve"> kore</w:t>
      </w:r>
      <w:r>
        <w:rPr>
          <w:color w:val="000049"/>
        </w:rPr>
        <w:t xml:space="preserve"> taka</w:t>
      </w:r>
      <w:r>
        <w:rPr>
          <w:color w:val="000005"/>
        </w:rPr>
        <w:t xml:space="preserve"> nise</w:t>
      </w:r>
      <w:r>
        <w:rPr>
          <w:color w:val="020000"/>
        </w:rPr>
        <w:t xml:space="preserve"> bolse</w:t>
      </w:r>
      <w:r>
        <w:rPr>
          <w:color w:val="000005"/>
        </w:rPr>
        <w:t xml:space="preserve"> products</w:t>
      </w:r>
      <w:r>
        <w:rPr>
          <w:color w:val="00000B"/>
        </w:rPr>
        <w:t xml:space="preserve"> dibe</w:t>
      </w:r>
      <w:r>
        <w:rPr>
          <w:color w:val="000006"/>
        </w:rPr>
        <w:t xml:space="preserve"> ekhon</w:t>
      </w:r>
      <w:r>
        <w:rPr>
          <w:color w:val="000002"/>
        </w:rPr>
        <w:t xml:space="preserve"> phn</w:t>
      </w:r>
      <w:r>
        <w:rPr>
          <w:color w:val="000001"/>
        </w:rPr>
        <w:t xml:space="preserve"> off</w:t>
      </w:r>
      <w:r>
        <w:br/>
      </w:r>
      <w:r>
        <w:rPr>
          <w:color w:val="88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05"/>
        </w:rPr>
        <w:t xml:space="preserve"> ফাদে</w:t>
      </w:r>
      <w:r>
        <w:rPr>
          <w:color w:val="000000"/>
        </w:rPr>
        <w:t xml:space="preserve"> পড়েছি</w:t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আকাুন্ট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তুলে</w:t>
      </w:r>
      <w:r>
        <w:rPr>
          <w:color w:val="000001"/>
        </w:rPr>
        <w:t xml:space="preserve"> নেছে</w:t>
      </w:r>
      <w:r>
        <w:br/>
      </w:r>
      <w:r>
        <w:rPr>
          <w:color w:val="000004"/>
        </w:rPr>
        <w:t xml:space="preserve"> ajke</w:t>
      </w:r>
      <w:r>
        <w:rPr>
          <w:color w:val="000000"/>
        </w:rPr>
        <w:t xml:space="preserve"> dupura</w:t>
      </w:r>
      <w:r>
        <w:rPr>
          <w:color w:val="000001"/>
        </w:rPr>
        <w:t xml:space="preserve"> hacker</w:t>
      </w:r>
      <w:r>
        <w:rPr>
          <w:color w:val="000002"/>
        </w:rPr>
        <w:t xml:space="preserve"> ra</w:t>
      </w:r>
      <w:r>
        <w:rPr>
          <w:color w:val="5F0000"/>
        </w:rPr>
        <w:t xml:space="preserve"> amar</w:t>
      </w:r>
      <w:r>
        <w:rPr>
          <w:color w:val="000035"/>
        </w:rPr>
        <w:t xml:space="preserve"> account</w:t>
      </w:r>
      <w:r>
        <w:rPr>
          <w:color w:val="000002"/>
        </w:rPr>
        <w:t xml:space="preserve"> ti</w:t>
      </w:r>
      <w:r>
        <w:rPr>
          <w:color w:val="00001C"/>
        </w:rPr>
        <w:t xml:space="preserve"> hack</w:t>
      </w:r>
      <w:r>
        <w:rPr>
          <w:color w:val="130000"/>
        </w:rPr>
        <w:t xml:space="preserve"> kora</w:t>
      </w:r>
      <w:r>
        <w:rPr>
          <w:color w:val="000004"/>
        </w:rPr>
        <w:t xml:space="preserve"> kisu</w:t>
      </w:r>
      <w:r>
        <w:rPr>
          <w:color w:val="00005F"/>
        </w:rPr>
        <w:t xml:space="preserve"> tk</w:t>
      </w:r>
      <w:r>
        <w:rPr>
          <w:color w:val="000000"/>
        </w:rPr>
        <w:t xml:space="preserve"> neacha</w:t>
      </w:r>
      <w:r>
        <w:br/>
      </w:r>
      <w:r>
        <w:rPr>
          <w:color w:val="060000"/>
        </w:rPr>
        <w:t xml:space="preserve"> vaiya</w:t>
      </w:r>
      <w:r>
        <w:rPr>
          <w:color w:val="5D0000"/>
        </w:rPr>
        <w:t xml:space="preserve"> ami</w:t>
      </w:r>
      <w:r>
        <w:rPr>
          <w:color w:val="000000"/>
        </w:rPr>
        <w:t xml:space="preserve"> protatonar</w:t>
      </w:r>
      <w:r>
        <w:rPr>
          <w:color w:val="000004"/>
        </w:rPr>
        <w:t xml:space="preserve"> shikar</w:t>
      </w:r>
      <w:r>
        <w:rPr>
          <w:color w:val="000008"/>
        </w:rPr>
        <w:t xml:space="preserve"> hoyechi</w:t>
      </w:r>
      <w:r>
        <w:rPr>
          <w:color w:val="5F0000"/>
        </w:rPr>
        <w:t xml:space="preserve"> amar</w:t>
      </w:r>
      <w:r>
        <w:rPr>
          <w:color w:val="000049"/>
        </w:rPr>
        <w:t xml:space="preserve"> taka</w:t>
      </w:r>
      <w:r>
        <w:rPr>
          <w:color w:val="000010"/>
        </w:rPr>
        <w:t xml:space="preserve"> mere</w:t>
      </w:r>
      <w:r>
        <w:rPr>
          <w:color w:val="000009"/>
        </w:rPr>
        <w:t xml:space="preserve"> diche</w:t>
      </w:r>
      <w:r>
        <w:br/>
      </w:r>
      <w:r>
        <w:rPr>
          <w:color w:val="5F0000"/>
        </w:rPr>
        <w:t xml:space="preserve"> amar</w:t>
      </w:r>
      <w:r>
        <w:rPr>
          <w:color w:val="000001"/>
        </w:rPr>
        <w:t xml:space="preserve"> acount</w:t>
      </w:r>
      <w:r>
        <w:rPr>
          <w:color w:val="000002"/>
        </w:rPr>
        <w:t xml:space="preserve"> ti</w:t>
      </w:r>
      <w:r>
        <w:rPr>
          <w:color w:val="00001C"/>
        </w:rPr>
        <w:t xml:space="preserve"> hack</w:t>
      </w:r>
      <w:r>
        <w:rPr>
          <w:color w:val="000000"/>
        </w:rPr>
        <w:t xml:space="preserve"> hoicilo</w:t>
      </w:r>
      <w:r>
        <w:rPr>
          <w:color w:val="080000"/>
        </w:rPr>
        <w:t xml:space="preserve"> and</w:t>
      </w:r>
      <w:r>
        <w:rPr>
          <w:color w:val="000049"/>
        </w:rPr>
        <w:t xml:space="preserve"> taka</w:t>
      </w:r>
      <w:r>
        <w:rPr>
          <w:color w:val="000000"/>
        </w:rPr>
        <w:t xml:space="preserve"> cori</w:t>
      </w:r>
      <w:r>
        <w:rPr>
          <w:color w:val="000002"/>
        </w:rPr>
        <w:t xml:space="preserve"> hoica</w:t>
      </w:r>
      <w:r>
        <w:rPr>
          <w:color w:val="5D0000"/>
        </w:rPr>
        <w:t xml:space="preserve"> ami</w:t>
      </w:r>
      <w:r>
        <w:rPr>
          <w:color w:val="000000"/>
        </w:rPr>
        <w:t xml:space="preserve"> acon</w:t>
      </w:r>
      <w:r>
        <w:rPr>
          <w:color w:val="230000"/>
        </w:rPr>
        <w:t xml:space="preserve"> ki</w:t>
      </w:r>
      <w:r>
        <w:rPr>
          <w:color w:val="000009"/>
        </w:rPr>
        <w:t xml:space="preserve"> korbo</w:t>
      </w:r>
      <w:r>
        <w:br/>
      </w:r>
      <w:r>
        <w:rPr>
          <w:color w:val="880000"/>
        </w:rPr>
        <w:t xml:space="preserve"> আমি</w:t>
      </w:r>
      <w:r>
        <w:rPr>
          <w:color w:val="1E0000"/>
        </w:rPr>
        <w:t xml:space="preserve"> এই</w:t>
      </w:r>
      <w:r>
        <w:rPr>
          <w:color w:val="000023"/>
        </w:rPr>
        <w:t xml:space="preserve"> নাম্বার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br/>
      </w:r>
      <w:r>
        <w:rPr>
          <w:color w:val="880000"/>
        </w:rPr>
        <w:t xml:space="preserve"> আমি</w:t>
      </w:r>
      <w:r>
        <w:rPr>
          <w:color w:val="1E0000"/>
        </w:rPr>
        <w:t xml:space="preserve"> এই</w:t>
      </w:r>
      <w:r>
        <w:rPr>
          <w:color w:val="000021"/>
        </w:rPr>
        <w:t xml:space="preserve"> একাউন্ট</w:t>
      </w:r>
      <w:r>
        <w:rPr>
          <w:color w:val="00005D"/>
        </w:rPr>
        <w:t xml:space="preserve"> থেকে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br/>
      </w:r>
      <w:r>
        <w:rPr>
          <w:color w:val="080000"/>
        </w:rPr>
        <w:t xml:space="preserve"> ভাইয়া</w:t>
      </w:r>
      <w:r>
        <w:rPr>
          <w:color w:val="000002"/>
        </w:rPr>
        <w:t xml:space="preserve"> হ্যাকার</w:t>
      </w:r>
      <w:r>
        <w:rPr>
          <w:color w:val="000000"/>
        </w:rPr>
        <w:t xml:space="preserve"> নম্বার</w:t>
      </w:r>
      <w:r>
        <w:rPr>
          <w:color w:val="000002"/>
        </w:rPr>
        <w:t xml:space="preserve"> -</w:t>
      </w:r>
      <w:r>
        <w:rPr>
          <w:color w:val="080000"/>
        </w:rPr>
        <w:t xml:space="preserve"> উনি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00"/>
        </w:rPr>
        <w:t xml:space="preserve"> যাচ্ছে</w:t>
      </w:r>
      <w:r>
        <w:br/>
      </w:r>
      <w:r>
        <w:rPr>
          <w:color w:val="5D0000"/>
        </w:rPr>
        <w:t xml:space="preserve"> ami</w:t>
      </w:r>
      <w:r>
        <w:rPr>
          <w:color w:val="000011"/>
        </w:rPr>
        <w:t xml:space="preserve"> protarito</w:t>
      </w:r>
      <w:r>
        <w:rPr>
          <w:color w:val="020000"/>
        </w:rPr>
        <w:t xml:space="preserve"> hoyesi</w:t>
      </w:r>
      <w:r>
        <w:br/>
      </w:r>
      <w:r>
        <w:rPr>
          <w:color w:val="080000"/>
        </w:rPr>
        <w:t xml:space="preserve"> ভাইয়া</w:t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মায়ের</w:t>
      </w:r>
      <w:r>
        <w:rPr>
          <w:color w:val="000023"/>
        </w:rPr>
        <w:t xml:space="preserve"> নাম্বার</w:t>
      </w:r>
      <w:r>
        <w:rPr>
          <w:color w:val="000002"/>
        </w:rPr>
        <w:t xml:space="preserve"> তারিখ</w:t>
      </w:r>
      <w:r>
        <w:rPr>
          <w:color w:val="000002"/>
        </w:rPr>
        <w:t xml:space="preserve"> তারিখ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আসছে</w:t>
      </w:r>
      <w:r>
        <w:rPr>
          <w:color w:val="14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আমরা</w:t>
      </w:r>
      <w:r>
        <w:rPr>
          <w:color w:val="000000"/>
        </w:rPr>
        <w:t xml:space="preserve"> তোলার</w:t>
      </w:r>
      <w:r>
        <w:rPr>
          <w:color w:val="000000"/>
        </w:rPr>
        <w:t xml:space="preserve"> আগেই</w:t>
      </w:r>
      <w:r>
        <w:rPr>
          <w:color w:val="0B0000"/>
        </w:rPr>
        <w:t xml:space="preserve"> কে</w:t>
      </w:r>
      <w:r>
        <w:rPr>
          <w:color w:val="000000"/>
        </w:rPr>
        <w:t xml:space="preserve"> জেন</w:t>
      </w:r>
      <w:r>
        <w:rPr>
          <w:color w:val="000002"/>
        </w:rPr>
        <w:t xml:space="preserve"> তুলে</w:t>
      </w:r>
      <w:r>
        <w:rPr>
          <w:color w:val="000000"/>
        </w:rPr>
        <w:t xml:space="preserve"> পেলছে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একবার</w:t>
      </w:r>
      <w:r>
        <w:rPr>
          <w:color w:val="00000B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পাঠানোর</w:t>
      </w:r>
      <w:r>
        <w:rPr>
          <w:color w:val="080000"/>
        </w:rPr>
        <w:t xml:space="preserve"> পর</w:t>
      </w:r>
      <w:r>
        <w:rPr>
          <w:color w:val="1E0000"/>
        </w:rPr>
        <w:t xml:space="preserve"> এই</w:t>
      </w:r>
      <w:r>
        <w:rPr>
          <w:color w:val="000056"/>
        </w:rPr>
        <w:t xml:space="preserve"> বিকাশ</w:t>
      </w:r>
      <w:r>
        <w:rPr>
          <w:color w:val="00000F"/>
        </w:rPr>
        <w:t xml:space="preserve"> টা</w:t>
      </w:r>
      <w:r>
        <w:rPr>
          <w:color w:val="000017"/>
        </w:rPr>
        <w:t xml:space="preserve"> হ্যাক</w:t>
      </w:r>
      <w:r>
        <w:rPr>
          <w:color w:val="020000"/>
        </w:rPr>
        <w:t xml:space="preserve"> হয়</w:t>
      </w:r>
      <w:r>
        <w:br/>
      </w:r>
      <w:r>
        <w:rPr>
          <w:color w:val="880000"/>
        </w:rPr>
        <w:t xml:space="preserve"> আমি</w:t>
      </w:r>
      <w:r>
        <w:rPr>
          <w:color w:val="000017"/>
        </w:rPr>
        <w:t xml:space="preserve"> অনলাইনে</w:t>
      </w:r>
      <w:r>
        <w:rPr>
          <w:color w:val="000034"/>
        </w:rPr>
        <w:t xml:space="preserve"> একটা</w:t>
      </w:r>
      <w:r>
        <w:rPr>
          <w:color w:val="000000"/>
        </w:rPr>
        <w:t xml:space="preserve"> পোডাক্ট</w:t>
      </w:r>
      <w:r>
        <w:rPr>
          <w:color w:val="000004"/>
        </w:rPr>
        <w:t xml:space="preserve"> কিনার</w:t>
      </w:r>
      <w:r>
        <w:rPr>
          <w:color w:val="160000"/>
        </w:rPr>
        <w:t xml:space="preserve"> জন্য</w:t>
      </w:r>
      <w:r>
        <w:rPr>
          <w:color w:val="000004"/>
        </w:rPr>
        <w:t xml:space="preserve"> পেমেন্ট</w:t>
      </w:r>
      <w:r>
        <w:rPr>
          <w:color w:val="040000"/>
        </w:rPr>
        <w:t xml:space="preserve"> করি</w:t>
      </w:r>
      <w:r>
        <w:rPr>
          <w:color w:val="250000"/>
        </w:rPr>
        <w:t xml:space="preserve"> সে</w:t>
      </w:r>
      <w:r>
        <w:rPr>
          <w:color w:val="2C0000"/>
        </w:rPr>
        <w:t xml:space="preserve"> আমাকে</w:t>
      </w:r>
      <w:r>
        <w:rPr>
          <w:color w:val="000016"/>
        </w:rPr>
        <w:t xml:space="preserve"> ব্লক</w:t>
      </w:r>
      <w:r>
        <w:rPr>
          <w:color w:val="0F0000"/>
        </w:rPr>
        <w:t xml:space="preserve"> দিয়ে</w:t>
      </w:r>
      <w:r>
        <w:rPr>
          <w:color w:val="000000"/>
        </w:rPr>
        <w:t xml:space="preserve"> দেয়😓</w:t>
      </w:r>
      <w:r>
        <w:br/>
      </w:r>
      <w:r>
        <w:rPr>
          <w:color w:val="5F0000"/>
        </w:rPr>
        <w:t xml:space="preserve"> amar</w:t>
      </w:r>
      <w:r>
        <w:rPr>
          <w:color w:val="000030"/>
        </w:rPr>
        <w:t xml:space="preserve"> theke</w:t>
      </w:r>
      <w:r>
        <w:rPr>
          <w:color w:val="000013"/>
        </w:rPr>
        <w:t xml:space="preserve"> protarona</w:t>
      </w:r>
      <w:r>
        <w:rPr>
          <w:color w:val="000044"/>
        </w:rPr>
        <w:t xml:space="preserve"> kore</w:t>
      </w:r>
      <w:r>
        <w:rPr>
          <w:color w:val="000049"/>
        </w:rPr>
        <w:t xml:space="preserve"> taka</w:t>
      </w:r>
      <w:r>
        <w:rPr>
          <w:color w:val="000000"/>
        </w:rPr>
        <w:t xml:space="preserve"> newa</w:t>
      </w:r>
      <w:r>
        <w:rPr>
          <w:color w:val="000009"/>
        </w:rPr>
        <w:t xml:space="preserve"> hoise</w:t>
      </w:r>
      <w:r>
        <w:br/>
      </w:r>
      <w:r>
        <w:rPr>
          <w:color w:val="100000"/>
        </w:rPr>
        <w:t xml:space="preserve"> ekjon</w:t>
      </w:r>
      <w:r>
        <w:rPr>
          <w:color w:val="5F0000"/>
        </w:rPr>
        <w:t xml:space="preserve"> amar</w:t>
      </w:r>
      <w:r>
        <w:rPr>
          <w:color w:val="000030"/>
        </w:rPr>
        <w:t xml:space="preserve"> theke</w:t>
      </w:r>
      <w:r>
        <w:rPr>
          <w:color w:val="000010"/>
        </w:rPr>
        <w:t xml:space="preserve"> fraud</w:t>
      </w:r>
      <w:r>
        <w:rPr>
          <w:color w:val="000002"/>
        </w:rPr>
        <w:t xml:space="preserve"> korse</w:t>
      </w:r>
      <w:r>
        <w:rPr>
          <w:color w:val="00005A"/>
        </w:rPr>
        <w:t xml:space="preserve"> bkash</w:t>
      </w:r>
      <w:r>
        <w:rPr>
          <w:color w:val="000009"/>
        </w:rPr>
        <w:t xml:space="preserve"> korte</w:t>
      </w:r>
      <w:r>
        <w:rPr>
          <w:color w:val="0F0000"/>
        </w:rPr>
        <w:t xml:space="preserve"> bole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00016"/>
        </w:rPr>
        <w:t xml:space="preserve"> dise</w:t>
      </w:r>
      <w:r>
        <w:br/>
      </w:r>
      <w:r>
        <w:rPr>
          <w:color w:val="88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0B"/>
        </w:rPr>
        <w:t xml:space="preserve"> অনলাইন</w:t>
      </w:r>
      <w:r>
        <w:rPr>
          <w:color w:val="000004"/>
        </w:rPr>
        <w:t xml:space="preserve"> পেমেন্ট</w:t>
      </w:r>
      <w:r>
        <w:rPr>
          <w:color w:val="010000"/>
        </w:rPr>
        <w:t xml:space="preserve"> করেছিলাম</w:t>
      </w:r>
      <w:r>
        <w:rPr>
          <w:color w:val="140000"/>
        </w:rPr>
        <w:t xml:space="preserve"> কিন্তু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50000"/>
        </w:rPr>
        <w:t xml:space="preserve"> দিয়েছে</w:t>
      </w:r>
      <w:r>
        <w:br/>
      </w:r>
      <w:r>
        <w:rPr>
          <w:color w:val="300000"/>
        </w:rPr>
        <w:t xml:space="preserve"> i</w:t>
      </w:r>
      <w:r>
        <w:rPr>
          <w:color w:val="000000"/>
        </w:rPr>
        <w:t xml:space="preserve"> lost</w:t>
      </w:r>
      <w:r>
        <w:rPr>
          <w:color w:val="000018"/>
        </w:rPr>
        <w:t xml:space="preserve"> my</w:t>
      </w:r>
      <w:r>
        <w:rPr>
          <w:color w:val="000018"/>
        </w:rPr>
        <w:t xml:space="preserve"> money</w:t>
      </w:r>
      <w:r>
        <w:rPr>
          <w:color w:val="000000"/>
        </w:rPr>
        <w:t xml:space="preserve"> due</w:t>
      </w:r>
      <w:r>
        <w:rPr>
          <w:color w:val="260000"/>
        </w:rPr>
        <w:t xml:space="preserve"> to</w:t>
      </w:r>
      <w:r>
        <w:rPr>
          <w:color w:val="000016"/>
        </w:rPr>
        <w:t xml:space="preserve"> scam</w:t>
      </w:r>
      <w:r>
        <w:br/>
      </w:r>
      <w:r>
        <w:rPr>
          <w:color w:val="080000"/>
        </w:rPr>
        <w:t xml:space="preserve"> ভাইয়া</w:t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চুরি</w:t>
      </w:r>
      <w:r>
        <w:rPr>
          <w:color w:val="4F0000"/>
        </w:rPr>
        <w:t xml:space="preserve"> করে</w:t>
      </w:r>
      <w:r>
        <w:rPr>
          <w:color w:val="000001"/>
        </w:rPr>
        <w:t xml:space="preserve"> নেছে</w:t>
      </w:r>
      <w:r>
        <w:br/>
      </w:r>
      <w:r>
        <w:rPr>
          <w:color w:val="000001"/>
        </w:rPr>
        <w:t xml:space="preserve"> bikase</w:t>
      </w:r>
      <w:r>
        <w:rPr>
          <w:color w:val="000030"/>
        </w:rPr>
        <w:t xml:space="preserve"> theke</w:t>
      </w:r>
      <w:r>
        <w:rPr>
          <w:color w:val="000049"/>
        </w:rPr>
        <w:t xml:space="preserve"> taka</w:t>
      </w:r>
      <w:r>
        <w:rPr>
          <w:color w:val="000001"/>
        </w:rPr>
        <w:t xml:space="preserve"> curi</w:t>
      </w:r>
      <w:r>
        <w:rPr>
          <w:color w:val="000000"/>
        </w:rPr>
        <w:t xml:space="preserve"> hyece</w:t>
      </w:r>
      <w:r>
        <w:br/>
      </w:r>
      <w:r>
        <w:rPr>
          <w:color w:val="010000"/>
        </w:rPr>
        <w:t xml:space="preserve"> hi</w:t>
      </w:r>
      <w:r>
        <w:rPr>
          <w:color w:val="300000"/>
        </w:rPr>
        <w:t xml:space="preserve"> i</w:t>
      </w:r>
      <w:r>
        <w:rPr>
          <w:color w:val="000004"/>
        </w:rPr>
        <w:t xml:space="preserve"> sent</w:t>
      </w:r>
      <w:r>
        <w:rPr>
          <w:color w:val="000018"/>
        </w:rPr>
        <w:t xml:space="preserve"> money</w:t>
      </w:r>
      <w:r>
        <w:rPr>
          <w:color w:val="260000"/>
        </w:rPr>
        <w:t xml:space="preserve"> to</w:t>
      </w:r>
      <w:r>
        <w:rPr>
          <w:color w:val="000005"/>
        </w:rPr>
        <w:t xml:space="preserve"> someone</w:t>
      </w:r>
      <w:r>
        <w:rPr>
          <w:color w:val="020000"/>
        </w:rPr>
        <w:t xml:space="preserve"> today</w:t>
      </w:r>
      <w:r>
        <w:rPr>
          <w:color w:val="110000"/>
        </w:rPr>
        <w:t xml:space="preserve"> is</w:t>
      </w:r>
      <w:r>
        <w:rPr>
          <w:color w:val="000005"/>
        </w:rPr>
        <w:t xml:space="preserve"> there</w:t>
      </w:r>
      <w:r>
        <w:rPr>
          <w:color w:val="060000"/>
        </w:rPr>
        <w:t xml:space="preserve"> any</w:t>
      </w:r>
      <w:r>
        <w:rPr>
          <w:color w:val="050000"/>
        </w:rPr>
        <w:t xml:space="preserve"> way</w:t>
      </w:r>
      <w:r>
        <w:rPr>
          <w:color w:val="260000"/>
        </w:rPr>
        <w:t xml:space="preserve"> to</w:t>
      </w:r>
      <w:r>
        <w:rPr>
          <w:color w:val="000006"/>
        </w:rPr>
        <w:t xml:space="preserve"> get</w:t>
      </w:r>
      <w:r>
        <w:rPr>
          <w:color w:val="020000"/>
        </w:rPr>
        <w:t xml:space="preserve"> it</w:t>
      </w:r>
      <w:r>
        <w:rPr>
          <w:color w:val="000000"/>
        </w:rPr>
        <w:t xml:space="preserve"> refunded</w:t>
      </w:r>
      <w:r>
        <w:rPr>
          <w:color w:val="300000"/>
        </w:rPr>
        <w:t xml:space="preserve"> i</w:t>
      </w:r>
      <w:r>
        <w:rPr>
          <w:color w:val="000000"/>
        </w:rPr>
        <w:t xml:space="preserve"> may</w:t>
      </w:r>
      <w:r>
        <w:rPr>
          <w:color w:val="090000"/>
        </w:rPr>
        <w:t xml:space="preserve"> have</w:t>
      </w:r>
      <w:r>
        <w:rPr>
          <w:color w:val="020000"/>
        </w:rPr>
        <w:t xml:space="preserve"> been</w:t>
      </w:r>
      <w:r>
        <w:rPr>
          <w:color w:val="000009"/>
        </w:rPr>
        <w:t xml:space="preserve"> scammed</w:t>
      </w:r>
      <w:r>
        <w:rPr>
          <w:color w:val="020000"/>
        </w:rPr>
        <w:t xml:space="preserve"> by</w:t>
      </w:r>
      <w:r>
        <w:rPr>
          <w:color w:val="170000"/>
        </w:rPr>
        <w:t xml:space="preserve"> the</w:t>
      </w:r>
      <w:r>
        <w:rPr>
          <w:color w:val="000005"/>
        </w:rPr>
        <w:t xml:space="preserve"> person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00"/>
        </w:rPr>
        <w:t xml:space="preserve"> হতে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ভুলে</w:t>
      </w:r>
      <w:r>
        <w:rPr>
          <w:color w:val="000009"/>
        </w:rPr>
        <w:t xml:space="preserve"> প্রতারকের</w:t>
      </w:r>
      <w:r>
        <w:rPr>
          <w:color w:val="090000"/>
        </w:rPr>
        <w:t xml:space="preserve"> কাছে</w:t>
      </w:r>
      <w:r>
        <w:rPr>
          <w:color w:val="000009"/>
        </w:rPr>
        <w:t xml:space="preserve"> সেন্ড</w:t>
      </w:r>
      <w:r>
        <w:rPr>
          <w:color w:val="000005"/>
        </w:rPr>
        <w:t xml:space="preserve"> মানি</w:t>
      </w:r>
      <w:r>
        <w:rPr>
          <w:color w:val="0D0000"/>
        </w:rPr>
        <w:t xml:space="preserve"> করা</w:t>
      </w:r>
      <w:r>
        <w:rPr>
          <w:color w:val="000016"/>
        </w:rPr>
        <w:t xml:space="preserve"> হয়েছে</w:t>
      </w:r>
      <w:r>
        <w:br/>
      </w:r>
      <w:r>
        <w:rPr>
          <w:color w:val="000000"/>
        </w:rPr>
        <w:t xml:space="preserve"> asole</w:t>
      </w:r>
      <w:r>
        <w:rPr>
          <w:color w:val="5F0000"/>
        </w:rPr>
        <w:t xml:space="preserve"> amar</w:t>
      </w:r>
      <w:r>
        <w:rPr>
          <w:color w:val="000002"/>
        </w:rPr>
        <w:t xml:space="preserve"> mone</w:t>
      </w:r>
      <w:r>
        <w:rPr>
          <w:color w:val="000000"/>
        </w:rPr>
        <w:t xml:space="preserve"> hocce</w:t>
      </w:r>
      <w:r>
        <w:rPr>
          <w:color w:val="5F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1C"/>
        </w:rPr>
        <w:t xml:space="preserve"> hack</w:t>
      </w:r>
      <w:r>
        <w:rPr>
          <w:color w:val="130000"/>
        </w:rPr>
        <w:t xml:space="preserve"> kora</w:t>
      </w:r>
      <w:r>
        <w:rPr>
          <w:color w:val="000009"/>
        </w:rPr>
        <w:t xml:space="preserve"> hoice</w:t>
      </w:r>
      <w:r>
        <w:br/>
      </w:r>
      <w:r>
        <w:rPr>
          <w:color w:val="2C0000"/>
        </w:rPr>
        <w:t xml:space="preserve"> আমাকে</w:t>
      </w:r>
      <w:r>
        <w:rPr>
          <w:color w:val="300000"/>
        </w:rPr>
        <w:t xml:space="preserve"> একজন</w:t>
      </w:r>
      <w:r>
        <w:rPr>
          <w:color w:val="000000"/>
        </w:rPr>
        <w:t xml:space="preserve"> পোরতারনা</w:t>
      </w:r>
      <w:r>
        <w:rPr>
          <w:color w:val="4F0000"/>
        </w:rPr>
        <w:t xml:space="preserve"> করে</w:t>
      </w:r>
      <w:r>
        <w:rPr>
          <w:color w:val="000009"/>
        </w:rPr>
        <w:t xml:space="preserve"> বিকাশের</w:t>
      </w:r>
      <w:r>
        <w:rPr>
          <w:color w:val="000000"/>
        </w:rPr>
        <w:t xml:space="preserve"> মাধৎমে</w:t>
      </w:r>
      <w:r>
        <w:rPr>
          <w:color w:val="0000FF"/>
        </w:rPr>
        <w:t xml:space="preserve"> টাকা</w:t>
      </w:r>
      <w:r>
        <w:br/>
      </w:r>
      <w:r>
        <w:rPr>
          <w:color w:val="010000"/>
        </w:rPr>
        <w:t xml:space="preserve"> আজ</w:t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10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আসলে</w:t>
      </w:r>
      <w:r>
        <w:rPr>
          <w:color w:val="100000"/>
        </w:rPr>
        <w:t xml:space="preserve"> পরে</w:t>
      </w:r>
      <w:r>
        <w:rPr>
          <w:color w:val="010000"/>
        </w:rPr>
        <w:t xml:space="preserve"> তা</w:t>
      </w:r>
      <w:r>
        <w:rPr>
          <w:color w:val="000000"/>
        </w:rPr>
        <w:t xml:space="preserve"> ওঠানো</w:t>
      </w:r>
      <w:r>
        <w:rPr>
          <w:color w:val="020000"/>
        </w:rPr>
        <w:t xml:space="preserve"> হয়</w:t>
      </w:r>
      <w:r>
        <w:rPr>
          <w:color w:val="010000"/>
        </w:rPr>
        <w:t xml:space="preserve"> যা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ওঠাই</w:t>
      </w:r>
      <w:r>
        <w:rPr>
          <w:color w:val="040000"/>
        </w:rPr>
        <w:t xml:space="preserve"> নি</w:t>
      </w:r>
      <w:r>
        <w:br/>
      </w:r>
      <w:r>
        <w:rPr>
          <w:color w:val="880000"/>
        </w:rPr>
        <w:t xml:space="preserve"> আমি</w:t>
      </w:r>
      <w:r>
        <w:rPr>
          <w:color w:val="000011"/>
        </w:rPr>
        <w:t xml:space="preserve"> প্রতারণার</w:t>
      </w:r>
      <w:r>
        <w:rPr>
          <w:color w:val="000017"/>
        </w:rPr>
        <w:t xml:space="preserve"> শিকার</w:t>
      </w:r>
      <w:r>
        <w:rPr>
          <w:color w:val="000000"/>
        </w:rPr>
        <w:t xml:space="preserve"> হয়েছিলাম</w:t>
      </w:r>
      <w:r>
        <w:br/>
      </w:r>
      <w:r>
        <w:rPr>
          <w:color w:val="000000"/>
        </w:rPr>
        <w:t xml:space="preserve"> just</w:t>
      </w:r>
      <w:r>
        <w:rPr>
          <w:color w:val="000000"/>
        </w:rPr>
        <w:t xml:space="preserve"> earlier</w:t>
      </w:r>
      <w:r>
        <w:rPr>
          <w:color w:val="170000"/>
        </w:rPr>
        <w:t xml:space="preserve"> the</w:t>
      </w:r>
      <w:r>
        <w:rPr>
          <w:color w:val="000000"/>
        </w:rPr>
        <w:t xml:space="preserve"> stranger</w:t>
      </w:r>
      <w:r>
        <w:rPr>
          <w:color w:val="000005"/>
        </w:rPr>
        <w:t xml:space="preserve"> person</w:t>
      </w:r>
      <w:r>
        <w:rPr>
          <w:color w:val="000001"/>
        </w:rPr>
        <w:t xml:space="preserve"> took</w:t>
      </w:r>
      <w:r>
        <w:rPr>
          <w:color w:val="170000"/>
        </w:rPr>
        <w:t xml:space="preserve"> the</w:t>
      </w:r>
      <w:r>
        <w:rPr>
          <w:color w:val="000002"/>
        </w:rPr>
        <w:t xml:space="preserve"> otp</w:t>
      </w:r>
      <w:r>
        <w:rPr>
          <w:color w:val="00000D"/>
        </w:rPr>
        <w:t xml:space="preserve"> code</w:t>
      </w:r>
      <w:r>
        <w:rPr>
          <w:color w:val="080000"/>
        </w:rPr>
        <w:t xml:space="preserve"> and</w:t>
      </w:r>
      <w:r>
        <w:rPr>
          <w:color w:val="000001"/>
        </w:rPr>
        <w:t xml:space="preserve"> took</w:t>
      </w:r>
      <w:r>
        <w:rPr>
          <w:color w:val="000018"/>
        </w:rPr>
        <w:t xml:space="preserve"> my</w:t>
      </w:r>
      <w:r>
        <w:rPr>
          <w:color w:val="000001"/>
        </w:rPr>
        <w:t xml:space="preserve"> information</w:t>
      </w:r>
      <w:r>
        <w:br/>
      </w:r>
      <w:r>
        <w:rPr>
          <w:color w:val="000034"/>
        </w:rPr>
        <w:t xml:space="preserve"> একটা</w:t>
      </w:r>
      <w:r>
        <w:rPr>
          <w:color w:val="000001"/>
        </w:rPr>
        <w:t xml:space="preserve"> কাজের</w:t>
      </w:r>
      <w:r>
        <w:rPr>
          <w:color w:val="00000D"/>
        </w:rPr>
        <w:t xml:space="preserve"> কথা</w:t>
      </w:r>
      <w:r>
        <w:rPr>
          <w:color w:val="230000"/>
        </w:rPr>
        <w:t xml:space="preserve"> বলে</w:t>
      </w:r>
      <w:r>
        <w:rPr>
          <w:color w:val="000000"/>
        </w:rPr>
        <w:t xml:space="preserve"> তিনবারে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দিছি</w:t>
      </w:r>
      <w:r>
        <w:rPr>
          <w:color w:val="020000"/>
        </w:rPr>
        <w:t xml:space="preserve"> এভাবে</w:t>
      </w:r>
      <w:r>
        <w:rPr>
          <w:color w:val="010000"/>
        </w:rPr>
        <w:t xml:space="preserve"> আরো</w:t>
      </w:r>
      <w:r>
        <w:rPr>
          <w:color w:val="000000"/>
        </w:rPr>
        <w:t xml:space="preserve"> কয়েকজনের</w:t>
      </w:r>
      <w:r>
        <w:rPr>
          <w:color w:val="090000"/>
        </w:rPr>
        <w:t xml:space="preserve"> কাছে</w:t>
      </w:r>
      <w:r>
        <w:rPr>
          <w:color w:val="00005D"/>
        </w:rPr>
        <w:t xml:space="preserve"> থেকে</w:t>
      </w:r>
      <w:r>
        <w:rPr>
          <w:color w:val="00000C"/>
        </w:rPr>
        <w:t xml:space="preserve"> নিছে</w:t>
      </w:r>
      <w:r>
        <w:br/>
      </w:r>
      <w:r>
        <w:rPr>
          <w:color w:val="880000"/>
        </w:rPr>
        <w:t xml:space="preserve"> আমি</w:t>
      </w:r>
      <w:r>
        <w:rPr>
          <w:color w:val="00001F"/>
        </w:rPr>
        <w:t xml:space="preserve"> প্রতারণা</w:t>
      </w:r>
      <w:r>
        <w:rPr>
          <w:color w:val="000017"/>
        </w:rPr>
        <w:t xml:space="preserve"> শিকার</w:t>
      </w:r>
      <w:r>
        <w:rPr>
          <w:color w:val="0C0000"/>
        </w:rPr>
        <w:t xml:space="preserve"> হয়েছি</w:t>
      </w:r>
      <w:r>
        <w:br/>
      </w:r>
      <w:r>
        <w:rPr>
          <w:color w:val="170000"/>
        </w:rPr>
        <w:t xml:space="preserve"> sir</w:t>
      </w:r>
      <w:r>
        <w:rPr>
          <w:color w:val="5D0000"/>
        </w:rPr>
        <w:t xml:space="preserve"> ami</w:t>
      </w:r>
      <w:r>
        <w:rPr>
          <w:color w:val="080000"/>
        </w:rPr>
        <w:t xml:space="preserve"> aj</w:t>
      </w:r>
      <w:r>
        <w:rPr>
          <w:color w:val="00005A"/>
        </w:rPr>
        <w:t xml:space="preserve"> bkash</w:t>
      </w:r>
      <w:r>
        <w:rPr>
          <w:color w:val="000011"/>
        </w:rPr>
        <w:t xml:space="preserve"> protarito</w:t>
      </w:r>
      <w:r>
        <w:rPr>
          <w:color w:val="000000"/>
        </w:rPr>
        <w:t xml:space="preserve"> hoysi</w:t>
      </w:r>
      <w:r>
        <w:rPr>
          <w:color w:val="080000"/>
        </w:rPr>
        <w:t xml:space="preserve"> help</w:t>
      </w:r>
      <w:r>
        <w:rPr>
          <w:color w:val="130000"/>
        </w:rPr>
        <w:t xml:space="preserve"> me</w:t>
      </w:r>
      <w:r>
        <w:br/>
      </w:r>
      <w:r>
        <w:rPr>
          <w:color w:val="880000"/>
        </w:rPr>
        <w:t xml:space="preserve"> আমি</w:t>
      </w:r>
      <w:r>
        <w:rPr>
          <w:color w:val="00001F"/>
        </w:rPr>
        <w:t xml:space="preserve"> প্রতারণা</w:t>
      </w:r>
      <w:r>
        <w:rPr>
          <w:color w:val="000017"/>
        </w:rPr>
        <w:t xml:space="preserve"> শিকার</w:t>
      </w:r>
      <w:r>
        <w:rPr>
          <w:color w:val="0C0000"/>
        </w:rPr>
        <w:t xml:space="preserve"> হয়েছি</w:t>
      </w:r>
      <w:r>
        <w:br/>
      </w:r>
      <w:r>
        <w:rPr>
          <w:color w:val="5D0000"/>
        </w:rPr>
        <w:t xml:space="preserve"> ami</w:t>
      </w:r>
      <w:r>
        <w:rPr>
          <w:color w:val="000008"/>
        </w:rPr>
        <w:t xml:space="preserve"> protaronar</w:t>
      </w:r>
      <w:r>
        <w:rPr>
          <w:color w:val="000004"/>
        </w:rPr>
        <w:t xml:space="preserve"> shikar</w:t>
      </w:r>
      <w:r>
        <w:rPr>
          <w:color w:val="000000"/>
        </w:rPr>
        <w:t xml:space="preserve"> hoesi</w:t>
      </w:r>
      <w:r>
        <w:br/>
      </w:r>
      <w:r>
        <w:rPr>
          <w:color w:val="170000"/>
        </w:rPr>
        <w:t xml:space="preserve"> sir</w:t>
      </w:r>
      <w:r>
        <w:rPr>
          <w:color w:val="460000"/>
        </w:rPr>
        <w:t xml:space="preserve"> amr</w:t>
      </w:r>
      <w:r>
        <w:rPr>
          <w:color w:val="000000"/>
        </w:rPr>
        <w:t xml:space="preserve"> thke</w:t>
      </w:r>
      <w:r>
        <w:rPr>
          <w:color w:val="00005A"/>
        </w:rPr>
        <w:t xml:space="preserve"> bkash</w:t>
      </w:r>
      <w:r>
        <w:rPr>
          <w:color w:val="000013"/>
        </w:rPr>
        <w:t xml:space="preserve"> protarona</w:t>
      </w:r>
      <w:r>
        <w:rPr>
          <w:color w:val="000044"/>
        </w:rPr>
        <w:t xml:space="preserve"> kore</w:t>
      </w:r>
      <w:r>
        <w:rPr>
          <w:color w:val="00005F"/>
        </w:rPr>
        <w:t xml:space="preserve"> tk</w:t>
      </w:r>
      <w:r>
        <w:rPr>
          <w:color w:val="000004"/>
        </w:rPr>
        <w:t xml:space="preserve"> nice</w:t>
      </w:r>
      <w:r>
        <w:rPr>
          <w:color w:val="080000"/>
        </w:rPr>
        <w:t xml:space="preserve"> help</w:t>
      </w:r>
      <w:r>
        <w:rPr>
          <w:color w:val="130000"/>
        </w:rPr>
        <w:t xml:space="preserve"> me</w:t>
      </w:r>
      <w:r>
        <w:br/>
      </w:r>
      <w:r>
        <w:rPr>
          <w:color w:val="460000"/>
        </w:rPr>
        <w:t xml:space="preserve"> amr</w:t>
      </w:r>
      <w:r>
        <w:rPr>
          <w:color w:val="000000"/>
        </w:rPr>
        <w:t xml:space="preserve"> kasa</w:t>
      </w:r>
      <w:r>
        <w:rPr>
          <w:color w:val="460000"/>
        </w:rPr>
        <w:t xml:space="preserve"> amr</w:t>
      </w:r>
      <w:r>
        <w:rPr>
          <w:color w:val="000035"/>
        </w:rPr>
        <w:t xml:space="preserve"> account</w:t>
      </w:r>
      <w:r>
        <w:rPr>
          <w:color w:val="000031"/>
        </w:rPr>
        <w:t xml:space="preserve"> number</w:t>
      </w:r>
      <w:r>
        <w:rPr>
          <w:color w:val="000000"/>
        </w:rPr>
        <w:t xml:space="preserve"> caisa</w:t>
      </w:r>
      <w:r>
        <w:rPr>
          <w:color w:val="000000"/>
        </w:rPr>
        <w:t xml:space="preserve"> pora</w:t>
      </w:r>
      <w:r>
        <w:rPr>
          <w:color w:val="5D0000"/>
        </w:rPr>
        <w:t xml:space="preserve"> ami</w:t>
      </w:r>
      <w:r>
        <w:rPr>
          <w:color w:val="020000"/>
        </w:rPr>
        <w:t xml:space="preserve"> diya</w:t>
      </w:r>
      <w:r>
        <w:rPr>
          <w:color w:val="000000"/>
        </w:rPr>
        <w:t xml:space="preserve"> celm</w:t>
      </w:r>
      <w:r>
        <w:rPr>
          <w:color w:val="100000"/>
        </w:rPr>
        <w:t xml:space="preserve"> ar</w:t>
      </w:r>
      <w:r>
        <w:rPr>
          <w:color w:val="000001"/>
        </w:rPr>
        <w:t xml:space="preserve"> bolselo</w:t>
      </w:r>
      <w:r>
        <w:rPr>
          <w:color w:val="000000"/>
        </w:rPr>
        <w:t xml:space="preserve"> ja</w:t>
      </w:r>
      <w:r>
        <w:rPr>
          <w:color w:val="00005F"/>
        </w:rPr>
        <w:t xml:space="preserve"> tk</w:t>
      </w:r>
      <w:r>
        <w:rPr>
          <w:color w:val="000000"/>
        </w:rPr>
        <w:t xml:space="preserve"> paba</w:t>
      </w:r>
      <w:r>
        <w:rPr>
          <w:color w:val="000000"/>
        </w:rPr>
        <w:t xml:space="preserve"> tumii</w:t>
      </w:r>
      <w:r>
        <w:rPr>
          <w:color w:val="000000"/>
        </w:rPr>
        <w:t xml:space="preserve"> ter</w:t>
      </w:r>
      <w:r>
        <w:rPr>
          <w:color w:val="000000"/>
        </w:rPr>
        <w:t xml:space="preserve"> amii</w:t>
      </w:r>
      <w:r>
        <w:rPr>
          <w:color w:val="020000"/>
        </w:rPr>
        <w:t xml:space="preserve"> diya</w:t>
      </w:r>
      <w:r>
        <w:rPr>
          <w:color w:val="460000"/>
        </w:rPr>
        <w:t xml:space="preserve"> amr</w:t>
      </w:r>
      <w:r>
        <w:rPr>
          <w:color w:val="000013"/>
        </w:rPr>
        <w:t xml:space="preserve"> pin</w:t>
      </w:r>
      <w:r>
        <w:rPr>
          <w:color w:val="000000"/>
        </w:rPr>
        <w:t xml:space="preserve"> গুন</w:t>
      </w:r>
      <w:r>
        <w:rPr>
          <w:color w:val="000002"/>
        </w:rPr>
        <w:t xml:space="preserve"> korta</w:t>
      </w:r>
      <w:r>
        <w:rPr>
          <w:color w:val="000001"/>
        </w:rPr>
        <w:t xml:space="preserve"> bolselo</w:t>
      </w:r>
      <w:r>
        <w:br/>
      </w:r>
      <w:r>
        <w:rPr>
          <w:color w:val="0B0000"/>
        </w:rPr>
        <w:t xml:space="preserve"> স্যার</w:t>
      </w:r>
      <w:r>
        <w:rPr>
          <w:color w:val="880000"/>
        </w:rPr>
        <w:t xml:space="preserve"> আমি</w:t>
      </w:r>
      <w:r>
        <w:rPr>
          <w:color w:val="080000"/>
        </w:rPr>
        <w:t xml:space="preserve"> একজনকে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দিচ্চিলাম</w:t>
      </w:r>
      <w:r>
        <w:rPr>
          <w:color w:val="000034"/>
        </w:rPr>
        <w:t xml:space="preserve"> একটা</w:t>
      </w:r>
      <w:r>
        <w:rPr>
          <w:color w:val="000000"/>
        </w:rPr>
        <w:t xml:space="preserve"> জিনিস</w:t>
      </w:r>
      <w:r>
        <w:rPr>
          <w:color w:val="000004"/>
        </w:rPr>
        <w:t xml:space="preserve"> কিনার</w:t>
      </w:r>
      <w:r>
        <w:rPr>
          <w:color w:val="160000"/>
        </w:rPr>
        <w:t xml:space="preserve"> জন্য</w:t>
      </w:r>
      <w:r>
        <w:rPr>
          <w:color w:val="00001A"/>
        </w:rPr>
        <w:t xml:space="preserve"> এখন</w:t>
      </w:r>
      <w:r>
        <w:rPr>
          <w:color w:val="250000"/>
        </w:rPr>
        <w:t xml:space="preserve"> সে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পাইবার</w:t>
      </w:r>
      <w:r>
        <w:rPr>
          <w:color w:val="080000"/>
        </w:rPr>
        <w:t xml:space="preserve"> পর</w:t>
      </w:r>
      <w:r>
        <w:rPr>
          <w:color w:val="CA0000"/>
        </w:rPr>
        <w:t xml:space="preserve"> আমার</w:t>
      </w:r>
      <w:r>
        <w:rPr>
          <w:color w:val="000011"/>
        </w:rPr>
        <w:t xml:space="preserve"> ফোন</w:t>
      </w:r>
      <w:r>
        <w:rPr>
          <w:color w:val="000000"/>
        </w:rPr>
        <w:t xml:space="preserve"> ধরে</w:t>
      </w:r>
      <w:r>
        <w:rPr>
          <w:color w:val="000001"/>
        </w:rPr>
        <w:t xml:space="preserve"> নাহ</w:t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কোনোও</w:t>
      </w:r>
      <w:r>
        <w:rPr>
          <w:color w:val="000001"/>
        </w:rPr>
        <w:t xml:space="preserve"> মেসেজের</w:t>
      </w:r>
      <w:r>
        <w:rPr>
          <w:color w:val="000000"/>
        </w:rPr>
        <w:t xml:space="preserve"> রিপলাই</w:t>
      </w:r>
      <w:r>
        <w:rPr>
          <w:color w:val="000004"/>
        </w:rPr>
        <w:t xml:space="preserve"> দেই</w:t>
      </w:r>
      <w:r>
        <w:rPr>
          <w:color w:val="000001"/>
        </w:rPr>
        <w:t xml:space="preserve"> নাহ</w:t>
      </w:r>
      <w:r>
        <w:br/>
      </w:r>
      <w:r>
        <w:rPr>
          <w:color w:val="000000"/>
        </w:rPr>
        <w:t xml:space="preserve"> এটি</w:t>
      </w:r>
      <w:r>
        <w:rPr>
          <w:color w:val="000011"/>
        </w:rPr>
        <w:t xml:space="preserve"> একটি</w:t>
      </w:r>
      <w:r>
        <w:rPr>
          <w:color w:val="000005"/>
        </w:rPr>
        <w:t xml:space="preserve"> চক্র</w:t>
      </w:r>
      <w:r>
        <w:rPr>
          <w:color w:val="010000"/>
        </w:rPr>
        <w:t xml:space="preserve"> যা</w:t>
      </w:r>
      <w:r>
        <w:rPr>
          <w:color w:val="000009"/>
        </w:rPr>
        <w:t xml:space="preserve"> বিকাশের</w:t>
      </w:r>
      <w:r>
        <w:rPr>
          <w:color w:val="09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হাতিয়ে</w:t>
      </w:r>
      <w:r>
        <w:rPr>
          <w:color w:val="000000"/>
        </w:rPr>
        <w:t xml:space="preserve"> নিচ্ছে</w:t>
      </w:r>
      <w:r>
        <w:br/>
      </w:r>
      <w:r>
        <w:rPr>
          <w:color w:val="000001"/>
        </w:rPr>
        <w:t xml:space="preserve"> যাকে</w:t>
      </w:r>
      <w:r>
        <w:rPr>
          <w:color w:val="000008"/>
        </w:rPr>
        <w:t xml:space="preserve"> টাকাটা</w:t>
      </w:r>
      <w:r>
        <w:rPr>
          <w:color w:val="000005"/>
        </w:rPr>
        <w:t xml:space="preserve"> পাঠিয়েছি</w:t>
      </w:r>
      <w:r>
        <w:rPr>
          <w:color w:val="250000"/>
        </w:rPr>
        <w:t xml:space="preserve"> সে</w:t>
      </w:r>
      <w:r>
        <w:rPr>
          <w:color w:val="CA0000"/>
        </w:rPr>
        <w:t xml:space="preserve"> আমার</w:t>
      </w:r>
      <w:r>
        <w:rPr>
          <w:color w:val="000008"/>
        </w:rPr>
        <w:t xml:space="preserve"> টাকাটা</w:t>
      </w:r>
      <w:r>
        <w:rPr>
          <w:color w:val="370000"/>
        </w:rPr>
        <w:t xml:space="preserve"> নিয়ে</w:t>
      </w:r>
      <w:r>
        <w:rPr>
          <w:color w:val="2C0000"/>
        </w:rPr>
        <w:t xml:space="preserve"> আমাকে</w:t>
      </w:r>
      <w:r>
        <w:rPr>
          <w:color w:val="000016"/>
        </w:rPr>
        <w:t xml:space="preserve"> ব্লক</w:t>
      </w:r>
      <w:r>
        <w:rPr>
          <w:color w:val="4F0000"/>
        </w:rPr>
        <w:t xml:space="preserve"> করে</w:t>
      </w:r>
      <w:r>
        <w:rPr>
          <w:color w:val="0F0000"/>
        </w:rPr>
        <w:t xml:space="preserve"> দিয়েছে</w:t>
      </w:r>
      <w:r>
        <w:br/>
      </w:r>
      <w:r>
        <w:rPr>
          <w:color w:val="000056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25"/>
        </w:rPr>
        <w:t xml:space="preserve"> গেছে</w:t>
      </w:r>
      <w:r>
        <w:br/>
      </w:r>
      <w:r>
        <w:rPr>
          <w:color w:val="1E0000"/>
        </w:rPr>
        <w:t xml:space="preserve"> এই</w:t>
      </w:r>
      <w:r>
        <w:rPr>
          <w:color w:val="000056"/>
        </w:rPr>
        <w:t xml:space="preserve"> বিকাশ</w:t>
      </w:r>
      <w:r>
        <w:rPr>
          <w:color w:val="000016"/>
        </w:rPr>
        <w:t xml:space="preserve"> নাম্বারে</w:t>
      </w:r>
      <w:r>
        <w:rPr>
          <w:color w:val="000000"/>
        </w:rPr>
        <w:t xml:space="preserve"> pubg</w:t>
      </w:r>
      <w:r>
        <w:rPr>
          <w:color w:val="000004"/>
        </w:rPr>
        <w:t xml:space="preserve"> uc</w:t>
      </w:r>
      <w:r>
        <w:rPr>
          <w:color w:val="000000"/>
        </w:rPr>
        <w:t xml:space="preserve"> sell</w:t>
      </w:r>
      <w:r>
        <w:rPr>
          <w:color w:val="4F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দিয়েছি</w:t>
      </w:r>
      <w:r>
        <w:rPr>
          <w:color w:val="000001"/>
        </w:rPr>
        <w:t xml:space="preserve"> কালকে</w:t>
      </w:r>
      <w:r>
        <w:rPr>
          <w:color w:val="000004"/>
        </w:rPr>
        <w:t xml:space="preserve"> uc</w:t>
      </w:r>
      <w:r>
        <w:rPr>
          <w:color w:val="000004"/>
        </w:rPr>
        <w:t xml:space="preserve"> দেই</w:t>
      </w:r>
      <w:r>
        <w:rPr>
          <w:color w:val="000008"/>
        </w:rPr>
        <w:t xml:space="preserve"> নাই</w:t>
      </w:r>
      <w:r>
        <w:rPr>
          <w:color w:val="000001"/>
        </w:rPr>
        <w:t xml:space="preserve"> আবার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ফেরত</w:t>
      </w:r>
      <w:r>
        <w:rPr>
          <w:color w:val="000004"/>
        </w:rPr>
        <w:t xml:space="preserve"> দেই</w:t>
      </w:r>
      <w:r>
        <w:rPr>
          <w:color w:val="000014"/>
        </w:rPr>
        <w:t xml:space="preserve"> না</w:t>
      </w:r>
      <w:r>
        <w:br/>
      </w:r>
      <w:r>
        <w:rPr>
          <w:color w:val="000001"/>
        </w:rPr>
        <w:t xml:space="preserve"> তাকে</w:t>
      </w:r>
      <w:r>
        <w:rPr>
          <w:color w:val="00001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পাঠানোর</w:t>
      </w:r>
      <w:r>
        <w:rPr>
          <w:color w:val="080000"/>
        </w:rPr>
        <w:t xml:space="preserve"> পর</w:t>
      </w:r>
      <w:r>
        <w:rPr>
          <w:color w:val="250000"/>
        </w:rPr>
        <w:t xml:space="preserve"> সে</w:t>
      </w:r>
      <w:r>
        <w:rPr>
          <w:color w:val="2C0000"/>
        </w:rPr>
        <w:t xml:space="preserve"> আমাকে</w:t>
      </w:r>
      <w:r>
        <w:rPr>
          <w:color w:val="000000"/>
        </w:rPr>
        <w:t xml:space="preserve"> মেসেন্জার</w:t>
      </w:r>
      <w:r>
        <w:rPr>
          <w:color w:val="00005D"/>
        </w:rPr>
        <w:t xml:space="preserve"> থেকে</w:t>
      </w:r>
      <w:r>
        <w:rPr>
          <w:color w:val="000016"/>
        </w:rPr>
        <w:t xml:space="preserve"> ব্লক</w:t>
      </w:r>
      <w:r>
        <w:rPr>
          <w:color w:val="4F0000"/>
        </w:rPr>
        <w:t xml:space="preserve"> করে</w:t>
      </w:r>
      <w:r>
        <w:rPr>
          <w:color w:val="0F0000"/>
        </w:rPr>
        <w:t xml:space="preserve"> দিয়েছে</w:t>
      </w:r>
      <w:r>
        <w:rPr>
          <w:color w:val="000000"/>
        </w:rPr>
        <w:t xml:space="preserve"> স্কেম</w:t>
      </w:r>
      <w:r>
        <w:rPr>
          <w:color w:val="000002"/>
        </w:rPr>
        <w:t xml:space="preserve"> করতেছে</w:t>
      </w:r>
      <w:r>
        <w:rPr>
          <w:color w:val="020000"/>
        </w:rPr>
        <w:t xml:space="preserve"> অনেকের</w:t>
      </w:r>
      <w:r>
        <w:rPr>
          <w:color w:val="000025"/>
        </w:rPr>
        <w:t xml:space="preserve"> সাথে</w:t>
      </w:r>
      <w:r>
        <w:br/>
      </w:r>
      <w:r>
        <w:rPr>
          <w:color w:val="5F0000"/>
        </w:rPr>
        <w:t xml:space="preserve"> amar</w:t>
      </w:r>
      <w:r>
        <w:rPr>
          <w:color w:val="050000"/>
        </w:rPr>
        <w:t xml:space="preserve"> kase</w:t>
      </w:r>
      <w:r>
        <w:rPr>
          <w:color w:val="000030"/>
        </w:rPr>
        <w:t xml:space="preserve"> theke</w:t>
      </w:r>
      <w:r>
        <w:rPr>
          <w:color w:val="000013"/>
        </w:rPr>
        <w:t xml:space="preserve"> protarona</w:t>
      </w:r>
      <w:r>
        <w:rPr>
          <w:color w:val="000044"/>
        </w:rPr>
        <w:t xml:space="preserve"> kore</w:t>
      </w:r>
      <w:r>
        <w:rPr>
          <w:color w:val="00005F"/>
        </w:rPr>
        <w:t xml:space="preserve"> tk</w:t>
      </w:r>
      <w:r>
        <w:rPr>
          <w:color w:val="000004"/>
        </w:rPr>
        <w:t xml:space="preserve"> nia</w:t>
      </w:r>
      <w:r>
        <w:rPr>
          <w:color w:val="000021"/>
        </w:rPr>
        <w:t xml:space="preserve"> block</w:t>
      </w:r>
      <w:r>
        <w:rPr>
          <w:color w:val="000016"/>
        </w:rPr>
        <w:t xml:space="preserve"> dise</w:t>
      </w:r>
      <w:r>
        <w:rPr>
          <w:color w:val="00005F"/>
        </w:rPr>
        <w:t xml:space="preserve"> tk</w:t>
      </w:r>
      <w:r>
        <w:rPr>
          <w:color w:val="00001E"/>
        </w:rPr>
        <w:t xml:space="preserve"> ta</w:t>
      </w:r>
      <w:r>
        <w:rPr>
          <w:color w:val="230000"/>
        </w:rPr>
        <w:t xml:space="preserve"> ki</w:t>
      </w:r>
      <w:r>
        <w:rPr>
          <w:color w:val="000000"/>
        </w:rPr>
        <w:t xml:space="preserve"> paite</w:t>
      </w:r>
      <w:r>
        <w:rPr>
          <w:color w:val="000001"/>
        </w:rPr>
        <w:t xml:space="preserve"> pari</w:t>
      </w:r>
      <w:r>
        <w:br/>
      </w:r>
      <w:r>
        <w:rPr>
          <w:color w:val="160000"/>
        </w:rPr>
        <w:t xml:space="preserve"> akjon</w:t>
      </w:r>
      <w:r>
        <w:rPr>
          <w:color w:val="010000"/>
        </w:rPr>
        <w:t xml:space="preserve"> amy</w:t>
      </w:r>
      <w:r>
        <w:rPr>
          <w:color w:val="000000"/>
        </w:rPr>
        <w:t xml:space="preserve"> fk</w:t>
      </w:r>
      <w:r>
        <w:rPr>
          <w:color w:val="000001"/>
        </w:rPr>
        <w:t xml:space="preserve"> message</w:t>
      </w:r>
      <w:r>
        <w:rPr>
          <w:color w:val="000001"/>
        </w:rPr>
        <w:t xml:space="preserve"> dia</w:t>
      </w:r>
      <w:r>
        <w:rPr>
          <w:color w:val="000001"/>
        </w:rPr>
        <w:t xml:space="preserve"> tka</w:t>
      </w:r>
      <w:r>
        <w:rPr>
          <w:color w:val="000004"/>
        </w:rPr>
        <w:t xml:space="preserve"> nia</w:t>
      </w:r>
      <w:r>
        <w:rPr>
          <w:color w:val="0F0000"/>
        </w:rPr>
        <w:t xml:space="preserve"> gese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0F"/>
        </w:rPr>
        <w:t xml:space="preserve"> পিন</w:t>
      </w:r>
      <w:r>
        <w:rPr>
          <w:color w:val="000002"/>
        </w:rPr>
        <w:t xml:space="preserve"> নম্বর</w:t>
      </w:r>
      <w:r>
        <w:rPr>
          <w:color w:val="000000"/>
        </w:rPr>
        <w:t xml:space="preserve"> অন্য</w:t>
      </w:r>
      <w:r>
        <w:rPr>
          <w:color w:val="300000"/>
        </w:rPr>
        <w:t xml:space="preserve"> একজন</w:t>
      </w:r>
      <w:r>
        <w:rPr>
          <w:color w:val="000000"/>
        </w:rPr>
        <w:t xml:space="preserve"> জানে</w:t>
      </w:r>
      <w:r>
        <w:rPr>
          <w:color w:val="020000"/>
        </w:rPr>
        <w:t xml:space="preserve"> তার</w:t>
      </w:r>
      <w:r>
        <w:rPr>
          <w:color w:val="000011"/>
        </w:rPr>
        <w:t xml:space="preserve"> ফোন</w:t>
      </w:r>
      <w:r>
        <w:rPr>
          <w:color w:val="100000"/>
        </w:rPr>
        <w:t xml:space="preserve"> এর</w:t>
      </w:r>
      <w:r>
        <w:rPr>
          <w:color w:val="090000"/>
        </w:rPr>
        <w:t xml:space="preserve"> মাধ্যমে</w:t>
      </w:r>
      <w:r>
        <w:rPr>
          <w:color w:val="000002"/>
        </w:rPr>
        <w:t xml:space="preserve"> কিভাবে</w:t>
      </w:r>
      <w:r>
        <w:rPr>
          <w:color w:val="000000"/>
        </w:rPr>
        <w:t xml:space="preserve"> যেন</w:t>
      </w:r>
      <w:r>
        <w:rPr>
          <w:color w:val="000000"/>
        </w:rPr>
        <w:t xml:space="preserve"> টাকাগুলো</w:t>
      </w:r>
      <w:r>
        <w:rPr>
          <w:color w:val="370000"/>
        </w:rPr>
        <w:t xml:space="preserve"> নিয়ে</w:t>
      </w:r>
      <w:r>
        <w:rPr>
          <w:color w:val="000000"/>
        </w:rPr>
        <w:t xml:space="preserve"> গেল</w:t>
      </w:r>
      <w:r>
        <w:br/>
      </w:r>
      <w:r>
        <w:rPr>
          <w:color w:val="460000"/>
        </w:rPr>
        <w:t xml:space="preserve"> amr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00"/>
        </w:rPr>
        <w:t xml:space="preserve"> thaka</w:t>
      </w:r>
      <w:r>
        <w:rPr>
          <w:color w:val="160000"/>
        </w:rPr>
        <w:t xml:space="preserve"> akjon</w:t>
      </w:r>
      <w:r>
        <w:rPr>
          <w:color w:val="000000"/>
        </w:rPr>
        <w:t xml:space="preserve"> ka</w:t>
      </w:r>
      <w:r>
        <w:rPr>
          <w:color w:val="00005F"/>
        </w:rPr>
        <w:t xml:space="preserve"> tk</w:t>
      </w:r>
      <w:r>
        <w:rPr>
          <w:color w:val="000000"/>
        </w:rPr>
        <w:t xml:space="preserve"> disi</w:t>
      </w:r>
      <w:r>
        <w:rPr>
          <w:color w:val="000000"/>
        </w:rPr>
        <w:t xml:space="preserve"> sa</w:t>
      </w:r>
      <w:r>
        <w:rPr>
          <w:color w:val="460000"/>
        </w:rPr>
        <w:t xml:space="preserve"> amr</w:t>
      </w:r>
      <w:r>
        <w:rPr>
          <w:color w:val="00005F"/>
        </w:rPr>
        <w:t xml:space="preserve"> tk</w:t>
      </w:r>
      <w:r>
        <w:rPr>
          <w:color w:val="000002"/>
        </w:rPr>
        <w:t xml:space="preserve"> maira</w:t>
      </w:r>
      <w:r>
        <w:rPr>
          <w:color w:val="000016"/>
        </w:rPr>
        <w:t xml:space="preserve"> dise</w:t>
      </w:r>
      <w:r>
        <w:br/>
      </w:r>
      <w:r>
        <w:rPr>
          <w:color w:val="880000"/>
        </w:rPr>
        <w:t xml:space="preserve"> আমি</w:t>
      </w:r>
      <w:r>
        <w:rPr>
          <w:color w:val="000001"/>
        </w:rPr>
        <w:t xml:space="preserve"> পতারিত</w:t>
      </w:r>
      <w:r>
        <w:rPr>
          <w:color w:val="000000"/>
        </w:rPr>
        <w:t xml:space="preserve"> হয়েছ</w:t>
      </w:r>
      <w:r>
        <w:br/>
      </w:r>
      <w:r>
        <w:rPr>
          <w:color w:val="00005A"/>
        </w:rPr>
        <w:t xml:space="preserve"> bkash</w:t>
      </w:r>
      <w:r>
        <w:rPr>
          <w:color w:val="180000"/>
        </w:rPr>
        <w:t xml:space="preserve"> er</w:t>
      </w:r>
      <w:r>
        <w:rPr>
          <w:color w:val="000001"/>
        </w:rPr>
        <w:t xml:space="preserve"> maddhome</w:t>
      </w:r>
      <w:r>
        <w:rPr>
          <w:color w:val="000001"/>
        </w:rPr>
        <w:t xml:space="preserve"> advance</w:t>
      </w:r>
      <w:r>
        <w:rPr>
          <w:color w:val="000009"/>
        </w:rPr>
        <w:t xml:space="preserve"> payment</w:t>
      </w:r>
      <w:r>
        <w:rPr>
          <w:color w:val="000000"/>
        </w:rPr>
        <w:t xml:space="preserve"> kori</w:t>
      </w:r>
      <w:r>
        <w:rPr>
          <w:color w:val="000000"/>
        </w:rPr>
        <w:t xml:space="preserve"> than</w:t>
      </w:r>
      <w:r>
        <w:rPr>
          <w:color w:val="080000"/>
        </w:rPr>
        <w:t xml:space="preserve"> page</w:t>
      </w:r>
      <w:r>
        <w:rPr>
          <w:color w:val="000030"/>
        </w:rPr>
        <w:t xml:space="preserve"> theke</w:t>
      </w:r>
      <w:r>
        <w:rPr>
          <w:color w:val="0C0000"/>
        </w:rPr>
        <w:t xml:space="preserve"> amk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00000"/>
        </w:rPr>
        <w:t xml:space="preserve"> dy</w:t>
      </w:r>
      <w:r>
        <w:rPr>
          <w:color w:val="000002"/>
        </w:rPr>
        <w:t xml:space="preserve"> akhn</w:t>
      </w:r>
      <w:r>
        <w:rPr>
          <w:color w:val="5D0000"/>
        </w:rPr>
        <w:t xml:space="preserve"> ami</w:t>
      </w:r>
      <w:r>
        <w:rPr>
          <w:color w:val="010000"/>
        </w:rPr>
        <w:t xml:space="preserve"> jante</w:t>
      </w:r>
      <w:r>
        <w:rPr>
          <w:color w:val="000000"/>
        </w:rPr>
        <w:t xml:space="preserve"> chcchi</w:t>
      </w:r>
      <w:r>
        <w:rPr>
          <w:color w:val="040000"/>
        </w:rPr>
        <w:t xml:space="preserve"> oi</w:t>
      </w:r>
      <w:r>
        <w:rPr>
          <w:color w:val="000031"/>
        </w:rPr>
        <w:t xml:space="preserve"> number</w:t>
      </w:r>
      <w:r>
        <w:rPr>
          <w:color w:val="00001E"/>
        </w:rPr>
        <w:t xml:space="preserve"> ta</w:t>
      </w:r>
      <w:r>
        <w:rPr>
          <w:color w:val="000000"/>
        </w:rPr>
        <w:t xml:space="preserve"> te</w:t>
      </w:r>
      <w:r>
        <w:rPr>
          <w:color w:val="230000"/>
        </w:rPr>
        <w:t xml:space="preserve"> ki</w:t>
      </w:r>
      <w:r>
        <w:rPr>
          <w:color w:val="000000"/>
        </w:rPr>
        <w:t xml:space="preserve"> kno</w:t>
      </w:r>
      <w:r>
        <w:rPr>
          <w:color w:val="000001"/>
        </w:rPr>
        <w:t xml:space="preserve"> vabe</w:t>
      </w:r>
      <w:r>
        <w:rPr>
          <w:color w:val="000006"/>
        </w:rPr>
        <w:t xml:space="preserve"> report</w:t>
      </w:r>
      <w:r>
        <w:rPr>
          <w:color w:val="13000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17"/>
        </w:rPr>
        <w:t xml:space="preserve"> অনলাইনে</w:t>
      </w:r>
      <w:r>
        <w:rPr>
          <w:color w:val="00000B"/>
        </w:rPr>
        <w:t xml:space="preserve"> প্রডাক্ট</w:t>
      </w:r>
      <w:r>
        <w:rPr>
          <w:color w:val="000002"/>
        </w:rPr>
        <w:t xml:space="preserve"> কেনার</w:t>
      </w:r>
      <w:r>
        <w:rPr>
          <w:color w:val="16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দিছি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16"/>
        </w:rPr>
        <w:t xml:space="preserve"> দিছে</w:t>
      </w:r>
      <w:r>
        <w:br/>
      </w:r>
      <w:r>
        <w:rPr>
          <w:color w:val="000017"/>
        </w:rPr>
        <w:t xml:space="preserve"> অনলাইনে</w:t>
      </w:r>
      <w:r>
        <w:rPr>
          <w:color w:val="00000B"/>
        </w:rPr>
        <w:t xml:space="preserve"> প্রডাক্ট</w:t>
      </w:r>
      <w:r>
        <w:rPr>
          <w:color w:val="000002"/>
        </w:rPr>
        <w:t xml:space="preserve"> কেনার</w:t>
      </w:r>
      <w:r>
        <w:rPr>
          <w:color w:val="16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দিছি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16"/>
        </w:rPr>
        <w:t xml:space="preserve"> দিছে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পাঠাইছি</w:t>
      </w:r>
      <w:r>
        <w:rPr>
          <w:color w:val="080000"/>
        </w:rPr>
        <w:t xml:space="preserve"> উনি</w:t>
      </w:r>
      <w:r>
        <w:rPr>
          <w:color w:val="CA0000"/>
        </w:rPr>
        <w:t xml:space="preserve"> আমার</w:t>
      </w:r>
      <w:r>
        <w:rPr>
          <w:color w:val="000005"/>
        </w:rPr>
        <w:t xml:space="preserve"> কাজ</w:t>
      </w:r>
      <w:r>
        <w:rPr>
          <w:color w:val="4F0000"/>
        </w:rPr>
        <w:t xml:space="preserve"> করে</w:t>
      </w:r>
      <w:r>
        <w:rPr>
          <w:color w:val="000004"/>
        </w:rPr>
        <w:t xml:space="preserve"> দেয়</w:t>
      </w:r>
      <w:r>
        <w:rPr>
          <w:color w:val="000008"/>
        </w:rPr>
        <w:t xml:space="preserve"> নাই</w:t>
      </w:r>
      <w:r>
        <w:rPr>
          <w:color w:val="00001A"/>
        </w:rPr>
        <w:t xml:space="preserve"> এখন</w:t>
      </w:r>
      <w:r>
        <w:rPr>
          <w:color w:val="880000"/>
        </w:rPr>
        <w:t xml:space="preserve"> আমি</w:t>
      </w:r>
      <w:r>
        <w:rPr>
          <w:color w:val="000008"/>
        </w:rPr>
        <w:t xml:space="preserve"> টাকাটা</w:t>
      </w:r>
      <w:r>
        <w:rPr>
          <w:color w:val="000000"/>
        </w:rPr>
        <w:t xml:space="preserve"> ব্যাক</w:t>
      </w:r>
      <w:r>
        <w:rPr>
          <w:color w:val="000004"/>
        </w:rPr>
        <w:t xml:space="preserve"> চাচ্ছি</w:t>
      </w:r>
      <w:r>
        <w:br/>
      </w:r>
      <w:r>
        <w:rPr>
          <w:color w:val="010000"/>
        </w:rPr>
        <w:t xml:space="preserve"> keo</w:t>
      </w:r>
      <w:r>
        <w:rPr>
          <w:color w:val="460000"/>
        </w:rPr>
        <w:t xml:space="preserve"> amr</w:t>
      </w:r>
      <w:r>
        <w:rPr>
          <w:color w:val="000000"/>
        </w:rPr>
        <w:t xml:space="preserve"> sthe</w:t>
      </w:r>
      <w:r>
        <w:rPr>
          <w:color w:val="000016"/>
        </w:rPr>
        <w:t xml:space="preserve"> scam</w:t>
      </w:r>
      <w:r>
        <w:rPr>
          <w:color w:val="000044"/>
        </w:rPr>
        <w:t xml:space="preserve"> kore</w:t>
      </w:r>
      <w:r>
        <w:rPr>
          <w:color w:val="000049"/>
        </w:rPr>
        <w:t xml:space="preserve"> taka</w:t>
      </w:r>
      <w:r>
        <w:rPr>
          <w:color w:val="00001A"/>
        </w:rPr>
        <w:t xml:space="preserve"> niye</w:t>
      </w:r>
      <w:r>
        <w:rPr>
          <w:color w:val="000000"/>
        </w:rPr>
        <w:t xml:space="preserve"> geye</w:t>
      </w:r>
      <w:r>
        <w:rPr>
          <w:color w:val="5F0000"/>
        </w:rPr>
        <w:t xml:space="preserve"> amar</w:t>
      </w:r>
      <w:r>
        <w:rPr>
          <w:color w:val="000049"/>
        </w:rPr>
        <w:t xml:space="preserve"> taka</w:t>
      </w:r>
      <w:r>
        <w:rPr>
          <w:color w:val="050000"/>
        </w:rPr>
        <w:t xml:space="preserve"> plz</w:t>
      </w:r>
      <w:r>
        <w:rPr>
          <w:color w:val="000001"/>
        </w:rPr>
        <w:t xml:space="preserve"> apnara</w:t>
      </w:r>
      <w:r>
        <w:rPr>
          <w:color w:val="000008"/>
        </w:rPr>
        <w:t xml:space="preserve"> back</w:t>
      </w:r>
      <w:r>
        <w:rPr>
          <w:color w:val="000000"/>
        </w:rPr>
        <w:t xml:space="preserve"> ane</w:t>
      </w:r>
      <w:r>
        <w:rPr>
          <w:color w:val="000000"/>
        </w:rPr>
        <w:t xml:space="preserve"> dan</w:t>
      </w:r>
      <w:r>
        <w:br/>
      </w:r>
      <w:r>
        <w:rPr>
          <w:color w:val="010000"/>
        </w:rPr>
        <w:t xml:space="preserve"> প্লিজ</w:t>
      </w:r>
      <w:r>
        <w:rPr>
          <w:color w:val="88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তুলে</w:t>
      </w:r>
      <w:r>
        <w:rPr>
          <w:color w:val="090000"/>
        </w:rPr>
        <w:t xml:space="preserve"> নিয়েছে</w:t>
      </w:r>
      <w:r>
        <w:br/>
      </w:r>
      <w:r>
        <w:rPr>
          <w:color w:val="000002"/>
        </w:rPr>
        <w:t xml:space="preserve"> ফেসবুক</w:t>
      </w:r>
      <w:r>
        <w:rPr>
          <w:color w:val="000000"/>
        </w:rPr>
        <w:t xml:space="preserve"> পেজ</w:t>
      </w:r>
      <w:r>
        <w:rPr>
          <w:color w:val="000000"/>
        </w:rPr>
        <w:t xml:space="preserve"> বুস্ট</w:t>
      </w:r>
      <w:r>
        <w:rPr>
          <w:color w:val="050000"/>
        </w:rPr>
        <w:t xml:space="preserve"> করার</w:t>
      </w:r>
      <w:r>
        <w:rPr>
          <w:color w:val="160000"/>
        </w:rPr>
        <w:t xml:space="preserve"> জন্য</w:t>
      </w:r>
      <w:r>
        <w:rPr>
          <w:color w:val="300000"/>
        </w:rPr>
        <w:t xml:space="preserve"> একজন</w:t>
      </w:r>
      <w:r>
        <w:rPr>
          <w:color w:val="CA0000"/>
        </w:rPr>
        <w:t xml:space="preserve"> আমার</w:t>
      </w:r>
      <w:r>
        <w:rPr>
          <w:color w:val="090000"/>
        </w:rPr>
        <w:t xml:space="preserve"> কাছ</w:t>
      </w:r>
      <w:r>
        <w:rPr>
          <w:color w:val="00005D"/>
        </w:rPr>
        <w:t xml:space="preserve"> থেকে</w:t>
      </w:r>
      <w:r>
        <w:rPr>
          <w:color w:val="000000"/>
        </w:rPr>
        <w:t xml:space="preserve"> টাকার</w:t>
      </w:r>
      <w:r>
        <w:rPr>
          <w:color w:val="000001"/>
        </w:rPr>
        <w:t xml:space="preserve"> নিচে</w:t>
      </w:r>
      <w:r>
        <w:rPr>
          <w:color w:val="000000"/>
        </w:rPr>
        <w:t xml:space="preserve"> নেওয়ার</w:t>
      </w:r>
      <w:r>
        <w:rPr>
          <w:color w:val="080000"/>
        </w:rPr>
        <w:t xml:space="preserve"> পর</w:t>
      </w:r>
      <w:r>
        <w:rPr>
          <w:color w:val="00001A"/>
        </w:rPr>
        <w:t xml:space="preserve"> এখন</w:t>
      </w:r>
      <w:r>
        <w:rPr>
          <w:color w:val="000005"/>
        </w:rPr>
        <w:t xml:space="preserve"> কাজ</w:t>
      </w:r>
      <w:r>
        <w:rPr>
          <w:color w:val="4F0000"/>
        </w:rPr>
        <w:t xml:space="preserve"> করে</w:t>
      </w:r>
      <w:r>
        <w:rPr>
          <w:color w:val="000004"/>
        </w:rPr>
        <w:t xml:space="preserve"> দিচ্ছে</w:t>
      </w:r>
      <w:r>
        <w:rPr>
          <w:color w:val="000014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প্রাতণার</w:t>
      </w:r>
      <w:r>
        <w:rPr>
          <w:color w:val="000017"/>
        </w:rPr>
        <w:t xml:space="preserve"> শিকার</w:t>
      </w:r>
      <w:r>
        <w:rPr>
          <w:color w:val="000000"/>
        </w:rPr>
        <w:t xml:space="preserve"> হয়েহি</w:t>
      </w:r>
      <w:r>
        <w:br/>
      </w:r>
      <w:r>
        <w:rPr>
          <w:color w:val="000034"/>
        </w:rPr>
        <w:t xml:space="preserve"> একটা</w:t>
      </w:r>
      <w:r>
        <w:rPr>
          <w:color w:val="000009"/>
        </w:rPr>
        <w:t xml:space="preserve"> লোক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16"/>
        </w:rPr>
        <w:t xml:space="preserve"> দিছে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5D"/>
        </w:rPr>
        <w:t xml:space="preserve"> থেকে</w:t>
      </w:r>
      <w:r>
        <w:rPr>
          <w:color w:val="00001F"/>
        </w:rPr>
        <w:t xml:space="preserve"> প্রতারণা</w:t>
      </w:r>
      <w:r>
        <w:rPr>
          <w:color w:val="4F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হাতিয়ে</w:t>
      </w:r>
      <w:r>
        <w:rPr>
          <w:color w:val="090000"/>
        </w:rPr>
        <w:t xml:space="preserve"> নিয়েছে</w:t>
      </w:r>
      <w:r>
        <w:br/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নিয়া</w:t>
      </w:r>
      <w:r>
        <w:rPr>
          <w:color w:val="2C0000"/>
        </w:rPr>
        <w:t xml:space="preserve"> আমাকে</w:t>
      </w:r>
      <w:r>
        <w:rPr>
          <w:color w:val="000016"/>
        </w:rPr>
        <w:t xml:space="preserve"> ব্লক</w:t>
      </w:r>
      <w:r>
        <w:rPr>
          <w:color w:val="000000"/>
        </w:rPr>
        <w:t xml:space="preserve"> মেরেছে</w:t>
      </w:r>
      <w:r>
        <w:rPr>
          <w:color w:val="000001"/>
        </w:rPr>
        <w:t xml:space="preserve"> টাকাটি</w:t>
      </w:r>
      <w:r>
        <w:rPr>
          <w:color w:val="00000C"/>
        </w:rPr>
        <w:t xml:space="preserve"> ফেরত</w:t>
      </w:r>
      <w:r>
        <w:rPr>
          <w:color w:val="000008"/>
        </w:rPr>
        <w:t xml:space="preserve"> চাই</w:t>
      </w:r>
      <w:r>
        <w:br/>
      </w:r>
      <w:r>
        <w:rPr>
          <w:color w:val="00005A"/>
        </w:rPr>
        <w:t xml:space="preserve"> bkash</w:t>
      </w:r>
      <w:r>
        <w:rPr>
          <w:color w:val="000002"/>
        </w:rPr>
        <w:t xml:space="preserve"> personal</w:t>
      </w:r>
      <w:r>
        <w:rPr>
          <w:color w:val="050000"/>
        </w:rPr>
        <w:t xml:space="preserve"> ai</w:t>
      </w:r>
      <w:r>
        <w:rPr>
          <w:color w:val="000031"/>
        </w:rPr>
        <w:t xml:space="preserve"> number</w:t>
      </w:r>
      <w:r>
        <w:rPr>
          <w:color w:val="260000"/>
        </w:rPr>
        <w:t xml:space="preserve"> a</w:t>
      </w:r>
      <w:r>
        <w:rPr>
          <w:color w:val="00005F"/>
        </w:rPr>
        <w:t xml:space="preserve"> tk</w:t>
      </w:r>
      <w:r>
        <w:rPr>
          <w:color w:val="000011"/>
        </w:rPr>
        <w:t xml:space="preserve"> send</w:t>
      </w:r>
      <w:r>
        <w:rPr>
          <w:color w:val="000044"/>
        </w:rPr>
        <w:t xml:space="preserve"> kore</w:t>
      </w:r>
      <w:r>
        <w:rPr>
          <w:color w:val="00005F"/>
        </w:rPr>
        <w:t xml:space="preserve"> tk</w:t>
      </w:r>
      <w:r>
        <w:rPr>
          <w:color w:val="000000"/>
        </w:rPr>
        <w:t xml:space="preserve"> pabar</w:t>
      </w:r>
      <w:r>
        <w:rPr>
          <w:color w:val="050000"/>
        </w:rPr>
        <w:t xml:space="preserve"> por</w:t>
      </w:r>
      <w:r>
        <w:rPr>
          <w:color w:val="170000"/>
        </w:rPr>
        <w:t xml:space="preserve"> amake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10000"/>
        </w:rPr>
        <w:t xml:space="preserve"> dai</w:t>
      </w:r>
      <w:r>
        <w:br/>
      </w:r>
      <w:r>
        <w:rPr>
          <w:color w:val="0B0000"/>
        </w:rPr>
        <w:t xml:space="preserve"> স্যার</w:t>
      </w:r>
      <w:r>
        <w:rPr>
          <w:color w:val="000005"/>
        </w:rPr>
        <w:t xml:space="preserve"> গতকাল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1F"/>
        </w:rPr>
        <w:t xml:space="preserve"> প্রতারণা</w:t>
      </w:r>
      <w:r>
        <w:rPr>
          <w:color w:val="000016"/>
        </w:rPr>
        <w:t xml:space="preserve"> হয়েছে</w:t>
      </w:r>
      <w:r>
        <w:br/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10"/>
        </w:rPr>
        <w:t xml:space="preserve"> প্রতারনা</w:t>
      </w:r>
      <w:r>
        <w:rPr>
          <w:color w:val="0D0000"/>
        </w:rPr>
        <w:t xml:space="preserve"> করা</w:t>
      </w:r>
      <w:r>
        <w:rPr>
          <w:color w:val="000016"/>
        </w:rPr>
        <w:t xml:space="preserve"> হয়েছে</w:t>
      </w:r>
      <w:r>
        <w:br/>
      </w:r>
      <w:r>
        <w:rPr>
          <w:color w:val="5F0000"/>
        </w:rPr>
        <w:t xml:space="preserve"> amar</w:t>
      </w:r>
      <w:r>
        <w:rPr>
          <w:color w:val="000004"/>
        </w:rPr>
        <w:t xml:space="preserve"> bikas</w:t>
      </w:r>
      <w:r>
        <w:rPr>
          <w:color w:val="000000"/>
        </w:rPr>
        <w:t xml:space="preserve"> hek</w:t>
      </w:r>
      <w:r>
        <w:rPr>
          <w:color w:val="010000"/>
        </w:rPr>
        <w:t xml:space="preserve"> kra</w:t>
      </w:r>
      <w:r>
        <w:rPr>
          <w:color w:val="000000"/>
        </w:rPr>
        <w:t xml:space="preserve"> hoyece</w:t>
      </w:r>
      <w:r>
        <w:br/>
      </w:r>
      <w:r>
        <w:rPr>
          <w:color w:val="0C0000"/>
        </w:rPr>
        <w:t xml:space="preserve"> amk</w:t>
      </w:r>
      <w:r>
        <w:rPr>
          <w:color w:val="100000"/>
        </w:rPr>
        <w:t xml:space="preserve"> ekjon</w:t>
      </w:r>
      <w:r>
        <w:rPr>
          <w:color w:val="000016"/>
        </w:rPr>
        <w:t xml:space="preserve"> product</w:t>
      </w:r>
      <w:r>
        <w:rPr>
          <w:color w:val="00000B"/>
        </w:rPr>
        <w:t xml:space="preserve"> dibe</w:t>
      </w:r>
      <w:r>
        <w:rPr>
          <w:color w:val="0F0000"/>
        </w:rPr>
        <w:t xml:space="preserve"> bole</w:t>
      </w:r>
      <w:r>
        <w:rPr>
          <w:color w:val="00005F"/>
        </w:rPr>
        <w:t xml:space="preserve"> tk</w:t>
      </w:r>
      <w:r>
        <w:rPr>
          <w:color w:val="000005"/>
        </w:rPr>
        <w:t xml:space="preserve"> nise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16"/>
        </w:rPr>
        <w:t xml:space="preserve"> e</w:t>
      </w:r>
      <w:r>
        <w:rPr>
          <w:color w:val="0D0000"/>
        </w:rPr>
        <w:t xml:space="preserve"> but</w:t>
      </w:r>
      <w:r>
        <w:rPr>
          <w:color w:val="000016"/>
        </w:rPr>
        <w:t xml:space="preserve"> product</w:t>
      </w:r>
      <w:r>
        <w:rPr>
          <w:color w:val="010000"/>
        </w:rPr>
        <w:t xml:space="preserve"> dey</w:t>
      </w:r>
      <w:r>
        <w:rPr>
          <w:color w:val="000005"/>
        </w:rPr>
        <w:t xml:space="preserve"> nai</w:t>
      </w:r>
      <w:r>
        <w:br/>
      </w:r>
      <w:r>
        <w:rPr>
          <w:color w:val="100000"/>
        </w:rPr>
        <w:t xml:space="preserve"> ekjon</w:t>
      </w:r>
      <w:r>
        <w:rPr>
          <w:color w:val="5F0000"/>
        </w:rPr>
        <w:t xml:space="preserve"> amar</w:t>
      </w:r>
      <w:r>
        <w:rPr>
          <w:color w:val="000049"/>
        </w:rPr>
        <w:t xml:space="preserve"> taka</w:t>
      </w:r>
      <w:r>
        <w:rPr>
          <w:color w:val="000000"/>
        </w:rPr>
        <w:t xml:space="preserve"> merey</w:t>
      </w:r>
      <w:r>
        <w:rPr>
          <w:color w:val="000000"/>
        </w:rPr>
        <w:t xml:space="preserve"> disey</w:t>
      </w:r>
      <w:r>
        <w:rPr>
          <w:color w:val="000016"/>
        </w:rPr>
        <w:t xml:space="preserve"> online</w:t>
      </w:r>
      <w:r>
        <w:rPr>
          <w:color w:val="000016"/>
        </w:rPr>
        <w:t xml:space="preserve"> e</w:t>
      </w:r>
      <w:r>
        <w:br/>
      </w:r>
      <w:r>
        <w:rPr>
          <w:color w:val="CA0000"/>
        </w:rPr>
        <w:t xml:space="preserve"> আমার</w:t>
      </w:r>
      <w:r>
        <w:rPr>
          <w:color w:val="000002"/>
        </w:rPr>
        <w:t xml:space="preserve"> ফেসবুক</w:t>
      </w:r>
      <w:r>
        <w:rPr>
          <w:color w:val="000017"/>
        </w:rPr>
        <w:t xml:space="preserve"> হ্যাক</w:t>
      </w:r>
      <w:r>
        <w:rPr>
          <w:color w:val="4F0000"/>
        </w:rPr>
        <w:t xml:space="preserve"> করে</w:t>
      </w:r>
      <w:r>
        <w:rPr>
          <w:color w:val="000001"/>
        </w:rPr>
        <w:t xml:space="preserve"> বিভিন্ন</w:t>
      </w:r>
      <w:r>
        <w:rPr>
          <w:color w:val="000000"/>
        </w:rPr>
        <w:t xml:space="preserve"> বন্ম্বুদেরকে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চেয়ে</w:t>
      </w:r>
      <w:r>
        <w:rPr>
          <w:color w:val="000000"/>
        </w:rPr>
        <w:t xml:space="preserve"> মেসেজ</w:t>
      </w:r>
      <w:r>
        <w:rPr>
          <w:color w:val="0F0000"/>
        </w:rPr>
        <w:t xml:space="preserve"> দিয়েছে</w:t>
      </w:r>
      <w:r>
        <w:br/>
      </w:r>
      <w:r>
        <w:rPr>
          <w:color w:val="CA0000"/>
        </w:rPr>
        <w:t xml:space="preserve"> আমার</w:t>
      </w:r>
      <w:r>
        <w:rPr>
          <w:color w:val="000002"/>
        </w:rPr>
        <w:t xml:space="preserve"> ফেসবুক</w:t>
      </w:r>
      <w:r>
        <w:rPr>
          <w:color w:val="000017"/>
        </w:rPr>
        <w:t xml:space="preserve"> হ্যাক</w:t>
      </w:r>
      <w:r>
        <w:rPr>
          <w:color w:val="4F0000"/>
        </w:rPr>
        <w:t xml:space="preserve"> করে</w:t>
      </w:r>
      <w:r>
        <w:rPr>
          <w:color w:val="000001"/>
        </w:rPr>
        <w:t xml:space="preserve"> মেসেজের</w:t>
      </w:r>
      <w:r>
        <w:rPr>
          <w:color w:val="09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হাতিয়ে</w:t>
      </w:r>
      <w:r>
        <w:rPr>
          <w:color w:val="090000"/>
        </w:rPr>
        <w:t xml:space="preserve"> নিয়েছে</w:t>
      </w:r>
      <w:r>
        <w:br/>
      </w:r>
      <w:r>
        <w:rPr>
          <w:color w:val="090000"/>
        </w:rPr>
        <w:t xml:space="preserve"> ভাই</w:t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চুরি</w:t>
      </w:r>
      <w:r>
        <w:rPr>
          <w:color w:val="0D0000"/>
        </w:rPr>
        <w:t xml:space="preserve"> করছে</w:t>
      </w:r>
      <w:r>
        <w:br/>
      </w:r>
      <w:r>
        <w:rPr>
          <w:color w:val="880000"/>
        </w:rPr>
        <w:t xml:space="preserve"> আমি</w:t>
      </w:r>
      <w:r>
        <w:rPr>
          <w:color w:val="000005"/>
        </w:rPr>
        <w:t xml:space="preserve"> প্রতারনার</w:t>
      </w:r>
      <w:r>
        <w:rPr>
          <w:color w:val="000001"/>
        </w:rPr>
        <w:t xml:space="preserve"> সিকার</w:t>
      </w:r>
      <w:r>
        <w:rPr>
          <w:color w:val="1B0000"/>
        </w:rPr>
        <w:t xml:space="preserve"> হয়েছি</w:t>
      </w:r>
      <w:r>
        <w:br/>
      </w:r>
      <w:r>
        <w:rPr>
          <w:color w:val="880000"/>
        </w:rPr>
        <w:t xml:space="preserve"> আমি</w:t>
      </w:r>
      <w:r>
        <w:rPr>
          <w:color w:val="00001E"/>
        </w:rPr>
        <w:t xml:space="preserve"> প্রতারিত</w:t>
      </w:r>
      <w:r>
        <w:rPr>
          <w:color w:val="0C0000"/>
        </w:rPr>
        <w:t xml:space="preserve"> হয়েছি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00"/>
        </w:rPr>
        <w:t xml:space="preserve"> দিয়েসে😭</w:t>
      </w:r>
      <w:r>
        <w:br/>
      </w:r>
      <w:r>
        <w:rPr>
          <w:color w:val="080000"/>
        </w:rPr>
        <w:t xml:space="preserve"> ভাইয়া</w:t>
      </w:r>
      <w:r>
        <w:rPr>
          <w:color w:val="300000"/>
        </w:rPr>
        <w:t xml:space="preserve"> একজন</w:t>
      </w:r>
      <w:r>
        <w:rPr>
          <w:color w:val="2C0000"/>
        </w:rPr>
        <w:t xml:space="preserve"> আমাকে</w:t>
      </w:r>
      <w:r>
        <w:rPr>
          <w:color w:val="000011"/>
        </w:rPr>
        <w:t xml:space="preserve"> একটি</w:t>
      </w:r>
      <w:r>
        <w:rPr>
          <w:color w:val="00000B"/>
        </w:rPr>
        <w:t xml:space="preserve"> প্রডাক্ট</w:t>
      </w:r>
      <w:r>
        <w:rPr>
          <w:color w:val="090000"/>
        </w:rPr>
        <w:t xml:space="preserve"> দিবে</w:t>
      </w:r>
      <w:r>
        <w:rPr>
          <w:color w:val="230000"/>
        </w:rPr>
        <w:t xml:space="preserve"> বলে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F0000"/>
        </w:rPr>
        <w:t xml:space="preserve"> দিয়েছে</w:t>
      </w:r>
      <w:r>
        <w:rPr>
          <w:color w:val="880000"/>
        </w:rPr>
        <w:t xml:space="preserve"> আমি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br/>
      </w:r>
      <w:r>
        <w:rPr>
          <w:color w:val="460000"/>
        </w:rPr>
        <w:t xml:space="preserve"> amr</w:t>
      </w:r>
      <w:r>
        <w:rPr>
          <w:color w:val="000014"/>
        </w:rPr>
        <w:t xml:space="preserve"> sathe</w:t>
      </w:r>
      <w:r>
        <w:rPr>
          <w:color w:val="000008"/>
        </w:rPr>
        <w:t xml:space="preserve"> potarona</w:t>
      </w:r>
      <w:r>
        <w:rPr>
          <w:color w:val="010000"/>
        </w:rPr>
        <w:t xml:space="preserve"> kra</w:t>
      </w:r>
      <w:r>
        <w:rPr>
          <w:color w:val="000001"/>
        </w:rPr>
        <w:t xml:space="preserve"> hoichi</w:t>
      </w:r>
      <w:r>
        <w:rPr>
          <w:color w:val="060000"/>
        </w:rPr>
        <w:t xml:space="preserve"> vai</w:t>
      </w:r>
      <w:r>
        <w:br/>
      </w:r>
      <w:r>
        <w:rPr>
          <w:color w:val="020000"/>
        </w:rPr>
        <w:t xml:space="preserve"> akjn</w:t>
      </w:r>
      <w:r>
        <w:rPr>
          <w:color w:val="5F0000"/>
        </w:rPr>
        <w:t xml:space="preserve"> amar</w:t>
      </w:r>
      <w:r>
        <w:rPr>
          <w:color w:val="000014"/>
        </w:rPr>
        <w:t xml:space="preserve"> sathe</w:t>
      </w:r>
      <w:r>
        <w:rPr>
          <w:color w:val="000000"/>
        </w:rPr>
        <w:t xml:space="preserve"> ptarona</w:t>
      </w:r>
      <w:r>
        <w:rPr>
          <w:color w:val="000002"/>
        </w:rPr>
        <w:t xml:space="preserve"> korse</w:t>
      </w:r>
      <w:r>
        <w:rPr>
          <w:color w:val="5F0000"/>
        </w:rPr>
        <w:t xml:space="preserve"> amar</w:t>
      </w:r>
      <w:r>
        <w:rPr>
          <w:color w:val="050000"/>
        </w:rPr>
        <w:t xml:space="preserve"> kase</w:t>
      </w:r>
      <w:r>
        <w:rPr>
          <w:color w:val="000049"/>
        </w:rPr>
        <w:t xml:space="preserve"> taka</w:t>
      </w:r>
      <w:r>
        <w:rPr>
          <w:color w:val="000004"/>
        </w:rPr>
        <w:t xml:space="preserve"> nia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00016"/>
        </w:rPr>
        <w:t xml:space="preserve"> dise</w:t>
      </w:r>
      <w:r>
        <w:br/>
      </w:r>
      <w:r>
        <w:rPr>
          <w:color w:val="000009"/>
        </w:rPr>
        <w:t xml:space="preserve"> বিকাশের</w:t>
      </w:r>
      <w:r>
        <w:rPr>
          <w:color w:val="000000"/>
        </w:rPr>
        <w:t xml:space="preserve"> মধ্যেমে</w:t>
      </w:r>
      <w:r>
        <w:rPr>
          <w:color w:val="000017"/>
        </w:rPr>
        <w:t xml:space="preserve"> অনলাইনে</w:t>
      </w:r>
      <w:r>
        <w:rPr>
          <w:color w:val="000005"/>
        </w:rPr>
        <w:t xml:space="preserve"> পণ্য</w:t>
      </w:r>
      <w:r>
        <w:rPr>
          <w:color w:val="000000"/>
        </w:rPr>
        <w:t xml:space="preserve"> কিনতে</w:t>
      </w:r>
      <w:r>
        <w:rPr>
          <w:color w:val="000000"/>
        </w:rPr>
        <w:t xml:space="preserve"> গিয়ে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br/>
      </w:r>
      <w:r>
        <w:rPr>
          <w:color w:val="020000"/>
        </w:rPr>
        <w:t xml:space="preserve"> vaia</w:t>
      </w:r>
      <w:r>
        <w:rPr>
          <w:color w:val="020000"/>
        </w:rPr>
        <w:t xml:space="preserve"> akjn</w:t>
      </w:r>
      <w:r>
        <w:rPr>
          <w:color w:val="5F0000"/>
        </w:rPr>
        <w:t xml:space="preserve"> amar</w:t>
      </w:r>
      <w:r>
        <w:rPr>
          <w:color w:val="050000"/>
        </w:rPr>
        <w:t xml:space="preserve"> kase</w:t>
      </w:r>
      <w:r>
        <w:rPr>
          <w:color w:val="060000"/>
        </w:rPr>
        <w:t xml:space="preserve"> ak</w:t>
      </w:r>
      <w:r>
        <w:rPr>
          <w:color w:val="000000"/>
        </w:rPr>
        <w:t xml:space="preserve"> kajer</w:t>
      </w:r>
      <w:r>
        <w:rPr>
          <w:color w:val="040000"/>
        </w:rPr>
        <w:t xml:space="preserve"> jnno</w:t>
      </w:r>
      <w:r>
        <w:rPr>
          <w:color w:val="000000"/>
        </w:rPr>
        <w:t xml:space="preserve"> kiso</w:t>
      </w:r>
      <w:r>
        <w:rPr>
          <w:color w:val="000049"/>
        </w:rPr>
        <w:t xml:space="preserve"> taka</w:t>
      </w:r>
      <w:r>
        <w:rPr>
          <w:color w:val="000004"/>
        </w:rPr>
        <w:t xml:space="preserve"> nia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00016"/>
        </w:rPr>
        <w:t xml:space="preserve"> dise</w:t>
      </w:r>
      <w:r>
        <w:br/>
      </w:r>
      <w:r>
        <w:rPr>
          <w:color w:val="000005"/>
        </w:rPr>
        <w:t xml:space="preserve"> potarito</w:t>
      </w:r>
      <w:r>
        <w:rPr>
          <w:color w:val="040000"/>
        </w:rPr>
        <w:t xml:space="preserve"> hoyse</w:t>
      </w:r>
      <w:r>
        <w:rPr>
          <w:color w:val="5D0000"/>
        </w:rPr>
        <w:t xml:space="preserve"> ami</w:t>
      </w:r>
      <w:r>
        <w:rPr>
          <w:color w:val="050000"/>
        </w:rPr>
        <w:t xml:space="preserve"> plz</w:t>
      </w:r>
      <w:r>
        <w:rPr>
          <w:color w:val="080000"/>
        </w:rPr>
        <w:t xml:space="preserve"> help</w:t>
      </w:r>
      <w:r>
        <w:rPr>
          <w:color w:val="130000"/>
        </w:rPr>
        <w:t xml:space="preserve"> me</w:t>
      </w:r>
      <w:r>
        <w:br/>
      </w:r>
      <w:r>
        <w:rPr>
          <w:color w:val="170000"/>
        </w:rPr>
        <w:t xml:space="preserve"> sir</w:t>
      </w:r>
      <w:r>
        <w:rPr>
          <w:color w:val="5F0000"/>
        </w:rPr>
        <w:t xml:space="preserve"> amar</w:t>
      </w:r>
      <w:r>
        <w:rPr>
          <w:color w:val="000049"/>
        </w:rPr>
        <w:t xml:space="preserve"> taka</w:t>
      </w:r>
      <w:r>
        <w:rPr>
          <w:color w:val="000016"/>
        </w:rPr>
        <w:t xml:space="preserve"> scam</w:t>
      </w:r>
      <w:r>
        <w:rPr>
          <w:color w:val="000001"/>
        </w:rPr>
        <w:t xml:space="preserve"> hoiche</w:t>
      </w:r>
      <w:r>
        <w:br/>
      </w:r>
      <w:r>
        <w:rPr>
          <w:color w:val="00000C"/>
        </w:rPr>
        <w:t xml:space="preserve"> ei</w:t>
      </w:r>
      <w:r>
        <w:rPr>
          <w:color w:val="000031"/>
        </w:rPr>
        <w:t xml:space="preserve"> number</w:t>
      </w:r>
      <w:r>
        <w:rPr>
          <w:color w:val="000000"/>
        </w:rPr>
        <w:t xml:space="preserve"> user</w:t>
      </w:r>
      <w:r>
        <w:rPr>
          <w:color w:val="460000"/>
        </w:rPr>
        <w:t xml:space="preserve"> amr</w:t>
      </w:r>
      <w:r>
        <w:rPr>
          <w:color w:val="000030"/>
        </w:rPr>
        <w:t xml:space="preserve"> theke</w:t>
      </w:r>
      <w:r>
        <w:rPr>
          <w:color w:val="000000"/>
        </w:rPr>
        <w:t xml:space="preserve"> ebong</w:t>
      </w:r>
      <w:r>
        <w:rPr>
          <w:color w:val="000005"/>
        </w:rPr>
        <w:t xml:space="preserve"> r</w:t>
      </w:r>
      <w:r>
        <w:rPr>
          <w:color w:val="000000"/>
        </w:rPr>
        <w:t xml:space="preserve"> onk</w:t>
      </w:r>
      <w:r>
        <w:rPr>
          <w:color w:val="180000"/>
        </w:rPr>
        <w:t xml:space="preserve"> er</w:t>
      </w:r>
      <w:r>
        <w:rPr>
          <w:color w:val="000030"/>
        </w:rPr>
        <w:t xml:space="preserve"> theke</w:t>
      </w:r>
      <w:r>
        <w:rPr>
          <w:color w:val="000013"/>
        </w:rPr>
        <w:t xml:space="preserve"> protarona</w:t>
      </w:r>
      <w:r>
        <w:rPr>
          <w:color w:val="000044"/>
        </w:rPr>
        <w:t xml:space="preserve"> kore</w:t>
      </w:r>
      <w:r>
        <w:rPr>
          <w:color w:val="000049"/>
        </w:rPr>
        <w:t xml:space="preserve"> taka</w:t>
      </w:r>
      <w:r>
        <w:rPr>
          <w:color w:val="000000"/>
        </w:rPr>
        <w:t xml:space="preserve"> hatiye</w:t>
      </w:r>
      <w:r>
        <w:rPr>
          <w:color w:val="000000"/>
        </w:rPr>
        <w:t xml:space="preserve"> neyeche</w:t>
      </w:r>
      <w:r>
        <w:br/>
      </w:r>
      <w:r>
        <w:rPr>
          <w:color w:val="000000"/>
        </w:rPr>
        <w:t xml:space="preserve"> unar</w:t>
      </w:r>
      <w:r>
        <w:rPr>
          <w:color w:val="000031"/>
        </w:rPr>
        <w:t xml:space="preserve"> number</w:t>
      </w:r>
      <w:r>
        <w:rPr>
          <w:color w:val="260000"/>
        </w:rPr>
        <w:t xml:space="preserve"> a</w:t>
      </w:r>
      <w:r>
        <w:rPr>
          <w:color w:val="00005F"/>
        </w:rPr>
        <w:t xml:space="preserve"> tk</w:t>
      </w:r>
      <w:r>
        <w:rPr>
          <w:color w:val="000000"/>
        </w:rPr>
        <w:t xml:space="preserve"> pataicilam</w:t>
      </w:r>
      <w:r>
        <w:rPr>
          <w:color w:val="460000"/>
        </w:rPr>
        <w:t xml:space="preserve"> amr</w:t>
      </w:r>
      <w:r>
        <w:rPr>
          <w:color w:val="050000"/>
        </w:rPr>
        <w:t xml:space="preserve"> ai</w:t>
      </w:r>
      <w:r>
        <w:rPr>
          <w:color w:val="000031"/>
        </w:rPr>
        <w:t xml:space="preserve"> number</w:t>
      </w:r>
      <w:r>
        <w:rPr>
          <w:color w:val="000008"/>
        </w:rPr>
        <w:t xml:space="preserve"> teke</w:t>
      </w:r>
      <w:r>
        <w:rPr>
          <w:color w:val="000004"/>
        </w:rPr>
        <w:t xml:space="preserve"> uni</w:t>
      </w:r>
      <w:r>
        <w:rPr>
          <w:color w:val="000000"/>
        </w:rPr>
        <w:t xml:space="preserve"> akono</w:t>
      </w:r>
      <w:r>
        <w:rPr>
          <w:color w:val="000000"/>
        </w:rPr>
        <w:t xml:space="preserve"> porjonto</w:t>
      </w:r>
      <w:r>
        <w:rPr>
          <w:color w:val="0C0000"/>
        </w:rPr>
        <w:t xml:space="preserve"> amk</w:t>
      </w:r>
      <w:r>
        <w:rPr>
          <w:color w:val="000016"/>
        </w:rPr>
        <w:t xml:space="preserve"> product</w:t>
      </w:r>
      <w:r>
        <w:rPr>
          <w:color w:val="000002"/>
        </w:rPr>
        <w:t xml:space="preserve"> ti</w:t>
      </w:r>
      <w:r>
        <w:rPr>
          <w:color w:val="000000"/>
        </w:rPr>
        <w:t xml:space="preserve"> den</w:t>
      </w:r>
      <w:r>
        <w:rPr>
          <w:color w:val="000005"/>
        </w:rPr>
        <w:t xml:space="preserve"> ni</w:t>
      </w:r>
      <w:r>
        <w:br/>
      </w:r>
      <w:r>
        <w:rPr>
          <w:color w:val="5F0000"/>
        </w:rPr>
        <w:t xml:space="preserve"> amar</w:t>
      </w:r>
      <w:r>
        <w:rPr>
          <w:color w:val="000000"/>
        </w:rPr>
        <w:t xml:space="preserve"> sata</w:t>
      </w:r>
      <w:r>
        <w:rPr>
          <w:color w:val="000016"/>
        </w:rPr>
        <w:t xml:space="preserve"> scam</w:t>
      </w:r>
      <w:r>
        <w:rPr>
          <w:color w:val="000002"/>
        </w:rPr>
        <w:t xml:space="preserve"> hoica</w:t>
      </w:r>
      <w:r>
        <w:br/>
      </w:r>
      <w:r>
        <w:rPr>
          <w:color w:val="880000"/>
        </w:rPr>
        <w:t xml:space="preserve"> আমি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80000"/>
        </w:rPr>
        <w:t xml:space="preserve"> একজনকে</w:t>
      </w:r>
      <w:r>
        <w:rPr>
          <w:color w:val="010000"/>
        </w:rPr>
        <w:t xml:space="preserve"> দিয়েছি</w:t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কাস্টমার</w:t>
      </w:r>
      <w:r>
        <w:rPr>
          <w:color w:val="060000"/>
        </w:rPr>
        <w:t xml:space="preserve"> দিতে</w:t>
      </w:r>
      <w:r>
        <w:rPr>
          <w:color w:val="000000"/>
        </w:rPr>
        <w:t xml:space="preserve"> বলসিলো</w:t>
      </w:r>
      <w:r>
        <w:br/>
      </w:r>
      <w:r>
        <w:rPr>
          <w:color w:val="5D0000"/>
        </w:rPr>
        <w:t xml:space="preserve"> ami</w:t>
      </w:r>
      <w:r>
        <w:rPr>
          <w:color w:val="000011"/>
        </w:rPr>
        <w:t xml:space="preserve"> protarito</w:t>
      </w:r>
      <w:r>
        <w:rPr>
          <w:color w:val="000004"/>
        </w:rPr>
        <w:t xml:space="preserve"> hoisi</w:t>
      </w:r>
      <w:r>
        <w:rPr>
          <w:color w:val="060000"/>
        </w:rPr>
        <w:t xml:space="preserve"> vai</w:t>
      </w:r>
      <w:r>
        <w:br/>
      </w:r>
      <w:r>
        <w:rPr>
          <w:color w:val="000034"/>
        </w:rPr>
        <w:t xml:space="preserve"> একটা</w:t>
      </w:r>
      <w:r>
        <w:rPr>
          <w:color w:val="000023"/>
        </w:rPr>
        <w:t xml:space="preserve"> নাম্বার</w:t>
      </w:r>
      <w:r>
        <w:rPr>
          <w:color w:val="00005D"/>
        </w:rPr>
        <w:t xml:space="preserve"> থেকে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br/>
      </w:r>
      <w:r>
        <w:rPr>
          <w:color w:val="080000"/>
        </w:rPr>
        <w:t xml:space="preserve"> ভাইয়া</w:t>
      </w:r>
      <w:r>
        <w:rPr>
          <w:color w:val="000000"/>
        </w:rPr>
        <w:t xml:space="preserve"> আমারে</w:t>
      </w:r>
      <w:r>
        <w:rPr>
          <w:color w:val="000000"/>
        </w:rPr>
        <w:t xml:space="preserve"> জনে</w:t>
      </w:r>
      <w:r>
        <w:rPr>
          <w:color w:val="000000"/>
        </w:rPr>
        <w:t xml:space="preserve"> ভুয়া</w:t>
      </w:r>
      <w:r>
        <w:rPr>
          <w:color w:val="000000"/>
        </w:rPr>
        <w:t xml:space="preserve"> এসএস</w:t>
      </w:r>
      <w:r>
        <w:rPr>
          <w:color w:val="010000"/>
        </w:rPr>
        <w:t xml:space="preserve"> দিয়া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16"/>
        </w:rPr>
        <w:t xml:space="preserve"> দিছে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E"/>
        </w:rPr>
        <w:t xml:space="preserve"> প্রতারিত</w:t>
      </w:r>
      <w:r>
        <w:rPr>
          <w:color w:val="000000"/>
        </w:rPr>
        <w:t xml:space="preserve"> হয়ছি</w:t>
      </w:r>
      <w:r>
        <w:br/>
      </w:r>
      <w:r>
        <w:rPr>
          <w:color w:val="5D0000"/>
        </w:rPr>
        <w:t xml:space="preserve"> ami</w:t>
      </w:r>
      <w:r>
        <w:rPr>
          <w:color w:val="000000"/>
        </w:rPr>
        <w:t xml:space="preserve"> potatito</w:t>
      </w:r>
      <w:r>
        <w:rPr>
          <w:color w:val="000009"/>
        </w:rPr>
        <w:t xml:space="preserve"> hoise</w:t>
      </w:r>
      <w:r>
        <w:br/>
      </w:r>
      <w:r>
        <w:rPr>
          <w:color w:val="000000"/>
        </w:rPr>
        <w:t xml:space="preserve"> ek</w:t>
      </w:r>
      <w:r>
        <w:rPr>
          <w:color w:val="000000"/>
        </w:rPr>
        <w:t xml:space="preserve"> dalal</w:t>
      </w:r>
      <w:r>
        <w:rPr>
          <w:color w:val="000016"/>
        </w:rPr>
        <w:t xml:space="preserve"> e</w:t>
      </w:r>
      <w:r>
        <w:rPr>
          <w:color w:val="460000"/>
        </w:rPr>
        <w:t xml:space="preserve"> amr</w:t>
      </w:r>
      <w:r>
        <w:rPr>
          <w:color w:val="00005F"/>
        </w:rPr>
        <w:t xml:space="preserve"> tk</w:t>
      </w:r>
      <w:r>
        <w:rPr>
          <w:color w:val="000010"/>
        </w:rPr>
        <w:t xml:space="preserve"> mere</w:t>
      </w:r>
      <w:r>
        <w:rPr>
          <w:color w:val="000009"/>
        </w:rPr>
        <w:t xml:space="preserve"> diche</w:t>
      </w:r>
      <w:r>
        <w:br/>
      </w:r>
      <w:r>
        <w:rPr>
          <w:color w:val="880000"/>
        </w:rPr>
        <w:t xml:space="preserve"> আমি</w:t>
      </w:r>
      <w:r>
        <w:rPr>
          <w:color w:val="300000"/>
        </w:rPr>
        <w:t xml:space="preserve"> একজন</w:t>
      </w:r>
      <w:r>
        <w:rPr>
          <w:color w:val="0B0000"/>
        </w:rPr>
        <w:t xml:space="preserve"> কে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পাঠিয়েছি</w:t>
      </w:r>
      <w:r>
        <w:rPr>
          <w:color w:val="000002"/>
        </w:rPr>
        <w:t xml:space="preserve"> ওই</w:t>
      </w:r>
      <w:r>
        <w:rPr>
          <w:color w:val="000009"/>
        </w:rPr>
        <w:t xml:space="preserve"> লোক</w:t>
      </w:r>
      <w:r>
        <w:rPr>
          <w:color w:val="00000F"/>
        </w:rPr>
        <w:t xml:space="preserve"> টা</w:t>
      </w:r>
      <w:r>
        <w:rPr>
          <w:color w:val="000001"/>
        </w:rPr>
        <w:t xml:space="preserve"> চিট</w:t>
      </w:r>
      <w:r>
        <w:rPr>
          <w:color w:val="0D0000"/>
        </w:rPr>
        <w:t xml:space="preserve"> করছে</w:t>
      </w:r>
      <w:r>
        <w:br/>
      </w:r>
      <w:r>
        <w:rPr>
          <w:color w:val="010000"/>
        </w:rPr>
        <w:t xml:space="preserve"> tara</w:t>
      </w:r>
      <w:r>
        <w:rPr>
          <w:color w:val="010000"/>
        </w:rPr>
        <w:t xml:space="preserve"> amy</w:t>
      </w:r>
      <w:r>
        <w:rPr>
          <w:color w:val="000016"/>
        </w:rPr>
        <w:t xml:space="preserve"> product</w:t>
      </w:r>
      <w:r>
        <w:rPr>
          <w:color w:val="000011"/>
        </w:rPr>
        <w:t xml:space="preserve"> na</w:t>
      </w:r>
      <w:r>
        <w:rPr>
          <w:color w:val="160000"/>
        </w:rPr>
        <w:t xml:space="preserve"> diye</w:t>
      </w:r>
      <w:r>
        <w:rPr>
          <w:color w:val="000000"/>
        </w:rPr>
        <w:t xml:space="preserve"> tader</w:t>
      </w:r>
      <w:r>
        <w:rPr>
          <w:color w:val="000000"/>
        </w:rPr>
        <w:t xml:space="preserve"> website</w:t>
      </w:r>
      <w:r>
        <w:rPr>
          <w:color w:val="000030"/>
        </w:rPr>
        <w:t xml:space="preserve"> theke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10000"/>
        </w:rPr>
        <w:t xml:space="preserve"> diyese</w:t>
      </w:r>
      <w:r>
        <w:br/>
      </w:r>
      <w:r>
        <w:rPr>
          <w:color w:val="010000"/>
        </w:rPr>
        <w:t xml:space="preserve"> hello</w:t>
      </w:r>
      <w:r>
        <w:rPr>
          <w:color w:val="300000"/>
        </w:rPr>
        <w:t xml:space="preserve"> i</w:t>
      </w:r>
      <w:r>
        <w:rPr>
          <w:color w:val="000000"/>
        </w:rPr>
        <w:t xml:space="preserve"> reported</w:t>
      </w:r>
      <w:r>
        <w:rPr>
          <w:color w:val="000005"/>
        </w:rPr>
        <w:t xml:space="preserve"> someone</w:t>
      </w:r>
      <w:r>
        <w:rPr>
          <w:color w:val="260000"/>
        </w:rPr>
        <w:t xml:space="preserve"> to</w:t>
      </w:r>
      <w:r>
        <w:rPr>
          <w:color w:val="00005A"/>
        </w:rPr>
        <w:t xml:space="preserve"> bkash</w:t>
      </w:r>
      <w:r>
        <w:rPr>
          <w:color w:val="000001"/>
        </w:rPr>
        <w:t xml:space="preserve"> yesterday</w:t>
      </w:r>
      <w:r>
        <w:rPr>
          <w:color w:val="050000"/>
        </w:rPr>
        <w:t xml:space="preserve"> for</w:t>
      </w:r>
      <w:r>
        <w:rPr>
          <w:color w:val="000010"/>
        </w:rPr>
        <w:t xml:space="preserve"> fraud</w:t>
      </w:r>
      <w:r>
        <w:rPr>
          <w:color w:val="170000"/>
        </w:rPr>
        <w:t xml:space="preserve"> the</w:t>
      </w:r>
      <w:r>
        <w:rPr>
          <w:color w:val="000005"/>
        </w:rPr>
        <w:t xml:space="preserve"> person</w:t>
      </w:r>
      <w:r>
        <w:rPr>
          <w:color w:val="000000"/>
        </w:rPr>
        <w:t xml:space="preserve"> said</w:t>
      </w:r>
      <w:r>
        <w:rPr>
          <w:color w:val="040000"/>
        </w:rPr>
        <w:t xml:space="preserve"> you</w:t>
      </w:r>
      <w:r>
        <w:rPr>
          <w:color w:val="000001"/>
        </w:rPr>
        <w:t xml:space="preserve"> blocked</w:t>
      </w:r>
      <w:r>
        <w:rPr>
          <w:color w:val="000000"/>
        </w:rPr>
        <w:t xml:space="preserve"> his</w:t>
      </w:r>
      <w:r>
        <w:rPr>
          <w:color w:val="000035"/>
        </w:rPr>
        <w:t xml:space="preserve"> account</w:t>
      </w:r>
      <w:r>
        <w:br/>
      </w:r>
      <w:r>
        <w:rPr>
          <w:color w:val="880000"/>
        </w:rPr>
        <w:t xml:space="preserve"> আমি</w:t>
      </w:r>
      <w:r>
        <w:rPr>
          <w:color w:val="000005"/>
        </w:rPr>
        <w:t xml:space="preserve"> প্রতারনার</w:t>
      </w:r>
      <w:r>
        <w:rPr>
          <w:color w:val="000017"/>
        </w:rPr>
        <w:t xml:space="preserve"> শিকার</w:t>
      </w:r>
      <w:r>
        <w:rPr>
          <w:color w:val="000004"/>
        </w:rPr>
        <w:t xml:space="preserve"> হইছি</w:t>
      </w:r>
      <w:r>
        <w:rPr>
          <w:color w:val="1E0000"/>
        </w:rPr>
        <w:t xml:space="preserve"> এই</w:t>
      </w:r>
      <w:r>
        <w:rPr>
          <w:color w:val="00001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দিছি</w:t>
      </w:r>
      <w:r>
        <w:rPr>
          <w:color w:val="00000B"/>
        </w:rPr>
        <w:t xml:space="preserve"> প্রডাক্ট</w:t>
      </w:r>
      <w:r>
        <w:rPr>
          <w:color w:val="000000"/>
        </w:rPr>
        <w:t xml:space="preserve"> দেইনাই</w:t>
      </w:r>
      <w:r>
        <w:br/>
      </w:r>
      <w:r>
        <w:rPr>
          <w:color w:val="CA0000"/>
        </w:rPr>
        <w:t xml:space="preserve"> আমার</w:t>
      </w:r>
      <w:r>
        <w:rPr>
          <w:color w:val="0D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প্রতারকের</w:t>
      </w:r>
      <w:r>
        <w:rPr>
          <w:color w:val="090000"/>
        </w:rPr>
        <w:t xml:space="preserve"> কাছে</w:t>
      </w:r>
      <w:r>
        <w:rPr>
          <w:color w:val="000005"/>
        </w:rPr>
        <w:t xml:space="preserve"> চলে</w:t>
      </w:r>
      <w:r>
        <w:rPr>
          <w:color w:val="000025"/>
        </w:rPr>
        <w:t xml:space="preserve"> গেছে</w:t>
      </w:r>
      <w:r>
        <w:br/>
      </w:r>
      <w:r>
        <w:rPr>
          <w:color w:val="160000"/>
        </w:rPr>
        <w:t xml:space="preserve"> akta</w:t>
      </w:r>
      <w:r>
        <w:rPr>
          <w:color w:val="000005"/>
        </w:rPr>
        <w:t xml:space="preserve"> transaction</w:t>
      </w:r>
      <w:r>
        <w:rPr>
          <w:color w:val="000016"/>
        </w:rPr>
        <w:t xml:space="preserve"> scam</w:t>
      </w:r>
      <w:r>
        <w:rPr>
          <w:color w:val="000000"/>
        </w:rPr>
        <w:t xml:space="preserve"> hoiyce</w:t>
      </w:r>
      <w:r>
        <w:br/>
      </w:r>
      <w:r>
        <w:rPr>
          <w:color w:val="880000"/>
        </w:rPr>
        <w:t xml:space="preserve"> আমি</w:t>
      </w:r>
      <w:r>
        <w:rPr>
          <w:color w:val="000011"/>
        </w:rPr>
        <w:t xml:space="preserve"> প্রতারণার</w:t>
      </w:r>
      <w:r>
        <w:rPr>
          <w:color w:val="000017"/>
        </w:rPr>
        <w:t xml:space="preserve"> শিকার</w:t>
      </w:r>
      <w:r>
        <w:br/>
      </w:r>
      <w:r>
        <w:rPr>
          <w:color w:val="100000"/>
        </w:rPr>
        <w:t xml:space="preserve"> এ</w:t>
      </w:r>
      <w:r>
        <w:rPr>
          <w:color w:val="000016"/>
        </w:rPr>
        <w:t xml:space="preserve"> নাম্বারে</w:t>
      </w:r>
      <w:r>
        <w:rPr>
          <w:color w:val="000017"/>
        </w:rPr>
        <w:t xml:space="preserve"> অনলাইনে</w:t>
      </w:r>
      <w:r>
        <w:rPr>
          <w:color w:val="000001"/>
        </w:rPr>
        <w:t xml:space="preserve"> পন্য</w:t>
      </w:r>
      <w:r>
        <w:rPr>
          <w:color w:val="000000"/>
        </w:rPr>
        <w:t xml:space="preserve"> নিবো</w:t>
      </w:r>
      <w:r>
        <w:rPr>
          <w:color w:val="230000"/>
        </w:rPr>
        <w:t xml:space="preserve"> বলে</w:t>
      </w:r>
      <w:r>
        <w:rPr>
          <w:color w:val="000056"/>
        </w:rPr>
        <w:t xml:space="preserve"> বিকাশ</w:t>
      </w:r>
      <w:r>
        <w:rPr>
          <w:color w:val="4F0000"/>
        </w:rPr>
        <w:t xml:space="preserve"> করে</w:t>
      </w:r>
      <w:r>
        <w:rPr>
          <w:color w:val="000000"/>
        </w:rPr>
        <w:t xml:space="preserve"> ছিলাম</w:t>
      </w:r>
      <w:r>
        <w:rPr>
          <w:color w:val="140000"/>
        </w:rPr>
        <w:t xml:space="preserve"> কিন্তু</w:t>
      </w:r>
      <w:r>
        <w:rPr>
          <w:color w:val="250000"/>
        </w:rPr>
        <w:t xml:space="preserve"> সে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1F"/>
        </w:rPr>
        <w:t xml:space="preserve"> প্রতারণা</w:t>
      </w:r>
      <w:r>
        <w:rPr>
          <w:color w:val="130000"/>
        </w:rPr>
        <w:t xml:space="preserve"> করেছে</w:t>
      </w:r>
      <w:r>
        <w:br/>
      </w:r>
      <w:r>
        <w:rPr>
          <w:color w:val="880000"/>
        </w:rPr>
        <w:t xml:space="preserve"> আমি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br/>
      </w:r>
      <w:r>
        <w:rPr>
          <w:color w:val="300000"/>
        </w:rPr>
        <w:t xml:space="preserve"> i</w:t>
      </w:r>
      <w:r>
        <w:rPr>
          <w:color w:val="000001"/>
        </w:rPr>
        <w:t xml:space="preserve"> made</w:t>
      </w:r>
      <w:r>
        <w:rPr>
          <w:color w:val="260000"/>
        </w:rPr>
        <w:t xml:space="preserve"> a</w:t>
      </w:r>
      <w:r>
        <w:rPr>
          <w:color w:val="000011"/>
        </w:rPr>
        <w:t xml:space="preserve"> send</w:t>
      </w:r>
      <w:r>
        <w:rPr>
          <w:color w:val="000018"/>
        </w:rPr>
        <w:t xml:space="preserve"> money</w:t>
      </w:r>
      <w:r>
        <w:rPr>
          <w:color w:val="000005"/>
        </w:rPr>
        <w:t xml:space="preserve"> transaction</w:t>
      </w:r>
      <w:r>
        <w:rPr>
          <w:color w:val="050000"/>
        </w:rPr>
        <w:t xml:space="preserve"> for</w:t>
      </w:r>
      <w:r>
        <w:rPr>
          <w:color w:val="080000"/>
        </w:rPr>
        <w:t xml:space="preserve"> page</w:t>
      </w:r>
      <w:r>
        <w:rPr>
          <w:color w:val="260000"/>
        </w:rPr>
        <w:t xml:space="preserve"> to</w:t>
      </w:r>
      <w:r>
        <w:rPr>
          <w:color w:val="000000"/>
        </w:rPr>
        <w:t xml:space="preserve"> purchase</w:t>
      </w:r>
      <w:r>
        <w:rPr>
          <w:color w:val="000000"/>
        </w:rPr>
        <w:t xml:space="preserve"> goods</w:t>
      </w:r>
      <w:r>
        <w:rPr>
          <w:color w:val="0D0000"/>
        </w:rPr>
        <w:t xml:space="preserve"> but</w:t>
      </w:r>
      <w:r>
        <w:rPr>
          <w:color w:val="300000"/>
        </w:rPr>
        <w:t xml:space="preserve"> i</w:t>
      </w:r>
      <w:r>
        <w:rPr>
          <w:color w:val="090000"/>
        </w:rPr>
        <w:t xml:space="preserve"> have</w:t>
      </w:r>
      <w:r>
        <w:rPr>
          <w:color w:val="000006"/>
        </w:rPr>
        <w:t xml:space="preserve"> not</w:t>
      </w:r>
      <w:r>
        <w:rPr>
          <w:color w:val="000000"/>
        </w:rPr>
        <w:t xml:space="preserve"> received</w:t>
      </w:r>
      <w:r>
        <w:rPr>
          <w:color w:val="170000"/>
        </w:rPr>
        <w:t xml:space="preserve"> the</w:t>
      </w:r>
      <w:r>
        <w:rPr>
          <w:color w:val="000016"/>
        </w:rPr>
        <w:t xml:space="preserve"> product</w:t>
      </w:r>
      <w:r>
        <w:rPr>
          <w:color w:val="060000"/>
        </w:rPr>
        <w:t xml:space="preserve"> an</w:t>
      </w:r>
      <w:r>
        <w:rPr>
          <w:color w:val="000018"/>
        </w:rPr>
        <w:t xml:space="preserve"> my</w:t>
      </w:r>
      <w:r>
        <w:rPr>
          <w:color w:val="000001"/>
        </w:rPr>
        <w:t xml:space="preserve"> message</w:t>
      </w:r>
      <w:r>
        <w:rPr>
          <w:color w:val="260000"/>
        </w:rPr>
        <w:t xml:space="preserve"> to</w:t>
      </w:r>
      <w:r>
        <w:rPr>
          <w:color w:val="170000"/>
        </w:rPr>
        <w:t xml:space="preserve"> the</w:t>
      </w:r>
      <w:r>
        <w:rPr>
          <w:color w:val="080000"/>
        </w:rPr>
        <w:t xml:space="preserve"> page</w:t>
      </w:r>
      <w:r>
        <w:rPr>
          <w:color w:val="000006"/>
        </w:rPr>
        <w:t xml:space="preserve"> in</w:t>
      </w:r>
      <w:r>
        <w:rPr>
          <w:color w:val="000006"/>
        </w:rPr>
        <w:t xml:space="preserve"> not</w:t>
      </w:r>
      <w:r>
        <w:rPr>
          <w:color w:val="000000"/>
        </w:rPr>
        <w:t xml:space="preserve"> being</w:t>
      </w:r>
      <w:r>
        <w:rPr>
          <w:color w:val="000000"/>
        </w:rPr>
        <w:t xml:space="preserve"> delivered</w:t>
      </w:r>
      <w:r>
        <w:rPr>
          <w:color w:val="010000"/>
        </w:rPr>
        <w:t xml:space="preserve"> so</w:t>
      </w:r>
      <w:r>
        <w:rPr>
          <w:color w:val="300000"/>
        </w:rPr>
        <w:t xml:space="preserve"> i</w:t>
      </w:r>
      <w:r>
        <w:rPr>
          <w:color w:val="000000"/>
        </w:rPr>
        <w:t xml:space="preserve"> would</w:t>
      </w:r>
      <w:r>
        <w:rPr>
          <w:color w:val="000000"/>
        </w:rPr>
        <w:t xml:space="preserve"> like</w:t>
      </w:r>
      <w:r>
        <w:rPr>
          <w:color w:val="260000"/>
        </w:rPr>
        <w:t xml:space="preserve"> to</w:t>
      </w:r>
      <w:r>
        <w:rPr>
          <w:color w:val="010000"/>
        </w:rPr>
        <w:t xml:space="preserve"> ask</w:t>
      </w:r>
      <w:r>
        <w:rPr>
          <w:color w:val="050000"/>
        </w:rPr>
        <w:t xml:space="preserve"> for</w:t>
      </w:r>
      <w:r>
        <w:rPr>
          <w:color w:val="000002"/>
        </w:rPr>
        <w:t xml:space="preserve"> refund</w:t>
      </w:r>
      <w:r>
        <w:br/>
      </w:r>
      <w:r>
        <w:rPr>
          <w:color w:val="300000"/>
        </w:rPr>
        <w:t xml:space="preserve"> i</w:t>
      </w:r>
      <w:r>
        <w:rPr>
          <w:color w:val="000000"/>
        </w:rPr>
        <w:t xml:space="preserve"> basically</w:t>
      </w:r>
      <w:r>
        <w:rPr>
          <w:color w:val="080000"/>
        </w:rPr>
        <w:t xml:space="preserve"> got</w:t>
      </w:r>
      <w:r>
        <w:rPr>
          <w:color w:val="000009"/>
        </w:rPr>
        <w:t xml:space="preserve"> scammed</w:t>
      </w:r>
      <w:r>
        <w:rPr>
          <w:color w:val="300000"/>
        </w:rPr>
        <w:t xml:space="preserve"> i</w:t>
      </w:r>
      <w:r>
        <w:rPr>
          <w:color w:val="000000"/>
        </w:rPr>
        <w:t xml:space="preserve"> didn't</w:t>
      </w:r>
      <w:r>
        <w:rPr>
          <w:color w:val="000006"/>
        </w:rPr>
        <w:t xml:space="preserve"> get</w:t>
      </w:r>
      <w:r>
        <w:rPr>
          <w:color w:val="000018"/>
        </w:rPr>
        <w:t xml:space="preserve"> my</w:t>
      </w:r>
      <w:r>
        <w:rPr>
          <w:color w:val="000016"/>
        </w:rPr>
        <w:t xml:space="preserve"> product</w:t>
      </w:r>
      <w:r>
        <w:rPr>
          <w:color w:val="080000"/>
        </w:rPr>
        <w:t xml:space="preserve"> and</w:t>
      </w:r>
      <w:r>
        <w:rPr>
          <w:color w:val="060000"/>
        </w:rPr>
        <w:t xml:space="preserve"> they</w:t>
      </w:r>
      <w:r>
        <w:rPr>
          <w:color w:val="000000"/>
        </w:rPr>
        <w:t xml:space="preserve"> stole</w:t>
      </w:r>
      <w:r>
        <w:rPr>
          <w:color w:val="000018"/>
        </w:rPr>
        <w:t xml:space="preserve"> my</w:t>
      </w:r>
      <w:r>
        <w:rPr>
          <w:color w:val="000018"/>
        </w:rPr>
        <w:t xml:space="preserve"> money</w:t>
      </w:r>
      <w:r>
        <w:rPr>
          <w:color w:val="110000"/>
        </w:rPr>
        <w:t xml:space="preserve"> is</w:t>
      </w:r>
      <w:r>
        <w:rPr>
          <w:color w:val="000005"/>
        </w:rPr>
        <w:t xml:space="preserve"> there</w:t>
      </w:r>
      <w:r>
        <w:rPr>
          <w:color w:val="060000"/>
        </w:rPr>
        <w:t xml:space="preserve"> any</w:t>
      </w:r>
      <w:r>
        <w:rPr>
          <w:color w:val="000000"/>
        </w:rPr>
        <w:t xml:space="preserve"> possible</w:t>
      </w:r>
      <w:r>
        <w:rPr>
          <w:color w:val="050000"/>
        </w:rPr>
        <w:t xml:space="preserve"> way</w:t>
      </w:r>
      <w:r>
        <w:rPr>
          <w:color w:val="260000"/>
        </w:rPr>
        <w:t xml:space="preserve"> to</w:t>
      </w:r>
      <w:r>
        <w:rPr>
          <w:color w:val="000006"/>
        </w:rPr>
        <w:t xml:space="preserve"> get</w:t>
      </w:r>
      <w:r>
        <w:rPr>
          <w:color w:val="000018"/>
        </w:rPr>
        <w:t xml:space="preserve"> my</w:t>
      </w:r>
      <w:r>
        <w:rPr>
          <w:color w:val="000018"/>
        </w:rPr>
        <w:t xml:space="preserve"> money</w:t>
      </w:r>
      <w:r>
        <w:rPr>
          <w:color w:val="000008"/>
        </w:rPr>
        <w:t xml:space="preserve"> back</w:t>
      </w:r>
      <w:r>
        <w:br/>
      </w:r>
      <w:r>
        <w:rPr>
          <w:color w:val="000000"/>
        </w:rPr>
        <w:t xml:space="preserve"> জি</w:t>
      </w:r>
      <w:r>
        <w:rPr>
          <w:color w:val="000000"/>
        </w:rPr>
        <w:t xml:space="preserve"> কিছুখন</w:t>
      </w:r>
      <w:r>
        <w:rPr>
          <w:color w:val="080000"/>
        </w:rPr>
        <w:t xml:space="preserve"> আগে</w:t>
      </w:r>
      <w:r>
        <w:rPr>
          <w:color w:val="300000"/>
        </w:rPr>
        <w:t xml:space="preserve"> একজন</w:t>
      </w:r>
      <w:r>
        <w:rPr>
          <w:color w:val="00001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10"/>
        </w:rPr>
        <w:t xml:space="preserve"> প্রতারনা</w:t>
      </w:r>
      <w:r>
        <w:rPr>
          <w:color w:val="0D0000"/>
        </w:rPr>
        <w:t xml:space="preserve"> করছে</w:t>
      </w:r>
      <w:r>
        <w:br/>
      </w:r>
      <w:r>
        <w:rPr>
          <w:color w:val="00000C"/>
        </w:rPr>
        <w:t xml:space="preserve"> ei</w:t>
      </w:r>
      <w:r>
        <w:rPr>
          <w:color w:val="000031"/>
        </w:rPr>
        <w:t xml:space="preserve"> number</w:t>
      </w:r>
      <w:r>
        <w:rPr>
          <w:color w:val="000030"/>
        </w:rPr>
        <w:t xml:space="preserve"> theke</w:t>
      </w:r>
      <w:r>
        <w:rPr>
          <w:color w:val="5D0000"/>
        </w:rPr>
        <w:t xml:space="preserve"> ami</w:t>
      </w:r>
      <w:r>
        <w:rPr>
          <w:color w:val="000011"/>
        </w:rPr>
        <w:t xml:space="preserve"> protarito</w:t>
      </w:r>
      <w:r>
        <w:rPr>
          <w:color w:val="000005"/>
        </w:rPr>
        <w:t xml:space="preserve"> hoici</w:t>
      </w:r>
      <w:r>
        <w:br/>
      </w:r>
      <w:r>
        <w:rPr>
          <w:color w:val="5F0000"/>
        </w:rPr>
        <w:t xml:space="preserve"> amar</w:t>
      </w:r>
      <w:r>
        <w:rPr>
          <w:color w:val="000014"/>
        </w:rPr>
        <w:t xml:space="preserve"> sathe</w:t>
      </w:r>
      <w:r>
        <w:rPr>
          <w:color w:val="00000C"/>
        </w:rPr>
        <w:t xml:space="preserve"> ei</w:t>
      </w:r>
      <w:r>
        <w:rPr>
          <w:color w:val="000004"/>
        </w:rPr>
        <w:t xml:space="preserve"> kichu</w:t>
      </w:r>
      <w:r>
        <w:rPr>
          <w:color w:val="010000"/>
        </w:rPr>
        <w:t xml:space="preserve"> khon</w:t>
      </w:r>
      <w:r>
        <w:rPr>
          <w:color w:val="090000"/>
        </w:rPr>
        <w:t xml:space="preserve"> age</w:t>
      </w:r>
      <w:r>
        <w:rPr>
          <w:color w:val="000008"/>
        </w:rPr>
        <w:t xml:space="preserve"> potarona</w:t>
      </w:r>
      <w:r>
        <w:rPr>
          <w:color w:val="000009"/>
        </w:rPr>
        <w:t xml:space="preserve"> hoise</w:t>
      </w:r>
      <w:r>
        <w:br/>
      </w:r>
      <w:r>
        <w:rPr>
          <w:color w:val="5F0000"/>
        </w:rPr>
        <w:t xml:space="preserve"> amar</w:t>
      </w:r>
      <w:r>
        <w:rPr>
          <w:color w:val="000030"/>
        </w:rPr>
        <w:t xml:space="preserve"> theke</w:t>
      </w:r>
      <w:r>
        <w:rPr>
          <w:color w:val="00005F"/>
        </w:rPr>
        <w:t xml:space="preserve"> tk</w:t>
      </w:r>
      <w:r>
        <w:rPr>
          <w:color w:val="000000"/>
        </w:rPr>
        <w:t xml:space="preserve"> nea</w:t>
      </w:r>
      <w:r>
        <w:rPr>
          <w:color w:val="170000"/>
        </w:rPr>
        <w:t xml:space="preserve"> amake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00004"/>
        </w:rPr>
        <w:t xml:space="preserve"> dilo</w:t>
      </w:r>
      <w:r>
        <w:rPr>
          <w:color w:val="170000"/>
        </w:rPr>
        <w:t xml:space="preserve"> amake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00004"/>
        </w:rPr>
        <w:t xml:space="preserve"> dilo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পাঠাইছি</w:t>
      </w:r>
      <w:r>
        <w:rPr>
          <w:color w:val="100000"/>
        </w:rPr>
        <w:t xml:space="preserve"> পরে</w:t>
      </w:r>
      <w:r>
        <w:rPr>
          <w:color w:val="0B0000"/>
        </w:rPr>
        <w:t xml:space="preserve"> আর</w:t>
      </w:r>
      <w:r>
        <w:rPr>
          <w:color w:val="00000B"/>
        </w:rPr>
        <w:t xml:space="preserve"> প্রডাক্ট</w:t>
      </w:r>
      <w:r>
        <w:rPr>
          <w:color w:val="000004"/>
        </w:rPr>
        <w:t xml:space="preserve"> দেয়</w:t>
      </w:r>
      <w:r>
        <w:rPr>
          <w:color w:val="000014"/>
        </w:rPr>
        <w:t xml:space="preserve"> না</w:t>
      </w:r>
      <w:r>
        <w:rPr>
          <w:color w:val="000000"/>
        </w:rPr>
        <w:t xml:space="preserve"> জাস্ট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1F"/>
        </w:rPr>
        <w:t xml:space="preserve"> মেরে</w:t>
      </w:r>
      <w:r>
        <w:rPr>
          <w:color w:val="000016"/>
        </w:rPr>
        <w:t xml:space="preserve"> দিছে</w:t>
      </w:r>
      <w:r>
        <w:br/>
      </w:r>
      <w:r>
        <w:rPr>
          <w:color w:val="000002"/>
        </w:rPr>
        <w:t xml:space="preserve"> potarok</w:t>
      </w:r>
      <w:r>
        <w:rPr>
          <w:color w:val="000000"/>
        </w:rPr>
        <w:t xml:space="preserve"> curke</w:t>
      </w:r>
      <w:r>
        <w:rPr>
          <w:color w:val="080000"/>
        </w:rPr>
        <w:t xml:space="preserve"> pore</w:t>
      </w:r>
      <w:r>
        <w:rPr>
          <w:color w:val="0D0000"/>
        </w:rPr>
        <w:t xml:space="preserve"> ekta</w:t>
      </w:r>
      <w:r>
        <w:rPr>
          <w:color w:val="000005"/>
        </w:rPr>
        <w:t xml:space="preserve"> fake</w:t>
      </w:r>
      <w:r>
        <w:rPr>
          <w:color w:val="000000"/>
        </w:rPr>
        <w:t xml:space="preserve"> e-commerce</w:t>
      </w:r>
      <w:r>
        <w:rPr>
          <w:color w:val="000000"/>
        </w:rPr>
        <w:t xml:space="preserve"> site</w:t>
      </w:r>
      <w:r>
        <w:rPr>
          <w:color w:val="000016"/>
        </w:rPr>
        <w:t xml:space="preserve"> e</w:t>
      </w:r>
      <w:r>
        <w:rPr>
          <w:color w:val="000000"/>
        </w:rPr>
        <w:t xml:space="preserve"> payments</w:t>
      </w:r>
      <w:r>
        <w:rPr>
          <w:color w:val="010000"/>
        </w:rPr>
        <w:t xml:space="preserve"> korci</w:t>
      </w:r>
      <w:r>
        <w:rPr>
          <w:color w:val="010000"/>
        </w:rPr>
        <w:t xml:space="preserve"> aro</w:t>
      </w:r>
      <w:r>
        <w:rPr>
          <w:color w:val="000000"/>
        </w:rPr>
        <w:t xml:space="preserve"> oneke</w:t>
      </w:r>
      <w:r>
        <w:rPr>
          <w:color w:val="000000"/>
        </w:rPr>
        <w:t xml:space="preserve"> hoito</w:t>
      </w:r>
      <w:r>
        <w:rPr>
          <w:color w:val="000005"/>
        </w:rPr>
        <w:t xml:space="preserve"> potarito</w:t>
      </w:r>
      <w:r>
        <w:rPr>
          <w:color w:val="000000"/>
        </w:rPr>
        <w:t xml:space="preserve"> hote</w:t>
      </w:r>
      <w:r>
        <w:rPr>
          <w:color w:val="020000"/>
        </w:rPr>
        <w:t xml:space="preserve"> pare</w:t>
      </w:r>
      <w:r>
        <w:br/>
      </w:r>
      <w:r>
        <w:rPr>
          <w:color w:val="5F0000"/>
        </w:rPr>
        <w:t xml:space="preserve"> amar</w:t>
      </w:r>
      <w:r>
        <w:rPr>
          <w:color w:val="160000"/>
        </w:rPr>
        <w:t xml:space="preserve"> akta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1C"/>
        </w:rPr>
        <w:t xml:space="preserve"> hack</w:t>
      </w:r>
      <w:r>
        <w:rPr>
          <w:color w:val="000004"/>
        </w:rPr>
        <w:t xml:space="preserve"> hoyeche</w:t>
      </w:r>
      <w:r>
        <w:br/>
      </w:r>
      <w:r>
        <w:rPr>
          <w:color w:val="020000"/>
        </w:rPr>
        <w:t xml:space="preserve"> today</w:t>
      </w:r>
      <w:r>
        <w:rPr>
          <w:color w:val="260000"/>
        </w:rPr>
        <w:t xml:space="preserve"> a</w:t>
      </w:r>
      <w:r>
        <w:rPr>
          <w:color w:val="000016"/>
        </w:rPr>
        <w:t xml:space="preserve"> scam</w:t>
      </w:r>
      <w:r>
        <w:rPr>
          <w:color w:val="000000"/>
        </w:rPr>
        <w:t xml:space="preserve"> happened</w:t>
      </w:r>
      <w:r>
        <w:rPr>
          <w:color w:val="010000"/>
        </w:rPr>
        <w:t xml:space="preserve"> with</w:t>
      </w:r>
      <w:r>
        <w:rPr>
          <w:color w:val="130000"/>
        </w:rPr>
        <w:t xml:space="preserve"> me</w:t>
      </w:r>
      <w:r>
        <w:br/>
      </w:r>
      <w:r>
        <w:rPr>
          <w:color w:val="170000"/>
        </w:rPr>
        <w:t xml:space="preserve"> amake</w:t>
      </w:r>
      <w:r>
        <w:rPr>
          <w:color w:val="000005"/>
        </w:rPr>
        <w:t xml:space="preserve"> r</w:t>
      </w:r>
      <w:r>
        <w:rPr>
          <w:color w:val="000004"/>
        </w:rPr>
        <w:t xml:space="preserve"> uc</w:t>
      </w:r>
      <w:r>
        <w:rPr>
          <w:color w:val="000000"/>
        </w:rPr>
        <w:t xml:space="preserve"> deini</w:t>
      </w:r>
      <w:r>
        <w:rPr>
          <w:color w:val="5D0000"/>
        </w:rPr>
        <w:t xml:space="preserve"> ami</w:t>
      </w:r>
      <w:r>
        <w:rPr>
          <w:color w:val="000006"/>
        </w:rPr>
        <w:t xml:space="preserve"> ekhon</w:t>
      </w:r>
      <w:r>
        <w:rPr>
          <w:color w:val="230000"/>
        </w:rPr>
        <w:t xml:space="preserve"> ki</w:t>
      </w:r>
      <w:r>
        <w:rPr>
          <w:color w:val="000009"/>
        </w:rPr>
        <w:t xml:space="preserve"> korbo</w:t>
      </w:r>
      <w:r>
        <w:br/>
      </w:r>
      <w:r>
        <w:rPr>
          <w:color w:val="020000"/>
        </w:rPr>
        <w:t xml:space="preserve"> chilo</w:t>
      </w:r>
      <w:r>
        <w:rPr>
          <w:color w:val="000011"/>
        </w:rPr>
        <w:t xml:space="preserve"> send</w:t>
      </w:r>
      <w:r>
        <w:rPr>
          <w:color w:val="000018"/>
        </w:rPr>
        <w:t xml:space="preserve"> money</w:t>
      </w:r>
      <w:r>
        <w:rPr>
          <w:color w:val="000044"/>
        </w:rPr>
        <w:t xml:space="preserve"> kore</w:t>
      </w:r>
      <w:r>
        <w:rPr>
          <w:color w:val="00005F"/>
        </w:rPr>
        <w:t xml:space="preserve"> tk</w:t>
      </w:r>
      <w:r>
        <w:rPr>
          <w:color w:val="000000"/>
        </w:rPr>
        <w:t xml:space="preserve"> niyechen</w:t>
      </w:r>
      <w:r>
        <w:rPr>
          <w:color w:val="000006"/>
        </w:rPr>
        <w:t xml:space="preserve"> scammer</w:t>
      </w:r>
      <w:r>
        <w:br/>
      </w:r>
      <w:r>
        <w:rPr>
          <w:color w:val="000004"/>
        </w:rPr>
        <w:t xml:space="preserve"> uni</w:t>
      </w:r>
      <w:r>
        <w:rPr>
          <w:color w:val="000004"/>
        </w:rPr>
        <w:t xml:space="preserve"> uc</w:t>
      </w:r>
      <w:r>
        <w:rPr>
          <w:color w:val="000011"/>
        </w:rPr>
        <w:t xml:space="preserve"> na</w:t>
      </w:r>
      <w:r>
        <w:rPr>
          <w:color w:val="160000"/>
        </w:rPr>
        <w:t xml:space="preserve"> diye</w:t>
      </w:r>
      <w:r>
        <w:rPr>
          <w:color w:val="0C0000"/>
        </w:rPr>
        <w:t xml:space="preserve"> amk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rPr>
          <w:color w:val="000009"/>
        </w:rPr>
        <w:t xml:space="preserve"> diche</w:t>
      </w:r>
      <w:r>
        <w:rPr>
          <w:color w:val="000001"/>
        </w:rPr>
        <w:t xml:space="preserve"> mane</w:t>
      </w:r>
      <w:r>
        <w:rPr>
          <w:color w:val="000049"/>
        </w:rPr>
        <w:t xml:space="preserve"> taka</w:t>
      </w:r>
      <w:r>
        <w:rPr>
          <w:color w:val="00001E"/>
        </w:rPr>
        <w:t xml:space="preserve"> ta</w:t>
      </w:r>
      <w:r>
        <w:rPr>
          <w:color w:val="000010"/>
        </w:rPr>
        <w:t xml:space="preserve"> fraud</w:t>
      </w:r>
      <w:r>
        <w:rPr>
          <w:color w:val="040000"/>
        </w:rPr>
        <w:t xml:space="preserve"> koreche</w:t>
      </w:r>
      <w:r>
        <w:br/>
      </w:r>
      <w:r>
        <w:rPr>
          <w:color w:val="000010"/>
        </w:rPr>
        <w:t xml:space="preserve"> fraud</w:t>
      </w:r>
      <w:r>
        <w:rPr>
          <w:color w:val="000004"/>
        </w:rPr>
        <w:t xml:space="preserve"> complain</w:t>
      </w:r>
      <w:r>
        <w:rPr>
          <w:color w:val="5F0000"/>
        </w:rPr>
        <w:t xml:space="preserve"> amar</w:t>
      </w:r>
      <w:r>
        <w:rPr>
          <w:color w:val="000049"/>
        </w:rPr>
        <w:t xml:space="preserve"> taka</w:t>
      </w:r>
      <w:r>
        <w:rPr>
          <w:color w:val="000002"/>
        </w:rPr>
        <w:t xml:space="preserve"> maira</w:t>
      </w:r>
      <w:r>
        <w:rPr>
          <w:color w:val="000016"/>
        </w:rPr>
        <w:t xml:space="preserve"> dise</w:t>
      </w:r>
      <w:r>
        <w:br/>
      </w:r>
      <w:r>
        <w:rPr>
          <w:color w:val="000010"/>
        </w:rPr>
        <w:t xml:space="preserve"> প্রতারনা</w:t>
      </w:r>
      <w:r>
        <w:rPr>
          <w:color w:val="130000"/>
        </w:rPr>
        <w:t xml:space="preserve"> করেছে</w:t>
      </w:r>
      <w:r>
        <w:br/>
      </w:r>
      <w:r>
        <w:rPr>
          <w:color w:val="880000"/>
        </w:rPr>
        <w:t xml:space="preserve"> আমি</w:t>
      </w:r>
      <w:r>
        <w:rPr>
          <w:color w:val="000017"/>
        </w:rPr>
        <w:t xml:space="preserve"> অনলাইনে</w:t>
      </w:r>
      <w:r>
        <w:rPr>
          <w:color w:val="000034"/>
        </w:rPr>
        <w:t xml:space="preserve"> একটা</w:t>
      </w:r>
      <w:r>
        <w:rPr>
          <w:color w:val="00000B"/>
        </w:rPr>
        <w:t xml:space="preserve"> প্রডাক্ট</w:t>
      </w:r>
      <w:r>
        <w:rPr>
          <w:color w:val="000000"/>
        </w:rPr>
        <w:t xml:space="preserve"> অর্ডারের</w:t>
      </w:r>
      <w:r>
        <w:rPr>
          <w:color w:val="000004"/>
        </w:rPr>
        <w:t xml:space="preserve"> পেমেন্ট</w:t>
      </w:r>
      <w:r>
        <w:rPr>
          <w:color w:val="010000"/>
        </w:rPr>
        <w:t xml:space="preserve"> দিয়েছিলাম</w:t>
      </w:r>
      <w:r>
        <w:rPr>
          <w:color w:val="1E0000"/>
        </w:rPr>
        <w:t xml:space="preserve"> এই</w:t>
      </w:r>
      <w:r>
        <w:rPr>
          <w:color w:val="000016"/>
        </w:rPr>
        <w:t xml:space="preserve"> নাম্বারে</w:t>
      </w:r>
      <w:r>
        <w:rPr>
          <w:color w:val="00001A"/>
        </w:rPr>
        <w:t xml:space="preserve"> এখন</w:t>
      </w:r>
      <w:r>
        <w:rPr>
          <w:color w:val="000000"/>
        </w:rPr>
        <w:t xml:space="preserve"> ওরা</w:t>
      </w:r>
      <w:r>
        <w:rPr>
          <w:color w:val="00000B"/>
        </w:rPr>
        <w:t xml:space="preserve"> প্রডাক্ট</w:t>
      </w:r>
      <w:r>
        <w:rPr>
          <w:color w:val="000004"/>
        </w:rPr>
        <w:t xml:space="preserve"> দিচ্ছে</w:t>
      </w:r>
      <w:r>
        <w:rPr>
          <w:color w:val="000014"/>
        </w:rPr>
        <w:t xml:space="preserve"> না</w:t>
      </w:r>
      <w:r>
        <w:rPr>
          <w:color w:val="010000"/>
        </w:rPr>
        <w:t xml:space="preserve"> তাই</w:t>
      </w:r>
      <w:r>
        <w:rPr>
          <w:color w:val="000000"/>
        </w:rPr>
        <w:t xml:space="preserve"> দয়া</w:t>
      </w:r>
      <w:r>
        <w:rPr>
          <w:color w:val="4F0000"/>
        </w:rPr>
        <w:t xml:space="preserve"> করে</w:t>
      </w:r>
      <w:r>
        <w:rPr>
          <w:color w:val="1E0000"/>
        </w:rPr>
        <w:t xml:space="preserve"> এই</w:t>
      </w:r>
      <w:r>
        <w:rPr>
          <w:color w:val="000000"/>
        </w:rPr>
        <w:t xml:space="preserve"> নাম্বারটি</w:t>
      </w:r>
      <w:r>
        <w:rPr>
          <w:color w:val="000016"/>
        </w:rPr>
        <w:t xml:space="preserve"> ব্লক</w:t>
      </w:r>
      <w:r>
        <w:rPr>
          <w:color w:val="4F0000"/>
        </w:rPr>
        <w:t xml:space="preserve"> করে</w:t>
      </w:r>
      <w:r>
        <w:rPr>
          <w:color w:val="000002"/>
        </w:rPr>
        <w:t xml:space="preserve"> দেন</w:t>
      </w:r>
      <w:r>
        <w:br/>
      </w:r>
      <w:r>
        <w:rPr>
          <w:color w:val="5D0000"/>
        </w:rPr>
        <w:t xml:space="preserve"> ami</w:t>
      </w:r>
      <w:r>
        <w:rPr>
          <w:color w:val="000005"/>
        </w:rPr>
        <w:t xml:space="preserve"> potarito</w:t>
      </w:r>
      <w:r>
        <w:rPr>
          <w:color w:val="020000"/>
        </w:rPr>
        <w:t xml:space="preserve"> hoyasi</w:t>
      </w:r>
      <w:r>
        <w:rPr>
          <w:color w:val="000000"/>
        </w:rPr>
        <w:t xml:space="preserve"> massanger</w:t>
      </w:r>
      <w:r>
        <w:rPr>
          <w:color w:val="260000"/>
        </w:rPr>
        <w:t xml:space="preserve"> a</w:t>
      </w:r>
      <w:r>
        <w:rPr>
          <w:color w:val="160000"/>
        </w:rPr>
        <w:t xml:space="preserve"> akta</w:t>
      </w:r>
      <w:r>
        <w:rPr>
          <w:color w:val="000016"/>
        </w:rPr>
        <w:t xml:space="preserve"> product</w:t>
      </w:r>
      <w:r>
        <w:rPr>
          <w:color w:val="000000"/>
        </w:rPr>
        <w:t xml:space="preserve"> kinta</w:t>
      </w:r>
      <w:r>
        <w:rPr>
          <w:color w:val="000000"/>
        </w:rPr>
        <w:t xml:space="preserve"> gasi</w:t>
      </w:r>
      <w:r>
        <w:rPr>
          <w:color w:val="00005F"/>
        </w:rPr>
        <w:t xml:space="preserve"> tk</w:t>
      </w:r>
      <w:r>
        <w:rPr>
          <w:color w:val="000016"/>
        </w:rPr>
        <w:t xml:space="preserve"> scam</w:t>
      </w:r>
      <w:r>
        <w:rPr>
          <w:color w:val="130000"/>
        </w:rPr>
        <w:t xml:space="preserve"> kora</w:t>
      </w:r>
      <w:r>
        <w:rPr>
          <w:color w:val="020000"/>
        </w:rPr>
        <w:t xml:space="preserve"> disa</w:t>
      </w:r>
      <w:r>
        <w:br/>
      </w:r>
      <w:r>
        <w:rPr>
          <w:color w:val="880000"/>
        </w:rPr>
        <w:t xml:space="preserve"> আমি</w:t>
      </w:r>
      <w:r>
        <w:rPr>
          <w:color w:val="00001F"/>
        </w:rPr>
        <w:t xml:space="preserve"> প্রতারণা</w:t>
      </w:r>
      <w:r>
        <w:rPr>
          <w:color w:val="000001"/>
        </w:rPr>
        <w:t xml:space="preserve"> সিকার</w:t>
      </w:r>
      <w:r>
        <w:rPr>
          <w:color w:val="000004"/>
        </w:rPr>
        <w:t xml:space="preserve"> হইছি</w:t>
      </w:r>
      <w:r>
        <w:rPr>
          <w:color w:val="CA0000"/>
        </w:rPr>
        <w:t xml:space="preserve"> আমার</w:t>
      </w:r>
      <w:r>
        <w:rPr>
          <w:color w:val="090000"/>
        </w:rPr>
        <w:t xml:space="preserve"> কাছ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2C0000"/>
        </w:rPr>
        <w:t xml:space="preserve"> আমাকে</w:t>
      </w:r>
      <w:r>
        <w:rPr>
          <w:color w:val="000005"/>
        </w:rPr>
        <w:t xml:space="preserve"> কাজ</w:t>
      </w:r>
      <w:r>
        <w:rPr>
          <w:color w:val="090000"/>
        </w:rPr>
        <w:t xml:space="preserve"> দিবে</w:t>
      </w:r>
      <w:r>
        <w:rPr>
          <w:color w:val="230000"/>
        </w:rPr>
        <w:t xml:space="preserve"> বলে</w:t>
      </w:r>
      <w:r>
        <w:rPr>
          <w:color w:val="000016"/>
        </w:rPr>
        <w:t xml:space="preserve"> ব্লক</w:t>
      </w:r>
      <w:r>
        <w:rPr>
          <w:color w:val="4F0000"/>
        </w:rPr>
        <w:t xml:space="preserve"> করে</w:t>
      </w:r>
      <w:r>
        <w:rPr>
          <w:color w:val="000016"/>
        </w:rPr>
        <w:t xml:space="preserve"> দিছে</w:t>
      </w:r>
      <w:r>
        <w:br/>
      </w:r>
      <w:r>
        <w:rPr>
          <w:color w:val="000016"/>
        </w:rPr>
        <w:t xml:space="preserve"> online</w:t>
      </w:r>
      <w:r>
        <w:rPr>
          <w:color w:val="000016"/>
        </w:rPr>
        <w:t xml:space="preserve"> e</w:t>
      </w:r>
      <w:r>
        <w:rPr>
          <w:color w:val="000005"/>
        </w:rPr>
        <w:t xml:space="preserve"> products</w:t>
      </w:r>
      <w:r>
        <w:rPr>
          <w:color w:val="010000"/>
        </w:rPr>
        <w:t xml:space="preserve"> kinte</w:t>
      </w:r>
      <w:r>
        <w:rPr>
          <w:color w:val="000000"/>
        </w:rPr>
        <w:t xml:space="preserve"> giye</w:t>
      </w:r>
      <w:r>
        <w:rPr>
          <w:color w:val="00005F"/>
        </w:rPr>
        <w:t xml:space="preserve"> tk</w:t>
      </w:r>
      <w:r>
        <w:rPr>
          <w:color w:val="000010"/>
        </w:rPr>
        <w:t xml:space="preserve"> mere</w:t>
      </w:r>
      <w:r>
        <w:rPr>
          <w:color w:val="020000"/>
        </w:rPr>
        <w:t xml:space="preserve"> diyece</w:t>
      </w:r>
      <w:r>
        <w:rPr>
          <w:color w:val="460000"/>
        </w:rPr>
        <w:t xml:space="preserve"> amr</w:t>
      </w:r>
      <w:r>
        <w:br/>
      </w:r>
      <w:r>
        <w:rPr>
          <w:color w:val="000000"/>
        </w:rPr>
        <w:t xml:space="preserve"> bhiyya</w:t>
      </w:r>
      <w:r>
        <w:rPr>
          <w:color w:val="5D0000"/>
        </w:rPr>
        <w:t xml:space="preserve"> ami</w:t>
      </w:r>
      <w:r>
        <w:rPr>
          <w:color w:val="000005"/>
        </w:rPr>
        <w:t xml:space="preserve"> potarito</w:t>
      </w:r>
      <w:r>
        <w:rPr>
          <w:color w:val="020000"/>
        </w:rPr>
        <w:t xml:space="preserve"> hoyasi</w:t>
      </w:r>
      <w:r>
        <w:br/>
      </w:r>
      <w:r>
        <w:rPr>
          <w:color w:val="300000"/>
        </w:rPr>
        <w:t xml:space="preserve"> একজন</w:t>
      </w:r>
      <w:r>
        <w:rPr>
          <w:color w:val="CA0000"/>
        </w:rPr>
        <w:t xml:space="preserve"> আমার</w:t>
      </w:r>
      <w:r>
        <w:rPr>
          <w:color w:val="00005D"/>
        </w:rPr>
        <w:t xml:space="preserve"> থেকে</w:t>
      </w:r>
      <w:r>
        <w:rPr>
          <w:color w:val="00001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2C0000"/>
        </w:rPr>
        <w:t xml:space="preserve"> আমাকে</w:t>
      </w:r>
      <w:r>
        <w:rPr>
          <w:color w:val="000016"/>
        </w:rPr>
        <w:t xml:space="preserve"> ব্লক</w:t>
      </w:r>
      <w:r>
        <w:rPr>
          <w:color w:val="4F0000"/>
        </w:rPr>
        <w:t xml:space="preserve"> করে</w:t>
      </w:r>
      <w:r>
        <w:rPr>
          <w:color w:val="0F0000"/>
        </w:rPr>
        <w:t xml:space="preserve"> দিয়েছে</w:t>
      </w:r>
      <w:r>
        <w:rPr>
          <w:color w:val="0000FF"/>
        </w:rPr>
        <w:t xml:space="preserve"> টাকা</w:t>
      </w:r>
      <w:r>
        <w:rPr>
          <w:color w:val="00000F"/>
        </w:rPr>
        <w:t xml:space="preserve"> টা</w:t>
      </w:r>
      <w:r>
        <w:rPr>
          <w:color w:val="0B0000"/>
        </w:rPr>
        <w:t xml:space="preserve"> আর</w:t>
      </w:r>
      <w:r>
        <w:rPr>
          <w:color w:val="000002"/>
        </w:rPr>
        <w:t xml:space="preserve"> দেয়নি</w:t>
      </w:r>
      <w:r>
        <w:br/>
      </w:r>
      <w:r>
        <w:rPr>
          <w:color w:val="880000"/>
        </w:rPr>
        <w:t xml:space="preserve"> আমি</w:t>
      </w:r>
      <w:r>
        <w:rPr>
          <w:color w:val="000056"/>
        </w:rPr>
        <w:t xml:space="preserve"> বিকাশ</w:t>
      </w:r>
      <w:r>
        <w:rPr>
          <w:color w:val="000011"/>
        </w:rPr>
        <w:t xml:space="preserve"> প্রতারণার</w:t>
      </w:r>
      <w:r>
        <w:rPr>
          <w:color w:val="000017"/>
        </w:rPr>
        <w:t xml:space="preserve"> শিকার</w:t>
      </w:r>
      <w:r>
        <w:rPr>
          <w:color w:val="0C0000"/>
        </w:rPr>
        <w:t xml:space="preserve"> হয়েছি</w:t>
      </w:r>
      <w:r>
        <w:br/>
      </w:r>
      <w:r>
        <w:rPr>
          <w:color w:val="160000"/>
        </w:rPr>
        <w:t xml:space="preserve"> এক</w:t>
      </w:r>
      <w:r>
        <w:rPr>
          <w:color w:val="00000B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10"/>
        </w:rPr>
        <w:t xml:space="preserve"> প্রতারনা</w:t>
      </w:r>
      <w:r>
        <w:rPr>
          <w:color w:val="0D0000"/>
        </w:rPr>
        <w:t xml:space="preserve"> করা</w:t>
      </w:r>
      <w:r>
        <w:rPr>
          <w:color w:val="000016"/>
        </w:rPr>
        <w:t xml:space="preserve"> হয়েছে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প্রতারনার</w:t>
      </w:r>
      <w:r>
        <w:rPr>
          <w:color w:val="000017"/>
        </w:rPr>
        <w:t xml:space="preserve"> শিকার</w:t>
      </w:r>
      <w:r>
        <w:rPr>
          <w:color w:val="1B0000"/>
        </w:rPr>
        <w:t xml:space="preserve"> হয়েছি</w:t>
      </w:r>
      <w:r>
        <w:rPr>
          <w:color w:val="000000"/>
        </w:rPr>
        <w:t xml:space="preserve"> এক্সবেটে</w:t>
      </w:r>
      <w:r>
        <w:rPr>
          <w:color w:val="000000"/>
        </w:rPr>
        <w:t xml:space="preserve"> ডিপোজিটের</w:t>
      </w:r>
      <w:r>
        <w:rPr>
          <w:color w:val="000004"/>
        </w:rPr>
        <w:t xml:space="preserve"> নামে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10"/>
        </w:rPr>
        <w:t xml:space="preserve"> প্রতারনা</w:t>
      </w:r>
      <w:r>
        <w:rPr>
          <w:color w:val="0D0000"/>
        </w:rPr>
        <w:t xml:space="preserve"> করা</w:t>
      </w:r>
      <w:r>
        <w:rPr>
          <w:color w:val="000016"/>
        </w:rPr>
        <w:t xml:space="preserve"> হয়েছে</w:t>
      </w:r>
      <w:r>
        <w:br/>
      </w:r>
      <w:r>
        <w:rPr>
          <w:color w:val="300000"/>
        </w:rPr>
        <w:t xml:space="preserve"> একজন</w:t>
      </w:r>
      <w:r>
        <w:rPr>
          <w:color w:val="CA0000"/>
        </w:rPr>
        <w:t xml:space="preserve"> আমার</w:t>
      </w:r>
      <w:r>
        <w:rPr>
          <w:color w:val="00005D"/>
        </w:rPr>
        <w:t xml:space="preserve"> থেকে</w:t>
      </w:r>
      <w:r>
        <w:rPr>
          <w:color w:val="00000B"/>
        </w:rPr>
        <w:t xml:space="preserve"> অনলাইন</w:t>
      </w:r>
      <w:r>
        <w:rPr>
          <w:color w:val="10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90000"/>
        </w:rPr>
        <w:t xml:space="preserve"> নিয়েছে</w:t>
      </w:r>
      <w:r>
        <w:rPr>
          <w:color w:val="000056"/>
        </w:rPr>
        <w:t xml:space="preserve"> বিকাশ</w:t>
      </w:r>
      <w:r>
        <w:rPr>
          <w:color w:val="000005"/>
        </w:rPr>
        <w:t xml:space="preserve"> তারপর</w:t>
      </w:r>
      <w:r>
        <w:rPr>
          <w:color w:val="2C0000"/>
        </w:rPr>
        <w:t xml:space="preserve"> আমাকে</w:t>
      </w:r>
      <w:r>
        <w:rPr>
          <w:color w:val="000016"/>
        </w:rPr>
        <w:t xml:space="preserve"> ব্লক</w:t>
      </w:r>
      <w:r>
        <w:rPr>
          <w:color w:val="00001F"/>
        </w:rPr>
        <w:t xml:space="preserve"> মেরে</w:t>
      </w:r>
      <w:r>
        <w:rPr>
          <w:color w:val="0F0000"/>
        </w:rPr>
        <w:t xml:space="preserve"> দিয়েছে</w:t>
      </w:r>
      <w:r>
        <w:br/>
      </w:r>
      <w:r>
        <w:rPr>
          <w:color w:val="000000"/>
        </w:rPr>
        <w:t xml:space="preserve"> সার্ভিস</w:t>
      </w:r>
      <w:r>
        <w:rPr>
          <w:color w:val="020000"/>
        </w:rPr>
        <w:t xml:space="preserve"> দেওয়ার</w:t>
      </w:r>
      <w:r>
        <w:rPr>
          <w:color w:val="00000D"/>
        </w:rPr>
        <w:t xml:space="preserve"> কথা</w:t>
      </w:r>
      <w:r>
        <w:rPr>
          <w:color w:val="230000"/>
        </w:rPr>
        <w:t xml:space="preserve"> বলে</w:t>
      </w:r>
      <w:r>
        <w:rPr>
          <w:color w:val="1E0000"/>
        </w:rPr>
        <w:t xml:space="preserve"> এই</w:t>
      </w:r>
      <w:r>
        <w:rPr>
          <w:color w:val="000002"/>
        </w:rPr>
        <w:t xml:space="preserve"> একাউন্টে</w:t>
      </w:r>
      <w:r>
        <w:rPr>
          <w:color w:val="020000"/>
        </w:rPr>
        <w:t xml:space="preserve"> র</w:t>
      </w:r>
      <w:r>
        <w:rPr>
          <w:color w:val="000009"/>
        </w:rPr>
        <w:t xml:space="preserve"> লোক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1F"/>
        </w:rPr>
        <w:t xml:space="preserve"> প্রতারণা</w:t>
      </w:r>
      <w:r>
        <w:rPr>
          <w:color w:val="4F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25"/>
        </w:rPr>
        <w:t xml:space="preserve"> গেছে</w:t>
      </w:r>
      <w:r>
        <w:br/>
      </w:r>
      <w:r>
        <w:rPr>
          <w:color w:val="300000"/>
        </w:rPr>
        <w:t xml:space="preserve"> একজন</w:t>
      </w:r>
      <w:r>
        <w:rPr>
          <w:color w:val="000017"/>
        </w:rPr>
        <w:t xml:space="preserve"> অনলাইনে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স্কাম</w:t>
      </w:r>
      <w:r>
        <w:rPr>
          <w:color w:val="130000"/>
        </w:rPr>
        <w:t xml:space="preserve"> করেছে</w:t>
      </w:r>
      <w:r>
        <w:br/>
      </w:r>
      <w:r>
        <w:rPr>
          <w:color w:val="00005A"/>
        </w:rPr>
        <w:t xml:space="preserve"> bkash</w:t>
      </w:r>
      <w:r>
        <w:rPr>
          <w:color w:val="000016"/>
        </w:rPr>
        <w:t xml:space="preserve"> e</w:t>
      </w:r>
      <w:r>
        <w:rPr>
          <w:color w:val="000049"/>
        </w:rPr>
        <w:t xml:space="preserve"> taka</w:t>
      </w:r>
      <w:r>
        <w:rPr>
          <w:color w:val="000011"/>
        </w:rPr>
        <w:t xml:space="preserve"> send</w:t>
      </w:r>
      <w:r>
        <w:rPr>
          <w:color w:val="040000"/>
        </w:rPr>
        <w:t xml:space="preserve"> korar</w:t>
      </w:r>
      <w:r>
        <w:rPr>
          <w:color w:val="050000"/>
        </w:rPr>
        <w:t xml:space="preserve"> por</w:t>
      </w:r>
      <w:r>
        <w:rPr>
          <w:color w:val="000016"/>
        </w:rPr>
        <w:t xml:space="preserve"> product</w:t>
      </w:r>
      <w:r>
        <w:rPr>
          <w:color w:val="000011"/>
        </w:rPr>
        <w:t xml:space="preserve"> na</w:t>
      </w:r>
      <w:r>
        <w:rPr>
          <w:color w:val="160000"/>
        </w:rPr>
        <w:t xml:space="preserve"> diye</w:t>
      </w:r>
      <w:r>
        <w:rPr>
          <w:color w:val="000021"/>
        </w:rPr>
        <w:t xml:space="preserve"> block</w:t>
      </w:r>
      <w:r>
        <w:rPr>
          <w:color w:val="020000"/>
        </w:rPr>
        <w:t xml:space="preserve"> kre</w:t>
      </w:r>
      <w:r>
        <w:rPr>
          <w:color w:val="000009"/>
        </w:rPr>
        <w:t xml:space="preserve"> diche</w:t>
      </w:r>
      <w:r>
        <w:rPr>
          <w:color w:val="000006"/>
        </w:rPr>
        <w:t xml:space="preserve"> ekhon</w:t>
      </w:r>
      <w:r>
        <w:rPr>
          <w:color w:val="230000"/>
        </w:rPr>
        <w:t xml:space="preserve"> ki</w:t>
      </w:r>
      <w:r>
        <w:rPr>
          <w:color w:val="000009"/>
        </w:rPr>
        <w:t xml:space="preserve"> korte</w:t>
      </w:r>
      <w:r>
        <w:rPr>
          <w:color w:val="000001"/>
        </w:rPr>
        <w:t xml:space="preserve"> pari</w:t>
      </w:r>
      <w:r>
        <w:br/>
      </w:r>
      <w:r>
        <w:rPr>
          <w:color w:val="000004"/>
        </w:rPr>
        <w:t xml:space="preserve"> ajke</w:t>
      </w:r>
      <w:r>
        <w:rPr>
          <w:color w:val="000000"/>
        </w:rPr>
        <w:t xml:space="preserve"> potarik</w:t>
      </w:r>
      <w:r>
        <w:rPr>
          <w:color w:val="5F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1C"/>
        </w:rPr>
        <w:t xml:space="preserve"> hack</w:t>
      </w:r>
      <w:r>
        <w:rPr>
          <w:color w:val="000044"/>
        </w:rPr>
        <w:t xml:space="preserve"> kore</w:t>
      </w:r>
      <w:r>
        <w:rPr>
          <w:color w:val="000049"/>
        </w:rPr>
        <w:t xml:space="preserve"> taka</w:t>
      </w:r>
      <w:r>
        <w:rPr>
          <w:color w:val="00001A"/>
        </w:rPr>
        <w:t xml:space="preserve"> niye</w:t>
      </w:r>
      <w:r>
        <w:rPr>
          <w:color w:val="000001"/>
        </w:rPr>
        <w:t xml:space="preserve"> nica</w:t>
      </w:r>
      <w:r>
        <w:br/>
      </w:r>
      <w:r>
        <w:rPr>
          <w:color w:val="CA0000"/>
        </w:rPr>
        <w:t xml:space="preserve"> আমার</w:t>
      </w:r>
      <w:r>
        <w:rPr>
          <w:color w:val="000001"/>
        </w:rPr>
        <w:t xml:space="preserve"> মোবাইল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নিছেগা</w:t>
      </w:r>
      <w:r>
        <w:rPr>
          <w:color w:val="000002"/>
        </w:rPr>
        <w:t xml:space="preserve"> পতারক</w:t>
      </w:r>
      <w:r>
        <w:rPr>
          <w:color w:val="1E0000"/>
        </w:rPr>
        <w:t xml:space="preserve"> এই</w:t>
      </w:r>
      <w:r>
        <w:rPr>
          <w:color w:val="000001"/>
        </w:rPr>
        <w:t xml:space="preserve"> নামবারে</w:t>
      </w:r>
      <w:r>
        <w:br/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সকল</w:t>
      </w:r>
      <w:r>
        <w:rPr>
          <w:color w:val="0000FF"/>
        </w:rPr>
        <w:t xml:space="preserve"> টাকা</w:t>
      </w:r>
      <w:r>
        <w:rPr>
          <w:color w:val="300000"/>
        </w:rPr>
        <w:t xml:space="preserve"> একজন</w:t>
      </w:r>
      <w:r>
        <w:rPr>
          <w:color w:val="000000"/>
        </w:rPr>
        <w:t xml:space="preserve"> প্ররতারক</w:t>
      </w:r>
      <w:r>
        <w:rPr>
          <w:color w:val="370000"/>
        </w:rPr>
        <w:t xml:space="preserve"> নিয়ে</w:t>
      </w:r>
      <w:r>
        <w:rPr>
          <w:color w:val="000000"/>
        </w:rPr>
        <w:t xml:space="preserve"> গেসে</w:t>
      </w:r>
      <w:r>
        <w:br/>
      </w:r>
      <w:r>
        <w:rPr>
          <w:color w:val="880000"/>
        </w:rPr>
        <w:t xml:space="preserve"> আমি</w:t>
      </w:r>
      <w:r>
        <w:rPr>
          <w:color w:val="000001"/>
        </w:rPr>
        <w:t xml:space="preserve"> পতারিত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02"/>
        </w:rPr>
        <w:t xml:space="preserve"> দিসে</w:t>
      </w:r>
      <w:r>
        <w:br/>
      </w:r>
      <w:r>
        <w:rPr>
          <w:color w:val="5D0000"/>
        </w:rPr>
        <w:t xml:space="preserve"> ami</w:t>
      </w:r>
      <w:r>
        <w:rPr>
          <w:color w:val="080000"/>
        </w:rPr>
        <w:t xml:space="preserve"> aj</w:t>
      </w:r>
      <w:r>
        <w:rPr>
          <w:color w:val="000001"/>
        </w:rPr>
        <w:t xml:space="preserve"> dupur</w:t>
      </w:r>
      <w:r>
        <w:rPr>
          <w:color w:val="260000"/>
        </w:rPr>
        <w:t xml:space="preserve"> a</w:t>
      </w:r>
      <w:r>
        <w:rPr>
          <w:color w:val="000011"/>
        </w:rPr>
        <w:t xml:space="preserve"> protarito</w:t>
      </w:r>
      <w:r>
        <w:rPr>
          <w:color w:val="000002"/>
        </w:rPr>
        <w:t xml:space="preserve"> hoiyesi</w:t>
      </w:r>
      <w:r>
        <w:rPr>
          <w:color w:val="160000"/>
        </w:rPr>
        <w:t xml:space="preserve"> akta</w:t>
      </w:r>
      <w:r>
        <w:rPr>
          <w:color w:val="000016"/>
        </w:rPr>
        <w:t xml:space="preserve"> product</w:t>
      </w:r>
      <w:r>
        <w:rPr>
          <w:color w:val="000001"/>
        </w:rPr>
        <w:t xml:space="preserve"> kenar</w:t>
      </w:r>
      <w:r>
        <w:rPr>
          <w:color w:val="000000"/>
        </w:rPr>
        <w:t xml:space="preserve"> jonne</w:t>
      </w:r>
      <w:r>
        <w:rPr>
          <w:color w:val="00005F"/>
        </w:rPr>
        <w:t xml:space="preserve"> tk</w:t>
      </w:r>
      <w:r>
        <w:rPr>
          <w:color w:val="000000"/>
        </w:rPr>
        <w:t xml:space="preserve"> disilm</w:t>
      </w:r>
      <w:r>
        <w:rPr>
          <w:color w:val="000005"/>
        </w:rPr>
        <w:t xml:space="preserve"> fake</w:t>
      </w:r>
      <w:r>
        <w:rPr>
          <w:color w:val="000000"/>
        </w:rPr>
        <w:t xml:space="preserve"> admin</w:t>
      </w:r>
      <w:r>
        <w:rPr>
          <w:color w:val="010000"/>
        </w:rPr>
        <w:t xml:space="preserve"> re</w:t>
      </w:r>
      <w:r>
        <w:rPr>
          <w:color w:val="160000"/>
        </w:rPr>
        <w:t xml:space="preserve"> diye</w:t>
      </w:r>
      <w:r>
        <w:rPr>
          <w:color w:val="000000"/>
        </w:rPr>
        <w:t xml:space="preserve"> deal</w:t>
      </w:r>
      <w:r>
        <w:rPr>
          <w:color w:val="000000"/>
        </w:rPr>
        <w:t xml:space="preserve"> koraise</w:t>
      </w:r>
      <w:r>
        <w:rPr>
          <w:color w:val="5D0000"/>
        </w:rPr>
        <w:t xml:space="preserve"> ami</w:t>
      </w:r>
      <w:r>
        <w:rPr>
          <w:color w:val="00005F"/>
        </w:rPr>
        <w:t xml:space="preserve"> tk</w:t>
      </w:r>
      <w:r>
        <w:rPr>
          <w:color w:val="010000"/>
        </w:rPr>
        <w:t xml:space="preserve"> deya</w:t>
      </w:r>
      <w:r>
        <w:rPr>
          <w:color w:val="000000"/>
        </w:rPr>
        <w:t xml:space="preserve"> mtro</w:t>
      </w:r>
      <w:r>
        <w:rPr>
          <w:color w:val="0C0000"/>
        </w:rPr>
        <w:t xml:space="preserve"> amk</w:t>
      </w:r>
      <w:r>
        <w:rPr>
          <w:color w:val="000000"/>
        </w:rPr>
        <w:t xml:space="preserve"> blc</w:t>
      </w:r>
      <w:r>
        <w:rPr>
          <w:color w:val="020000"/>
        </w:rPr>
        <w:t xml:space="preserve"> kre</w:t>
      </w:r>
      <w:r>
        <w:rPr>
          <w:color w:val="000016"/>
        </w:rPr>
        <w:t xml:space="preserve"> dise</w:t>
      </w:r>
      <w:r>
        <w:br/>
      </w:r>
      <w:r>
        <w:rPr>
          <w:color w:val="880000"/>
        </w:rPr>
        <w:t xml:space="preserve"> আমি</w:t>
      </w:r>
      <w:r>
        <w:rPr>
          <w:color w:val="000034"/>
        </w:rPr>
        <w:t xml:space="preserve"> একটা</w:t>
      </w:r>
      <w:r>
        <w:rPr>
          <w:color w:val="000021"/>
        </w:rPr>
        <w:t xml:space="preserve"> একাউন্ট</w:t>
      </w:r>
      <w:r>
        <w:rPr>
          <w:color w:val="10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পাঠিয়েছি</w:t>
      </w:r>
      <w:r>
        <w:rPr>
          <w:color w:val="000034"/>
        </w:rPr>
        <w:t xml:space="preserve"> একটা</w:t>
      </w:r>
      <w:r>
        <w:rPr>
          <w:color w:val="000001"/>
        </w:rPr>
        <w:t xml:space="preserve"> আইডি</w:t>
      </w:r>
      <w:r>
        <w:rPr>
          <w:color w:val="000002"/>
        </w:rPr>
        <w:t xml:space="preserve"> কেনার</w:t>
      </w:r>
      <w:r>
        <w:rPr>
          <w:color w:val="160000"/>
        </w:rPr>
        <w:t xml:space="preserve"> জন্য</w:t>
      </w:r>
      <w:r>
        <w:rPr>
          <w:color w:val="250000"/>
        </w:rPr>
        <w:t xml:space="preserve"> সে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পাওয়ার</w:t>
      </w:r>
      <w:r>
        <w:rPr>
          <w:color w:val="080000"/>
        </w:rPr>
        <w:t xml:space="preserve"> পর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1F"/>
        </w:rPr>
        <w:t xml:space="preserve"> প্রতারণা</w:t>
      </w:r>
      <w:r>
        <w:rPr>
          <w:color w:val="130000"/>
        </w:rPr>
        <w:t xml:space="preserve"> করেছে</w:t>
      </w:r>
      <w:r>
        <w:br/>
      </w:r>
      <w:r>
        <w:rPr>
          <w:color w:val="5D0000"/>
        </w:rPr>
        <w:t xml:space="preserve"> ami</w:t>
      </w:r>
      <w:r>
        <w:rPr>
          <w:color w:val="000000"/>
        </w:rPr>
        <w:t xml:space="preserve"> sobe</w:t>
      </w:r>
      <w:r>
        <w:rPr>
          <w:color w:val="000000"/>
        </w:rPr>
        <w:t xml:space="preserve"> mattro</w:t>
      </w:r>
      <w:r>
        <w:rPr>
          <w:color w:val="000049"/>
        </w:rPr>
        <w:t xml:space="preserve"> taka</w:t>
      </w:r>
      <w:r>
        <w:rPr>
          <w:color w:val="000011"/>
        </w:rPr>
        <w:t xml:space="preserve"> send</w:t>
      </w:r>
      <w:r>
        <w:rPr>
          <w:color w:val="000004"/>
        </w:rPr>
        <w:t xml:space="preserve"> korche</w:t>
      </w:r>
      <w:r>
        <w:rPr>
          <w:color w:val="0D0000"/>
        </w:rPr>
        <w:t xml:space="preserve"> but</w:t>
      </w:r>
      <w:r>
        <w:rPr>
          <w:color w:val="000016"/>
        </w:rPr>
        <w:t xml:space="preserve"> scam</w:t>
      </w:r>
      <w:r>
        <w:rPr>
          <w:color w:val="000004"/>
        </w:rPr>
        <w:t xml:space="preserve"> korche</w:t>
      </w:r>
      <w:r>
        <w:rPr>
          <w:color w:val="000004"/>
        </w:rPr>
        <w:t xml:space="preserve"> akhon</w:t>
      </w:r>
      <w:r>
        <w:rPr>
          <w:color w:val="230000"/>
        </w:rPr>
        <w:t xml:space="preserve"> ki</w:t>
      </w:r>
      <w:r>
        <w:rPr>
          <w:color w:val="000009"/>
        </w:rPr>
        <w:t xml:space="preserve"> korbo</w:t>
      </w:r>
      <w:r>
        <w:br/>
      </w:r>
      <w:r>
        <w:rPr>
          <w:color w:val="090000"/>
        </w:rPr>
        <w:t xml:space="preserve"> ভাই</w:t>
      </w:r>
      <w:r>
        <w:rPr>
          <w:color w:val="1E0000"/>
        </w:rPr>
        <w:t xml:space="preserve"> এই</w:t>
      </w:r>
      <w:r>
        <w:rPr>
          <w:color w:val="000023"/>
        </w:rPr>
        <w:t xml:space="preserve"> নাম্বার</w:t>
      </w:r>
      <w:r>
        <w:rPr>
          <w:color w:val="00005D"/>
        </w:rPr>
        <w:t xml:space="preserve"> থেকে</w:t>
      </w:r>
      <w:r>
        <w:rPr>
          <w:color w:val="0D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02"/>
        </w:rPr>
        <w:t xml:space="preserve"> দিসে</w:t>
      </w:r>
      <w:r>
        <w:rPr>
          <w:color w:val="000000"/>
        </w:rPr>
        <w:t xml:space="preserve"> বের</w:t>
      </w:r>
      <w:r>
        <w:rPr>
          <w:color w:val="050000"/>
        </w:rPr>
        <w:t xml:space="preserve"> করার</w:t>
      </w:r>
      <w:r>
        <w:rPr>
          <w:color w:val="040000"/>
        </w:rPr>
        <w:t xml:space="preserve"> কোন</w:t>
      </w:r>
      <w:r>
        <w:rPr>
          <w:color w:val="000000"/>
        </w:rPr>
        <w:t xml:space="preserve"> বুদ্ধি</w:t>
      </w:r>
      <w:r>
        <w:rPr>
          <w:color w:val="000005"/>
        </w:rPr>
        <w:t xml:space="preserve"> আছে</w:t>
      </w:r>
      <w:r>
        <w:br/>
      </w:r>
      <w:r>
        <w:rPr>
          <w:color w:val="5D0000"/>
        </w:rPr>
        <w:t xml:space="preserve"> ami</w:t>
      </w:r>
      <w:r>
        <w:rPr>
          <w:color w:val="060000"/>
        </w:rPr>
        <w:t xml:space="preserve"> aktu</w:t>
      </w:r>
      <w:r>
        <w:rPr>
          <w:color w:val="090000"/>
        </w:rPr>
        <w:t xml:space="preserve"> age</w:t>
      </w:r>
      <w:r>
        <w:rPr>
          <w:color w:val="000013"/>
        </w:rPr>
        <w:t xml:space="preserve"> protarona</w:t>
      </w:r>
      <w:r>
        <w:rPr>
          <w:color w:val="000002"/>
        </w:rPr>
        <w:t xml:space="preserve"> hoiyesi</w:t>
      </w:r>
      <w:r>
        <w:br/>
      </w:r>
      <w:r>
        <w:rPr>
          <w:color w:val="880000"/>
        </w:rPr>
        <w:t xml:space="preserve"> আমি</w:t>
      </w:r>
      <w:r>
        <w:rPr>
          <w:color w:val="300000"/>
        </w:rPr>
        <w:t xml:space="preserve"> একজন</w:t>
      </w:r>
      <w:r>
        <w:rPr>
          <w:color w:val="0B0000"/>
        </w:rPr>
        <w:t xml:space="preserve"> কে</w:t>
      </w:r>
      <w:r>
        <w:rPr>
          <w:color w:val="00001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দিছিলাম</w:t>
      </w:r>
      <w:r>
        <w:rPr>
          <w:color w:val="000001"/>
        </w:rPr>
        <w:t xml:space="preserve"> ডলার</w:t>
      </w:r>
      <w:r>
        <w:rPr>
          <w:color w:val="000004"/>
        </w:rPr>
        <w:t xml:space="preserve"> কিনার</w:t>
      </w:r>
      <w:r>
        <w:rPr>
          <w:color w:val="160000"/>
        </w:rPr>
        <w:t xml:space="preserve"> জন্য</w:t>
      </w:r>
      <w:r>
        <w:rPr>
          <w:color w:val="140000"/>
        </w:rPr>
        <w:t xml:space="preserve"> কিন্তু</w:t>
      </w:r>
      <w:r>
        <w:rPr>
          <w:color w:val="250000"/>
        </w:rPr>
        <w:t xml:space="preserve"> সে</w:t>
      </w:r>
      <w:r>
        <w:rPr>
          <w:color w:val="000001"/>
        </w:rPr>
        <w:t xml:space="preserve"> ডলার</w:t>
      </w:r>
      <w:r>
        <w:rPr>
          <w:color w:val="000014"/>
        </w:rPr>
        <w:t xml:space="preserve"> না</w:t>
      </w:r>
      <w:r>
        <w:rPr>
          <w:color w:val="0F0000"/>
        </w:rPr>
        <w:t xml:space="preserve"> দিয়ে</w:t>
      </w:r>
      <w:r>
        <w:rPr>
          <w:color w:val="000010"/>
        </w:rPr>
        <w:t xml:space="preserve"> প্রতারনা</w:t>
      </w:r>
      <w:r>
        <w:rPr>
          <w:color w:val="0D0000"/>
        </w:rPr>
        <w:t xml:space="preserve"> করছে</w:t>
      </w:r>
      <w:r>
        <w:br/>
      </w:r>
      <w:r>
        <w:rPr>
          <w:color w:val="880000"/>
        </w:rPr>
        <w:t xml:space="preserve"> আমি</w:t>
      </w:r>
      <w:r>
        <w:rPr>
          <w:color w:val="000017"/>
        </w:rPr>
        <w:t xml:space="preserve"> অনলাইনে</w:t>
      </w:r>
      <w:r>
        <w:rPr>
          <w:color w:val="300000"/>
        </w:rPr>
        <w:t xml:space="preserve"> একজন</w:t>
      </w:r>
      <w:r>
        <w:rPr>
          <w:color w:val="0B0000"/>
        </w:rPr>
        <w:t xml:space="preserve"> 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দিছি</w:t>
      </w:r>
      <w:r>
        <w:rPr>
          <w:color w:val="250000"/>
        </w:rPr>
        <w:t xml:space="preserve"> সে</w:t>
      </w:r>
      <w:r>
        <w:rPr>
          <w:color w:val="040000"/>
        </w:rPr>
        <w:t xml:space="preserve"> এটা</w:t>
      </w:r>
      <w:r>
        <w:rPr>
          <w:color w:val="00001F"/>
        </w:rPr>
        <w:t xml:space="preserve"> মেরে</w:t>
      </w:r>
      <w:r>
        <w:rPr>
          <w:color w:val="000016"/>
        </w:rPr>
        <w:t xml:space="preserve"> দিছে</w:t>
      </w:r>
      <w:r>
        <w:br/>
      </w:r>
      <w:r>
        <w:rPr>
          <w:color w:val="5D0000"/>
        </w:rPr>
        <w:t xml:space="preserve"> ami</w:t>
      </w:r>
      <w:r>
        <w:rPr>
          <w:color w:val="060000"/>
        </w:rPr>
        <w:t xml:space="preserve"> aktu</w:t>
      </w:r>
      <w:r>
        <w:rPr>
          <w:color w:val="090000"/>
        </w:rPr>
        <w:t xml:space="preserve"> age</w:t>
      </w:r>
      <w:r>
        <w:rPr>
          <w:color w:val="000013"/>
        </w:rPr>
        <w:t xml:space="preserve"> protarona</w:t>
      </w:r>
      <w:r>
        <w:rPr>
          <w:color w:val="000002"/>
        </w:rPr>
        <w:t xml:space="preserve"> hoiyesi</w:t>
      </w:r>
      <w:r>
        <w:br/>
      </w:r>
      <w:r>
        <w:rPr>
          <w:color w:val="880000"/>
        </w:rPr>
        <w:t xml:space="preserve"> আমি</w:t>
      </w:r>
      <w:r>
        <w:rPr>
          <w:color w:val="300000"/>
        </w:rPr>
        <w:t xml:space="preserve"> একজন</w:t>
      </w:r>
      <w:r>
        <w:rPr>
          <w:color w:val="0B0000"/>
        </w:rPr>
        <w:t xml:space="preserve"> কে</w:t>
      </w:r>
      <w:r>
        <w:rPr>
          <w:color w:val="00001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ডিছিলাম</w:t>
      </w:r>
      <w:r>
        <w:rPr>
          <w:color w:val="000000"/>
        </w:rPr>
        <w:t xml:space="preserve"> কিন্তুু</w:t>
      </w:r>
      <w:r>
        <w:rPr>
          <w:color w:val="250000"/>
        </w:rPr>
        <w:t xml:space="preserve"> সে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10"/>
        </w:rPr>
        <w:t xml:space="preserve"> প্রতারনা</w:t>
      </w:r>
      <w:r>
        <w:rPr>
          <w:color w:val="0D0000"/>
        </w:rPr>
        <w:t xml:space="preserve"> করছে</w:t>
      </w:r>
      <w:r>
        <w:br/>
      </w:r>
      <w:r>
        <w:rPr>
          <w:color w:val="2C0000"/>
        </w:rPr>
        <w:t xml:space="preserve"> আমাকে</w:t>
      </w:r>
      <w:r>
        <w:rPr>
          <w:color w:val="000000"/>
        </w:rPr>
        <w:t xml:space="preserve"> ফ্রি</w:t>
      </w:r>
      <w:r>
        <w:rPr>
          <w:color w:val="000000"/>
        </w:rPr>
        <w:t xml:space="preserve"> ফায়ার</w:t>
      </w:r>
      <w:r>
        <w:rPr>
          <w:color w:val="000001"/>
        </w:rPr>
        <w:t xml:space="preserve"> আইডি</w:t>
      </w:r>
      <w:r>
        <w:rPr>
          <w:color w:val="090000"/>
        </w:rPr>
        <w:t xml:space="preserve"> দিবে</w:t>
      </w:r>
      <w:r>
        <w:rPr>
          <w:color w:val="230000"/>
        </w:rPr>
        <w:t xml:space="preserve"> বলে</w:t>
      </w:r>
      <w:r>
        <w:rPr>
          <w:color w:val="000056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00"/>
        </w:rPr>
        <w:t xml:space="preserve"> বল্ক</w:t>
      </w:r>
      <w:r>
        <w:rPr>
          <w:color w:val="4F0000"/>
        </w:rPr>
        <w:t xml:space="preserve"> করে</w:t>
      </w:r>
      <w:r>
        <w:rPr>
          <w:color w:val="0F0000"/>
        </w:rPr>
        <w:t xml:space="preserve"> দিয়েছে</w:t>
      </w:r>
      <w:r>
        <w:br/>
      </w:r>
      <w:r>
        <w:rPr>
          <w:color w:val="5D0000"/>
        </w:rPr>
        <w:t xml:space="preserve"> ami</w:t>
      </w:r>
      <w:r>
        <w:rPr>
          <w:color w:val="000016"/>
        </w:rPr>
        <w:t xml:space="preserve"> online</w:t>
      </w:r>
      <w:r>
        <w:rPr>
          <w:color w:val="260000"/>
        </w:rPr>
        <w:t xml:space="preserve"> a</w:t>
      </w:r>
      <w:r>
        <w:rPr>
          <w:color w:val="160000"/>
        </w:rPr>
        <w:t xml:space="preserve"> akjon</w:t>
      </w:r>
      <w:r>
        <w:rPr>
          <w:color w:val="010000"/>
        </w:rPr>
        <w:t xml:space="preserve"> re</w:t>
      </w:r>
      <w:r>
        <w:rPr>
          <w:color w:val="000000"/>
        </w:rPr>
        <w:t xml:space="preserve"> bissas</w:t>
      </w:r>
      <w:r>
        <w:rPr>
          <w:color w:val="000044"/>
        </w:rPr>
        <w:t xml:space="preserve"> kore</w:t>
      </w:r>
      <w:r>
        <w:rPr>
          <w:color w:val="00005F"/>
        </w:rPr>
        <w:t xml:space="preserve"> tk</w:t>
      </w:r>
      <w:r>
        <w:rPr>
          <w:color w:val="000000"/>
        </w:rPr>
        <w:t xml:space="preserve"> dicilam</w:t>
      </w:r>
      <w:r>
        <w:rPr>
          <w:color w:val="000002"/>
        </w:rPr>
        <w:t xml:space="preserve"> akhn</w:t>
      </w:r>
      <w:r>
        <w:rPr>
          <w:color w:val="000000"/>
        </w:rPr>
        <w:t xml:space="preserve"> sei</w:t>
      </w:r>
      <w:r>
        <w:rPr>
          <w:color w:val="000000"/>
        </w:rPr>
        <w:t xml:space="preserve"> cele</w:t>
      </w:r>
      <w:r>
        <w:rPr>
          <w:color w:val="5F0000"/>
        </w:rPr>
        <w:t xml:space="preserve"> amar</w:t>
      </w:r>
      <w:r>
        <w:rPr>
          <w:color w:val="00005F"/>
        </w:rPr>
        <w:t xml:space="preserve"> tk</w:t>
      </w:r>
      <w:r>
        <w:rPr>
          <w:color w:val="000010"/>
        </w:rPr>
        <w:t xml:space="preserve"> mere</w:t>
      </w:r>
      <w:r>
        <w:rPr>
          <w:color w:val="000001"/>
        </w:rPr>
        <w:t xml:space="preserve"> dice</w:t>
      </w:r>
      <w:r>
        <w:br/>
      </w:r>
      <w:r>
        <w:rPr>
          <w:color w:val="170000"/>
        </w:rPr>
        <w:t xml:space="preserve"> sir</w:t>
      </w:r>
      <w:r>
        <w:rPr>
          <w:color w:val="5D0000"/>
        </w:rPr>
        <w:t xml:space="preserve"> ami</w:t>
      </w:r>
      <w:r>
        <w:rPr>
          <w:color w:val="000016"/>
        </w:rPr>
        <w:t xml:space="preserve"> online</w:t>
      </w:r>
      <w:r>
        <w:rPr>
          <w:color w:val="260000"/>
        </w:rPr>
        <w:t xml:space="preserve"> a</w:t>
      </w:r>
      <w:r>
        <w:rPr>
          <w:color w:val="000011"/>
        </w:rPr>
        <w:t xml:space="preserve"> protarito</w:t>
      </w:r>
      <w:r>
        <w:rPr>
          <w:color w:val="000005"/>
        </w:rPr>
        <w:t xml:space="preserve"> hoici</w:t>
      </w:r>
      <w:r>
        <w:br/>
      </w:r>
      <w:r>
        <w:rPr>
          <w:color w:val="000000"/>
        </w:rPr>
        <w:t xml:space="preserve"> apu</w:t>
      </w:r>
      <w:r>
        <w:rPr>
          <w:color w:val="160000"/>
        </w:rPr>
        <w:t xml:space="preserve"> akjon</w:t>
      </w:r>
      <w:r>
        <w:rPr>
          <w:color w:val="460000"/>
        </w:rPr>
        <w:t xml:space="preserve"> amr</w:t>
      </w:r>
      <w:r>
        <w:rPr>
          <w:color w:val="000000"/>
        </w:rPr>
        <w:t xml:space="preserve"> sare</w:t>
      </w:r>
      <w:r>
        <w:rPr>
          <w:color w:val="000000"/>
        </w:rPr>
        <w:t xml:space="preserve"> chit</w:t>
      </w:r>
      <w:r>
        <w:rPr>
          <w:color w:val="020000"/>
        </w:rPr>
        <w:t xml:space="preserve"> kre</w:t>
      </w:r>
      <w:r>
        <w:rPr>
          <w:color w:val="000001"/>
        </w:rPr>
        <w:t xml:space="preserve"> tka</w:t>
      </w:r>
      <w:r>
        <w:rPr>
          <w:color w:val="000000"/>
        </w:rPr>
        <w:t xml:space="preserve"> nisee</w:t>
      </w:r>
      <w:r>
        <w:br/>
      </w:r>
      <w:r>
        <w:rPr>
          <w:color w:val="000006"/>
        </w:rPr>
        <w:t xml:space="preserve"> scammer</w:t>
      </w:r>
      <w:r>
        <w:rPr>
          <w:color w:val="000017"/>
        </w:rPr>
        <w:t xml:space="preserve"> শিকার</w:t>
      </w:r>
      <w:r>
        <w:rPr>
          <w:color w:val="000000"/>
        </w:rPr>
        <w:t xml:space="preserve"> হয়েছ</w:t>
      </w:r>
      <w:r>
        <w:br/>
      </w:r>
      <w:r>
        <w:rPr>
          <w:color w:val="300000"/>
        </w:rPr>
        <w:t xml:space="preserve"> i</w:t>
      </w:r>
      <w:r>
        <w:rPr>
          <w:color w:val="080000"/>
        </w:rPr>
        <w:t xml:space="preserve"> got</w:t>
      </w:r>
      <w:r>
        <w:rPr>
          <w:color w:val="000009"/>
        </w:rPr>
        <w:t xml:space="preserve"> scammed</w:t>
      </w:r>
      <w:r>
        <w:br/>
      </w:r>
      <w:r>
        <w:rPr>
          <w:color w:val="090000"/>
        </w:rPr>
        <w:t xml:space="preserve"> ভাই</w:t>
      </w:r>
      <w:r>
        <w:rPr>
          <w:color w:val="000009"/>
        </w:rPr>
        <w:t xml:space="preserve"> বিকাশের</w:t>
      </w:r>
      <w:r>
        <w:rPr>
          <w:color w:val="090000"/>
        </w:rPr>
        <w:t xml:space="preserve"> মাধ্যমে</w:t>
      </w:r>
      <w:r>
        <w:rPr>
          <w:color w:val="080000"/>
        </w:rPr>
        <w:t xml:space="preserve"> একজনকে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পাঠাইছি</w:t>
      </w:r>
      <w:r>
        <w:rPr>
          <w:color w:val="250000"/>
        </w:rPr>
        <w:t xml:space="preserve"> সে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F"/>
        </w:rPr>
        <w:t xml:space="preserve"> টা</w:t>
      </w:r>
      <w:r>
        <w:rPr>
          <w:color w:val="00001F"/>
        </w:rPr>
        <w:t xml:space="preserve"> মেরে</w:t>
      </w:r>
      <w:r>
        <w:rPr>
          <w:color w:val="000016"/>
        </w:rPr>
        <w:t xml:space="preserve"> দিছে</w:t>
      </w:r>
      <w:r>
        <w:br/>
      </w:r>
      <w:r>
        <w:rPr>
          <w:color w:val="300000"/>
        </w:rPr>
        <w:t xml:space="preserve"> i</w:t>
      </w:r>
      <w:r>
        <w:rPr>
          <w:color w:val="000000"/>
        </w:rPr>
        <w:t xml:space="preserve"> want</w:t>
      </w:r>
      <w:r>
        <w:rPr>
          <w:color w:val="260000"/>
        </w:rPr>
        <w:t xml:space="preserve"> to</w:t>
      </w:r>
      <w:r>
        <w:rPr>
          <w:color w:val="000006"/>
        </w:rPr>
        <w:t xml:space="preserve"> report</w:t>
      </w:r>
      <w:r>
        <w:rPr>
          <w:color w:val="0C0000"/>
        </w:rPr>
        <w:t xml:space="preserve"> this</w:t>
      </w:r>
      <w:r>
        <w:rPr>
          <w:color w:val="000000"/>
        </w:rPr>
        <w:t xml:space="preserve"> fraudulent</w:t>
      </w:r>
      <w:r>
        <w:rPr>
          <w:color w:val="000000"/>
        </w:rPr>
        <w:t xml:space="preserve"> accounti</w:t>
      </w:r>
      <w:r>
        <w:rPr>
          <w:color w:val="000002"/>
        </w:rPr>
        <w:t xml:space="preserve"> paid</w:t>
      </w:r>
      <w:r>
        <w:rPr>
          <w:color w:val="000000"/>
        </w:rPr>
        <w:t xml:space="preserve"> him</w:t>
      </w:r>
      <w:r>
        <w:rPr>
          <w:color w:val="050000"/>
        </w:rPr>
        <w:t xml:space="preserve"> for</w:t>
      </w:r>
      <w:r>
        <w:rPr>
          <w:color w:val="060000"/>
        </w:rPr>
        <w:t xml:space="preserve"> an</w:t>
      </w:r>
      <w:r>
        <w:rPr>
          <w:color w:val="000000"/>
        </w:rPr>
        <w:t xml:space="preserve"> itunes</w:t>
      </w:r>
      <w:r>
        <w:rPr>
          <w:color w:val="000000"/>
        </w:rPr>
        <w:t xml:space="preserve"> gift</w:t>
      </w:r>
      <w:r>
        <w:rPr>
          <w:color w:val="000000"/>
        </w:rPr>
        <w:t xml:space="preserve"> card</w:t>
      </w:r>
      <w:r>
        <w:rPr>
          <w:color w:val="010000"/>
        </w:rPr>
        <w:t xml:space="preserve"> through</w:t>
      </w:r>
      <w:r>
        <w:rPr>
          <w:color w:val="00005A"/>
        </w:rPr>
        <w:t xml:space="preserve"> bkash</w:t>
      </w:r>
      <w:r>
        <w:rPr>
          <w:color w:val="050000"/>
        </w:rPr>
        <w:t xml:space="preserve"> he</w:t>
      </w:r>
      <w:r>
        <w:rPr>
          <w:color w:val="000002"/>
        </w:rPr>
        <w:t xml:space="preserve"> did</w:t>
      </w:r>
      <w:r>
        <w:rPr>
          <w:color w:val="000006"/>
        </w:rPr>
        <w:t xml:space="preserve"> not</w:t>
      </w:r>
      <w:r>
        <w:rPr>
          <w:color w:val="000000"/>
        </w:rPr>
        <w:t xml:space="preserve"> deliver</w:t>
      </w:r>
      <w:r>
        <w:rPr>
          <w:color w:val="170000"/>
        </w:rPr>
        <w:t xml:space="preserve"> the</w:t>
      </w:r>
      <w:r>
        <w:rPr>
          <w:color w:val="000016"/>
        </w:rPr>
        <w:t xml:space="preserve"> product</w:t>
      </w:r>
      <w:r>
        <w:br/>
      </w:r>
      <w:r>
        <w:rPr>
          <w:color w:val="160000"/>
        </w:rPr>
        <w:t xml:space="preserve"> এক</w:t>
      </w:r>
      <w:r>
        <w:rPr>
          <w:color w:val="000009"/>
        </w:rPr>
        <w:t xml:space="preserve"> প্রতারকের</w:t>
      </w:r>
      <w:r>
        <w:rPr>
          <w:color w:val="000000"/>
        </w:rPr>
        <w:t xml:space="preserve"> শাস্তির</w:t>
      </w:r>
      <w:r>
        <w:rPr>
          <w:color w:val="000000"/>
        </w:rPr>
        <w:t xml:space="preserve"> ব্যবস্তা</w:t>
      </w:r>
      <w:r>
        <w:rPr>
          <w:color w:val="0D0000"/>
        </w:rPr>
        <w:t xml:space="preserve"> করতে</w:t>
      </w:r>
      <w:r>
        <w:rPr>
          <w:color w:val="060000"/>
        </w:rPr>
        <w:t xml:space="preserve"> হবে</w:t>
      </w:r>
      <w:r>
        <w:rPr>
          <w:color w:val="080000"/>
        </w:rPr>
        <w:t xml:space="preserve"> এবং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ফেরত</w:t>
      </w:r>
      <w:r>
        <w:rPr>
          <w:color w:val="060000"/>
        </w:rPr>
        <w:t xml:space="preserve"> দিতে</w:t>
      </w:r>
      <w:r>
        <w:rPr>
          <w:color w:val="060000"/>
        </w:rPr>
        <w:t xml:space="preserve"> হবে</w:t>
      </w:r>
      <w:r>
        <w:br/>
      </w:r>
      <w:r>
        <w:rPr>
          <w:color w:val="5D0000"/>
        </w:rPr>
        <w:t xml:space="preserve"> ami</w:t>
      </w:r>
      <w:r>
        <w:rPr>
          <w:color w:val="230000"/>
        </w:rPr>
        <w:t xml:space="preserve"> ki</w:t>
      </w:r>
      <w:r>
        <w:rPr>
          <w:color w:val="000001"/>
        </w:rPr>
        <w:t xml:space="preserve"> vabe</w:t>
      </w:r>
      <w:r>
        <w:rPr>
          <w:color w:val="000000"/>
        </w:rPr>
        <w:t xml:space="preserve"> janbo</w:t>
      </w:r>
      <w:r>
        <w:rPr>
          <w:color w:val="040000"/>
        </w:rPr>
        <w:t xml:space="preserve"> je</w:t>
      </w:r>
      <w:r>
        <w:rPr>
          <w:color w:val="460000"/>
        </w:rPr>
        <w:t xml:space="preserve"> amr</w:t>
      </w:r>
      <w:r>
        <w:rPr>
          <w:color w:val="000035"/>
        </w:rPr>
        <w:t xml:space="preserve"> account</w:t>
      </w:r>
      <w:r>
        <w:rPr>
          <w:color w:val="000030"/>
        </w:rPr>
        <w:t xml:space="preserve"> theke</w:t>
      </w:r>
      <w:r>
        <w:rPr>
          <w:color w:val="000002"/>
        </w:rPr>
        <w:t xml:space="preserve"> koto</w:t>
      </w:r>
      <w:r>
        <w:rPr>
          <w:color w:val="00005F"/>
        </w:rPr>
        <w:t xml:space="preserve"> tk</w:t>
      </w:r>
      <w:r>
        <w:rPr>
          <w:color w:val="000006"/>
        </w:rPr>
        <w:t xml:space="preserve"> niya</w:t>
      </w:r>
      <w:r>
        <w:rPr>
          <w:color w:val="010000"/>
        </w:rPr>
        <w:t xml:space="preserve"> gace</w:t>
      </w:r>
      <w:r>
        <w:rPr>
          <w:color w:val="460000"/>
        </w:rPr>
        <w:t xml:space="preserve"> amr</w:t>
      </w:r>
      <w:r>
        <w:rPr>
          <w:color w:val="000000"/>
        </w:rPr>
        <w:t xml:space="preserve"> tu</w:t>
      </w:r>
      <w:r>
        <w:rPr>
          <w:color w:val="000000"/>
        </w:rPr>
        <w:t xml:space="preserve"> sure</w:t>
      </w:r>
      <w:r>
        <w:rPr>
          <w:color w:val="000002"/>
        </w:rPr>
        <w:t xml:space="preserve"> mone</w:t>
      </w:r>
      <w:r>
        <w:rPr>
          <w:color w:val="000005"/>
        </w:rPr>
        <w:t xml:space="preserve"> nai</w:t>
      </w:r>
      <w:r>
        <w:br/>
      </w:r>
      <w:r>
        <w:rPr>
          <w:color w:val="060000"/>
        </w:rPr>
        <w:t xml:space="preserve"> vai</w:t>
      </w:r>
      <w:r>
        <w:rPr>
          <w:color w:val="5D0000"/>
        </w:rPr>
        <w:t xml:space="preserve"> ami</w:t>
      </w:r>
      <w:r>
        <w:rPr>
          <w:color w:val="000005"/>
        </w:rPr>
        <w:t xml:space="preserve"> kalke</w:t>
      </w:r>
      <w:r>
        <w:rPr>
          <w:color w:val="00005A"/>
        </w:rPr>
        <w:t xml:space="preserve"> bkash</w:t>
      </w:r>
      <w:r>
        <w:rPr>
          <w:color w:val="260000"/>
        </w:rPr>
        <w:t xml:space="preserve"> a</w:t>
      </w:r>
      <w:r>
        <w:rPr>
          <w:color w:val="000011"/>
        </w:rPr>
        <w:t xml:space="preserve"> protarito</w:t>
      </w:r>
      <w:r>
        <w:rPr>
          <w:color w:val="000009"/>
        </w:rPr>
        <w:t xml:space="preserve"> hoice</w:t>
      </w:r>
      <w:r>
        <w:rPr>
          <w:color w:val="460000"/>
        </w:rPr>
        <w:t xml:space="preserve"> amr</w:t>
      </w:r>
      <w:r>
        <w:rPr>
          <w:color w:val="000000"/>
        </w:rPr>
        <w:t xml:space="preserve"> baksh</w:t>
      </w:r>
      <w:r>
        <w:rPr>
          <w:color w:val="180000"/>
        </w:rPr>
        <w:t xml:space="preserve"> er</w:t>
      </w:r>
      <w:r>
        <w:rPr>
          <w:color w:val="00005F"/>
        </w:rPr>
        <w:t xml:space="preserve"> tk</w:t>
      </w:r>
      <w:r>
        <w:rPr>
          <w:color w:val="000006"/>
        </w:rPr>
        <w:t xml:space="preserve"> niya</w:t>
      </w:r>
      <w:r>
        <w:rPr>
          <w:color w:val="000000"/>
        </w:rPr>
        <w:t xml:space="preserve"> geca</w:t>
      </w:r>
      <w:r>
        <w:rPr>
          <w:color w:val="000000"/>
        </w:rPr>
        <w:t xml:space="preserve"> plzz</w:t>
      </w:r>
      <w:r>
        <w:rPr>
          <w:color w:val="000001"/>
        </w:rPr>
        <w:t xml:space="preserve"> kicu</w:t>
      </w:r>
      <w:r>
        <w:rPr>
          <w:color w:val="000000"/>
        </w:rPr>
        <w:t xml:space="preserve"> koren</w:t>
      </w:r>
      <w:r>
        <w:br/>
      </w:r>
      <w:r>
        <w:rPr>
          <w:color w:val="5D0000"/>
        </w:rPr>
        <w:t xml:space="preserve"> ami</w:t>
      </w:r>
      <w:r>
        <w:rPr>
          <w:color w:val="000004"/>
        </w:rPr>
        <w:t xml:space="preserve"> akti</w:t>
      </w:r>
      <w:r>
        <w:rPr>
          <w:color w:val="000011"/>
        </w:rPr>
        <w:t xml:space="preserve"> protarito</w:t>
      </w:r>
      <w:r>
        <w:rPr>
          <w:color w:val="000009"/>
        </w:rPr>
        <w:t xml:space="preserve"> hoice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01"/>
        </w:rPr>
        <w:t xml:space="preserve"> হেক</w:t>
      </w:r>
      <w:r>
        <w:rPr>
          <w:color w:val="040000"/>
        </w:rPr>
        <w:t xml:space="preserve"> হইছে</w:t>
      </w:r>
      <w:r>
        <w:rPr>
          <w:color w:val="000000"/>
        </w:rPr>
        <w:t xml:space="preserve"> করনিয়</w:t>
      </w:r>
      <w:r>
        <w:rPr>
          <w:color w:val="1F0000"/>
        </w:rPr>
        <w:t xml:space="preserve"> কি</w:t>
      </w:r>
      <w:r>
        <w:br/>
      </w:r>
      <w:r>
        <w:rPr>
          <w:color w:val="000000"/>
        </w:rPr>
        <w:t xml:space="preserve"> আপু</w:t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এইনাম্বার</w:t>
      </w:r>
      <w:r>
        <w:rPr>
          <w:color w:val="00005D"/>
        </w:rPr>
        <w:t xml:space="preserve"> থেকে</w:t>
      </w:r>
      <w:r>
        <w:rPr>
          <w:color w:val="160000"/>
        </w:rPr>
        <w:t xml:space="preserve"> এক</w:t>
      </w:r>
      <w:r>
        <w:rPr>
          <w:color w:val="000001"/>
        </w:rPr>
        <w:t xml:space="preserve"> জন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0C"/>
        </w:rPr>
        <w:t xml:space="preserve"> নিছে</w:t>
      </w:r>
      <w:r>
        <w:br/>
      </w:r>
      <w:r>
        <w:rPr>
          <w:color w:val="880000"/>
        </w:rPr>
        <w:t xml:space="preserve"> আমি</w:t>
      </w:r>
      <w:r>
        <w:rPr>
          <w:color w:val="160000"/>
        </w:rPr>
        <w:t xml:space="preserve"> এক</w:t>
      </w:r>
      <w:r>
        <w:rPr>
          <w:color w:val="100000"/>
        </w:rPr>
        <w:t xml:space="preserve"> এর</w:t>
      </w:r>
      <w:r>
        <w:rPr>
          <w:color w:val="000025"/>
        </w:rPr>
        <w:t xml:space="preserve"> সাথে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rPr>
          <w:color w:val="0000FF"/>
        </w:rPr>
        <w:t xml:space="preserve"> টাকা</w:t>
      </w:r>
      <w:r>
        <w:br/>
      </w:r>
      <w:r>
        <w:rPr>
          <w:color w:val="300000"/>
        </w:rPr>
        <w:t xml:space="preserve"> একজন</w:t>
      </w:r>
      <w:r>
        <w:rPr>
          <w:color w:val="00001F"/>
        </w:rPr>
        <w:t xml:space="preserve"> প্রতারণা</w:t>
      </w:r>
      <w:r>
        <w:rPr>
          <w:color w:val="4F0000"/>
        </w:rPr>
        <w:t xml:space="preserve"> করে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নিয়া</w:t>
      </w:r>
      <w:r>
        <w:rPr>
          <w:color w:val="000025"/>
        </w:rPr>
        <w:t xml:space="preserve"> গেছে</w:t>
      </w:r>
      <w:r>
        <w:br/>
      </w:r>
      <w:r>
        <w:rPr>
          <w:color w:val="880000"/>
        </w:rPr>
        <w:t xml:space="preserve"> আমি</w:t>
      </w:r>
      <w:r>
        <w:rPr>
          <w:color w:val="300000"/>
        </w:rPr>
        <w:t xml:space="preserve"> একজন</w:t>
      </w:r>
      <w:r>
        <w:rPr>
          <w:color w:val="100000"/>
        </w:rPr>
        <w:t xml:space="preserve"> এর</w:t>
      </w:r>
      <w:r>
        <w:rPr>
          <w:color w:val="000025"/>
        </w:rPr>
        <w:t xml:space="preserve"> সাথে</w:t>
      </w:r>
      <w:r>
        <w:rPr>
          <w:color w:val="00001E"/>
        </w:rPr>
        <w:t xml:space="preserve"> প্রতারিত</w:t>
      </w:r>
      <w:r>
        <w:rPr>
          <w:color w:val="1B0000"/>
        </w:rPr>
        <w:t xml:space="preserve"> হয়েছি</w:t>
      </w:r>
      <w:r>
        <w:rPr>
          <w:color w:val="0000FF"/>
        </w:rPr>
        <w:t xml:space="preserve"> টাকা</w:t>
      </w:r>
      <w:r>
        <w:br/>
      </w:r>
      <w:r>
        <w:rPr>
          <w:color w:val="2C0000"/>
        </w:rPr>
        <w:t xml:space="preserve"> আমাকে</w:t>
      </w:r>
      <w:r>
        <w:rPr>
          <w:color w:val="00001E"/>
        </w:rPr>
        <w:t xml:space="preserve"> প্রতারিত</w:t>
      </w:r>
      <w:r>
        <w:rPr>
          <w:color w:val="4F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11"/>
        </w:rPr>
        <w:t xml:space="preserve"> ফোন</w:t>
      </w:r>
      <w:r>
        <w:rPr>
          <w:color w:val="000009"/>
        </w:rPr>
        <w:t xml:space="preserve"> বন্ধ</w:t>
      </w:r>
      <w:r>
        <w:rPr>
          <w:color w:val="4F0000"/>
        </w:rPr>
        <w:t xml:space="preserve"> করে</w:t>
      </w:r>
      <w:r>
        <w:rPr>
          <w:color w:val="000000"/>
        </w:rPr>
        <w:t xml:space="preserve"> রাকছে</w:t>
      </w:r>
      <w:r>
        <w:br/>
      </w:r>
      <w:r>
        <w:rPr>
          <w:color w:val="000000"/>
        </w:rPr>
        <w:t xml:space="preserve"> vi</w:t>
      </w:r>
      <w:r>
        <w:rPr>
          <w:color w:val="000016"/>
        </w:rPr>
        <w:t xml:space="preserve"> online</w:t>
      </w:r>
      <w:r>
        <w:rPr>
          <w:color w:val="000000"/>
        </w:rPr>
        <w:t xml:space="preserve"> prodect</w:t>
      </w:r>
      <w:r>
        <w:rPr>
          <w:color w:val="000000"/>
        </w:rPr>
        <w:t xml:space="preserve"> kite</w:t>
      </w:r>
      <w:r>
        <w:rPr>
          <w:color w:val="000000"/>
        </w:rPr>
        <w:t xml:space="preserve"> gesi</w:t>
      </w:r>
      <w:r>
        <w:rPr>
          <w:color w:val="000000"/>
        </w:rPr>
        <w:t xml:space="preserve"> kinto</w:t>
      </w:r>
      <w:r>
        <w:rPr>
          <w:color w:val="000049"/>
        </w:rPr>
        <w:t xml:space="preserve"> taka</w:t>
      </w:r>
      <w:r>
        <w:rPr>
          <w:color w:val="000000"/>
        </w:rPr>
        <w:t xml:space="preserve"> deyar</w:t>
      </w:r>
      <w:r>
        <w:rPr>
          <w:color w:val="050000"/>
        </w:rPr>
        <w:t xml:space="preserve"> por</w:t>
      </w:r>
      <w:r>
        <w:rPr>
          <w:color w:val="000009"/>
        </w:rPr>
        <w:t xml:space="preserve"> kono</w:t>
      </w:r>
      <w:r>
        <w:rPr>
          <w:color w:val="000001"/>
        </w:rPr>
        <w:t xml:space="preserve"> kicu</w:t>
      </w:r>
      <w:r>
        <w:rPr>
          <w:color w:val="000000"/>
        </w:rPr>
        <w:t xml:space="preserve"> bolo</w:t>
      </w:r>
      <w:r>
        <w:rPr>
          <w:color w:val="000011"/>
        </w:rPr>
        <w:t xml:space="preserve"> na</w:t>
      </w:r>
      <w:r>
        <w:br/>
      </w:r>
      <w:r>
        <w:rPr>
          <w:color w:val="000000"/>
        </w:rPr>
        <w:t xml:space="preserve"> প্রাতারক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নিসে</w:t>
      </w:r>
      <w:r>
        <w:br/>
      </w:r>
      <w:r>
        <w:rPr>
          <w:color w:val="0B0000"/>
        </w:rPr>
        <w:t xml:space="preserve"> স্যার</w:t>
      </w:r>
      <w:r>
        <w:rPr>
          <w:color w:val="880000"/>
        </w:rPr>
        <w:t xml:space="preserve"> আমি</w:t>
      </w:r>
      <w:r>
        <w:rPr>
          <w:color w:val="00000B"/>
        </w:rPr>
        <w:t xml:space="preserve"> অনলাইন</w:t>
      </w:r>
      <w:r>
        <w:rPr>
          <w:color w:val="100000"/>
        </w:rPr>
        <w:t xml:space="preserve"> এ</w:t>
      </w:r>
      <w:r>
        <w:rPr>
          <w:color w:val="000034"/>
        </w:rPr>
        <w:t xml:space="preserve"> একটা</w:t>
      </w:r>
      <w:r>
        <w:rPr>
          <w:color w:val="00000B"/>
        </w:rPr>
        <w:t xml:space="preserve"> প্রডাক্ট</w:t>
      </w:r>
      <w:r>
        <w:rPr>
          <w:color w:val="010000"/>
        </w:rPr>
        <w:t xml:space="preserve"> নেওয়ার</w:t>
      </w:r>
      <w:r>
        <w:rPr>
          <w:color w:val="160000"/>
        </w:rPr>
        <w:t xml:space="preserve"> জন্য</w:t>
      </w:r>
      <w:r>
        <w:rPr>
          <w:color w:val="160000"/>
        </w:rPr>
        <w:t xml:space="preserve"> এক</w:t>
      </w:r>
      <w:r>
        <w:rPr>
          <w:color w:val="000000"/>
        </w:rPr>
        <w:t xml:space="preserve"> ব্যাক্তি</w:t>
      </w:r>
      <w:r>
        <w:rPr>
          <w:color w:val="0B0000"/>
        </w:rPr>
        <w:t xml:space="preserve"> কে</w:t>
      </w:r>
      <w:r>
        <w:rPr>
          <w:color w:val="000056"/>
        </w:rPr>
        <w:t xml:space="preserve"> বিকাশ</w:t>
      </w:r>
      <w:r>
        <w:rPr>
          <w:color w:val="100000"/>
        </w:rPr>
        <w:t xml:space="preserve"> এ</w:t>
      </w:r>
      <w:r>
        <w:rPr>
          <w:color w:val="000004"/>
        </w:rPr>
        <w:t xml:space="preserve"> পেমেন্ট</w:t>
      </w:r>
      <w:r>
        <w:rPr>
          <w:color w:val="040000"/>
        </w:rPr>
        <w:t xml:space="preserve"> করি</w:t>
      </w:r>
      <w:r>
        <w:rPr>
          <w:color w:val="00001A"/>
        </w:rPr>
        <w:t xml:space="preserve"> এখন</w:t>
      </w:r>
      <w:r>
        <w:rPr>
          <w:color w:val="250000"/>
        </w:rPr>
        <w:t xml:space="preserve"> সে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2C0000"/>
        </w:rPr>
        <w:t xml:space="preserve"> আমাকে</w:t>
      </w:r>
      <w:r>
        <w:rPr>
          <w:color w:val="000016"/>
        </w:rPr>
        <w:t xml:space="preserve"> ব্লক</w:t>
      </w:r>
      <w:r>
        <w:rPr>
          <w:color w:val="000016"/>
        </w:rPr>
        <w:t xml:space="preserve"> দিছে</w:t>
      </w:r>
      <w:r>
        <w:br/>
      </w:r>
      <w:r>
        <w:rPr>
          <w:color w:val="0D0000"/>
        </w:rPr>
        <w:t xml:space="preserve"> ekta</w:t>
      </w:r>
      <w:r>
        <w:rPr>
          <w:color w:val="000005"/>
        </w:rPr>
        <w:t xml:space="preserve"> agent</w:t>
      </w:r>
      <w:r>
        <w:rPr>
          <w:color w:val="000031"/>
        </w:rPr>
        <w:t xml:space="preserve"> number</w:t>
      </w:r>
      <w:r>
        <w:rPr>
          <w:color w:val="000016"/>
        </w:rPr>
        <w:t xml:space="preserve"> e</w:t>
      </w:r>
      <w:r>
        <w:rPr>
          <w:color w:val="000000"/>
        </w:rPr>
        <w:t xml:space="preserve"> cashout</w:t>
      </w:r>
      <w:r>
        <w:rPr>
          <w:color w:val="020000"/>
        </w:rPr>
        <w:t xml:space="preserve"> korchilam</w:t>
      </w:r>
      <w:r>
        <w:rPr>
          <w:color w:val="000016"/>
        </w:rPr>
        <w:t xml:space="preserve"> online</w:t>
      </w:r>
      <w:r>
        <w:rPr>
          <w:color w:val="000016"/>
        </w:rPr>
        <w:t xml:space="preserve"> e</w:t>
      </w:r>
      <w:r>
        <w:rPr>
          <w:color w:val="000001"/>
        </w:rPr>
        <w:t xml:space="preserve"> offer</w:t>
      </w:r>
      <w:r>
        <w:rPr>
          <w:color w:val="020000"/>
        </w:rPr>
        <w:t xml:space="preserve"> chilo</w:t>
      </w:r>
      <w:r>
        <w:rPr>
          <w:color w:val="000004"/>
        </w:rPr>
        <w:t xml:space="preserve"> now</w:t>
      </w:r>
      <w:r>
        <w:rPr>
          <w:color w:val="170000"/>
        </w:rPr>
        <w:t xml:space="preserve"> amake</w:t>
      </w:r>
      <w:r>
        <w:rPr>
          <w:color w:val="000016"/>
        </w:rPr>
        <w:t xml:space="preserve"> product</w:t>
      </w:r>
      <w:r>
        <w:rPr>
          <w:color w:val="000011"/>
        </w:rPr>
        <w:t xml:space="preserve"> na</w:t>
      </w:r>
      <w:r>
        <w:rPr>
          <w:color w:val="160000"/>
        </w:rPr>
        <w:t xml:space="preserve"> diye</w:t>
      </w:r>
      <w:r>
        <w:rPr>
          <w:color w:val="000021"/>
        </w:rPr>
        <w:t xml:space="preserve"> block</w:t>
      </w:r>
      <w:r>
        <w:rPr>
          <w:color w:val="000000"/>
        </w:rPr>
        <w:t xml:space="preserve"> korediche</w:t>
      </w:r>
      <w:r>
        <w:br/>
      </w:r>
      <w:r>
        <w:rPr>
          <w:color w:val="5F0000"/>
        </w:rPr>
        <w:t xml:space="preserve"> amar</w:t>
      </w:r>
      <w:r>
        <w:rPr>
          <w:color w:val="000004"/>
        </w:rPr>
        <w:t xml:space="preserve"> kisu</w:t>
      </w:r>
      <w:r>
        <w:rPr>
          <w:color w:val="000049"/>
        </w:rPr>
        <w:t xml:space="preserve"> taka</w:t>
      </w:r>
      <w:r>
        <w:rPr>
          <w:color w:val="000010"/>
        </w:rPr>
        <w:t xml:space="preserve"> mere</w:t>
      </w:r>
      <w:r>
        <w:rPr>
          <w:color w:val="000016"/>
        </w:rPr>
        <w:t xml:space="preserve"> dise</w:t>
      </w:r>
      <w:r>
        <w:br/>
      </w:r>
      <w:r>
        <w:rPr>
          <w:color w:val="100000"/>
        </w:rPr>
        <w:t xml:space="preserve"> ekjon</w:t>
      </w:r>
      <w:r>
        <w:rPr>
          <w:color w:val="460000"/>
        </w:rPr>
        <w:t xml:space="preserve"> amr</w:t>
      </w:r>
      <w:r>
        <w:rPr>
          <w:color w:val="00005F"/>
        </w:rPr>
        <w:t xml:space="preserve"> tk</w:t>
      </w:r>
      <w:r>
        <w:rPr>
          <w:color w:val="000000"/>
        </w:rPr>
        <w:t xml:space="preserve"> potareto</w:t>
      </w:r>
      <w:r>
        <w:rPr>
          <w:color w:val="010000"/>
        </w:rPr>
        <w:t xml:space="preserve"> korca</w:t>
      </w:r>
      <w:r>
        <w:br/>
      </w:r>
      <w:r>
        <w:rPr>
          <w:color w:val="170000"/>
        </w:rPr>
        <w:t xml:space="preserve"> sir</w:t>
      </w:r>
      <w:r>
        <w:rPr>
          <w:color w:val="5D0000"/>
        </w:rPr>
        <w:t xml:space="preserve"> ami</w:t>
      </w:r>
      <w:r>
        <w:rPr>
          <w:color w:val="000011"/>
        </w:rPr>
        <w:t xml:space="preserve"> protarito</w:t>
      </w:r>
      <w:r>
        <w:rPr>
          <w:color w:val="020000"/>
        </w:rPr>
        <w:t xml:space="preserve"> hoyesi</w:t>
      </w:r>
      <w:r>
        <w:br/>
      </w:r>
      <w:r>
        <w:rPr>
          <w:color w:val="00001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সেন্ডমানি</w:t>
      </w:r>
      <w:r>
        <w:rPr>
          <w:color w:val="4F0000"/>
        </w:rPr>
        <w:t xml:space="preserve"> করে</w:t>
      </w:r>
      <w:r>
        <w:rPr>
          <w:color w:val="370000"/>
        </w:rPr>
        <w:t xml:space="preserve"> নিয়ে</w:t>
      </w:r>
      <w:r>
        <w:rPr>
          <w:color w:val="000025"/>
        </w:rPr>
        <w:t xml:space="preserve"> গেছে</w:t>
      </w:r>
      <w:r>
        <w:br/>
      </w:r>
      <w:r>
        <w:rPr>
          <w:color w:val="460000"/>
        </w:rPr>
        <w:t xml:space="preserve"> amr</w:t>
      </w:r>
      <w:r>
        <w:rPr>
          <w:color w:val="000002"/>
        </w:rPr>
        <w:t xml:space="preserve"> sate</w:t>
      </w:r>
      <w:r>
        <w:rPr>
          <w:color w:val="000016"/>
        </w:rPr>
        <w:t xml:space="preserve"> scam</w:t>
      </w:r>
      <w:r>
        <w:rPr>
          <w:color w:val="130000"/>
        </w:rPr>
        <w:t xml:space="preserve"> kora</w:t>
      </w:r>
      <w:r>
        <w:rPr>
          <w:color w:val="000009"/>
        </w:rPr>
        <w:t xml:space="preserve"> hoise</w:t>
      </w:r>
      <w:r>
        <w:rPr>
          <w:color w:val="000049"/>
        </w:rPr>
        <w:t xml:space="preserve"> taka</w:t>
      </w:r>
      <w:r>
        <w:rPr>
          <w:color w:val="00001A"/>
        </w:rPr>
        <w:t xml:space="preserve"> niye</w:t>
      </w:r>
      <w:r>
        <w:rPr>
          <w:color w:val="000021"/>
        </w:rPr>
        <w:t xml:space="preserve"> block</w:t>
      </w:r>
      <w:r>
        <w:rPr>
          <w:color w:val="010000"/>
        </w:rPr>
        <w:t xml:space="preserve"> diyese</w:t>
      </w:r>
      <w:r>
        <w:br/>
      </w:r>
      <w:r>
        <w:rPr>
          <w:color w:val="300000"/>
        </w:rPr>
        <w:t xml:space="preserve"> i</w:t>
      </w:r>
      <w:r>
        <w:rPr>
          <w:color w:val="000004"/>
        </w:rPr>
        <w:t xml:space="preserve"> sent</w:t>
      </w:r>
      <w:r>
        <w:rPr>
          <w:color w:val="000005"/>
        </w:rPr>
        <w:t xml:space="preserve"> someone</w:t>
      </w:r>
      <w:r>
        <w:rPr>
          <w:color w:val="00005F"/>
        </w:rPr>
        <w:t xml:space="preserve"> tk</w:t>
      </w:r>
      <w:r>
        <w:rPr>
          <w:color w:val="000000"/>
        </w:rPr>
        <w:t xml:space="preserve"> buy</w:t>
      </w:r>
      <w:r>
        <w:rPr>
          <w:color w:val="050000"/>
        </w:rPr>
        <w:t xml:space="preserve"> he</w:t>
      </w:r>
      <w:r>
        <w:rPr>
          <w:color w:val="000002"/>
        </w:rPr>
        <w:t xml:space="preserve"> did</w:t>
      </w:r>
      <w:r>
        <w:rPr>
          <w:color w:val="000006"/>
        </w:rPr>
        <w:t xml:space="preserve"> not</w:t>
      </w:r>
      <w:r>
        <w:rPr>
          <w:color w:val="040000"/>
        </w:rPr>
        <w:t xml:space="preserve"> do</w:t>
      </w:r>
      <w:r>
        <w:rPr>
          <w:color w:val="170000"/>
        </w:rPr>
        <w:t xml:space="preserve"> the</w:t>
      </w:r>
      <w:r>
        <w:rPr>
          <w:color w:val="000000"/>
        </w:rPr>
        <w:t xml:space="preserve"> work</w:t>
      </w:r>
      <w:r>
        <w:br/>
      </w:r>
      <w:r>
        <w:rPr>
          <w:color w:val="060000"/>
        </w:rPr>
        <w:t xml:space="preserve"> ak</w:t>
      </w:r>
      <w:r>
        <w:rPr>
          <w:color w:val="000000"/>
        </w:rPr>
        <w:t xml:space="preserve"> batpar</w:t>
      </w:r>
      <w:r>
        <w:rPr>
          <w:color w:val="5F0000"/>
        </w:rPr>
        <w:t xml:space="preserve"> amar</w:t>
      </w:r>
      <w:r>
        <w:rPr>
          <w:color w:val="00005F"/>
        </w:rPr>
        <w:t xml:space="preserve"> tk</w:t>
      </w:r>
      <w:r>
        <w:rPr>
          <w:color w:val="000010"/>
        </w:rPr>
        <w:t xml:space="preserve"> mere</w:t>
      </w:r>
      <w:r>
        <w:rPr>
          <w:color w:val="020000"/>
        </w:rPr>
        <w:t xml:space="preserve"> disa</w:t>
      </w:r>
      <w:r>
        <w:rPr>
          <w:color w:val="00005F"/>
        </w:rPr>
        <w:t xml:space="preserve"> tk</w:t>
      </w:r>
      <w:r>
        <w:rPr>
          <w:color w:val="230000"/>
        </w:rPr>
        <w:t xml:space="preserve"> ki</w:t>
      </w:r>
      <w:r>
        <w:rPr>
          <w:color w:val="000000"/>
        </w:rPr>
        <w:t xml:space="preserve"> farot</w:t>
      </w:r>
      <w:r>
        <w:rPr>
          <w:color w:val="000000"/>
        </w:rPr>
        <w:t xml:space="preserve"> pabo</w:t>
      </w:r>
      <w:r>
        <w:br/>
      </w:r>
      <w:r>
        <w:rPr>
          <w:color w:val="000056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7"/>
        </w:rPr>
        <w:t xml:space="preserve"> হ্যাক</w:t>
      </w:r>
      <w:r>
        <w:rPr>
          <w:color w:val="040000"/>
        </w:rPr>
        <w:t xml:space="preserve"> হয়ে</w:t>
      </w:r>
      <w:r>
        <w:rPr>
          <w:color w:val="010000"/>
        </w:rPr>
        <w:t xml:space="preserve"> গেলে</w:t>
      </w:r>
      <w:r>
        <w:rPr>
          <w:color w:val="000002"/>
        </w:rPr>
        <w:t xml:space="preserve"> ওই</w:t>
      </w:r>
      <w:r>
        <w:rPr>
          <w:color w:val="0000FF"/>
        </w:rPr>
        <w:t xml:space="preserve"> টাকা</w:t>
      </w:r>
      <w:r>
        <w:rPr>
          <w:color w:val="1F0000"/>
        </w:rPr>
        <w:t xml:space="preserve"> কি</w:t>
      </w:r>
      <w:r>
        <w:rPr>
          <w:color w:val="00000C"/>
        </w:rPr>
        <w:t xml:space="preserve"> ফেরত</w:t>
      </w:r>
      <w:r>
        <w:rPr>
          <w:color w:val="000000"/>
        </w:rPr>
        <w:t xml:space="preserve"> পাওয়া</w:t>
      </w:r>
      <w:r>
        <w:rPr>
          <w:color w:val="000000"/>
        </w:rPr>
        <w:t xml:space="preserve"> যায়</w:t>
      </w:r>
      <w:r>
        <w:rPr>
          <w:color w:val="880000"/>
        </w:rPr>
        <w:t xml:space="preserve"> আমি</w:t>
      </w:r>
      <w:r>
        <w:rPr>
          <w:color w:val="000006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বড়</w:t>
      </w:r>
      <w:r>
        <w:rPr>
          <w:color w:val="090000"/>
        </w:rPr>
        <w:t xml:space="preserve"> ভাই</w:t>
      </w:r>
      <w:r>
        <w:rPr>
          <w:color w:val="100000"/>
        </w:rPr>
        <w:t xml:space="preserve"> এর</w:t>
      </w:r>
      <w:r>
        <w:rPr>
          <w:color w:val="090000"/>
        </w:rPr>
        <w:t xml:space="preserve"> কাছ</w:t>
      </w:r>
      <w:r>
        <w:rPr>
          <w:color w:val="00005D"/>
        </w:rPr>
        <w:t xml:space="preserve"> থেকে</w:t>
      </w:r>
      <w:r>
        <w:rPr>
          <w:color w:val="160000"/>
        </w:rPr>
        <w:t xml:space="preserve"> এক</w:t>
      </w:r>
      <w:r>
        <w:rPr>
          <w:color w:val="000056"/>
        </w:rPr>
        <w:t xml:space="preserve"> বিকাশ</w:t>
      </w:r>
      <w:r>
        <w:rPr>
          <w:color w:val="000000"/>
        </w:rPr>
        <w:t xml:space="preserve"> হেকার</w:t>
      </w:r>
      <w:r>
        <w:rPr>
          <w:color w:val="0000FF"/>
        </w:rPr>
        <w:t xml:space="preserve"> টাকা</w:t>
      </w:r>
      <w:r>
        <w:rPr>
          <w:color w:val="090000"/>
        </w:rPr>
        <w:t xml:space="preserve"> নিয়েছে</w:t>
      </w:r>
      <w:r>
        <w:br/>
      </w:r>
      <w:r>
        <w:rPr>
          <w:color w:val="5F0000"/>
        </w:rPr>
        <w:t xml:space="preserve"> amar</w:t>
      </w:r>
      <w:r>
        <w:rPr>
          <w:color w:val="000005"/>
        </w:rPr>
        <w:t xml:space="preserve"> phone</w:t>
      </w:r>
      <w:r>
        <w:rPr>
          <w:color w:val="000004"/>
        </w:rPr>
        <w:t xml:space="preserve"> thake</w:t>
      </w:r>
      <w:r>
        <w:rPr>
          <w:color w:val="000049"/>
        </w:rPr>
        <w:t xml:space="preserve"> taka</w:t>
      </w:r>
      <w:r>
        <w:rPr>
          <w:color w:val="000001"/>
        </w:rPr>
        <w:t xml:space="preserve"> churi</w:t>
      </w:r>
      <w:r>
        <w:rPr>
          <w:color w:val="000009"/>
        </w:rPr>
        <w:t xml:space="preserve"> hoice</w:t>
      </w:r>
      <w:r>
        <w:br/>
      </w:r>
      <w:r>
        <w:rPr>
          <w:color w:val="CA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000001"/>
        </w:rPr>
        <w:t xml:space="preserve"> হেক</w:t>
      </w:r>
      <w:r>
        <w:rPr>
          <w:color w:val="4F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নিয়া</w:t>
      </w:r>
      <w:r>
        <w:rPr>
          <w:color w:val="00000C"/>
        </w:rPr>
        <w:t xml:space="preserve"> নিছে</w:t>
      </w:r>
      <w:r>
        <w:rPr>
          <w:color w:val="00001A"/>
        </w:rPr>
        <w:t xml:space="preserve"> এখন</w:t>
      </w:r>
      <w:r>
        <w:rPr>
          <w:color w:val="88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000001"/>
        </w:rPr>
        <w:t xml:space="preserve"> করব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02"/>
        </w:rPr>
        <w:t xml:space="preserve"> হ্যক</w:t>
      </w:r>
      <w:r>
        <w:rPr>
          <w:color w:val="090000"/>
        </w:rPr>
        <w:t xml:space="preserve"> হয়ে</w:t>
      </w:r>
      <w:r>
        <w:rPr>
          <w:color w:val="000025"/>
        </w:rPr>
        <w:t xml:space="preserve"> গেছে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02"/>
        </w:rPr>
        <w:t xml:space="preserve"> হ্যক</w:t>
      </w:r>
      <w:r>
        <w:rPr>
          <w:color w:val="090000"/>
        </w:rPr>
        <w:t xml:space="preserve"> হয়ে</w:t>
      </w:r>
      <w:r>
        <w:rPr>
          <w:color w:val="000025"/>
        </w:rPr>
        <w:t xml:space="preserve"> গেছে</w:t>
      </w:r>
      <w:r>
        <w:br/>
      </w:r>
      <w:r>
        <w:rPr>
          <w:color w:val="000001"/>
        </w:rPr>
        <w:t xml:space="preserve"> bkas</w:t>
      </w:r>
      <w:r>
        <w:rPr>
          <w:color w:val="000004"/>
        </w:rPr>
        <w:t xml:space="preserve"> thake</w:t>
      </w:r>
      <w:r>
        <w:rPr>
          <w:color w:val="000049"/>
        </w:rPr>
        <w:t xml:space="preserve"> taka</w:t>
      </w:r>
      <w:r>
        <w:rPr>
          <w:color w:val="00001C"/>
        </w:rPr>
        <w:t xml:space="preserve"> hack</w:t>
      </w:r>
      <w:r>
        <w:rPr>
          <w:color w:val="000009"/>
        </w:rPr>
        <w:t xml:space="preserve"> hoice</w:t>
      </w:r>
      <w:r>
        <w:rPr>
          <w:color w:val="000004"/>
        </w:rPr>
        <w:t xml:space="preserve"> akhon</w:t>
      </w:r>
      <w:r>
        <w:rPr>
          <w:color w:val="5D0000"/>
        </w:rPr>
        <w:t xml:space="preserve"> ami</w:t>
      </w:r>
      <w:r>
        <w:rPr>
          <w:color w:val="230000"/>
        </w:rPr>
        <w:t xml:space="preserve"> ki</w:t>
      </w:r>
      <w:r>
        <w:rPr>
          <w:color w:val="000009"/>
        </w:rPr>
        <w:t xml:space="preserve"> korbo</w:t>
      </w:r>
      <w:r>
        <w:rPr>
          <w:color w:val="00005F"/>
        </w:rPr>
        <w:t xml:space="preserve"> tk</w:t>
      </w:r>
      <w:r>
        <w:rPr>
          <w:color w:val="000001"/>
        </w:rPr>
        <w:t xml:space="preserve"> churi</w:t>
      </w:r>
      <w:r>
        <w:rPr>
          <w:color w:val="000009"/>
        </w:rPr>
        <w:t xml:space="preserve"> hoice</w:t>
      </w:r>
      <w:r>
        <w:br/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160000"/>
        </w:rPr>
        <w:t xml:space="preserve"> এক</w:t>
      </w:r>
      <w:r>
        <w:rPr>
          <w:color w:val="000009"/>
        </w:rPr>
        <w:t xml:space="preserve"> লোক</w:t>
      </w:r>
      <w:r>
        <w:rPr>
          <w:color w:val="00001F"/>
        </w:rPr>
        <w:t xml:space="preserve"> প্রতারণা</w:t>
      </w:r>
      <w:r>
        <w:rPr>
          <w:color w:val="0D0000"/>
        </w:rPr>
        <w:t xml:space="preserve"> করছে</w:t>
      </w:r>
      <w:r>
        <w:br/>
      </w:r>
      <w:r>
        <w:rPr>
          <w:color w:val="CA0000"/>
        </w:rPr>
        <w:t xml:space="preserve"> আমার</w:t>
      </w:r>
      <w:r>
        <w:rPr>
          <w:color w:val="000009"/>
        </w:rPr>
        <w:t xml:space="preserve"> অ্যাকাউন্ট</w:t>
      </w:r>
      <w:r>
        <w:rPr>
          <w:color w:val="000002"/>
        </w:rPr>
        <w:t xml:space="preserve"> টি</w:t>
      </w:r>
      <w:r>
        <w:rPr>
          <w:color w:val="000017"/>
        </w:rPr>
        <w:t xml:space="preserve"> হ্যাক</w:t>
      </w:r>
      <w:r>
        <w:rPr>
          <w:color w:val="000016"/>
        </w:rPr>
        <w:t xml:space="preserve"> হয়েছে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02"/>
        </w:rPr>
        <w:t xml:space="preserve"> হ্যক</w:t>
      </w:r>
      <w:r>
        <w:rPr>
          <w:color w:val="090000"/>
        </w:rPr>
        <w:t xml:space="preserve"> হয়ে</w:t>
      </w:r>
      <w:r>
        <w:rPr>
          <w:color w:val="000025"/>
        </w:rPr>
        <w:t xml:space="preserve"> গেছে</w:t>
      </w:r>
      <w:r>
        <w:rPr>
          <w:color w:val="880000"/>
        </w:rPr>
        <w:t xml:space="preserve"> আমি</w:t>
      </w:r>
      <w:r>
        <w:rPr>
          <w:color w:val="CA0000"/>
        </w:rPr>
        <w:t xml:space="preserve"> আমার</w:t>
      </w:r>
      <w:r>
        <w:rPr>
          <w:color w:val="00000F"/>
        </w:rPr>
        <w:t xml:space="preserve"> পিন</w:t>
      </w:r>
      <w:r>
        <w:br/>
      </w:r>
      <w:r>
        <w:rPr>
          <w:color w:val="5D0000"/>
        </w:rPr>
        <w:t xml:space="preserve"> ami</w:t>
      </w:r>
      <w:r>
        <w:rPr>
          <w:color w:val="000000"/>
        </w:rPr>
        <w:t xml:space="preserve"> gotokal</w:t>
      </w:r>
      <w:r>
        <w:rPr>
          <w:color w:val="00005A"/>
        </w:rPr>
        <w:t xml:space="preserve"> bkash</w:t>
      </w:r>
      <w:r>
        <w:rPr>
          <w:color w:val="000016"/>
        </w:rPr>
        <w:t xml:space="preserve"> e</w:t>
      </w:r>
      <w:r>
        <w:rPr>
          <w:color w:val="00005F"/>
        </w:rPr>
        <w:t xml:space="preserve"> tk</w:t>
      </w:r>
      <w:r>
        <w:rPr>
          <w:color w:val="000000"/>
        </w:rPr>
        <w:t xml:space="preserve"> bhori</w:t>
      </w:r>
      <w:r>
        <w:rPr>
          <w:color w:val="460000"/>
        </w:rPr>
        <w:t xml:space="preserve"> amr</w:t>
      </w:r>
      <w:r>
        <w:rPr>
          <w:color w:val="000000"/>
        </w:rPr>
        <w:t xml:space="preserve"> nijer</w:t>
      </w:r>
      <w:r>
        <w:rPr>
          <w:color w:val="000031"/>
        </w:rPr>
        <w:t xml:space="preserve"> number</w:t>
      </w:r>
      <w:r>
        <w:rPr>
          <w:color w:val="000016"/>
        </w:rPr>
        <w:t xml:space="preserve"> e</w:t>
      </w:r>
      <w:r>
        <w:rPr>
          <w:color w:val="000000"/>
        </w:rPr>
        <w:t xml:space="preserve"> ajk</w:t>
      </w:r>
      <w:r>
        <w:rPr>
          <w:color w:val="000010"/>
        </w:rPr>
        <w:t xml:space="preserve"> call</w:t>
      </w:r>
      <w:r>
        <w:rPr>
          <w:color w:val="160000"/>
        </w:rPr>
        <w:t xml:space="preserve"> diye</w:t>
      </w:r>
      <w:r>
        <w:rPr>
          <w:color w:val="000000"/>
        </w:rPr>
        <w:t xml:space="preserve"> boltese</w:t>
      </w:r>
      <w:r>
        <w:rPr>
          <w:color w:val="0D0000"/>
        </w:rPr>
        <w:t xml:space="preserve"> ekta</w:t>
      </w:r>
      <w:r>
        <w:rPr>
          <w:color w:val="000031"/>
        </w:rPr>
        <w:t xml:space="preserve"> number</w:t>
      </w:r>
      <w:r>
        <w:rPr>
          <w:color w:val="000030"/>
        </w:rPr>
        <w:t xml:space="preserve"> theke</w:t>
      </w:r>
      <w:r>
        <w:rPr>
          <w:color w:val="000000"/>
        </w:rPr>
        <w:t xml:space="preserve"> eirokom</w:t>
      </w:r>
      <w:r>
        <w:rPr>
          <w:color w:val="000000"/>
        </w:rPr>
        <w:t xml:space="preserve"> sheieokom</w:t>
      </w:r>
      <w:r>
        <w:rPr>
          <w:color w:val="230000"/>
        </w:rPr>
        <w:t xml:space="preserve"> ki</w:t>
      </w:r>
      <w:r>
        <w:rPr>
          <w:color w:val="0F0000"/>
        </w:rPr>
        <w:t xml:space="preserve"> bole</w:t>
      </w:r>
      <w:r>
        <w:rPr>
          <w:color w:val="00005A"/>
        </w:rPr>
        <w:t xml:space="preserve"> bkash</w:t>
      </w:r>
      <w:r>
        <w:rPr>
          <w:color w:val="000030"/>
        </w:rPr>
        <w:t xml:space="preserve"> theke</w:t>
      </w:r>
      <w:r>
        <w:rPr>
          <w:color w:val="000010"/>
        </w:rPr>
        <w:t xml:space="preserve"> call</w:t>
      </w:r>
      <w:r>
        <w:rPr>
          <w:color w:val="000016"/>
        </w:rPr>
        <w:t xml:space="preserve"> dise</w:t>
      </w:r>
      <w:r>
        <w:rPr>
          <w:color w:val="5D0000"/>
        </w:rPr>
        <w:t xml:space="preserve"> ami</w:t>
      </w:r>
      <w:r>
        <w:rPr>
          <w:color w:val="000009"/>
        </w:rPr>
        <w:t xml:space="preserve"> kono</w:t>
      </w:r>
      <w:r>
        <w:rPr>
          <w:color w:val="000000"/>
        </w:rPr>
        <w:t xml:space="preserve"> tottho</w:t>
      </w:r>
      <w:r>
        <w:rPr>
          <w:color w:val="000004"/>
        </w:rPr>
        <w:t xml:space="preserve"> dei</w:t>
      </w:r>
      <w:r>
        <w:rPr>
          <w:color w:val="000005"/>
        </w:rPr>
        <w:t xml:space="preserve"> ni</w:t>
      </w:r>
      <w:r>
        <w:rPr>
          <w:color w:val="000000"/>
        </w:rPr>
        <w:t xml:space="preserve"> tobe</w:t>
      </w:r>
      <w:r>
        <w:rPr>
          <w:color w:val="000000"/>
        </w:rPr>
        <w:t xml:space="preserve"> eishb</w:t>
      </w:r>
      <w:r>
        <w:rPr>
          <w:color w:val="000031"/>
        </w:rPr>
        <w:t xml:space="preserve"> number</w:t>
      </w:r>
      <w:r>
        <w:rPr>
          <w:color w:val="000001"/>
        </w:rPr>
        <w:t xml:space="preserve"> apnara</w:t>
      </w:r>
      <w:r>
        <w:rPr>
          <w:color w:val="00001A"/>
        </w:rPr>
        <w:t xml:space="preserve"> niye</w:t>
      </w:r>
      <w:r>
        <w:rPr>
          <w:color w:val="000000"/>
        </w:rPr>
        <w:t xml:space="preserve"> quary</w:t>
      </w:r>
      <w:r>
        <w:rPr>
          <w:color w:val="130000"/>
        </w:rPr>
        <w:t xml:space="preserve"> kora</w:t>
      </w:r>
      <w:r>
        <w:rPr>
          <w:color w:val="000000"/>
        </w:rPr>
        <w:t xml:space="preserve"> uchit</w:t>
      </w:r>
      <w:r>
        <w:rPr>
          <w:color w:val="000010"/>
        </w:rPr>
        <w:t xml:space="preserve"> fraud</w:t>
      </w:r>
      <w:r>
        <w:br/>
      </w:r>
      <w:r>
        <w:rPr>
          <w:color w:val="5F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1C"/>
        </w:rPr>
        <w:t xml:space="preserve"> hack</w:t>
      </w:r>
      <w:r>
        <w:rPr>
          <w:color w:val="040000"/>
        </w:rPr>
        <w:t xml:space="preserve"> hoye</w:t>
      </w:r>
      <w:r>
        <w:rPr>
          <w:color w:val="0F0000"/>
        </w:rPr>
        <w:t xml:space="preserve"> gese</w:t>
      </w:r>
      <w:r>
        <w:rPr>
          <w:color w:val="5F0000"/>
        </w:rPr>
        <w:t xml:space="preserve"> amar</w:t>
      </w:r>
      <w:r>
        <w:rPr>
          <w:color w:val="000013"/>
        </w:rPr>
        <w:t xml:space="preserve"> pin</w:t>
      </w:r>
      <w:r>
        <w:rPr>
          <w:color w:val="00000D"/>
        </w:rPr>
        <w:t xml:space="preserve"> code</w:t>
      </w:r>
      <w:r>
        <w:rPr>
          <w:color w:val="000001"/>
        </w:rPr>
        <w:t xml:space="preserve"> hacker</w:t>
      </w:r>
      <w:r>
        <w:rPr>
          <w:color w:val="000001"/>
        </w:rPr>
        <w:t xml:space="preserve"> jene</w:t>
      </w:r>
      <w:r>
        <w:rPr>
          <w:color w:val="0F0000"/>
        </w:rPr>
        <w:t xml:space="preserve"> gese</w:t>
      </w:r>
      <w:r>
        <w:br/>
      </w:r>
      <w:r>
        <w:rPr>
          <w:color w:val="5F0000"/>
        </w:rPr>
        <w:t xml:space="preserve"> amar</w:t>
      </w:r>
      <w:r>
        <w:rPr>
          <w:color w:val="000035"/>
        </w:rPr>
        <w:t xml:space="preserve"> account</w:t>
      </w:r>
      <w:r>
        <w:rPr>
          <w:color w:val="00001E"/>
        </w:rPr>
        <w:t xml:space="preserve"> ta</w:t>
      </w:r>
      <w:r>
        <w:rPr>
          <w:color w:val="00001C"/>
        </w:rPr>
        <w:t xml:space="preserve"> hack</w:t>
      </w:r>
      <w:r>
        <w:rPr>
          <w:color w:val="040000"/>
        </w:rPr>
        <w:t xml:space="preserve"> hoye</w:t>
      </w:r>
      <w:r>
        <w:rPr>
          <w:color w:val="0F0000"/>
        </w:rPr>
        <w:t xml:space="preserve"> gese</w:t>
      </w:r>
      <w:r>
        <w:br/>
      </w:r>
      <w:r>
        <w:rPr>
          <w:color w:val="000000"/>
        </w:rPr>
        <w:t xml:space="preserve"> vy</w:t>
      </w:r>
      <w:r>
        <w:rPr>
          <w:color w:val="5D0000"/>
        </w:rPr>
        <w:t xml:space="preserve"> ami</w:t>
      </w:r>
      <w:r>
        <w:rPr>
          <w:color w:val="000016"/>
        </w:rPr>
        <w:t xml:space="preserve"> online</w:t>
      </w:r>
      <w:r>
        <w:rPr>
          <w:color w:val="000001"/>
        </w:rPr>
        <w:t xml:space="preserve"> landan</w:t>
      </w:r>
      <w:r>
        <w:rPr>
          <w:color w:val="010000"/>
        </w:rPr>
        <w:t xml:space="preserve"> korsilam</w:t>
      </w:r>
      <w:r>
        <w:rPr>
          <w:color w:val="000005"/>
        </w:rPr>
        <w:t xml:space="preserve"> r</w:t>
      </w:r>
      <w:r>
        <w:rPr>
          <w:color w:val="000000"/>
        </w:rPr>
        <w:t xml:space="preserve"> akjona</w:t>
      </w:r>
      <w:r>
        <w:rPr>
          <w:color w:val="460000"/>
        </w:rPr>
        <w:t xml:space="preserve"> amr</w:t>
      </w:r>
      <w:r>
        <w:rPr>
          <w:color w:val="00005F"/>
        </w:rPr>
        <w:t xml:space="preserve"> tk</w:t>
      </w:r>
      <w:r>
        <w:rPr>
          <w:color w:val="000000"/>
        </w:rPr>
        <w:t xml:space="preserve"> mara</w:t>
      </w:r>
      <w:r>
        <w:rPr>
          <w:color w:val="020000"/>
        </w:rPr>
        <w:t xml:space="preserve"> disa</w:t>
      </w:r>
      <w:r>
        <w:rPr>
          <w:color w:val="00005A"/>
        </w:rPr>
        <w:t xml:space="preserve"> bkash</w:t>
      </w:r>
      <w:r>
        <w:rPr>
          <w:color w:val="00005F"/>
        </w:rPr>
        <w:t xml:space="preserve"> tk</w:t>
      </w:r>
      <w:r>
        <w:rPr>
          <w:color w:val="00001E"/>
        </w:rPr>
        <w:t xml:space="preserve"> ta</w:t>
      </w:r>
      <w:r>
        <w:rPr>
          <w:color w:val="000001"/>
        </w:rPr>
        <w:t xml:space="preserve"> nisa</w:t>
      </w:r>
      <w:r>
        <w:rPr>
          <w:color w:val="000000"/>
        </w:rPr>
        <w:t xml:space="preserve"> akto</w:t>
      </w:r>
      <w:r>
        <w:rPr>
          <w:color w:val="000002"/>
        </w:rPr>
        <w:t xml:space="preserve"> aga</w:t>
      </w:r>
      <w:r>
        <w:br/>
      </w:r>
      <w:r>
        <w:rPr>
          <w:color w:val="020000"/>
        </w:rPr>
        <w:t xml:space="preserve"> kew</w:t>
      </w:r>
      <w:r>
        <w:rPr>
          <w:color w:val="060000"/>
        </w:rPr>
        <w:t xml:space="preserve"> ak</w:t>
      </w:r>
      <w:r>
        <w:rPr>
          <w:color w:val="040000"/>
        </w:rPr>
        <w:t xml:space="preserve"> jon</w:t>
      </w:r>
      <w:r>
        <w:rPr>
          <w:color w:val="460000"/>
        </w:rPr>
        <w:t xml:space="preserve"> amr</w:t>
      </w:r>
      <w:r>
        <w:rPr>
          <w:color w:val="000000"/>
        </w:rPr>
        <w:t xml:space="preserve"> kach</w:t>
      </w:r>
      <w:r>
        <w:rPr>
          <w:color w:val="000030"/>
        </w:rPr>
        <w:t xml:space="preserve"> theke</w:t>
      </w:r>
      <w:r>
        <w:rPr>
          <w:color w:val="00005F"/>
        </w:rPr>
        <w:t xml:space="preserve"> tk</w:t>
      </w:r>
      <w:r>
        <w:rPr>
          <w:color w:val="00001A"/>
        </w:rPr>
        <w:t xml:space="preserve"> niye</w:t>
      </w:r>
      <w:r>
        <w:rPr>
          <w:color w:val="010000"/>
        </w:rPr>
        <w:t xml:space="preserve"> geche</w:t>
      </w:r>
      <w:r>
        <w:br/>
      </w:r>
      <w:r>
        <w:rPr>
          <w:color w:val="170000"/>
        </w:rPr>
        <w:t xml:space="preserve"> sir</w:t>
      </w:r>
      <w:r>
        <w:rPr>
          <w:color w:val="00005A"/>
        </w:rPr>
        <w:t xml:space="preserve"> bkash</w:t>
      </w:r>
      <w:r>
        <w:rPr>
          <w:color w:val="000030"/>
        </w:rPr>
        <w:t xml:space="preserve"> theke</w:t>
      </w:r>
      <w:r>
        <w:rPr>
          <w:color w:val="460000"/>
        </w:rPr>
        <w:t xml:space="preserve"> amr</w:t>
      </w:r>
      <w:r>
        <w:rPr>
          <w:color w:val="00005F"/>
        </w:rPr>
        <w:t xml:space="preserve"> tk</w:t>
      </w:r>
      <w:r>
        <w:rPr>
          <w:color w:val="000001"/>
        </w:rPr>
        <w:t xml:space="preserve"> curi</w:t>
      </w:r>
      <w:r>
        <w:rPr>
          <w:color w:val="040000"/>
        </w:rPr>
        <w:t xml:space="preserve"> hoye</w:t>
      </w:r>
      <w:r>
        <w:rPr>
          <w:color w:val="0F0000"/>
        </w:rPr>
        <w:t xml:space="preserve"> gese</w:t>
      </w:r>
      <w:r>
        <w:br/>
      </w:r>
      <w:r>
        <w:rPr>
          <w:color w:val="300000"/>
        </w:rPr>
        <w:t xml:space="preserve"> i</w:t>
      </w:r>
      <w:r>
        <w:rPr>
          <w:color w:val="080000"/>
        </w:rPr>
        <w:t xml:space="preserve"> got</w:t>
      </w:r>
      <w:r>
        <w:rPr>
          <w:color w:val="000016"/>
        </w:rPr>
        <w:t xml:space="preserve"> scam</w:t>
      </w:r>
      <w:r>
        <w:rPr>
          <w:color w:val="000004"/>
        </w:rPr>
        <w:t xml:space="preserve"> one</w:t>
      </w:r>
      <w:r>
        <w:rPr>
          <w:color w:val="000005"/>
        </w:rPr>
        <w:t xml:space="preserve"> agent</w:t>
      </w:r>
      <w:r>
        <w:rPr>
          <w:color w:val="040000"/>
        </w:rPr>
        <w:t xml:space="preserve"> please</w:t>
      </w:r>
      <w:r>
        <w:rPr>
          <w:color w:val="000000"/>
        </w:rPr>
        <w:t xml:space="preserve"> freeze</w:t>
      </w:r>
      <w:r>
        <w:rPr>
          <w:color w:val="0C0000"/>
        </w:rPr>
        <w:t xml:space="preserve"> this</w:t>
      </w:r>
      <w:r>
        <w:rPr>
          <w:color w:val="000035"/>
        </w:rPr>
        <w:t xml:space="preserve"> account</w:t>
      </w:r>
      <w:r>
        <w:rPr>
          <w:color w:val="000000"/>
        </w:rPr>
        <w:t xml:space="preserve"> i'll</w:t>
      </w:r>
      <w:r>
        <w:rPr>
          <w:color w:val="010000"/>
        </w:rPr>
        <w:t xml:space="preserve"> give</w:t>
      </w:r>
      <w:r>
        <w:rPr>
          <w:color w:val="000000"/>
        </w:rPr>
        <w:t xml:space="preserve"> every</w:t>
      </w:r>
      <w:r>
        <w:rPr>
          <w:color w:val="000000"/>
        </w:rPr>
        <w:t xml:space="preserve"> proof</w:t>
      </w:r>
      <w:r>
        <w:rPr>
          <w:color w:val="0C0000"/>
        </w:rPr>
        <w:t xml:space="preserve"> this</w:t>
      </w:r>
      <w:r>
        <w:rPr>
          <w:color w:val="110000"/>
        </w:rPr>
        <w:t xml:space="preserve"> is</w:t>
      </w:r>
      <w:r>
        <w:rPr>
          <w:color w:val="060000"/>
        </w:rPr>
        <w:t xml:space="preserve"> an</w:t>
      </w:r>
      <w:r>
        <w:rPr>
          <w:color w:val="000005"/>
        </w:rPr>
        <w:t xml:space="preserve"> agent</w:t>
      </w:r>
      <w:r>
        <w:rPr>
          <w:color w:val="000035"/>
        </w:rPr>
        <w:t xml:space="preserve"> account</w:t>
      </w:r>
      <w:r>
        <w:br/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10"/>
        </w:rPr>
        <w:t xml:space="preserve"> প্রতারনা</w:t>
      </w:r>
      <w:r>
        <w:rPr>
          <w:color w:val="000016"/>
        </w:rPr>
        <w:t xml:space="preserve"> হয়েছে</w:t>
      </w:r>
      <w:r>
        <w:rPr>
          <w:color w:val="000001"/>
        </w:rPr>
        <w:t xml:space="preserve"> ঐ</w:t>
      </w:r>
      <w:r>
        <w:rPr>
          <w:color w:val="010000"/>
        </w:rPr>
        <w:t xml:space="preserve"> মাত্র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09"/>
        </w:rPr>
        <w:t xml:space="preserve"> অ্যাকাউন্ট</w:t>
      </w:r>
      <w:r>
        <w:rPr>
          <w:color w:val="000002"/>
        </w:rPr>
        <w:t xml:space="preserve"> টি</w:t>
      </w:r>
      <w:r>
        <w:rPr>
          <w:color w:val="000017"/>
        </w:rPr>
        <w:t xml:space="preserve"> হ্যাক</w:t>
      </w:r>
      <w:r>
        <w:rPr>
          <w:color w:val="090000"/>
        </w:rPr>
        <w:t xml:space="preserve"> হয়ে</w:t>
      </w:r>
      <w:r>
        <w:rPr>
          <w:color w:val="000025"/>
        </w:rPr>
        <w:t xml:space="preserve"> গেছে</w:t>
      </w:r>
      <w:r>
        <w:br/>
      </w:r>
      <w:r>
        <w:rPr>
          <w:color w:val="880000"/>
        </w:rPr>
        <w:t xml:space="preserve"> আমি</w:t>
      </w:r>
      <w:r>
        <w:rPr>
          <w:color w:val="000011"/>
        </w:rPr>
        <w:t xml:space="preserve"> প্রতারণার</w:t>
      </w:r>
      <w:r>
        <w:rPr>
          <w:color w:val="000002"/>
        </w:rPr>
        <w:t xml:space="preserve"> শিখার</w:t>
      </w:r>
      <w:r>
        <w:br/>
      </w:r>
      <w:r>
        <w:rPr>
          <w:color w:val="880000"/>
        </w:rPr>
        <w:t xml:space="preserve"> আমি</w:t>
      </w:r>
      <w:r>
        <w:rPr>
          <w:color w:val="000011"/>
        </w:rPr>
        <w:t xml:space="preserve"> প্রতারণার</w:t>
      </w:r>
      <w:r>
        <w:rPr>
          <w:color w:val="000002"/>
        </w:rPr>
        <w:t xml:space="preserve"> শিখার</w:t>
      </w:r>
      <w:r>
        <w:rPr>
          <w:color w:val="000017"/>
        </w:rPr>
        <w:t xml:space="preserve"> অনলাইনে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16"/>
        </w:rPr>
        <w:t xml:space="preserve"> ব্লক</w:t>
      </w:r>
      <w:r>
        <w:rPr>
          <w:color w:val="4F0000"/>
        </w:rPr>
        <w:t xml:space="preserve"> করে</w:t>
      </w:r>
      <w:r>
        <w:rPr>
          <w:color w:val="000016"/>
        </w:rPr>
        <w:t xml:space="preserve"> দিছে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গুলা</w:t>
      </w:r>
      <w:r>
        <w:rPr>
          <w:color w:val="00000C"/>
        </w:rPr>
        <w:t xml:space="preserve"> ফেরত</w:t>
      </w:r>
      <w:r>
        <w:rPr>
          <w:color w:val="000001"/>
        </w:rPr>
        <w:t xml:space="preserve"> নিতে</w:t>
      </w:r>
      <w:r>
        <w:rPr>
          <w:color w:val="000008"/>
        </w:rPr>
        <w:t xml:space="preserve"> চাই</w:t>
      </w:r>
      <w:r>
        <w:br/>
      </w:r>
      <w:r>
        <w:rPr>
          <w:color w:val="080000"/>
        </w:rPr>
        <w:t xml:space="preserve"> ভাইয়া</w:t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17"/>
        </w:rPr>
        <w:t xml:space="preserve"> হ্যাক</w:t>
      </w:r>
      <w:r>
        <w:rPr>
          <w:color w:val="090000"/>
        </w:rPr>
        <w:t xml:space="preserve"> হয়ে</w:t>
      </w:r>
      <w:r>
        <w:rPr>
          <w:color w:val="000025"/>
        </w:rPr>
        <w:t xml:space="preserve"> গেছে</w:t>
      </w:r>
      <w:r>
        <w:rPr>
          <w:color w:val="080000"/>
        </w:rPr>
        <w:t xml:space="preserve"> এবং</w:t>
      </w:r>
      <w:r>
        <w:rPr>
          <w:color w:val="250000"/>
        </w:rPr>
        <w:t xml:space="preserve"> সে</w:t>
      </w:r>
      <w:r>
        <w:rPr>
          <w:color w:val="00001F"/>
        </w:rPr>
        <w:t xml:space="preserve"> প্রতারণা</w:t>
      </w:r>
      <w:r>
        <w:rPr>
          <w:color w:val="4F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25"/>
        </w:rPr>
        <w:t xml:space="preserve"> গেছে</w:t>
      </w:r>
      <w:r>
        <w:br/>
      </w:r>
      <w:r>
        <w:rPr>
          <w:color w:val="060000"/>
        </w:rPr>
        <w:t xml:space="preserve"> aktu</w:t>
      </w:r>
      <w:r>
        <w:rPr>
          <w:color w:val="090000"/>
        </w:rPr>
        <w:t xml:space="preserve"> age</w:t>
      </w:r>
      <w:r>
        <w:rPr>
          <w:color w:val="460000"/>
        </w:rPr>
        <w:t xml:space="preserve"> amr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1C"/>
        </w:rPr>
        <w:t xml:space="preserve"> hack</w:t>
      </w:r>
      <w:r>
        <w:rPr>
          <w:color w:val="000000"/>
        </w:rPr>
        <w:t xml:space="preserve"> oia</w:t>
      </w:r>
      <w:r>
        <w:rPr>
          <w:color w:val="010000"/>
        </w:rPr>
        <w:t xml:space="preserve"> gece</w:t>
      </w:r>
      <w:r>
        <w:br/>
      </w:r>
      <w:r>
        <w:rPr>
          <w:color w:val="020000"/>
        </w:rPr>
        <w:t xml:space="preserve"> how</w:t>
      </w:r>
      <w:r>
        <w:rPr>
          <w:color w:val="260000"/>
        </w:rPr>
        <w:t xml:space="preserve"> to</w:t>
      </w:r>
      <w:r>
        <w:rPr>
          <w:color w:val="000000"/>
        </w:rPr>
        <w:t xml:space="preserve"> secure</w:t>
      </w:r>
      <w:r>
        <w:rPr>
          <w:color w:val="000018"/>
        </w:rPr>
        <w:t xml:space="preserve"> my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18"/>
        </w:rPr>
        <w:t xml:space="preserve"> my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00"/>
        </w:rPr>
        <w:t xml:space="preserve"> hacked</w:t>
      </w:r>
      <w:r>
        <w:rPr>
          <w:color w:val="000000"/>
        </w:rPr>
        <w:t xml:space="preserve"> scamer</w:t>
      </w:r>
      <w:r>
        <w:rPr>
          <w:color w:val="000000"/>
        </w:rPr>
        <w:t xml:space="preserve"> check</w:t>
      </w:r>
      <w:r>
        <w:rPr>
          <w:color w:val="040000"/>
        </w:rPr>
        <w:t xml:space="preserve"> please</w:t>
      </w:r>
      <w:r>
        <w:rPr>
          <w:color w:val="000000"/>
        </w:rPr>
        <w:t xml:space="preserve"> solve</w:t>
      </w:r>
      <w:r>
        <w:rPr>
          <w:color w:val="0C0000"/>
        </w:rPr>
        <w:t xml:space="preserve"> this</w:t>
      </w:r>
      <w:r>
        <w:rPr>
          <w:color w:val="000000"/>
        </w:rPr>
        <w:t xml:space="preserve"> problem</w:t>
      </w:r>
      <w:r>
        <w:rPr>
          <w:color w:val="000000"/>
        </w:rPr>
        <w:t xml:space="preserve"> i'will</w:t>
      </w:r>
      <w:r>
        <w:rPr>
          <w:color w:val="000001"/>
        </w:rPr>
        <w:t xml:space="preserve"> change</w:t>
      </w:r>
      <w:r>
        <w:rPr>
          <w:color w:val="000018"/>
        </w:rPr>
        <w:t xml:space="preserve"> my</w:t>
      </w:r>
      <w:r>
        <w:rPr>
          <w:color w:val="000000"/>
        </w:rPr>
        <w:t xml:space="preserve"> password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17"/>
        </w:rPr>
        <w:t xml:space="preserve"> হ্যাক</w:t>
      </w:r>
      <w:r>
        <w:rPr>
          <w:color w:val="090000"/>
        </w:rPr>
        <w:t xml:space="preserve"> হয়ে</w:t>
      </w:r>
      <w:r>
        <w:rPr>
          <w:color w:val="000025"/>
        </w:rPr>
        <w:t xml:space="preserve"> গেছে</w:t>
      </w:r>
      <w:r>
        <w:br/>
      </w:r>
      <w:r>
        <w:rPr>
          <w:color w:val="300000"/>
        </w:rPr>
        <w:t xml:space="preserve"> i</w:t>
      </w:r>
      <w:r>
        <w:rPr>
          <w:color w:val="000000"/>
        </w:rPr>
        <w:t xml:space="preserve"> spotted</w:t>
      </w:r>
      <w:r>
        <w:rPr>
          <w:color w:val="260000"/>
        </w:rPr>
        <w:t xml:space="preserve"> a</w:t>
      </w:r>
      <w:r>
        <w:rPr>
          <w:color w:val="000010"/>
        </w:rPr>
        <w:t xml:space="preserve"> fraud</w:t>
      </w:r>
      <w:r>
        <w:rPr>
          <w:color w:val="000005"/>
        </w:rPr>
        <w:t xml:space="preserve"> transaction</w:t>
      </w:r>
      <w:r>
        <w:rPr>
          <w:color w:val="000000"/>
        </w:rPr>
        <w:t xml:space="preserve"> done</w:t>
      </w:r>
      <w:r>
        <w:rPr>
          <w:color w:val="000001"/>
        </w:rPr>
        <w:t xml:space="preserve"> yesterday</w:t>
      </w:r>
      <w:r>
        <w:rPr>
          <w:color w:val="000006"/>
        </w:rPr>
        <w:t xml:space="preserve"> from</w:t>
      </w:r>
      <w:r>
        <w:rPr>
          <w:color w:val="000018"/>
        </w:rPr>
        <w:t xml:space="preserve"> my</w:t>
      </w:r>
      <w:r>
        <w:rPr>
          <w:color w:val="000035"/>
        </w:rPr>
        <w:t xml:space="preserve"> account</w:t>
      </w:r>
      <w:r>
        <w:br/>
      </w:r>
      <w:r>
        <w:rPr>
          <w:color w:val="CA0000"/>
        </w:rPr>
        <w:t xml:space="preserve"> আমার</w:t>
      </w:r>
      <w:r>
        <w:rPr>
          <w:color w:val="000034"/>
        </w:rPr>
        <w:t xml:space="preserve"> একটা</w:t>
      </w:r>
      <w:r>
        <w:rPr>
          <w:color w:val="000002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ছিলো</w:t>
      </w:r>
      <w:r>
        <w:rPr>
          <w:color w:val="140000"/>
        </w:rPr>
        <w:t xml:space="preserve"> কিন্তু</w:t>
      </w:r>
      <w:r>
        <w:rPr>
          <w:color w:val="000001"/>
        </w:rPr>
        <w:t xml:space="preserve"> কিছুক্ষন</w:t>
      </w:r>
      <w:r>
        <w:rPr>
          <w:color w:val="080000"/>
        </w:rPr>
        <w:t xml:space="preserve"> আগে</w:t>
      </w:r>
      <w:r>
        <w:rPr>
          <w:color w:val="000000"/>
        </w:rPr>
        <w:t xml:space="preserve"> দেখছি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আছে</w:t>
      </w:r>
      <w:r>
        <w:rPr>
          <w:color w:val="000000"/>
        </w:rPr>
        <w:t xml:space="preserve"> শুধু</w:t>
      </w:r>
      <w:r>
        <w:rPr>
          <w:color w:val="080000"/>
        </w:rPr>
        <w:t xml:space="preserve"> এবং</w:t>
      </w:r>
      <w:r>
        <w:rPr>
          <w:color w:val="CA0000"/>
        </w:rPr>
        <w:t xml:space="preserve"> আমার</w:t>
      </w:r>
      <w:r>
        <w:rPr>
          <w:color w:val="00000F"/>
        </w:rPr>
        <w:t xml:space="preserve"> পিন</w:t>
      </w:r>
      <w:r>
        <w:rPr>
          <w:color w:val="000000"/>
        </w:rPr>
        <w:t xml:space="preserve"> কোদ</w:t>
      </w:r>
      <w:r>
        <w:rPr>
          <w:color w:val="000000"/>
        </w:rPr>
        <w:t xml:space="preserve"> কাউকে</w:t>
      </w:r>
      <w:r>
        <w:rPr>
          <w:color w:val="000002"/>
        </w:rPr>
        <w:t xml:space="preserve"> জানানো</w:t>
      </w:r>
      <w:r>
        <w:rPr>
          <w:color w:val="000008"/>
        </w:rPr>
        <w:t xml:space="preserve"> নাই</w:t>
      </w:r>
      <w:r>
        <w:br/>
      </w:r>
      <w:r>
        <w:rPr>
          <w:color w:val="300000"/>
        </w:rPr>
        <w:t xml:space="preserve"> i</w:t>
      </w:r>
      <w:r>
        <w:rPr>
          <w:color w:val="090000"/>
        </w:rPr>
        <w:t xml:space="preserve"> have</w:t>
      </w:r>
      <w:r>
        <w:rPr>
          <w:color w:val="000000"/>
        </w:rPr>
        <w:t xml:space="preserve"> filed</w:t>
      </w:r>
      <w:r>
        <w:rPr>
          <w:color w:val="260000"/>
        </w:rPr>
        <w:t xml:space="preserve"> a</w:t>
      </w:r>
      <w:r>
        <w:rPr>
          <w:color w:val="000004"/>
        </w:rPr>
        <w:t xml:space="preserve"> complain</w:t>
      </w:r>
      <w:r>
        <w:rPr>
          <w:color w:val="000000"/>
        </w:rPr>
        <w:t xml:space="preserve"> against</w:t>
      </w:r>
      <w:r>
        <w:rPr>
          <w:color w:val="000010"/>
        </w:rPr>
        <w:t xml:space="preserve"> fraud</w:t>
      </w:r>
      <w:r>
        <w:rPr>
          <w:color w:val="020000"/>
        </w:rPr>
        <w:t xml:space="preserve"> on</w:t>
      </w:r>
      <w:r>
        <w:rPr>
          <w:color w:val="000002"/>
        </w:rPr>
        <w:t xml:space="preserve"> last</w:t>
      </w:r>
      <w:r>
        <w:rPr>
          <w:color w:val="000000"/>
        </w:rPr>
        <w:t xml:space="preserve"> saturday</w:t>
      </w:r>
      <w:r>
        <w:rPr>
          <w:color w:val="0D0000"/>
        </w:rPr>
        <w:t xml:space="preserve"> but</w:t>
      </w:r>
      <w:r>
        <w:rPr>
          <w:color w:val="000000"/>
        </w:rPr>
        <w:t xml:space="preserve"> still</w:t>
      </w:r>
      <w:r>
        <w:rPr>
          <w:color w:val="000004"/>
        </w:rPr>
        <w:t xml:space="preserve"> no</w:t>
      </w:r>
      <w:r>
        <w:rPr>
          <w:color w:val="000000"/>
        </w:rPr>
        <w:t xml:space="preserve"> progress</w:t>
      </w:r>
      <w:r>
        <w:rPr>
          <w:color w:val="000000"/>
        </w:rPr>
        <w:t xml:space="preserve"> had</w:t>
      </w:r>
      <w:r>
        <w:rPr>
          <w:color w:val="000004"/>
        </w:rPr>
        <w:t xml:space="preserve"> no</w:t>
      </w:r>
      <w:r>
        <w:rPr>
          <w:color w:val="000000"/>
        </w:rPr>
        <w:t xml:space="preserve"> idea</w:t>
      </w:r>
      <w:r>
        <w:rPr>
          <w:color w:val="000000"/>
        </w:rPr>
        <w:t xml:space="preserve"> bkash's</w:t>
      </w:r>
      <w:r>
        <w:rPr>
          <w:color w:val="000002"/>
        </w:rPr>
        <w:t xml:space="preserve"> service</w:t>
      </w:r>
      <w:r>
        <w:rPr>
          <w:color w:val="110000"/>
        </w:rPr>
        <w:t xml:space="preserve"> is</w:t>
      </w:r>
      <w:r>
        <w:rPr>
          <w:color w:val="010000"/>
        </w:rPr>
        <w:t xml:space="preserve"> so</w:t>
      </w:r>
      <w:r>
        <w:rPr>
          <w:color w:val="000001"/>
        </w:rPr>
        <w:t xml:space="preserve"> poor</w:t>
      </w:r>
      <w:r>
        <w:rPr>
          <w:color w:val="010000"/>
        </w:rPr>
        <w:t xml:space="preserve"> if</w:t>
      </w:r>
      <w:r>
        <w:rPr>
          <w:color w:val="0C0000"/>
        </w:rPr>
        <w:t xml:space="preserve"> this</w:t>
      </w:r>
      <w:r>
        <w:rPr>
          <w:color w:val="000001"/>
        </w:rPr>
        <w:t xml:space="preserve"> poor</w:t>
      </w:r>
      <w:r>
        <w:rPr>
          <w:color w:val="000002"/>
        </w:rPr>
        <w:t xml:space="preserve"> service</w:t>
      </w:r>
      <w:r>
        <w:rPr>
          <w:color w:val="000000"/>
        </w:rPr>
        <w:t xml:space="preserve"> continues</w:t>
      </w:r>
      <w:r>
        <w:rPr>
          <w:color w:val="000006"/>
        </w:rPr>
        <w:t xml:space="preserve"> from</w:t>
      </w:r>
      <w:r>
        <w:rPr>
          <w:color w:val="000000"/>
        </w:rPr>
        <w:t xml:space="preserve"> your</w:t>
      </w:r>
      <w:r>
        <w:rPr>
          <w:color w:val="000000"/>
        </w:rPr>
        <w:t xml:space="preserve"> side</w:t>
      </w:r>
      <w:r>
        <w:rPr>
          <w:color w:val="000004"/>
        </w:rPr>
        <w:t xml:space="preserve"> no</w:t>
      </w:r>
      <w:r>
        <w:rPr>
          <w:color w:val="000000"/>
        </w:rPr>
        <w:t xml:space="preserve"> wonder</w:t>
      </w:r>
      <w:r>
        <w:rPr>
          <w:color w:val="020000"/>
        </w:rPr>
        <w:t xml:space="preserve"> how</w:t>
      </w:r>
      <w:r>
        <w:rPr>
          <w:color w:val="000001"/>
        </w:rPr>
        <w:t xml:space="preserve"> many</w:t>
      </w:r>
      <w:r>
        <w:rPr>
          <w:color w:val="000000"/>
        </w:rPr>
        <w:t xml:space="preserve"> frauds</w:t>
      </w:r>
      <w:r>
        <w:rPr>
          <w:color w:val="010000"/>
        </w:rPr>
        <w:t xml:space="preserve"> will</w:t>
      </w:r>
      <w:r>
        <w:rPr>
          <w:color w:val="000000"/>
        </w:rPr>
        <w:t xml:space="preserve"> continue</w:t>
      </w:r>
      <w:r>
        <w:rPr>
          <w:color w:val="260000"/>
        </w:rPr>
        <w:t xml:space="preserve"> to</w:t>
      </w:r>
      <w:r>
        <w:rPr>
          <w:color w:val="040000"/>
        </w:rPr>
        <w:t xml:space="preserve"> do</w:t>
      </w:r>
      <w:r>
        <w:rPr>
          <w:color w:val="010000"/>
        </w:rPr>
        <w:t xml:space="preserve"> their</w:t>
      </w:r>
      <w:r>
        <w:rPr>
          <w:color w:val="000000"/>
        </w:rPr>
        <w:t xml:space="preserve"> filthy</w:t>
      </w:r>
      <w:r>
        <w:rPr>
          <w:color w:val="000000"/>
        </w:rPr>
        <w:t xml:space="preserve"> works</w:t>
      </w:r>
      <w:r>
        <w:br/>
      </w:r>
      <w:r>
        <w:rPr>
          <w:color w:val="300000"/>
        </w:rPr>
        <w:t xml:space="preserve"> i</w:t>
      </w:r>
      <w:r>
        <w:rPr>
          <w:color w:val="000000"/>
        </w:rPr>
        <w:t xml:space="preserve"> transferred</w:t>
      </w:r>
      <w:r>
        <w:rPr>
          <w:color w:val="000018"/>
        </w:rPr>
        <w:t xml:space="preserve"> money</w:t>
      </w:r>
      <w:r>
        <w:rPr>
          <w:color w:val="260000"/>
        </w:rPr>
        <w:t xml:space="preserve"> to</w:t>
      </w:r>
      <w:r>
        <w:rPr>
          <w:color w:val="0C0000"/>
        </w:rPr>
        <w:t xml:space="preserve"> this</w:t>
      </w:r>
      <w:r>
        <w:rPr>
          <w:color w:val="000035"/>
        </w:rPr>
        <w:t xml:space="preserve"> account</w:t>
      </w:r>
      <w:r>
        <w:rPr>
          <w:color w:val="300000"/>
        </w:rPr>
        <w:t xml:space="preserve"> i</w:t>
      </w:r>
      <w:r>
        <w:rPr>
          <w:color w:val="090000"/>
        </w:rPr>
        <w:t xml:space="preserve"> have</w:t>
      </w:r>
      <w:r>
        <w:rPr>
          <w:color w:val="000000"/>
        </w:rPr>
        <w:t xml:space="preserve"> come</w:t>
      </w:r>
      <w:r>
        <w:rPr>
          <w:color w:val="260000"/>
        </w:rPr>
        <w:t xml:space="preserve"> to</w:t>
      </w:r>
      <w:r>
        <w:rPr>
          <w:color w:val="000000"/>
        </w:rPr>
        <w:t xml:space="preserve"> realize</w:t>
      </w:r>
      <w:r>
        <w:rPr>
          <w:color w:val="020000"/>
        </w:rPr>
        <w:t xml:space="preserve"> that</w:t>
      </w:r>
      <w:r>
        <w:rPr>
          <w:color w:val="000001"/>
        </w:rPr>
        <w:t xml:space="preserve"> i’ve</w:t>
      </w:r>
      <w:r>
        <w:rPr>
          <w:color w:val="020000"/>
        </w:rPr>
        <w:t xml:space="preserve"> been</w:t>
      </w:r>
      <w:r>
        <w:rPr>
          <w:color w:val="000006"/>
        </w:rPr>
        <w:t xml:space="preserve"> scammer</w:t>
      </w:r>
      <w:r>
        <w:rPr>
          <w:color w:val="010000"/>
        </w:rPr>
        <w:t xml:space="preserve"> will</w:t>
      </w:r>
      <w:r>
        <w:rPr>
          <w:color w:val="040000"/>
        </w:rPr>
        <w:t xml:space="preserve"> you</w:t>
      </w:r>
      <w:r>
        <w:rPr>
          <w:color w:val="020000"/>
        </w:rPr>
        <w:t xml:space="preserve"> be</w:t>
      </w:r>
      <w:r>
        <w:rPr>
          <w:color w:val="000001"/>
        </w:rPr>
        <w:t xml:space="preserve"> able</w:t>
      </w:r>
      <w:r>
        <w:rPr>
          <w:color w:val="260000"/>
        </w:rPr>
        <w:t xml:space="preserve"> to</w:t>
      </w:r>
      <w:r>
        <w:rPr>
          <w:color w:val="080000"/>
        </w:rPr>
        <w:t xml:space="preserve"> help</w:t>
      </w:r>
      <w:r>
        <w:rPr>
          <w:color w:val="130000"/>
        </w:rPr>
        <w:t xml:space="preserve"> me</w:t>
      </w:r>
      <w:r>
        <w:rPr>
          <w:color w:val="000006"/>
        </w:rPr>
        <w:t xml:space="preserve"> get</w:t>
      </w:r>
      <w:r>
        <w:rPr>
          <w:color w:val="000002"/>
        </w:rPr>
        <w:t xml:space="preserve"> refund</w:t>
      </w:r>
      <w:r>
        <w:rPr>
          <w:color w:val="000018"/>
        </w:rPr>
        <w:t xml:space="preserve"> my</w:t>
      </w:r>
      <w:r>
        <w:rPr>
          <w:color w:val="000031"/>
        </w:rPr>
        <w:t xml:space="preserve"> number</w:t>
      </w:r>
      <w:r>
        <w:rPr>
          <w:color w:val="110000"/>
        </w:rPr>
        <w:t xml:space="preserve"> is</w:t>
      </w:r>
      <w:r>
        <w:br/>
      </w:r>
      <w:r>
        <w:rPr>
          <w:color w:val="170000"/>
        </w:rPr>
        <w:t xml:space="preserve"> sir</w:t>
      </w:r>
      <w:r>
        <w:rPr>
          <w:color w:val="170000"/>
        </w:rPr>
        <w:t xml:space="preserve"> amake</w:t>
      </w:r>
      <w:r>
        <w:rPr>
          <w:color w:val="000002"/>
        </w:rPr>
        <w:t xml:space="preserve"> din</w:t>
      </w:r>
      <w:r>
        <w:rPr>
          <w:color w:val="090000"/>
        </w:rPr>
        <w:t xml:space="preserve"> age</w:t>
      </w:r>
      <w:r>
        <w:rPr>
          <w:color w:val="000004"/>
        </w:rPr>
        <w:t xml:space="preserve"> akti</w:t>
      </w:r>
      <w:r>
        <w:rPr>
          <w:color w:val="000031"/>
        </w:rPr>
        <w:t xml:space="preserve"> number</w:t>
      </w:r>
      <w:r>
        <w:rPr>
          <w:color w:val="000008"/>
        </w:rPr>
        <w:t xml:space="preserve"> teke</w:t>
      </w:r>
      <w:r>
        <w:rPr>
          <w:color w:val="000010"/>
        </w:rPr>
        <w:t xml:space="preserve"> call</w:t>
      </w:r>
      <w:r>
        <w:rPr>
          <w:color w:val="000001"/>
        </w:rPr>
        <w:t xml:space="preserve"> dia</w:t>
      </w:r>
      <w:r>
        <w:rPr>
          <w:color w:val="020000"/>
        </w:rPr>
        <w:t xml:space="preserve"> bolse</w:t>
      </w:r>
      <w:r>
        <w:rPr>
          <w:color w:val="5F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00"/>
        </w:rPr>
        <w:t xml:space="preserve"> bondo</w:t>
      </w:r>
      <w:r>
        <w:rPr>
          <w:color w:val="000044"/>
        </w:rPr>
        <w:t xml:space="preserve"> kore</w:t>
      </w:r>
      <w:r>
        <w:rPr>
          <w:color w:val="000000"/>
        </w:rPr>
        <w:t xml:space="preserve"> debe</w:t>
      </w:r>
      <w:r>
        <w:rPr>
          <w:color w:val="090000"/>
        </w:rPr>
        <w:t xml:space="preserve"> tar</w:t>
      </w:r>
      <w:r>
        <w:rPr>
          <w:color w:val="050000"/>
        </w:rPr>
        <w:t xml:space="preserve"> por</w:t>
      </w:r>
      <w:r>
        <w:rPr>
          <w:color w:val="5F0000"/>
        </w:rPr>
        <w:t xml:space="preserve"> amar</w:t>
      </w:r>
      <w:r>
        <w:rPr>
          <w:color w:val="050000"/>
        </w:rPr>
        <w:t xml:space="preserve"> kase</w:t>
      </w:r>
      <w:r>
        <w:rPr>
          <w:color w:val="5F0000"/>
        </w:rPr>
        <w:t xml:space="preserve"> amar</w:t>
      </w:r>
      <w:r>
        <w:rPr>
          <w:color w:val="000001"/>
        </w:rPr>
        <w:t xml:space="preserve"> bkas</w:t>
      </w:r>
      <w:r>
        <w:rPr>
          <w:color w:val="180000"/>
        </w:rPr>
        <w:t xml:space="preserve"> er</w:t>
      </w:r>
      <w:r>
        <w:rPr>
          <w:color w:val="000031"/>
        </w:rPr>
        <w:t xml:space="preserve"> number</w:t>
      </w:r>
      <w:r>
        <w:rPr>
          <w:color w:val="000013"/>
        </w:rPr>
        <w:t xml:space="preserve"> pin</w:t>
      </w:r>
      <w:r>
        <w:rPr>
          <w:color w:val="010000"/>
        </w:rPr>
        <w:t xml:space="preserve"> dite</w:t>
      </w:r>
      <w:r>
        <w:rPr>
          <w:color w:val="020000"/>
        </w:rPr>
        <w:t xml:space="preserve"> bolse</w:t>
      </w:r>
      <w:r>
        <w:rPr>
          <w:color w:val="5D0000"/>
        </w:rPr>
        <w:t xml:space="preserve"> ami</w:t>
      </w:r>
      <w:r>
        <w:rPr>
          <w:color w:val="000004"/>
        </w:rPr>
        <w:t xml:space="preserve"> dei</w:t>
      </w:r>
      <w:r>
        <w:rPr>
          <w:color w:val="000005"/>
        </w:rPr>
        <w:t xml:space="preserve"> nai</w:t>
      </w:r>
      <w:r>
        <w:br/>
      </w:r>
      <w:r>
        <w:rPr>
          <w:color w:val="CA0000"/>
        </w:rPr>
        <w:t xml:space="preserve"> আমার</w:t>
      </w:r>
      <w:r>
        <w:rPr>
          <w:color w:val="000034"/>
        </w:rPr>
        <w:t xml:space="preserve"> একটা</w:t>
      </w:r>
      <w:r>
        <w:rPr>
          <w:color w:val="000021"/>
        </w:rPr>
        <w:t xml:space="preserve"> একাউন্ট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7"/>
        </w:rPr>
        <w:t xml:space="preserve"> হ্যাক</w:t>
      </w:r>
      <w:r>
        <w:rPr>
          <w:color w:val="0D0000"/>
        </w:rPr>
        <w:t xml:space="preserve"> করা</w:t>
      </w:r>
      <w:r>
        <w:rPr>
          <w:color w:val="000016"/>
        </w:rPr>
        <w:t xml:space="preserve"> হয়েছে</w:t>
      </w:r>
      <w:r>
        <w:br/>
      </w:r>
      <w:r>
        <w:rPr>
          <w:color w:val="000005"/>
        </w:rPr>
        <w:t xml:space="preserve"> গতকাল</w:t>
      </w:r>
      <w:r>
        <w:rPr>
          <w:color w:val="000000"/>
        </w:rPr>
        <w:t xml:space="preserve"> বিকেলে</w:t>
      </w:r>
      <w:r>
        <w:rPr>
          <w:color w:val="1E0000"/>
        </w:rPr>
        <w:t xml:space="preserve"> এই</w:t>
      </w:r>
      <w:r>
        <w:rPr>
          <w:color w:val="000023"/>
        </w:rPr>
        <w:t xml:space="preserve"> নাম্বার</w:t>
      </w:r>
      <w:r>
        <w:rPr>
          <w:color w:val="00005D"/>
        </w:rPr>
        <w:t xml:space="preserve"> থেকে</w:t>
      </w:r>
      <w:r>
        <w:rPr>
          <w:color w:val="000011"/>
        </w:rPr>
        <w:t xml:space="preserve"> ফোন</w:t>
      </w:r>
      <w:r>
        <w:rPr>
          <w:color w:val="000000"/>
        </w:rPr>
        <w:t xml:space="preserve"> এসে</w:t>
      </w:r>
      <w:r>
        <w:rPr>
          <w:color w:val="CA0000"/>
        </w:rPr>
        <w:t xml:space="preserve"> আমার</w:t>
      </w:r>
      <w:r>
        <w:rPr>
          <w:color w:val="000009"/>
        </w:rPr>
        <w:t xml:space="preserve"> অ্যাকাউন্ট</w:t>
      </w:r>
      <w:r>
        <w:rPr>
          <w:color w:val="00005D"/>
        </w:rPr>
        <w:t xml:space="preserve"> থেকে</w:t>
      </w:r>
      <w:r>
        <w:rPr>
          <w:color w:val="2C0000"/>
        </w:rPr>
        <w:t xml:space="preserve"> আমাকে</w:t>
      </w:r>
      <w:r>
        <w:rPr>
          <w:color w:val="000002"/>
        </w:rPr>
        <w:t xml:space="preserve"> এসএমএস</w:t>
      </w:r>
      <w:r>
        <w:rPr>
          <w:color w:val="000005"/>
        </w:rPr>
        <w:t xml:space="preserve"> কোড</w:t>
      </w:r>
      <w:r>
        <w:rPr>
          <w:color w:val="000001"/>
        </w:rPr>
        <w:t xml:space="preserve"> ডায়াল</w:t>
      </w:r>
      <w:r>
        <w:rPr>
          <w:color w:val="0D0000"/>
        </w:rPr>
        <w:t xml:space="preserve"> করতে</w:t>
      </w:r>
      <w:r>
        <w:rPr>
          <w:color w:val="230000"/>
        </w:rPr>
        <w:t xml:space="preserve"> বলে</w:t>
      </w:r>
      <w:r>
        <w:rPr>
          <w:color w:val="880000"/>
        </w:rPr>
        <w:t xml:space="preserve"> আমি</w:t>
      </w:r>
      <w:r>
        <w:rPr>
          <w:color w:val="000001"/>
        </w:rPr>
        <w:t xml:space="preserve"> ডায়াল</w:t>
      </w:r>
      <w:r>
        <w:rPr>
          <w:color w:val="4F0000"/>
        </w:rPr>
        <w:t xml:space="preserve"> করে</w:t>
      </w:r>
      <w:r>
        <w:rPr>
          <w:color w:val="000000"/>
        </w:rPr>
        <w:t xml:space="preserve"> ছয়</w:t>
      </w:r>
      <w:r>
        <w:rPr>
          <w:color w:val="000000"/>
        </w:rPr>
        <w:t xml:space="preserve"> সংখ্যার</w:t>
      </w:r>
      <w:r>
        <w:rPr>
          <w:color w:val="000034"/>
        </w:rPr>
        <w:t xml:space="preserve"> একটা</w:t>
      </w:r>
      <w:r>
        <w:rPr>
          <w:color w:val="000005"/>
        </w:rPr>
        <w:t xml:space="preserve"> কোড</w:t>
      </w:r>
      <w:r>
        <w:rPr>
          <w:color w:val="000000"/>
        </w:rPr>
        <w:t xml:space="preserve"> পাঠায়</w:t>
      </w:r>
      <w:r>
        <w:rPr>
          <w:color w:val="000000"/>
        </w:rPr>
        <w:t xml:space="preserve"> এসএমএসে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ওনাকে</w:t>
      </w:r>
      <w:r>
        <w:rPr>
          <w:color w:val="000000"/>
        </w:rPr>
        <w:t xml:space="preserve"> বলেছি</w:t>
      </w:r>
      <w:r>
        <w:rPr>
          <w:color w:val="020000"/>
        </w:rPr>
        <w:t xml:space="preserve"> এভাবে</w:t>
      </w:r>
      <w:r>
        <w:rPr>
          <w:color w:val="CA0000"/>
        </w:rPr>
        <w:t xml:space="preserve"> আমার</w:t>
      </w:r>
      <w:r>
        <w:rPr>
          <w:color w:val="000009"/>
        </w:rPr>
        <w:t xml:space="preserve"> অ্যাকাউন্ট</w:t>
      </w:r>
      <w:r>
        <w:rPr>
          <w:color w:val="00005D"/>
        </w:rPr>
        <w:t xml:space="preserve"> থেকে</w:t>
      </w:r>
      <w:r>
        <w:rPr>
          <w:color w:val="000001"/>
        </w:rPr>
        <w:t xml:space="preserve"> পাঁচ</w:t>
      </w:r>
      <w:r>
        <w:rPr>
          <w:color w:val="00000B"/>
        </w:rPr>
        <w:t xml:space="preserve"> হাজার</w:t>
      </w:r>
      <w:r>
        <w:rPr>
          <w:color w:val="000000"/>
        </w:rPr>
        <w:t xml:space="preserve"> পাঁচশত</w:t>
      </w:r>
      <w:r>
        <w:rPr>
          <w:color w:val="0000FF"/>
        </w:rPr>
        <w:t xml:space="preserve"> টাকা</w:t>
      </w:r>
      <w:r>
        <w:rPr>
          <w:color w:val="000017"/>
        </w:rPr>
        <w:t xml:space="preserve"> হ্যাক</w:t>
      </w:r>
      <w:r>
        <w:rPr>
          <w:color w:val="4F0000"/>
        </w:rPr>
        <w:t xml:space="preserve"> করে</w:t>
      </w:r>
      <w:r>
        <w:rPr>
          <w:color w:val="000005"/>
        </w:rPr>
        <w:t xml:space="preserve"> নিয়েছে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গ্রাম</w:t>
      </w:r>
      <w:r>
        <w:rPr>
          <w:color w:val="00000C"/>
        </w:rPr>
        <w:t xml:space="preserve"> ফেরত</w:t>
      </w:r>
      <w:r>
        <w:rPr>
          <w:color w:val="000000"/>
        </w:rPr>
        <w:t xml:space="preserve"> হব</w:t>
      </w:r>
      <w:r>
        <w:rPr>
          <w:color w:val="CA0000"/>
        </w:rPr>
        <w:t xml:space="preserve"> আমার</w:t>
      </w:r>
      <w:r>
        <w:rPr>
          <w:color w:val="000009"/>
        </w:rPr>
        <w:t xml:space="preserve"> অ্যাকাউন্ট</w:t>
      </w:r>
      <w:r>
        <w:br/>
      </w:r>
      <w:r>
        <w:rPr>
          <w:color w:val="100000"/>
        </w:rPr>
        <w:t xml:space="preserve"> ekjon</w:t>
      </w:r>
      <w:r>
        <w:rPr>
          <w:color w:val="00000F"/>
        </w:rPr>
        <w:t xml:space="preserve"> protarok</w:t>
      </w:r>
      <w:r>
        <w:rPr>
          <w:color w:val="460000"/>
        </w:rPr>
        <w:t xml:space="preserve"> amr</w:t>
      </w:r>
      <w:r>
        <w:rPr>
          <w:color w:val="000030"/>
        </w:rPr>
        <w:t xml:space="preserve"> theke</w:t>
      </w:r>
      <w:r>
        <w:rPr>
          <w:color w:val="00005F"/>
        </w:rPr>
        <w:t xml:space="preserve"> tk</w:t>
      </w:r>
      <w:r>
        <w:rPr>
          <w:color w:val="000005"/>
        </w:rPr>
        <w:t xml:space="preserve"> r</w:t>
      </w:r>
      <w:r>
        <w:rPr>
          <w:color w:val="160000"/>
        </w:rPr>
        <w:t xml:space="preserve"> akta</w:t>
      </w:r>
      <w:r>
        <w:rPr>
          <w:color w:val="000000"/>
        </w:rPr>
        <w:t xml:space="preserve"> translet</w:t>
      </w:r>
      <w:r>
        <w:rPr>
          <w:color w:val="000000"/>
        </w:rPr>
        <w:t xml:space="preserve"> korai</w:t>
      </w:r>
      <w:r>
        <w:rPr>
          <w:color w:val="080000"/>
        </w:rPr>
        <w:t xml:space="preserve"> pore</w:t>
      </w:r>
      <w:r>
        <w:rPr>
          <w:color w:val="0B0000"/>
        </w:rPr>
        <w:t xml:space="preserve"> se</w:t>
      </w:r>
      <w:r>
        <w:rPr>
          <w:color w:val="5F0000"/>
        </w:rPr>
        <w:t xml:space="preserve"> amar</w:t>
      </w:r>
      <w:r>
        <w:rPr>
          <w:color w:val="000014"/>
        </w:rPr>
        <w:t xml:space="preserve"> sathe</w:t>
      </w:r>
      <w:r>
        <w:rPr>
          <w:color w:val="000001"/>
        </w:rPr>
        <w:t xml:space="preserve"> batpari</w:t>
      </w:r>
      <w:r>
        <w:rPr>
          <w:color w:val="000001"/>
        </w:rPr>
        <w:t xml:space="preserve"> kortece</w:t>
      </w:r>
      <w:r>
        <w:rPr>
          <w:color w:val="460000"/>
        </w:rPr>
        <w:t xml:space="preserve"> amr</w:t>
      </w:r>
      <w:r>
        <w:rPr>
          <w:color w:val="00005F"/>
        </w:rPr>
        <w:t xml:space="preserve"> tk</w:t>
      </w:r>
      <w:r>
        <w:rPr>
          <w:color w:val="00001E"/>
        </w:rPr>
        <w:t xml:space="preserve"> ta</w:t>
      </w:r>
      <w:r>
        <w:rPr>
          <w:color w:val="000008"/>
        </w:rPr>
        <w:t xml:space="preserve"> back</w:t>
      </w:r>
      <w:r>
        <w:rPr>
          <w:color w:val="000000"/>
        </w:rPr>
        <w:t xml:space="preserve"> anar</w:t>
      </w:r>
      <w:r>
        <w:rPr>
          <w:color w:val="000009"/>
        </w:rPr>
        <w:t xml:space="preserve"> kono</w:t>
      </w:r>
      <w:r>
        <w:rPr>
          <w:color w:val="000002"/>
        </w:rPr>
        <w:t xml:space="preserve"> upai</w:t>
      </w:r>
      <w:r>
        <w:rPr>
          <w:color w:val="000001"/>
        </w:rPr>
        <w:t xml:space="preserve"> ace</w:t>
      </w:r>
      <w:r>
        <w:br/>
      </w:r>
      <w:r>
        <w:rPr>
          <w:color w:val="88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CA0000"/>
        </w:rPr>
        <w:t xml:space="preserve"> আমার</w:t>
      </w:r>
      <w:r>
        <w:rPr>
          <w:color w:val="000008"/>
        </w:rPr>
        <w:t xml:space="preserve"> টাকাটা</w:t>
      </w:r>
      <w:r>
        <w:rPr>
          <w:color w:val="00000C"/>
        </w:rPr>
        <w:t xml:space="preserve"> ফেরত</w:t>
      </w:r>
      <w:r>
        <w:rPr>
          <w:color w:val="000001"/>
        </w:rPr>
        <w:t xml:space="preserve"> পাব</w:t>
      </w:r>
      <w:r>
        <w:rPr>
          <w:color w:val="000017"/>
        </w:rPr>
        <w:t xml:space="preserve"> হ্যাক</w:t>
      </w:r>
      <w:r>
        <w:rPr>
          <w:color w:val="040000"/>
        </w:rPr>
        <w:t xml:space="preserve"> হয়ে</w:t>
      </w:r>
      <w:r>
        <w:rPr>
          <w:color w:val="000000"/>
        </w:rPr>
        <w:t xml:space="preserve"> যাওয়া</w:t>
      </w:r>
      <w:r>
        <w:rPr>
          <w:color w:val="000008"/>
        </w:rPr>
        <w:t xml:space="preserve"> টাকাটা</w:t>
      </w:r>
      <w:r>
        <w:rPr>
          <w:color w:val="000056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5D"/>
        </w:rPr>
        <w:t xml:space="preserve"> থেকে</w:t>
      </w:r>
      <w:r>
        <w:br/>
      </w:r>
      <w:r>
        <w:rPr>
          <w:color w:val="CA0000"/>
        </w:rPr>
        <w:t xml:space="preserve"> আমার</w:t>
      </w:r>
      <w:r>
        <w:rPr>
          <w:color w:val="0D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চিট</w:t>
      </w:r>
      <w:r>
        <w:rPr>
          <w:color w:val="4F0000"/>
        </w:rPr>
        <w:t xml:space="preserve"> করে</w:t>
      </w:r>
      <w:r>
        <w:rPr>
          <w:color w:val="370000"/>
        </w:rPr>
        <w:t xml:space="preserve"> নিয়ে</w:t>
      </w:r>
      <w:r>
        <w:rPr>
          <w:color w:val="000025"/>
        </w:rPr>
        <w:t xml:space="preserve"> গেছে</w:t>
      </w:r>
      <w:r>
        <w:br/>
      </w:r>
      <w:r>
        <w:rPr>
          <w:color w:val="000000"/>
        </w:rPr>
        <w:t xml:space="preserve"> আসসালামুয়ালাইকুম</w:t>
      </w:r>
      <w:r>
        <w:rPr>
          <w:color w:val="000000"/>
        </w:rPr>
        <w:t xml:space="preserve"> একচুয়ালি</w:t>
      </w:r>
      <w:r>
        <w:rPr>
          <w:color w:val="000017"/>
        </w:rPr>
        <w:t xml:space="preserve"> অনলাইনে</w:t>
      </w:r>
      <w:r>
        <w:rPr>
          <w:color w:val="000011"/>
        </w:rPr>
        <w:t xml:space="preserve"> প্রতারণার</w:t>
      </w:r>
      <w:r>
        <w:rPr>
          <w:color w:val="000017"/>
        </w:rPr>
        <w:t xml:space="preserve"> শিকার</w:t>
      </w:r>
      <w:r>
        <w:rPr>
          <w:color w:val="0C0000"/>
        </w:rPr>
        <w:t xml:space="preserve"> হয়েছি</w:t>
      </w:r>
      <w:r>
        <w:rPr>
          <w:color w:val="000001"/>
        </w:rPr>
        <w:t xml:space="preserve"> মানে</w:t>
      </w:r>
      <w:r>
        <w:rPr>
          <w:color w:val="000034"/>
        </w:rPr>
        <w:t xml:space="preserve"> একটা</w:t>
      </w:r>
      <w:r>
        <w:rPr>
          <w:color w:val="000005"/>
        </w:rPr>
        <w:t xml:space="preserve"> পণ্য</w:t>
      </w:r>
      <w:r>
        <w:rPr>
          <w:color w:val="000001"/>
        </w:rPr>
        <w:t xml:space="preserve"> অর্ডার</w:t>
      </w:r>
      <w:r>
        <w:rPr>
          <w:color w:val="000001"/>
        </w:rPr>
        <w:t xml:space="preserve"> দিয়েছিলাম</w:t>
      </w:r>
      <w:r>
        <w:rPr>
          <w:color w:val="000000"/>
        </w:rPr>
        <w:t xml:space="preserve"> বাট</w:t>
      </w:r>
      <w:r>
        <w:rPr>
          <w:color w:val="000005"/>
        </w:rPr>
        <w:t xml:space="preserve"> পণ্য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এখনো</w:t>
      </w:r>
      <w:r>
        <w:rPr>
          <w:color w:val="000004"/>
        </w:rPr>
        <w:t xml:space="preserve"> পাইনি</w:t>
      </w:r>
      <w:r>
        <w:rPr>
          <w:color w:val="000001"/>
        </w:rPr>
        <w:t xml:space="preserve"> দিনের</w:t>
      </w:r>
      <w:r>
        <w:rPr>
          <w:color w:val="010000"/>
        </w:rPr>
        <w:t xml:space="preserve"> মতো</w:t>
      </w:r>
      <w:r>
        <w:rPr>
          <w:color w:val="040000"/>
        </w:rPr>
        <w:t xml:space="preserve"> হয়ে</w:t>
      </w:r>
      <w:r>
        <w:rPr>
          <w:color w:val="000000"/>
        </w:rPr>
        <w:t xml:space="preserve"> গিয়েছে</w:t>
      </w:r>
      <w:r>
        <w:rPr>
          <w:color w:val="000000"/>
        </w:rPr>
        <w:t xml:space="preserve"> 🙂</w:t>
      </w:r>
      <w:r>
        <w:rPr>
          <w:color w:val="000002"/>
        </w:rPr>
        <w:t xml:space="preserve"> আজকে</w:t>
      </w:r>
      <w:r>
        <w:rPr>
          <w:color w:val="000000"/>
        </w:rPr>
        <w:t xml:space="preserve"> দেখতেছি</w:t>
      </w:r>
      <w:r>
        <w:rPr>
          <w:color w:val="000001"/>
        </w:rPr>
        <w:t xml:space="preserve"> সব</w:t>
      </w:r>
      <w:r>
        <w:rPr>
          <w:color w:val="000000"/>
        </w:rPr>
        <w:t xml:space="preserve"> জায়গা</w:t>
      </w:r>
      <w:r>
        <w:rPr>
          <w:color w:val="00005D"/>
        </w:rPr>
        <w:t xml:space="preserve"> থেকে</w:t>
      </w:r>
      <w:r>
        <w:rPr>
          <w:color w:val="000016"/>
        </w:rPr>
        <w:t xml:space="preserve"> ব্লক</w:t>
      </w:r>
      <w:r>
        <w:rPr>
          <w:color w:val="4F0000"/>
        </w:rPr>
        <w:t xml:space="preserve"> করে</w:t>
      </w:r>
      <w:r>
        <w:rPr>
          <w:color w:val="050000"/>
        </w:rPr>
        <w:t xml:space="preserve"> দিয়েছে</w:t>
      </w:r>
      <w:r>
        <w:rPr>
          <w:color w:val="000004"/>
        </w:rPr>
        <w:t xml:space="preserve"> ৳</w:t>
      </w:r>
      <w:r>
        <w:br/>
      </w:r>
      <w:r>
        <w:rPr>
          <w:color w:val="5F0000"/>
        </w:rPr>
        <w:t xml:space="preserve"> amar</w:t>
      </w:r>
      <w:r>
        <w:rPr>
          <w:color w:val="000004"/>
        </w:rPr>
        <w:t xml:space="preserve"> id</w:t>
      </w:r>
      <w:r>
        <w:rPr>
          <w:color w:val="010000"/>
        </w:rPr>
        <w:t xml:space="preserve"> hake</w:t>
      </w:r>
      <w:r>
        <w:rPr>
          <w:color w:val="130000"/>
        </w:rPr>
        <w:t xml:space="preserve"> kora</w:t>
      </w:r>
      <w:r>
        <w:rPr>
          <w:color w:val="000000"/>
        </w:rPr>
        <w:t xml:space="preserve"> hoysa</w:t>
      </w:r>
      <w:r>
        <w:rPr>
          <w:color w:val="010000"/>
        </w:rPr>
        <w:t xml:space="preserve"> ame</w:t>
      </w:r>
      <w:r>
        <w:rPr>
          <w:color w:val="000013"/>
        </w:rPr>
        <w:t xml:space="preserve"> pin</w:t>
      </w:r>
      <w:r>
        <w:rPr>
          <w:color w:val="000000"/>
        </w:rPr>
        <w:t xml:space="preserve"> chaing</w:t>
      </w:r>
      <w:r>
        <w:rPr>
          <w:color w:val="000002"/>
        </w:rPr>
        <w:t xml:space="preserve"> korse</w:t>
      </w:r>
      <w:r>
        <w:rPr>
          <w:color w:val="000000"/>
        </w:rPr>
        <w:t xml:space="preserve"> akhone</w:t>
      </w:r>
      <w:r>
        <w:rPr>
          <w:color w:val="000001"/>
        </w:rPr>
        <w:t xml:space="preserve"> landan</w:t>
      </w:r>
      <w:r>
        <w:rPr>
          <w:color w:val="000002"/>
        </w:rPr>
        <w:t xml:space="preserve"> korta</w:t>
      </w:r>
      <w:r>
        <w:rPr>
          <w:color w:val="020000"/>
        </w:rPr>
        <w:t xml:space="preserve"> pare</w:t>
      </w:r>
      <w:r>
        <w:br/>
      </w:r>
      <w:r>
        <w:rPr>
          <w:color w:val="880000"/>
        </w:rPr>
        <w:t xml:space="preserve"> আমি</w:t>
      </w:r>
      <w:r>
        <w:rPr>
          <w:color w:val="00000B"/>
        </w:rPr>
        <w:t xml:space="preserve"> অনলাইন</w:t>
      </w:r>
      <w:r>
        <w:rPr>
          <w:color w:val="10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ধরা</w:t>
      </w:r>
      <w:r>
        <w:rPr>
          <w:color w:val="000000"/>
        </w:rPr>
        <w:t xml:space="preserve"> খেয়েছি</w:t>
      </w:r>
      <w:r>
        <w:rPr>
          <w:color w:val="000001"/>
        </w:rPr>
        <w:t xml:space="preserve"> মানে</w:t>
      </w:r>
      <w:r>
        <w:rPr>
          <w:color w:val="00000B"/>
        </w:rPr>
        <w:t xml:space="preserve"> অনলাইন</w:t>
      </w:r>
      <w:r>
        <w:rPr>
          <w:color w:val="000000"/>
        </w:rPr>
        <w:t xml:space="preserve"> business</w:t>
      </w:r>
      <w:r>
        <w:rPr>
          <w:color w:val="100000"/>
        </w:rPr>
        <w:t xml:space="preserve"> এ</w:t>
      </w:r>
      <w:r>
        <w:br/>
      </w:r>
      <w:r>
        <w:rPr>
          <w:color w:val="880000"/>
        </w:rPr>
        <w:t xml:space="preserve"> আমি</w:t>
      </w:r>
      <w:r>
        <w:rPr>
          <w:color w:val="010000"/>
        </w:rPr>
        <w:t xml:space="preserve"> আজ</w:t>
      </w:r>
      <w:r>
        <w:rPr>
          <w:color w:val="00005D"/>
        </w:rPr>
        <w:t xml:space="preserve"> থেকে</w:t>
      </w:r>
      <w:r>
        <w:rPr>
          <w:color w:val="000004"/>
        </w:rPr>
        <w:t xml:space="preserve"> দিন</w:t>
      </w:r>
      <w:r>
        <w:rPr>
          <w:color w:val="080000"/>
        </w:rPr>
        <w:t xml:space="preserve"> আগে</w:t>
      </w:r>
      <w:r>
        <w:rPr>
          <w:color w:val="00001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দিশে</w:t>
      </w:r>
      <w:r>
        <w:rPr>
          <w:color w:val="000011"/>
        </w:rPr>
        <w:t xml:space="preserve"> প্রতারণার</w:t>
      </w:r>
      <w:r>
        <w:rPr>
          <w:color w:val="000017"/>
        </w:rPr>
        <w:t xml:space="preserve"> শিকার</w:t>
      </w:r>
      <w:r>
        <w:rPr>
          <w:color w:val="000000"/>
        </w:rPr>
        <w:t xml:space="preserve"> হয়েছিলাম</w:t>
      </w:r>
      <w:r>
        <w:br/>
      </w:r>
      <w:r>
        <w:rPr>
          <w:color w:val="020000"/>
        </w:rPr>
        <w:t xml:space="preserve"> vaia</w:t>
      </w:r>
      <w:r>
        <w:rPr>
          <w:color w:val="5F0000"/>
        </w:rPr>
        <w:t xml:space="preserve"> amar</w:t>
      </w:r>
      <w:r>
        <w:rPr>
          <w:color w:val="000035"/>
        </w:rPr>
        <w:t xml:space="preserve"> account</w:t>
      </w:r>
      <w:r>
        <w:rPr>
          <w:color w:val="000030"/>
        </w:rPr>
        <w:t xml:space="preserve"> theke</w:t>
      </w:r>
      <w:r>
        <w:rPr>
          <w:color w:val="000049"/>
        </w:rPr>
        <w:t xml:space="preserve"> taka</w:t>
      </w:r>
      <w:r>
        <w:rPr>
          <w:color w:val="000000"/>
        </w:rPr>
        <w:t xml:space="preserve"> chole</w:t>
      </w:r>
      <w:r>
        <w:rPr>
          <w:color w:val="0F0000"/>
        </w:rPr>
        <w:t xml:space="preserve"> gese</w:t>
      </w:r>
      <w:r>
        <w:rPr>
          <w:color w:val="000000"/>
        </w:rPr>
        <w:t xml:space="preserve"> tarikhe</w:t>
      </w:r>
      <w:r>
        <w:rPr>
          <w:color w:val="000000"/>
        </w:rPr>
        <w:t xml:space="preserve"> sokale</w:t>
      </w:r>
      <w:r>
        <w:rPr>
          <w:color w:val="000049"/>
        </w:rPr>
        <w:t xml:space="preserve"> taka</w:t>
      </w:r>
      <w:r>
        <w:rPr>
          <w:color w:val="000000"/>
        </w:rPr>
        <w:t xml:space="preserve"> aschilo</w:t>
      </w:r>
      <w:r>
        <w:rPr>
          <w:color w:val="040000"/>
        </w:rPr>
        <w:t xml:space="preserve"> kintu</w:t>
      </w:r>
      <w:r>
        <w:rPr>
          <w:color w:val="000000"/>
        </w:rPr>
        <w:t xml:space="preserve"> ekhone</w:t>
      </w:r>
      <w:r>
        <w:rPr>
          <w:color w:val="000005"/>
        </w:rPr>
        <w:t xml:space="preserve"> nai</w:t>
      </w:r>
      <w:r>
        <w:br/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এইমাত্র</w:t>
      </w:r>
      <w:r>
        <w:rPr>
          <w:color w:val="00000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4F0000"/>
        </w:rPr>
        <w:t xml:space="preserve"> করে</w:t>
      </w:r>
      <w:r>
        <w:rPr>
          <w:color w:val="370000"/>
        </w:rPr>
        <w:t xml:space="preserve"> নিয়ে</w:t>
      </w:r>
      <w:r>
        <w:rPr>
          <w:color w:val="000025"/>
        </w:rPr>
        <w:t xml:space="preserve"> গেছে</w:t>
      </w:r>
      <w:r>
        <w:rPr>
          <w:color w:val="160000"/>
        </w:rPr>
        <w:t xml:space="preserve"> এক</w:t>
      </w:r>
      <w:r>
        <w:rPr>
          <w:color w:val="00000F"/>
        </w:rPr>
        <w:t xml:space="preserve"> প্রতারক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ট্রানজেকশন</w:t>
      </w:r>
      <w:r>
        <w:rPr>
          <w:color w:val="00000F"/>
        </w:rPr>
        <w:t xml:space="preserve"> টা</w:t>
      </w:r>
      <w:r>
        <w:rPr>
          <w:color w:val="000001"/>
        </w:rPr>
        <w:t xml:space="preserve"> অফ</w:t>
      </w:r>
      <w:r>
        <w:rPr>
          <w:color w:val="4F0000"/>
        </w:rPr>
        <w:t xml:space="preserve"> করে</w:t>
      </w:r>
      <w:r>
        <w:rPr>
          <w:color w:val="000004"/>
        </w:rPr>
        <w:t xml:space="preserve"> দিন</w:t>
      </w:r>
      <w:r>
        <w:rPr>
          <w:color w:val="010000"/>
        </w:rPr>
        <w:t xml:space="preserve"> প্লিজ</w:t>
      </w:r>
      <w:r>
        <w:br/>
      </w:r>
      <w:r>
        <w:rPr>
          <w:color w:val="880000"/>
        </w:rPr>
        <w:t xml:space="preserve"> আমি</w:t>
      </w:r>
      <w:r>
        <w:rPr>
          <w:color w:val="00000B"/>
        </w:rPr>
        <w:t xml:space="preserve"> অনলাইন</w:t>
      </w:r>
      <w:r>
        <w:rPr>
          <w:color w:val="00005D"/>
        </w:rPr>
        <w:t xml:space="preserve"> থেকে</w:t>
      </w:r>
      <w:r>
        <w:rPr>
          <w:color w:val="000001"/>
        </w:rPr>
        <w:t xml:space="preserve"> মাছ</w:t>
      </w:r>
      <w:r>
        <w:rPr>
          <w:color w:val="000000"/>
        </w:rPr>
        <w:t xml:space="preserve"> কিনে</w:t>
      </w:r>
      <w:r>
        <w:rPr>
          <w:color w:val="000000"/>
        </w:rPr>
        <w:t xml:space="preserve"> পুকুরে</w:t>
      </w:r>
      <w:r>
        <w:rPr>
          <w:color w:val="000000"/>
        </w:rPr>
        <w:t xml:space="preserve"> চাষ</w:t>
      </w:r>
      <w:r>
        <w:rPr>
          <w:color w:val="050000"/>
        </w:rPr>
        <w:t xml:space="preserve"> করার</w:t>
      </w:r>
      <w:r>
        <w:rPr>
          <w:color w:val="160000"/>
        </w:rPr>
        <w:t xml:space="preserve"> জন্য</w:t>
      </w:r>
      <w:r>
        <w:rPr>
          <w:color w:val="160000"/>
        </w:rPr>
        <w:t xml:space="preserve"> এক</w:t>
      </w:r>
      <w:r>
        <w:rPr>
          <w:color w:val="00001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সেন্ডমানি</w:t>
      </w:r>
      <w:r>
        <w:rPr>
          <w:color w:val="060000"/>
        </w:rPr>
        <w:t xml:space="preserve"> করেছি</w:t>
      </w:r>
      <w:r>
        <w:rPr>
          <w:color w:val="00001A"/>
        </w:rPr>
        <w:t xml:space="preserve"> এখন</w:t>
      </w:r>
      <w:r>
        <w:rPr>
          <w:color w:val="250000"/>
        </w:rPr>
        <w:t xml:space="preserve"> সে</w:t>
      </w:r>
      <w:r>
        <w:rPr>
          <w:color w:val="000001"/>
        </w:rPr>
        <w:t xml:space="preserve"> মাছ</w:t>
      </w:r>
      <w:r>
        <w:rPr>
          <w:color w:val="060000"/>
        </w:rPr>
        <w:t xml:space="preserve"> দিতে</w:t>
      </w:r>
      <w:r>
        <w:rPr>
          <w:color w:val="000000"/>
        </w:rPr>
        <w:t xml:space="preserve"> পারবেনা</w:t>
      </w:r>
      <w:r>
        <w:rPr>
          <w:color w:val="0B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ফিরিয়ে</w:t>
      </w:r>
      <w:r>
        <w:rPr>
          <w:color w:val="090000"/>
        </w:rPr>
        <w:t xml:space="preserve"> দিবে</w:t>
      </w:r>
      <w:r>
        <w:rPr>
          <w:color w:val="230000"/>
        </w:rPr>
        <w:t xml:space="preserve"> বলে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দিচ্ছে</w:t>
      </w:r>
      <w:r>
        <w:rPr>
          <w:color w:val="000014"/>
        </w:rPr>
        <w:t xml:space="preserve"> না</w:t>
      </w:r>
      <w:r>
        <w:rPr>
          <w:color w:val="00001A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করকো</w:t>
      </w:r>
      <w:r>
        <w:rPr>
          <w:color w:val="000004"/>
        </w:rPr>
        <w:t xml:space="preserve"> করবো</w:t>
      </w:r>
      <w:r>
        <w:br/>
      </w:r>
      <w:r>
        <w:rPr>
          <w:color w:val="000000"/>
        </w:rPr>
        <w:t xml:space="preserve"> চট্টগ্রাম</w:t>
      </w:r>
      <w:r>
        <w:rPr>
          <w:color w:val="000000"/>
        </w:rPr>
        <w:t xml:space="preserve"> দিসেমিনেশন</w:t>
      </w:r>
      <w:r>
        <w:rPr>
          <w:color w:val="000000"/>
        </w:rPr>
        <w:t xml:space="preserve"> চারটা</w:t>
      </w:r>
      <w:r>
        <w:rPr>
          <w:color w:val="00005D"/>
        </w:rPr>
        <w:t xml:space="preserve"> থেকে</w:t>
      </w:r>
      <w:r>
        <w:rPr>
          <w:color w:val="000000"/>
        </w:rPr>
        <w:t xml:space="preserve"> পাঁচটার</w:t>
      </w:r>
      <w:r>
        <w:rPr>
          <w:color w:val="000001"/>
        </w:rPr>
        <w:t xml:space="preserve"> সময়</w:t>
      </w:r>
      <w:r>
        <w:rPr>
          <w:color w:val="CA0000"/>
        </w:rPr>
        <w:t xml:space="preserve"> আমার</w:t>
      </w:r>
      <w:r>
        <w:rPr>
          <w:color w:val="000001"/>
        </w:rPr>
        <w:t xml:space="preserve"> মোবাইল</w:t>
      </w:r>
      <w:r>
        <w:rPr>
          <w:color w:val="00005D"/>
        </w:rPr>
        <w:t xml:space="preserve"> থেকে</w:t>
      </w:r>
      <w:r>
        <w:rPr>
          <w:color w:val="010000"/>
        </w:rPr>
        <w:t xml:space="preserve"> যে</w:t>
      </w:r>
      <w:r>
        <w:rPr>
          <w:color w:val="000000"/>
        </w:rPr>
        <w:t xml:space="preserve"> সাড়ে</w:t>
      </w:r>
      <w:r>
        <w:rPr>
          <w:color w:val="000001"/>
        </w:rPr>
        <w:t xml:space="preserve"> পাঁচ</w:t>
      </w:r>
      <w:r>
        <w:rPr>
          <w:color w:val="00000B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প্রতারণা</w:t>
      </w:r>
      <w:r>
        <w:rPr>
          <w:color w:val="080000"/>
        </w:rPr>
        <w:t xml:space="preserve"> নিয়ে</w:t>
      </w:r>
      <w:r>
        <w:rPr>
          <w:color w:val="000005"/>
        </w:rPr>
        <w:t xml:space="preserve"> নিয়েছে</w:t>
      </w:r>
      <w:r>
        <w:rPr>
          <w:color w:val="040000"/>
        </w:rPr>
        <w:t xml:space="preserve"> এটা</w:t>
      </w:r>
      <w:r>
        <w:rPr>
          <w:color w:val="000000"/>
        </w:rPr>
        <w:t xml:space="preserve"> বিষয়</w:t>
      </w:r>
      <w:r>
        <w:rPr>
          <w:color w:val="000000"/>
        </w:rPr>
        <w:t xml:space="preserve"> যখন</w:t>
      </w:r>
      <w:r>
        <w:rPr>
          <w:color w:val="000005"/>
        </w:rPr>
        <w:t xml:space="preserve"> অভিযোগ</w:t>
      </w:r>
      <w:r>
        <w:rPr>
          <w:color w:val="010000"/>
        </w:rPr>
        <w:t xml:space="preserve"> করেছিলাম</w:t>
      </w:r>
      <w:r>
        <w:rPr>
          <w:color w:val="040000"/>
        </w:rPr>
        <w:t xml:space="preserve"> আপনাদের</w:t>
      </w:r>
      <w:r>
        <w:rPr>
          <w:color w:val="00001A"/>
        </w:rPr>
        <w:t xml:space="preserve"> বিকাশে</w:t>
      </w:r>
      <w:r>
        <w:rPr>
          <w:color w:val="000000"/>
        </w:rPr>
        <w:t xml:space="preserve"> হেল্পলাইনে</w:t>
      </w:r>
      <w:r>
        <w:rPr>
          <w:color w:val="000000"/>
        </w:rPr>
        <w:t xml:space="preserve"> ওনার</w:t>
      </w:r>
      <w:r>
        <w:rPr>
          <w:color w:val="2C0000"/>
        </w:rPr>
        <w:t xml:space="preserve"> আমাকে</w:t>
      </w:r>
      <w:r>
        <w:rPr>
          <w:color w:val="000000"/>
        </w:rPr>
        <w:t xml:space="preserve"> জানাই</w:t>
      </w:r>
      <w:r>
        <w:rPr>
          <w:color w:val="020000"/>
        </w:rPr>
        <w:t xml:space="preserve"> ছিল</w:t>
      </w:r>
      <w:r>
        <w:rPr>
          <w:color w:val="000000"/>
        </w:rPr>
        <w:t xml:space="preserve"> jcor</w:t>
      </w:r>
      <w:r>
        <w:rPr>
          <w:color w:val="000000"/>
        </w:rPr>
        <w:t xml:space="preserve"> প্রদেশের</w:t>
      </w:r>
      <w:r>
        <w:rPr>
          <w:color w:val="040000"/>
        </w:rPr>
        <w:t xml:space="preserve"> মধ্যে</w:t>
      </w:r>
      <w:r>
        <w:rPr>
          <w:color w:val="000002"/>
        </w:rPr>
        <w:t xml:space="preserve"> জানানো</w:t>
      </w:r>
      <w:r>
        <w:rPr>
          <w:color w:val="060000"/>
        </w:rPr>
        <w:t xml:space="preserve"> হবে</w:t>
      </w:r>
      <w:r>
        <w:rPr>
          <w:color w:val="000000"/>
        </w:rPr>
        <w:t xml:space="preserve"> সিদ্ধান্ত</w:t>
      </w:r>
      <w:r>
        <w:rPr>
          <w:color w:val="000000"/>
        </w:rPr>
        <w:t xml:space="preserve"> এটাকে</w:t>
      </w:r>
      <w:r>
        <w:rPr>
          <w:color w:val="000002"/>
        </w:rPr>
        <w:t xml:space="preserve"> জানানো</w:t>
      </w:r>
      <w:r>
        <w:rPr>
          <w:color w:val="060000"/>
        </w:rPr>
        <w:t xml:space="preserve"> হবে</w:t>
      </w:r>
      <w:r>
        <w:rPr>
          <w:color w:val="050000"/>
        </w:rPr>
        <w:t xml:space="preserve"> নাকি</w:t>
      </w:r>
      <w:r>
        <w:rPr>
          <w:color w:val="880000"/>
        </w:rPr>
        <w:t xml:space="preserve"> আমি</w:t>
      </w:r>
      <w:r>
        <w:rPr>
          <w:color w:val="010000"/>
        </w:rPr>
        <w:t xml:space="preserve"> আসলে</w:t>
      </w:r>
      <w:r>
        <w:rPr>
          <w:color w:val="000004"/>
        </w:rPr>
        <w:t xml:space="preserve"> চাচ্ছি</w:t>
      </w:r>
      <w:r>
        <w:rPr>
          <w:color w:val="040000"/>
        </w:rPr>
        <w:t xml:space="preserve"> যদি</w:t>
      </w:r>
      <w:r>
        <w:rPr>
          <w:color w:val="000014"/>
        </w:rPr>
        <w:t xml:space="preserve"> না</w:t>
      </w:r>
      <w:r>
        <w:rPr>
          <w:color w:val="000000"/>
        </w:rPr>
        <w:t xml:space="preserve"> হয়</w:t>
      </w:r>
      <w:r>
        <w:rPr>
          <w:color w:val="020000"/>
        </w:rPr>
        <w:t xml:space="preserve"> তাহলে</w:t>
      </w:r>
      <w:r>
        <w:rPr>
          <w:color w:val="880000"/>
        </w:rPr>
        <w:t xml:space="preserve"> আমি</w:t>
      </w:r>
      <w:r>
        <w:rPr>
          <w:color w:val="000009"/>
        </w:rPr>
        <w:t xml:space="preserve"> বন্ধ</w:t>
      </w:r>
      <w:r>
        <w:rPr>
          <w:color w:val="4F0000"/>
        </w:rPr>
        <w:t xml:space="preserve"> করে</w:t>
      </w:r>
      <w:r>
        <w:rPr>
          <w:color w:val="060000"/>
        </w:rPr>
        <w:t xml:space="preserve"> দিতে</w:t>
      </w:r>
      <w:r>
        <w:rPr>
          <w:color w:val="000008"/>
        </w:rPr>
        <w:t xml:space="preserve"> চাই</w:t>
      </w:r>
      <w:r>
        <w:br/>
      </w:r>
      <w:r>
        <w:rPr>
          <w:color w:val="1E0000"/>
        </w:rPr>
        <w:t xml:space="preserve"> এই</w:t>
      </w:r>
      <w:r>
        <w:rPr>
          <w:color w:val="000023"/>
        </w:rPr>
        <w:t xml:space="preserve"> নাম্বার</w:t>
      </w:r>
      <w:r>
        <w:rPr>
          <w:color w:val="000001"/>
        </w:rPr>
        <w:t xml:space="preserve"> যার</w:t>
      </w:r>
      <w:r>
        <w:rPr>
          <w:color w:val="010000"/>
        </w:rPr>
        <w:t xml:space="preserve"> যে</w:t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00"/>
        </w:rPr>
        <w:t xml:space="preserve"> ছিটারি</w:t>
      </w:r>
      <w:r>
        <w:rPr>
          <w:color w:val="0D0000"/>
        </w:rPr>
        <w:t xml:space="preserve"> করছে</w:t>
      </w:r>
      <w:r>
        <w:br/>
      </w:r>
      <w:r>
        <w:rPr>
          <w:color w:val="080000"/>
        </w:rPr>
        <w:t xml:space="preserve"> aj</w:t>
      </w:r>
      <w:r>
        <w:rPr>
          <w:color w:val="000000"/>
        </w:rPr>
        <w:t xml:space="preserve"> am</w:t>
      </w:r>
      <w:r>
        <w:rPr>
          <w:color w:val="5D0000"/>
        </w:rPr>
        <w:t xml:space="preserve"> ami</w:t>
      </w:r>
      <w:r>
        <w:rPr>
          <w:color w:val="00000C"/>
        </w:rPr>
        <w:t xml:space="preserve"> ei</w:t>
      </w:r>
      <w:r>
        <w:rPr>
          <w:color w:val="000004"/>
        </w:rPr>
        <w:t xml:space="preserve"> no</w:t>
      </w:r>
      <w:r>
        <w:rPr>
          <w:color w:val="000016"/>
        </w:rPr>
        <w:t xml:space="preserve"> e</w:t>
      </w:r>
      <w:r>
        <w:rPr>
          <w:color w:val="000000"/>
        </w:rPr>
        <w:t xml:space="preserve"> gp</w:t>
      </w:r>
      <w:r>
        <w:rPr>
          <w:color w:val="000000"/>
        </w:rPr>
        <w:t xml:space="preserve"> data</w:t>
      </w:r>
      <w:r>
        <w:rPr>
          <w:color w:val="000001"/>
        </w:rPr>
        <w:t xml:space="preserve"> offer</w:t>
      </w:r>
      <w:r>
        <w:rPr>
          <w:color w:val="180000"/>
        </w:rPr>
        <w:t xml:space="preserve"> er</w:t>
      </w:r>
      <w:r>
        <w:rPr>
          <w:color w:val="080000"/>
        </w:rPr>
        <w:t xml:space="preserve"> jonno</w:t>
      </w:r>
      <w:r>
        <w:rPr>
          <w:color w:val="000049"/>
        </w:rPr>
        <w:t xml:space="preserve"> taka</w:t>
      </w:r>
      <w:r>
        <w:rPr>
          <w:color w:val="000011"/>
        </w:rPr>
        <w:t xml:space="preserve"> send</w:t>
      </w:r>
      <w:r>
        <w:rPr>
          <w:color w:val="000018"/>
        </w:rPr>
        <w:t xml:space="preserve"> money</w:t>
      </w:r>
      <w:r>
        <w:rPr>
          <w:color w:val="000000"/>
        </w:rPr>
        <w:t xml:space="preserve"> korechi</w:t>
      </w:r>
      <w:r>
        <w:rPr>
          <w:color w:val="040000"/>
        </w:rPr>
        <w:t xml:space="preserve"> kintu</w:t>
      </w:r>
      <w:r>
        <w:rPr>
          <w:color w:val="0B0000"/>
        </w:rPr>
        <w:t xml:space="preserve"> se</w:t>
      </w:r>
      <w:r>
        <w:rPr>
          <w:color w:val="000000"/>
        </w:rPr>
        <w:t xml:space="preserve"> tska</w:t>
      </w:r>
      <w:r>
        <w:rPr>
          <w:color w:val="000010"/>
        </w:rPr>
        <w:t xml:space="preserve"> mere</w:t>
      </w:r>
      <w:r>
        <w:rPr>
          <w:color w:val="000016"/>
        </w:rPr>
        <w:t xml:space="preserve"> dise</w:t>
      </w:r>
      <w:r>
        <w:rPr>
          <w:color w:val="000006"/>
        </w:rPr>
        <w:t xml:space="preserve"> ekhon</w:t>
      </w:r>
      <w:r>
        <w:rPr>
          <w:color w:val="5D0000"/>
        </w:rPr>
        <w:t xml:space="preserve"> ami</w:t>
      </w:r>
      <w:r>
        <w:rPr>
          <w:color w:val="230000"/>
        </w:rPr>
        <w:t xml:space="preserve"> ki</w:t>
      </w:r>
      <w:r>
        <w:rPr>
          <w:color w:val="000009"/>
        </w:rPr>
        <w:t xml:space="preserve"> korbo</w:t>
      </w:r>
      <w:r>
        <w:br/>
      </w:r>
      <w:r>
        <w:rPr>
          <w:color w:val="CA0000"/>
        </w:rPr>
        <w:t xml:space="preserve"> আমার</w:t>
      </w:r>
      <w:r>
        <w:rPr>
          <w:color w:val="000004"/>
        </w:rPr>
        <w:t xml:space="preserve"> ৳</w:t>
      </w:r>
      <w:r>
        <w:rPr>
          <w:color w:val="00001F"/>
        </w:rPr>
        <w:t xml:space="preserve"> মেরে</w:t>
      </w:r>
      <w:r>
        <w:rPr>
          <w:color w:val="000016"/>
        </w:rPr>
        <w:t xml:space="preserve"> দিছে</w:t>
      </w:r>
      <w:r>
        <w:rPr>
          <w:color w:val="000002"/>
        </w:rPr>
        <w:t xml:space="preserve"> -</w:t>
      </w:r>
      <w:r>
        <w:rPr>
          <w:color w:val="1E0000"/>
        </w:rPr>
        <w:t xml:space="preserve"> এই</w:t>
      </w:r>
      <w:r>
        <w:rPr>
          <w:color w:val="000023"/>
        </w:rPr>
        <w:t xml:space="preserve"> নাম্বার</w:t>
      </w:r>
      <w:r>
        <w:rPr>
          <w:color w:val="100000"/>
        </w:rPr>
        <w:t xml:space="preserve"> এ</w:t>
      </w:r>
      <w:r>
        <w:rPr>
          <w:color w:val="880000"/>
        </w:rPr>
        <w:t xml:space="preserve"> আমি</w:t>
      </w:r>
      <w:r>
        <w:rPr>
          <w:color w:val="000004"/>
        </w:rPr>
        <w:t xml:space="preserve"> ৳</w:t>
      </w:r>
      <w:r>
        <w:rPr>
          <w:color w:val="000009"/>
        </w:rPr>
        <w:t xml:space="preserve"> সেন্ড</w:t>
      </w:r>
      <w:r>
        <w:rPr>
          <w:color w:val="000005"/>
        </w:rPr>
        <w:t xml:space="preserve"> মানি</w:t>
      </w:r>
      <w:r>
        <w:rPr>
          <w:color w:val="010000"/>
        </w:rPr>
        <w:t xml:space="preserve"> করছি</w:t>
      </w:r>
      <w:r>
        <w:rPr>
          <w:color w:val="250000"/>
        </w:rPr>
        <w:t xml:space="preserve"> সে</w:t>
      </w:r>
      <w:r>
        <w:rPr>
          <w:color w:val="2C0000"/>
        </w:rPr>
        <w:t xml:space="preserve"> আমাকে</w:t>
      </w:r>
      <w:r>
        <w:rPr>
          <w:color w:val="000001"/>
        </w:rPr>
        <w:t xml:space="preserve"> পন্য</w:t>
      </w:r>
      <w:r>
        <w:rPr>
          <w:color w:val="000000"/>
        </w:rPr>
        <w:t xml:space="preserve"> দেয়ার</w:t>
      </w:r>
      <w:r>
        <w:rPr>
          <w:color w:val="00000D"/>
        </w:rPr>
        <w:t xml:space="preserve"> কথা</w:t>
      </w:r>
      <w:r>
        <w:rPr>
          <w:color w:val="140000"/>
        </w:rPr>
        <w:t xml:space="preserve"> কিন্তু</w:t>
      </w:r>
      <w:r>
        <w:rPr>
          <w:color w:val="250000"/>
        </w:rPr>
        <w:t xml:space="preserve"> সে</w:t>
      </w:r>
      <w:r>
        <w:rPr>
          <w:color w:val="2C0000"/>
        </w:rPr>
        <w:t xml:space="preserve"> আমাকে</w:t>
      </w:r>
      <w:r>
        <w:rPr>
          <w:color w:val="000005"/>
        </w:rPr>
        <w:t xml:space="preserve"> দেয়</w:t>
      </w:r>
      <w:r>
        <w:rPr>
          <w:color w:val="040000"/>
        </w:rPr>
        <w:t xml:space="preserve"> নি</w:t>
      </w:r>
      <w:r>
        <w:br/>
      </w:r>
      <w:r>
        <w:rPr>
          <w:color w:val="060000"/>
        </w:rPr>
        <w:t xml:space="preserve"> vaiya</w:t>
      </w:r>
      <w:r>
        <w:rPr>
          <w:color w:val="5D0000"/>
        </w:rPr>
        <w:t xml:space="preserve"> ami</w:t>
      </w:r>
      <w:r>
        <w:rPr>
          <w:color w:val="000001"/>
        </w:rPr>
        <w:t xml:space="preserve"> onlayene</w:t>
      </w:r>
      <w:r>
        <w:rPr>
          <w:color w:val="160000"/>
        </w:rPr>
        <w:t xml:space="preserve"> akta</w:t>
      </w:r>
      <w:r>
        <w:rPr>
          <w:color w:val="000000"/>
        </w:rPr>
        <w:t xml:space="preserve"> prodact</w:t>
      </w:r>
      <w:r>
        <w:rPr>
          <w:color w:val="000000"/>
        </w:rPr>
        <w:t xml:space="preserve"> odar</w:t>
      </w:r>
      <w:r>
        <w:rPr>
          <w:color w:val="010000"/>
        </w:rPr>
        <w:t xml:space="preserve"> korsilam</w:t>
      </w:r>
      <w:r>
        <w:rPr>
          <w:color w:val="0B0000"/>
        </w:rPr>
        <w:t xml:space="preserve"> se</w:t>
      </w:r>
      <w:r>
        <w:rPr>
          <w:color w:val="000001"/>
        </w:rPr>
        <w:t xml:space="preserve"> bikase</w:t>
      </w:r>
      <w:r>
        <w:rPr>
          <w:color w:val="00005F"/>
        </w:rPr>
        <w:t xml:space="preserve"> tk</w:t>
      </w:r>
      <w:r>
        <w:rPr>
          <w:color w:val="000000"/>
        </w:rPr>
        <w:t xml:space="preserve"> neoar</w:t>
      </w:r>
      <w:r>
        <w:rPr>
          <w:color w:val="080000"/>
        </w:rPr>
        <w:t xml:space="preserve"> pore</w:t>
      </w:r>
      <w:r>
        <w:rPr>
          <w:color w:val="000000"/>
        </w:rPr>
        <w:t xml:space="preserve"> amai</w:t>
      </w:r>
      <w:r>
        <w:rPr>
          <w:color w:val="000001"/>
        </w:rPr>
        <w:t xml:space="preserve"> blok</w:t>
      </w:r>
      <w:r>
        <w:rPr>
          <w:color w:val="000044"/>
        </w:rPr>
        <w:t xml:space="preserve"> kore</w:t>
      </w:r>
      <w:r>
        <w:rPr>
          <w:color w:val="000016"/>
        </w:rPr>
        <w:t xml:space="preserve"> dise</w:t>
      </w:r>
      <w:r>
        <w:rPr>
          <w:color w:val="000001"/>
        </w:rPr>
        <w:t xml:space="preserve"> mane</w:t>
      </w:r>
      <w:r>
        <w:rPr>
          <w:color w:val="5D0000"/>
        </w:rPr>
        <w:t xml:space="preserve"> ami</w:t>
      </w:r>
      <w:r>
        <w:rPr>
          <w:color w:val="000001"/>
        </w:rPr>
        <w:t xml:space="preserve"> onlayene</w:t>
      </w:r>
      <w:r>
        <w:rPr>
          <w:color w:val="00000C"/>
        </w:rPr>
        <w:t xml:space="preserve"> sikar</w:t>
      </w:r>
      <w:r>
        <w:rPr>
          <w:color w:val="000004"/>
        </w:rPr>
        <w:t xml:space="preserve"> hoisi</w:t>
      </w:r>
      <w:r>
        <w:rPr>
          <w:color w:val="5D0000"/>
        </w:rPr>
        <w:t xml:space="preserve"> ami</w:t>
      </w:r>
      <w:r>
        <w:rPr>
          <w:color w:val="090000"/>
        </w:rPr>
        <w:t xml:space="preserve"> tar</w:t>
      </w:r>
      <w:r>
        <w:rPr>
          <w:color w:val="000004"/>
        </w:rPr>
        <w:t xml:space="preserve"> bikas</w:t>
      </w:r>
      <w:r>
        <w:rPr>
          <w:color w:val="00001E"/>
        </w:rPr>
        <w:t xml:space="preserve"> ta</w:t>
      </w:r>
      <w:r>
        <w:rPr>
          <w:color w:val="000001"/>
        </w:rPr>
        <w:t xml:space="preserve"> blok</w:t>
      </w:r>
      <w:r>
        <w:rPr>
          <w:color w:val="000009"/>
        </w:rPr>
        <w:t xml:space="preserve"> korte</w:t>
      </w:r>
      <w:r>
        <w:rPr>
          <w:color w:val="000000"/>
        </w:rPr>
        <w:t xml:space="preserve"> cassi</w:t>
      </w:r>
      <w:r>
        <w:br/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01"/>
        </w:rPr>
        <w:t xml:space="preserve"> পতারনা</w:t>
      </w:r>
      <w:r>
        <w:rPr>
          <w:color w:val="0D0000"/>
        </w:rPr>
        <w:t xml:space="preserve"> করা</w:t>
      </w:r>
      <w:r>
        <w:br/>
      </w:r>
      <w:r>
        <w:rPr>
          <w:color w:val="040000"/>
        </w:rPr>
        <w:t xml:space="preserve"> যদি</w:t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17"/>
        </w:rPr>
        <w:t xml:space="preserve"> হ্যাক</w:t>
      </w:r>
      <w:r>
        <w:rPr>
          <w:color w:val="020000"/>
        </w:rPr>
        <w:t xml:space="preserve"> হয়</w:t>
      </w:r>
      <w:r>
        <w:rPr>
          <w:color w:val="000000"/>
        </w:rPr>
        <w:t xml:space="preserve"> অথবা</w:t>
      </w:r>
      <w:r>
        <w:rPr>
          <w:color w:val="040000"/>
        </w:rPr>
        <w:t xml:space="preserve"> কোন</w:t>
      </w:r>
      <w:r>
        <w:rPr>
          <w:color w:val="00000F"/>
        </w:rPr>
        <w:t xml:space="preserve"> প্রতারক</w:t>
      </w:r>
      <w:r>
        <w:rPr>
          <w:color w:val="040000"/>
        </w:rPr>
        <w:t xml:space="preserve"> যদি</w:t>
      </w:r>
      <w:r>
        <w:rPr>
          <w:color w:val="CA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04"/>
        </w:rPr>
        <w:t xml:space="preserve"> দেয়</w:t>
      </w:r>
      <w:r>
        <w:rPr>
          <w:color w:val="020000"/>
        </w:rPr>
        <w:t xml:space="preserve"> তাহলে</w:t>
      </w:r>
      <w:r>
        <w:rPr>
          <w:color w:val="CA0000"/>
        </w:rPr>
        <w:t xml:space="preserve"> আমার</w:t>
      </w:r>
      <w:r>
        <w:rPr>
          <w:color w:val="000001"/>
        </w:rPr>
        <w:t xml:space="preserve"> করণীয়</w:t>
      </w:r>
      <w:r>
        <w:rPr>
          <w:color w:val="1F0000"/>
        </w:rPr>
        <w:t xml:space="preserve"> কি</w:t>
      </w:r>
      <w:r>
        <w:br/>
      </w:r>
      <w:r>
        <w:rPr>
          <w:color w:val="080000"/>
        </w:rPr>
        <w:t xml:space="preserve"> amer</w:t>
      </w:r>
      <w:r>
        <w:rPr>
          <w:color w:val="00005A"/>
        </w:rPr>
        <w:t xml:space="preserve"> bkash</w:t>
      </w:r>
      <w:r>
        <w:rPr>
          <w:color w:val="260000"/>
        </w:rPr>
        <w:t xml:space="preserve"> a</w:t>
      </w:r>
      <w:r>
        <w:rPr>
          <w:color w:val="160000"/>
        </w:rPr>
        <w:t xml:space="preserve"> akjon</w:t>
      </w:r>
      <w:r>
        <w:rPr>
          <w:color w:val="000001"/>
        </w:rPr>
        <w:t xml:space="preserve"> iskam</w:t>
      </w:r>
      <w:r>
        <w:rPr>
          <w:color w:val="130000"/>
        </w:rPr>
        <w:t xml:space="preserve"> kora</w:t>
      </w:r>
      <w:r>
        <w:rPr>
          <w:color w:val="000049"/>
        </w:rPr>
        <w:t xml:space="preserve"> taka</w:t>
      </w:r>
      <w:r>
        <w:rPr>
          <w:color w:val="000001"/>
        </w:rPr>
        <w:t xml:space="preserve"> nisa</w:t>
      </w:r>
      <w:r>
        <w:rPr>
          <w:color w:val="000049"/>
        </w:rPr>
        <w:t xml:space="preserve"> taka</w:t>
      </w:r>
      <w:r>
        <w:rPr>
          <w:color w:val="000001"/>
        </w:rPr>
        <w:t xml:space="preserve"> iskam</w:t>
      </w:r>
      <w:r>
        <w:rPr>
          <w:color w:val="130000"/>
        </w:rPr>
        <w:t xml:space="preserve"> kora</w:t>
      </w:r>
      <w:r>
        <w:br/>
      </w:r>
      <w:r>
        <w:rPr>
          <w:color w:val="000000"/>
        </w:rPr>
        <w:t xml:space="preserve"> আমা</w:t>
      </w:r>
      <w:r>
        <w:rPr>
          <w:color w:val="000000"/>
        </w:rPr>
        <w:t xml:space="preserve"> ছোট</w:t>
      </w:r>
      <w:r>
        <w:rPr>
          <w:color w:val="090000"/>
        </w:rPr>
        <w:t xml:space="preserve"> ভাই</w:t>
      </w:r>
      <w:r>
        <w:rPr>
          <w:color w:val="000000"/>
        </w:rPr>
        <w:t xml:space="preserve"> সাতে</w:t>
      </w:r>
      <w:r>
        <w:rPr>
          <w:color w:val="000000"/>
        </w:rPr>
        <w:t xml:space="preserve"> হে</w:t>
      </w:r>
      <w:r>
        <w:rPr>
          <w:color w:val="040000"/>
        </w:rPr>
        <w:t xml:space="preserve"> আমরা</w:t>
      </w:r>
      <w:r>
        <w:rPr>
          <w:color w:val="000025"/>
        </w:rPr>
        <w:t xml:space="preserve"> সাথে</w:t>
      </w:r>
      <w:r>
        <w:rPr>
          <w:color w:val="000000"/>
        </w:rPr>
        <w:t xml:space="preserve"> পোতারনা</w:t>
      </w:r>
      <w:r>
        <w:rPr>
          <w:color w:val="000016"/>
        </w:rPr>
        <w:t xml:space="preserve"> হয়েছে</w:t>
      </w:r>
      <w:r>
        <w:br/>
      </w:r>
      <w:r>
        <w:rPr>
          <w:color w:val="170000"/>
        </w:rPr>
        <w:t xml:space="preserve"> sir</w:t>
      </w:r>
      <w:r>
        <w:rPr>
          <w:color w:val="000004"/>
        </w:rPr>
        <w:t xml:space="preserve"> one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09"/>
        </w:rPr>
        <w:t xml:space="preserve"> scammed</w:t>
      </w:r>
      <w:r>
        <w:rPr>
          <w:color w:val="130000"/>
        </w:rPr>
        <w:t xml:space="preserve"> me</w:t>
      </w:r>
      <w:r>
        <w:br/>
      </w:r>
      <w:r>
        <w:rPr>
          <w:color w:val="880000"/>
        </w:rPr>
        <w:t xml:space="preserve"> আমি</w:t>
      </w:r>
      <w:r>
        <w:rPr>
          <w:color w:val="000002"/>
        </w:rPr>
        <w:t xml:space="preserve"> গত</w:t>
      </w:r>
      <w:r>
        <w:rPr>
          <w:color w:val="000001"/>
        </w:rPr>
        <w:t xml:space="preserve"> তারিখে</w:t>
      </w:r>
      <w:r>
        <w:rPr>
          <w:color w:val="000011"/>
        </w:rPr>
        <w:t xml:space="preserve"> একটি</w:t>
      </w:r>
      <w:r>
        <w:rPr>
          <w:color w:val="000000"/>
        </w:rPr>
        <w:t xml:space="preserve"> গেম</w:t>
      </w:r>
      <w:r>
        <w:rPr>
          <w:color w:val="000009"/>
        </w:rPr>
        <w:t xml:space="preserve"> অ্যাকাউন্ট</w:t>
      </w:r>
      <w:r>
        <w:rPr>
          <w:color w:val="000001"/>
        </w:rPr>
        <w:t xml:space="preserve"> কিনেছি</w:t>
      </w:r>
      <w:r>
        <w:rPr>
          <w:color w:val="000004"/>
        </w:rPr>
        <w:t xml:space="preserve"> ৳</w:t>
      </w:r>
      <w:r>
        <w:rPr>
          <w:color w:val="0F0000"/>
        </w:rPr>
        <w:t xml:space="preserve"> দিয়ে</w:t>
      </w:r>
      <w:r>
        <w:rPr>
          <w:color w:val="000000"/>
        </w:rPr>
        <w:t xml:space="preserve"> geme</w:t>
      </w:r>
      <w:r>
        <w:rPr>
          <w:color w:val="000001"/>
        </w:rPr>
        <w:t xml:space="preserve"> name</w:t>
      </w:r>
      <w:r>
        <w:rPr>
          <w:color w:val="000000"/>
        </w:rPr>
        <w:t xml:space="preserve"> clash</w:t>
      </w:r>
      <w:r>
        <w:rPr>
          <w:color w:val="000000"/>
        </w:rPr>
        <w:t xml:space="preserve"> royale</w:t>
      </w:r>
      <w:r>
        <w:rPr>
          <w:color w:val="000001"/>
        </w:rPr>
        <w:t xml:space="preserve"> যার</w:t>
      </w:r>
      <w:r>
        <w:rPr>
          <w:color w:val="00005D"/>
        </w:rPr>
        <w:t xml:space="preserve"> থেকে</w:t>
      </w:r>
      <w:r>
        <w:rPr>
          <w:color w:val="000001"/>
        </w:rPr>
        <w:t xml:space="preserve"> কিনেছি</w:t>
      </w:r>
      <w:r>
        <w:rPr>
          <w:color w:val="250000"/>
        </w:rPr>
        <w:t xml:space="preserve"> সে</w:t>
      </w:r>
      <w:r>
        <w:rPr>
          <w:color w:val="040000"/>
        </w:rPr>
        <w:t xml:space="preserve"> কোন</w:t>
      </w:r>
      <w:r>
        <w:rPr>
          <w:color w:val="000002"/>
        </w:rPr>
        <w:t xml:space="preserve"> ভাবে</w:t>
      </w:r>
      <w:r>
        <w:rPr>
          <w:color w:val="000009"/>
        </w:rPr>
        <w:t xml:space="preserve"> অ্যাকাউন্ট</w:t>
      </w:r>
      <w:r>
        <w:rPr>
          <w:color w:val="000002"/>
        </w:rPr>
        <w:t xml:space="preserve"> টি</w:t>
      </w:r>
      <w:r>
        <w:rPr>
          <w:color w:val="000001"/>
        </w:rPr>
        <w:t xml:space="preserve"> বেক</w:t>
      </w:r>
      <w:r>
        <w:rPr>
          <w:color w:val="370000"/>
        </w:rPr>
        <w:t xml:space="preserve"> নিয়ে</w:t>
      </w:r>
      <w:r>
        <w:rPr>
          <w:color w:val="090000"/>
        </w:rPr>
        <w:t xml:space="preserve"> নিয়েছে</w:t>
      </w:r>
      <w:r>
        <w:rPr>
          <w:color w:val="000000"/>
        </w:rPr>
        <w:t xml:space="preserve"> যেটা</w:t>
      </w:r>
      <w:r>
        <w:rPr>
          <w:color w:val="000034"/>
        </w:rPr>
        <w:t xml:space="preserve"> একটা</w:t>
      </w:r>
      <w:r>
        <w:rPr>
          <w:color w:val="000011"/>
        </w:rPr>
        <w:t xml:space="preserve"> প্রতারণার</w:t>
      </w:r>
      <w:r>
        <w:rPr>
          <w:color w:val="040000"/>
        </w:rPr>
        <w:t xml:space="preserve"> মধ্যে</w:t>
      </w:r>
      <w:r>
        <w:rPr>
          <w:color w:val="100000"/>
        </w:rPr>
        <w:t xml:space="preserve"> পরে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আশা</w:t>
      </w:r>
      <w:r>
        <w:rPr>
          <w:color w:val="040000"/>
        </w:rPr>
        <w:t xml:space="preserve"> করি</w:t>
      </w:r>
      <w:r>
        <w:rPr>
          <w:color w:val="010000"/>
        </w:rPr>
        <w:t xml:space="preserve"> আপনারা</w:t>
      </w:r>
      <w:r>
        <w:rPr>
          <w:color w:val="2C0000"/>
        </w:rPr>
        <w:t xml:space="preserve"> আমাকে</w:t>
      </w:r>
      <w:r>
        <w:rPr>
          <w:color w:val="1E0000"/>
        </w:rPr>
        <w:t xml:space="preserve"> এই</w:t>
      </w:r>
      <w:r>
        <w:rPr>
          <w:color w:val="000000"/>
        </w:rPr>
        <w:t xml:space="preserve"> বিষয়ে</w:t>
      </w:r>
      <w:r>
        <w:rPr>
          <w:color w:val="000002"/>
        </w:rPr>
        <w:t xml:space="preserve"> সাহায্য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পারবেন</w:t>
      </w:r>
      <w:r>
        <w:rPr>
          <w:color w:val="000009"/>
        </w:rPr>
        <w:t xml:space="preserve"> প্রতারকের</w:t>
      </w:r>
      <w:r>
        <w:rPr>
          <w:color w:val="000023"/>
        </w:rPr>
        <w:t xml:space="preserve"> নাম্বার</w:t>
      </w:r>
      <w:r>
        <w:br/>
      </w:r>
      <w:r>
        <w:rPr>
          <w:color w:val="CA0000"/>
        </w:rPr>
        <w:t xml:space="preserve"> আমার</w:t>
      </w:r>
      <w:r>
        <w:rPr>
          <w:color w:val="000011"/>
        </w:rPr>
        <w:t xml:space="preserve"> একটি</w:t>
      </w:r>
      <w:r>
        <w:rPr>
          <w:color w:val="000023"/>
        </w:rPr>
        <w:t xml:space="preserve"> নাম্বার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01"/>
        </w:rPr>
        <w:t xml:space="preserve"> জায়</w:t>
      </w:r>
      <w:r>
        <w:rPr>
          <w:color w:val="00001A"/>
        </w:rPr>
        <w:t xml:space="preserve"> এখন</w:t>
      </w:r>
      <w:r>
        <w:rPr>
          <w:color w:val="88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কররে</w:t>
      </w:r>
      <w:r>
        <w:rPr>
          <w:color w:val="000005"/>
        </w:rPr>
        <w:t xml:space="preserve"> পারি</w:t>
      </w:r>
      <w:r>
        <w:br/>
      </w:r>
      <w:r>
        <w:rPr>
          <w:color w:val="170000"/>
        </w:rPr>
        <w:t xml:space="preserve"> sir</w:t>
      </w:r>
      <w:r>
        <w:rPr>
          <w:color w:val="460000"/>
        </w:rPr>
        <w:t xml:space="preserve"> amr</w:t>
      </w:r>
      <w:r>
        <w:rPr>
          <w:color w:val="000000"/>
        </w:rPr>
        <w:t xml:space="preserve"> soto</w:t>
      </w:r>
      <w:r>
        <w:rPr>
          <w:color w:val="060000"/>
        </w:rPr>
        <w:t xml:space="preserve"> vai</w:t>
      </w:r>
      <w:r>
        <w:rPr>
          <w:color w:val="100000"/>
        </w:rPr>
        <w:t xml:space="preserve"> ar</w:t>
      </w:r>
      <w:r>
        <w:rPr>
          <w:color w:val="00005A"/>
        </w:rPr>
        <w:t xml:space="preserve"> bkash</w:t>
      </w:r>
      <w:r>
        <w:rPr>
          <w:color w:val="100000"/>
        </w:rPr>
        <w:t xml:space="preserve"> ar</w:t>
      </w:r>
      <w:r>
        <w:rPr>
          <w:color w:val="00005F"/>
        </w:rPr>
        <w:t xml:space="preserve"> tk</w:t>
      </w:r>
      <w:r>
        <w:rPr>
          <w:color w:val="00001C"/>
        </w:rPr>
        <w:t xml:space="preserve"> hack</w:t>
      </w:r>
      <w:r>
        <w:rPr>
          <w:color w:val="000009"/>
        </w:rPr>
        <w:t xml:space="preserve"> hoise</w:t>
      </w:r>
      <w:r>
        <w:rPr>
          <w:color w:val="000002"/>
        </w:rPr>
        <w:t xml:space="preserve"> akhn</w:t>
      </w:r>
      <w:r>
        <w:rPr>
          <w:color w:val="230000"/>
        </w:rPr>
        <w:t xml:space="preserve"> ki</w:t>
      </w:r>
      <w:r>
        <w:rPr>
          <w:color w:val="000000"/>
        </w:rPr>
        <w:t xml:space="preserve"> krte</w:t>
      </w:r>
      <w:r>
        <w:rPr>
          <w:color w:val="000000"/>
        </w:rPr>
        <w:t xml:space="preserve"> pri</w:t>
      </w:r>
      <w:r>
        <w:rPr>
          <w:color w:val="080000"/>
        </w:rPr>
        <w:t xml:space="preserve"> help</w:t>
      </w:r>
      <w:r>
        <w:rPr>
          <w:color w:val="130000"/>
        </w:rPr>
        <w:t xml:space="preserve"> me</w:t>
      </w:r>
      <w:r>
        <w:br/>
      </w:r>
      <w:r>
        <w:rPr>
          <w:color w:val="00000C"/>
        </w:rPr>
        <w:t xml:space="preserve"> ei</w:t>
      </w:r>
      <w:r>
        <w:rPr>
          <w:color w:val="000002"/>
        </w:rPr>
        <w:t xml:space="preserve"> num</w:t>
      </w:r>
      <w:r>
        <w:rPr>
          <w:color w:val="000000"/>
        </w:rPr>
        <w:t xml:space="preserve"> thekle</w:t>
      </w:r>
      <w:r>
        <w:rPr>
          <w:color w:val="00000C"/>
        </w:rPr>
        <w:t xml:space="preserve"> ei</w:t>
      </w:r>
      <w:r>
        <w:rPr>
          <w:color w:val="000010"/>
        </w:rPr>
        <w:t xml:space="preserve"> call</w:t>
      </w:r>
      <w:r>
        <w:rPr>
          <w:color w:val="020000"/>
        </w:rPr>
        <w:t xml:space="preserve"> diyece</w:t>
      </w:r>
      <w:r>
        <w:rPr>
          <w:color w:val="00000F"/>
        </w:rPr>
        <w:t xml:space="preserve"> protarok</w:t>
      </w:r>
      <w:r>
        <w:rPr>
          <w:color w:val="000016"/>
        </w:rPr>
        <w:t xml:space="preserve"> e</w:t>
      </w:r>
      <w:r>
        <w:rPr>
          <w:color w:val="000001"/>
        </w:rPr>
        <w:t xml:space="preserve"> msg</w:t>
      </w:r>
      <w:r>
        <w:rPr>
          <w:color w:val="020000"/>
        </w:rPr>
        <w:t xml:space="preserve"> diyece</w:t>
      </w:r>
      <w:r>
        <w:rPr>
          <w:color w:val="000000"/>
        </w:rPr>
        <w:t xml:space="preserve"> apni</w:t>
      </w:r>
      <w:r>
        <w:rPr>
          <w:color w:val="000000"/>
        </w:rPr>
        <w:t xml:space="preserve"> bebota</w:t>
      </w:r>
      <w:r>
        <w:rPr>
          <w:color w:val="000001"/>
        </w:rPr>
        <w:t xml:space="preserve"> nen</w:t>
      </w:r>
      <w:r>
        <w:br/>
      </w:r>
      <w:r>
        <w:rPr>
          <w:color w:val="880000"/>
        </w:rPr>
        <w:t xml:space="preserve"> আমি</w:t>
      </w:r>
      <w:r>
        <w:rPr>
          <w:color w:val="00001E"/>
        </w:rPr>
        <w:t xml:space="preserve"> প্রতারিত</w:t>
      </w:r>
      <w:r>
        <w:rPr>
          <w:color w:val="0C0000"/>
        </w:rPr>
        <w:t xml:space="preserve"> হয়েছি</w:t>
      </w:r>
      <w:r>
        <w:rPr>
          <w:color w:val="000000"/>
        </w:rPr>
        <w:t xml:space="preserve"> এখনকি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পাবো</w:t>
      </w:r>
      <w:r>
        <w:br/>
      </w:r>
      <w:r>
        <w:rPr>
          <w:color w:val="880000"/>
        </w:rPr>
        <w:t xml:space="preserve"> আমি</w:t>
      </w:r>
      <w:r>
        <w:rPr>
          <w:color w:val="00001E"/>
        </w:rPr>
        <w:t xml:space="preserve"> প্রতারিত</w:t>
      </w:r>
      <w:r>
        <w:rPr>
          <w:color w:val="0C0000"/>
        </w:rPr>
        <w:t xml:space="preserve"> হয়েছি</w:t>
      </w:r>
      <w:r>
        <w:rPr>
          <w:color w:val="00001A"/>
        </w:rPr>
        <w:t xml:space="preserve"> এখন</w:t>
      </w:r>
      <w:r>
        <w:rPr>
          <w:color w:val="040000"/>
        </w:rPr>
        <w:t xml:space="preserve"> যদি</w:t>
      </w:r>
      <w:r>
        <w:rPr>
          <w:color w:val="880000"/>
        </w:rPr>
        <w:t xml:space="preserve"> আমি</w:t>
      </w:r>
      <w:r>
        <w:rPr>
          <w:color w:val="000005"/>
        </w:rPr>
        <w:t xml:space="preserve"> অভিযোগ</w:t>
      </w:r>
      <w:r>
        <w:rPr>
          <w:color w:val="000004"/>
        </w:rPr>
        <w:t xml:space="preserve"> দেই</w:t>
      </w:r>
      <w:r>
        <w:rPr>
          <w:color w:val="020000"/>
        </w:rPr>
        <w:t xml:space="preserve"> তাহলে</w:t>
      </w:r>
      <w:r>
        <w:rPr>
          <w:color w:val="000000"/>
        </w:rPr>
        <w:t xml:space="preserve"> কত</w:t>
      </w:r>
      <w:r>
        <w:rPr>
          <w:color w:val="000001"/>
        </w:rPr>
        <w:t xml:space="preserve"> দিনের</w:t>
      </w:r>
      <w:r>
        <w:rPr>
          <w:color w:val="040000"/>
        </w:rPr>
        <w:t xml:space="preserve"> মধ্যে</w:t>
      </w:r>
      <w:r>
        <w:rPr>
          <w:color w:val="000000"/>
        </w:rPr>
        <w:t xml:space="preserve"> ধরতে</w:t>
      </w:r>
      <w:r>
        <w:rPr>
          <w:color w:val="000000"/>
        </w:rPr>
        <w:t xml:space="preserve"> পারবো</w:t>
      </w:r>
      <w:r>
        <w:br/>
      </w:r>
      <w:r>
        <w:rPr>
          <w:color w:val="050000"/>
        </w:rPr>
        <w:t xml:space="preserve"> ai</w:t>
      </w:r>
      <w:r>
        <w:rPr>
          <w:color w:val="000031"/>
        </w:rPr>
        <w:t xml:space="preserve"> number</w:t>
      </w:r>
      <w:r>
        <w:rPr>
          <w:color w:val="000000"/>
        </w:rPr>
        <w:t xml:space="preserve"> die</w:t>
      </w:r>
      <w:r>
        <w:rPr>
          <w:color w:val="00005F"/>
        </w:rPr>
        <w:t xml:space="preserve"> tk</w:t>
      </w:r>
      <w:r>
        <w:rPr>
          <w:color w:val="000001"/>
        </w:rPr>
        <w:t xml:space="preserve"> hak</w:t>
      </w:r>
      <w:r>
        <w:rPr>
          <w:color w:val="000044"/>
        </w:rPr>
        <w:t xml:space="preserve"> kore</w:t>
      </w:r>
      <w:r>
        <w:rPr>
          <w:color w:val="000004"/>
        </w:rPr>
        <w:t xml:space="preserve"> nice</w:t>
      </w:r>
      <w:r>
        <w:br/>
      </w:r>
      <w:r>
        <w:rPr>
          <w:color w:val="000000"/>
        </w:rPr>
        <w:t xml:space="preserve"> আসসালামুআলাইকুম</w:t>
      </w:r>
      <w:r>
        <w:rPr>
          <w:color w:val="090000"/>
        </w:rPr>
        <w:t xml:space="preserve"> ভাই</w:t>
      </w:r>
      <w:r>
        <w:rPr>
          <w:color w:val="000011"/>
        </w:rPr>
        <w:t xml:space="preserve"> একটি</w:t>
      </w:r>
      <w:r>
        <w:rPr>
          <w:color w:val="000016"/>
        </w:rPr>
        <w:t xml:space="preserve"> নাম্বারে</w:t>
      </w:r>
      <w:r>
        <w:rPr>
          <w:color w:val="000001"/>
        </w:rPr>
        <w:t xml:space="preserve"> সমস্যা</w:t>
      </w:r>
      <w:r>
        <w:rPr>
          <w:color w:val="000002"/>
        </w:rPr>
        <w:t xml:space="preserve"> করতেছে</w:t>
      </w:r>
      <w:r>
        <w:rPr>
          <w:color w:val="000017"/>
        </w:rPr>
        <w:t xml:space="preserve"> হ্যাক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চাইতেছে</w:t>
      </w:r>
      <w:r>
        <w:rPr>
          <w:color w:val="040000"/>
        </w:rPr>
        <w:t xml:space="preserve"> আপনাদের</w:t>
      </w:r>
      <w:r>
        <w:rPr>
          <w:color w:val="000056"/>
        </w:rPr>
        <w:t xml:space="preserve"> বিকাশ</w:t>
      </w:r>
      <w:r>
        <w:rPr>
          <w:color w:val="000000"/>
        </w:rPr>
        <w:t xml:space="preserve"> অফিস</w:t>
      </w:r>
      <w:r>
        <w:rPr>
          <w:color w:val="230000"/>
        </w:rPr>
        <w:t xml:space="preserve"> বলে</w:t>
      </w:r>
      <w:r>
        <w:rPr>
          <w:color w:val="000000"/>
        </w:rPr>
        <w:t xml:space="preserve"> বলতেছে</w:t>
      </w:r>
      <w:r>
        <w:br/>
      </w:r>
      <w:r>
        <w:rPr>
          <w:color w:val="0D0000"/>
        </w:rPr>
        <w:t xml:space="preserve"> but</w:t>
      </w:r>
      <w:r>
        <w:rPr>
          <w:color w:val="170000"/>
        </w:rPr>
        <w:t xml:space="preserve"> the</w:t>
      </w:r>
      <w:r>
        <w:rPr>
          <w:color w:val="000009"/>
        </w:rPr>
        <w:t xml:space="preserve"> payment</w:t>
      </w:r>
      <w:r>
        <w:rPr>
          <w:color w:val="000000"/>
        </w:rPr>
        <w:t xml:space="preserve"> recipient</w:t>
      </w:r>
      <w:r>
        <w:rPr>
          <w:color w:val="000001"/>
        </w:rPr>
        <w:t xml:space="preserve"> seller</w:t>
      </w:r>
      <w:r>
        <w:rPr>
          <w:color w:val="110000"/>
        </w:rPr>
        <w:t xml:space="preserve"> is</w:t>
      </w:r>
      <w:r>
        <w:rPr>
          <w:color w:val="000000"/>
        </w:rPr>
        <w:t xml:space="preserve"> unable</w:t>
      </w:r>
      <w:r>
        <w:rPr>
          <w:color w:val="260000"/>
        </w:rPr>
        <w:t xml:space="preserve"> to</w:t>
      </w:r>
      <w:r>
        <w:rPr>
          <w:color w:val="000011"/>
        </w:rPr>
        <w:t xml:space="preserve"> send</w:t>
      </w:r>
      <w:r>
        <w:rPr>
          <w:color w:val="170000"/>
        </w:rPr>
        <w:t xml:space="preserve"> the</w:t>
      </w:r>
      <w:r>
        <w:rPr>
          <w:color w:val="000000"/>
        </w:rPr>
        <w:t xml:space="preserve"> purchased</w:t>
      </w:r>
      <w:r>
        <w:rPr>
          <w:color w:val="000000"/>
        </w:rPr>
        <w:t xml:space="preserve"> item</w:t>
      </w:r>
      <w:r>
        <w:rPr>
          <w:color w:val="000000"/>
        </w:rPr>
        <w:t xml:space="preserve"> neither</w:t>
      </w:r>
      <w:r>
        <w:rPr>
          <w:color w:val="050000"/>
        </w:rPr>
        <w:t xml:space="preserve"> he</w:t>
      </w:r>
      <w:r>
        <w:rPr>
          <w:color w:val="110000"/>
        </w:rPr>
        <w:t xml:space="preserve"> is</w:t>
      </w:r>
      <w:r>
        <w:rPr>
          <w:color w:val="000006"/>
        </w:rPr>
        <w:t xml:space="preserve"> not</w:t>
      </w:r>
      <w:r>
        <w:rPr>
          <w:color w:val="000000"/>
        </w:rPr>
        <w:t xml:space="preserve"> cooperating</w:t>
      </w:r>
      <w:r>
        <w:rPr>
          <w:color w:val="260000"/>
        </w:rPr>
        <w:t xml:space="preserve"> to</w:t>
      </w:r>
      <w:r>
        <w:rPr>
          <w:color w:val="000002"/>
        </w:rPr>
        <w:t xml:space="preserve"> refund</w:t>
      </w:r>
      <w:r>
        <w:rPr>
          <w:color w:val="170000"/>
        </w:rPr>
        <w:t xml:space="preserve"> the</w:t>
      </w:r>
      <w:r>
        <w:rPr>
          <w:color w:val="000009"/>
        </w:rPr>
        <w:t xml:space="preserve"> payment</w:t>
      </w:r>
      <w:r>
        <w:rPr>
          <w:color w:val="300000"/>
        </w:rPr>
        <w:t xml:space="preserve"> i</w:t>
      </w:r>
      <w:r>
        <w:rPr>
          <w:color w:val="090000"/>
        </w:rPr>
        <w:t xml:space="preserve"> have</w:t>
      </w:r>
      <w:r>
        <w:rPr>
          <w:color w:val="000001"/>
        </w:rPr>
        <w:t xml:space="preserve"> made</w:t>
      </w:r>
      <w:r>
        <w:rPr>
          <w:color w:val="260000"/>
        </w:rPr>
        <w:t xml:space="preserve"> a</w:t>
      </w:r>
      <w:r>
        <w:rPr>
          <w:color w:val="00005A"/>
        </w:rPr>
        <w:t xml:space="preserve"> bkash</w:t>
      </w:r>
      <w:r>
        <w:rPr>
          <w:color w:val="000009"/>
        </w:rPr>
        <w:t xml:space="preserve"> payment</w:t>
      </w:r>
      <w:r>
        <w:rPr>
          <w:color w:val="020000"/>
        </w:rPr>
        <w:t xml:space="preserve"> on</w:t>
      </w:r>
      <w:r>
        <w:rPr>
          <w:color w:val="000000"/>
        </w:rPr>
        <w:t xml:space="preserve"> monday</w:t>
      </w:r>
      <w:r>
        <w:rPr>
          <w:color w:val="00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300000"/>
        </w:rPr>
        <w:t xml:space="preserve"> i</w:t>
      </w:r>
      <w:r>
        <w:rPr>
          <w:color w:val="040000"/>
        </w:rPr>
        <w:t xml:space="preserve"> do</w:t>
      </w:r>
      <w:r>
        <w:rPr>
          <w:color w:val="000004"/>
        </w:rPr>
        <w:t xml:space="preserve"> now</w:t>
      </w:r>
      <w:r>
        <w:rPr>
          <w:color w:val="110000"/>
        </w:rPr>
        <w:t xml:space="preserve"> is</w:t>
      </w:r>
      <w:r>
        <w:rPr>
          <w:color w:val="000005"/>
        </w:rPr>
        <w:t xml:space="preserve"> there</w:t>
      </w:r>
      <w:r>
        <w:rPr>
          <w:color w:val="060000"/>
        </w:rPr>
        <w:t xml:space="preserve"> any</w:t>
      </w:r>
      <w:r>
        <w:rPr>
          <w:color w:val="000000"/>
        </w:rPr>
        <w:t xml:space="preserve"> easy</w:t>
      </w:r>
      <w:r>
        <w:rPr>
          <w:color w:val="050000"/>
        </w:rPr>
        <w:t xml:space="preserve"> way</w:t>
      </w:r>
      <w:r>
        <w:rPr>
          <w:color w:val="260000"/>
        </w:rPr>
        <w:t xml:space="preserve"> to</w:t>
      </w:r>
      <w:r>
        <w:rPr>
          <w:color w:val="000000"/>
        </w:rPr>
        <w:t xml:space="preserve"> open</w:t>
      </w:r>
      <w:r>
        <w:rPr>
          <w:color w:val="000000"/>
        </w:rPr>
        <w:t xml:space="preserve"> dispute</w:t>
      </w:r>
      <w:r>
        <w:rPr>
          <w:color w:val="020000"/>
        </w:rPr>
        <w:t xml:space="preserve"> or</w:t>
      </w:r>
      <w:r>
        <w:rPr>
          <w:color w:val="000021"/>
        </w:rPr>
        <w:t xml:space="preserve"> block</w:t>
      </w:r>
      <w:r>
        <w:rPr>
          <w:color w:val="170000"/>
        </w:rPr>
        <w:t xml:space="preserve"> the</w:t>
      </w:r>
      <w:r>
        <w:rPr>
          <w:color w:val="00005A"/>
        </w:rPr>
        <w:t xml:space="preserve"> bkash</w:t>
      </w:r>
      <w:r>
        <w:rPr>
          <w:color w:val="000009"/>
        </w:rPr>
        <w:t xml:space="preserve"> payment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00000F"/>
        </w:rPr>
        <w:t xml:space="preserve"> প্রতারক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বাহির</w:t>
      </w:r>
      <w:r>
        <w:rPr>
          <w:color w:val="4F0000"/>
        </w:rPr>
        <w:t xml:space="preserve"> করে</w:t>
      </w:r>
      <w:r>
        <w:rPr>
          <w:color w:val="000005"/>
        </w:rPr>
        <w:t xml:space="preserve"> নিয়েছে</w:t>
      </w:r>
      <w:r>
        <w:rPr>
          <w:color w:val="100000"/>
        </w:rPr>
        <w:t xml:space="preserve"> এর</w:t>
      </w:r>
      <w:r>
        <w:rPr>
          <w:color w:val="020000"/>
        </w:rPr>
        <w:t xml:space="preserve"> কোনো</w:t>
      </w:r>
      <w:r>
        <w:rPr>
          <w:color w:val="000000"/>
        </w:rPr>
        <w:t xml:space="preserve"> উপায়</w:t>
      </w:r>
      <w:r>
        <w:rPr>
          <w:color w:val="000005"/>
        </w:rPr>
        <w:t xml:space="preserve"> আছে</w:t>
      </w:r>
      <w:r>
        <w:br/>
      </w:r>
      <w:r>
        <w:rPr>
          <w:color w:val="0C0000"/>
        </w:rPr>
        <w:t xml:space="preserve"> this</w:t>
      </w:r>
      <w:r>
        <w:rPr>
          <w:color w:val="000031"/>
        </w:rPr>
        <w:t xml:space="preserve"> number</w:t>
      </w:r>
      <w:r>
        <w:rPr>
          <w:color w:val="00005A"/>
        </w:rPr>
        <w:t xml:space="preserve"> bkash</w:t>
      </w:r>
      <w:r>
        <w:rPr>
          <w:color w:val="00000F"/>
        </w:rPr>
        <w:t xml:space="preserve"> protarok</w:t>
      </w:r>
      <w:r>
        <w:rPr>
          <w:color w:val="0C0000"/>
        </w:rPr>
        <w:t xml:space="preserve"> this</w:t>
      </w:r>
      <w:r>
        <w:rPr>
          <w:color w:val="000031"/>
        </w:rPr>
        <w:t xml:space="preserve"> number</w:t>
      </w:r>
      <w:r>
        <w:rPr>
          <w:color w:val="010000"/>
        </w:rPr>
        <w:t xml:space="preserve"> ask</w:t>
      </w:r>
      <w:r>
        <w:rPr>
          <w:color w:val="130000"/>
        </w:rPr>
        <w:t xml:space="preserve"> me</w:t>
      </w:r>
      <w:r>
        <w:rPr>
          <w:color w:val="000013"/>
        </w:rPr>
        <w:t xml:space="preserve"> pin</w:t>
      </w:r>
      <w:r>
        <w:rPr>
          <w:color w:val="000031"/>
        </w:rPr>
        <w:t xml:space="preserve"> number</w:t>
      </w:r>
      <w:r>
        <w:br/>
      </w:r>
      <w:r>
        <w:rPr>
          <w:color w:val="000000"/>
        </w:rPr>
        <w:t xml:space="preserve"> ha</w:t>
      </w:r>
      <w:r>
        <w:rPr>
          <w:color w:val="000000"/>
        </w:rPr>
        <w:t xml:space="preserve"> kow</w:t>
      </w:r>
      <w:r>
        <w:rPr>
          <w:color w:val="460000"/>
        </w:rPr>
        <w:t xml:space="preserve"> amr</w:t>
      </w:r>
      <w:r>
        <w:rPr>
          <w:color w:val="000035"/>
        </w:rPr>
        <w:t xml:space="preserve"> account</w:t>
      </w:r>
      <w:r>
        <w:rPr>
          <w:color w:val="00001C"/>
        </w:rPr>
        <w:t xml:space="preserve"> hack</w:t>
      </w:r>
      <w:r>
        <w:rPr>
          <w:color w:val="010000"/>
        </w:rPr>
        <w:t xml:space="preserve"> korca</w:t>
      </w:r>
      <w:r>
        <w:rPr>
          <w:color w:val="000004"/>
        </w:rPr>
        <w:t xml:space="preserve"> akhon</w:t>
      </w:r>
      <w:r>
        <w:rPr>
          <w:color w:val="010000"/>
        </w:rPr>
        <w:t xml:space="preserve"> ame</w:t>
      </w:r>
      <w:r>
        <w:rPr>
          <w:color w:val="090000"/>
        </w:rPr>
        <w:t xml:space="preserve"> ke</w:t>
      </w:r>
      <w:r>
        <w:rPr>
          <w:color w:val="000002"/>
        </w:rPr>
        <w:t xml:space="preserve"> korta</w:t>
      </w:r>
      <w:r>
        <w:rPr>
          <w:color w:val="000000"/>
        </w:rPr>
        <w:t xml:space="preserve"> parii</w:t>
      </w:r>
      <w:r>
        <w:rPr>
          <w:color w:val="050000"/>
        </w:rPr>
        <w:t xml:space="preserve"> plz</w:t>
      </w:r>
      <w:r>
        <w:rPr>
          <w:color w:val="000000"/>
        </w:rPr>
        <w:t xml:space="preserve"> reply</w:t>
      </w:r>
      <w:r>
        <w:br/>
      </w:r>
      <w:r>
        <w:rPr>
          <w:color w:val="0D0000"/>
        </w:rPr>
        <w:t xml:space="preserve"> ekta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460000"/>
        </w:rPr>
        <w:t xml:space="preserve"> amr</w:t>
      </w:r>
      <w:r>
        <w:rPr>
          <w:color w:val="00005F"/>
        </w:rPr>
        <w:t xml:space="preserve"> tk</w:t>
      </w:r>
      <w:r>
        <w:rPr>
          <w:color w:val="000010"/>
        </w:rPr>
        <w:t xml:space="preserve"> mere</w:t>
      </w:r>
      <w:r>
        <w:rPr>
          <w:color w:val="000000"/>
        </w:rPr>
        <w:t xml:space="preserve"> dicee</w:t>
      </w:r>
      <w:r>
        <w:br/>
      </w:r>
      <w:r>
        <w:rPr>
          <w:color w:val="5F0000"/>
        </w:rPr>
        <w:t xml:space="preserve"> amar</w:t>
      </w:r>
      <w:r>
        <w:rPr>
          <w:color w:val="00005A"/>
        </w:rPr>
        <w:t xml:space="preserve"> bkash</w:t>
      </w:r>
      <w:r>
        <w:rPr>
          <w:color w:val="000030"/>
        </w:rPr>
        <w:t xml:space="preserve"> theke</w:t>
      </w:r>
      <w:r>
        <w:rPr>
          <w:color w:val="5F0000"/>
        </w:rPr>
        <w:t xml:space="preserve"> amar</w:t>
      </w:r>
      <w:r>
        <w:rPr>
          <w:color w:val="000000"/>
        </w:rPr>
        <w:t xml:space="preserve"> ojante</w:t>
      </w:r>
      <w:r>
        <w:rPr>
          <w:color w:val="020000"/>
        </w:rPr>
        <w:t xml:space="preserve"> kew</w:t>
      </w:r>
      <w:r>
        <w:rPr>
          <w:color w:val="000011"/>
        </w:rPr>
        <w:t xml:space="preserve"> send</w:t>
      </w:r>
      <w:r>
        <w:rPr>
          <w:color w:val="000018"/>
        </w:rPr>
        <w:t xml:space="preserve"> money</w:t>
      </w:r>
      <w:r>
        <w:rPr>
          <w:color w:val="000044"/>
        </w:rPr>
        <w:t xml:space="preserve"> kore</w:t>
      </w:r>
      <w:r>
        <w:rPr>
          <w:color w:val="5F0000"/>
        </w:rPr>
        <w:t xml:space="preserve"> amar</w:t>
      </w:r>
      <w:r>
        <w:rPr>
          <w:color w:val="00005F"/>
        </w:rPr>
        <w:t xml:space="preserve"> tk</w:t>
      </w:r>
      <w:r>
        <w:rPr>
          <w:color w:val="000000"/>
        </w:rPr>
        <w:t xml:space="preserve"> tule</w:t>
      </w:r>
      <w:r>
        <w:rPr>
          <w:color w:val="000001"/>
        </w:rPr>
        <w:t xml:space="preserve"> niyeche</w:t>
      </w:r>
      <w:r>
        <w:br/>
      </w:r>
      <w:r>
        <w:rPr>
          <w:color w:val="0B0000"/>
        </w:rPr>
        <w:t xml:space="preserve"> আর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06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পেয়ে</w:t>
      </w:r>
      <w:r>
        <w:rPr>
          <w:color w:val="2C0000"/>
        </w:rPr>
        <w:t xml:space="preserve"> আমাকে</w:t>
      </w:r>
      <w:r>
        <w:rPr>
          <w:color w:val="000000"/>
        </w:rPr>
        <w:t xml:space="preserve"> ডাইমন্ড</w:t>
      </w:r>
      <w:r>
        <w:rPr>
          <w:color w:val="000002"/>
        </w:rPr>
        <w:t xml:space="preserve"> দেয়নি</w:t>
      </w:r>
      <w:r>
        <w:rPr>
          <w:color w:val="100000"/>
        </w:rPr>
        <w:t xml:space="preserve"> পরে</w:t>
      </w:r>
      <w:r>
        <w:rPr>
          <w:color w:val="000000"/>
        </w:rPr>
        <w:t xml:space="preserve"> যোগাযোগ</w:t>
      </w:r>
      <w:r>
        <w:rPr>
          <w:color w:val="050000"/>
        </w:rPr>
        <w:t xml:space="preserve"> করার</w:t>
      </w:r>
      <w:r>
        <w:rPr>
          <w:color w:val="000000"/>
        </w:rPr>
        <w:t xml:space="preserve"> চেষ্টা</w:t>
      </w:r>
      <w:r>
        <w:rPr>
          <w:color w:val="010000"/>
        </w:rPr>
        <w:t xml:space="preserve"> করলে</w:t>
      </w:r>
      <w:r>
        <w:rPr>
          <w:color w:val="2C0000"/>
        </w:rPr>
        <w:t xml:space="preserve"> আমাকে</w:t>
      </w:r>
      <w:r>
        <w:rPr>
          <w:color w:val="000000"/>
        </w:rPr>
        <w:t xml:space="preserve"> এড়িয়ে</w:t>
      </w:r>
      <w:r>
        <w:rPr>
          <w:color w:val="010000"/>
        </w:rPr>
        <w:t xml:space="preserve"> যায়</w:t>
      </w:r>
      <w:r>
        <w:br/>
      </w:r>
      <w:r>
        <w:rPr>
          <w:color w:val="000002"/>
        </w:rPr>
        <w:t xml:space="preserve"> আজকে</w:t>
      </w:r>
      <w:r>
        <w:rPr>
          <w:color w:val="250000"/>
        </w:rPr>
        <w:t xml:space="preserve"> সে</w:t>
      </w:r>
      <w:r>
        <w:rPr>
          <w:color w:val="2C0000"/>
        </w:rPr>
        <w:t xml:space="preserve"> আমাকে</w:t>
      </w:r>
      <w:r>
        <w:rPr>
          <w:color w:val="000001"/>
        </w:rPr>
        <w:t xml:space="preserve"> বক্ল</w:t>
      </w:r>
      <w:r>
        <w:rPr>
          <w:color w:val="4F0000"/>
        </w:rPr>
        <w:t xml:space="preserve"> করে</w:t>
      </w:r>
      <w:r>
        <w:rPr>
          <w:color w:val="0F0000"/>
        </w:rPr>
        <w:t xml:space="preserve"> দিয়েছে</w:t>
      </w:r>
      <w:r>
        <w:rPr>
          <w:color w:val="000005"/>
        </w:rPr>
        <w:t xml:space="preserve"> তারপর</w:t>
      </w:r>
      <w:r>
        <w:rPr>
          <w:color w:val="880000"/>
        </w:rPr>
        <w:t xml:space="preserve"> আমি</w:t>
      </w:r>
      <w:r>
        <w:rPr>
          <w:color w:val="000006"/>
        </w:rPr>
        <w:t xml:space="preserve"> জানতে</w:t>
      </w:r>
      <w:r>
        <w:rPr>
          <w:color w:val="000005"/>
        </w:rPr>
        <w:t xml:space="preserve"> পারি</w:t>
      </w:r>
      <w:r>
        <w:rPr>
          <w:color w:val="250000"/>
        </w:rPr>
        <w:t xml:space="preserve"> সে</w:t>
      </w:r>
      <w:r>
        <w:rPr>
          <w:color w:val="300000"/>
        </w:rPr>
        <w:t xml:space="preserve"> একজন</w:t>
      </w:r>
      <w:r>
        <w:rPr>
          <w:color w:val="000001"/>
        </w:rPr>
        <w:t xml:space="preserve"> ফ্রড</w:t>
      </w:r>
      <w:r>
        <w:rPr>
          <w:color w:val="020000"/>
        </w:rPr>
        <w:t xml:space="preserve"> অনেকের</w:t>
      </w:r>
      <w:r>
        <w:rPr>
          <w:color w:val="090000"/>
        </w:rPr>
        <w:t xml:space="preserve"> কাছে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01"/>
        </w:rPr>
        <w:t xml:space="preserve"> বক্ল</w:t>
      </w:r>
      <w:r>
        <w:rPr>
          <w:color w:val="4F0000"/>
        </w:rPr>
        <w:t xml:space="preserve"> করে</w:t>
      </w:r>
      <w:r>
        <w:rPr>
          <w:color w:val="0F0000"/>
        </w:rPr>
        <w:t xml:space="preserve"> দিয়েছে</w:t>
      </w:r>
      <w:r>
        <w:br/>
      </w:r>
      <w:r>
        <w:rPr>
          <w:color w:val="170000"/>
        </w:rPr>
        <w:t xml:space="preserve"> sir</w:t>
      </w:r>
      <w:r>
        <w:rPr>
          <w:color w:val="010000"/>
        </w:rPr>
        <w:t xml:space="preserve"> goto</w:t>
      </w:r>
      <w:r>
        <w:rPr>
          <w:color w:val="000005"/>
        </w:rPr>
        <w:t xml:space="preserve"> kalke</w:t>
      </w:r>
      <w:r>
        <w:rPr>
          <w:color w:val="020000"/>
        </w:rPr>
        <w:t xml:space="preserve"> akjn</w:t>
      </w:r>
      <w:r>
        <w:rPr>
          <w:color w:val="5F0000"/>
        </w:rPr>
        <w:t xml:space="preserve"> amar</w:t>
      </w:r>
      <w:r>
        <w:rPr>
          <w:color w:val="000002"/>
        </w:rPr>
        <w:t xml:space="preserve"> satte</w:t>
      </w:r>
      <w:r>
        <w:rPr>
          <w:color w:val="000000"/>
        </w:rPr>
        <w:t xml:space="preserve"> protaro</w:t>
      </w:r>
      <w:r>
        <w:rPr>
          <w:color w:val="000044"/>
        </w:rPr>
        <w:t xml:space="preserve"> kore</w:t>
      </w:r>
      <w:r>
        <w:rPr>
          <w:color w:val="000049"/>
        </w:rPr>
        <w:t xml:space="preserve"> taka</w:t>
      </w:r>
      <w:r>
        <w:rPr>
          <w:color w:val="00001A"/>
        </w:rPr>
        <w:t xml:space="preserve"> niye</w:t>
      </w:r>
      <w:r>
        <w:rPr>
          <w:color w:val="010000"/>
        </w:rPr>
        <w:t xml:space="preserve"> jay</w:t>
      </w:r>
      <w:r>
        <w:rPr>
          <w:color w:val="160000"/>
        </w:rPr>
        <w:t xml:space="preserve"> akta</w:t>
      </w:r>
      <w:r>
        <w:rPr>
          <w:color w:val="000001"/>
        </w:rPr>
        <w:t xml:space="preserve"> jinish</w:t>
      </w:r>
      <w:r>
        <w:rPr>
          <w:color w:val="00000B"/>
        </w:rPr>
        <w:t xml:space="preserve"> dibe</w:t>
      </w:r>
      <w:r>
        <w:rPr>
          <w:color w:val="0F0000"/>
        </w:rPr>
        <w:t xml:space="preserve"> bole</w:t>
      </w:r>
      <w:r>
        <w:br/>
      </w:r>
      <w:r>
        <w:rPr>
          <w:color w:val="170000"/>
        </w:rPr>
        <w:t xml:space="preserve"> sir</w:t>
      </w:r>
      <w:r>
        <w:rPr>
          <w:color w:val="010000"/>
        </w:rPr>
        <w:t xml:space="preserve"> goto</w:t>
      </w:r>
      <w:r>
        <w:rPr>
          <w:color w:val="010000"/>
        </w:rPr>
        <w:t xml:space="preserve"> kal</w:t>
      </w:r>
      <w:r>
        <w:rPr>
          <w:color w:val="5F0000"/>
        </w:rPr>
        <w:t xml:space="preserve"> amar</w:t>
      </w:r>
      <w:r>
        <w:rPr>
          <w:color w:val="010000"/>
        </w:rPr>
        <w:t xml:space="preserve"> kas</w:t>
      </w:r>
      <w:r>
        <w:rPr>
          <w:color w:val="000008"/>
        </w:rPr>
        <w:t xml:space="preserve"> teke</w:t>
      </w:r>
      <w:r>
        <w:rPr>
          <w:color w:val="040000"/>
        </w:rPr>
        <w:t xml:space="preserve"> jon</w:t>
      </w:r>
      <w:r>
        <w:rPr>
          <w:color w:val="000013"/>
        </w:rPr>
        <w:t xml:space="preserve"> protarona</w:t>
      </w:r>
      <w:r>
        <w:rPr>
          <w:color w:val="000044"/>
        </w:rPr>
        <w:t xml:space="preserve"> kore</w:t>
      </w:r>
      <w:r>
        <w:rPr>
          <w:color w:val="000049"/>
        </w:rPr>
        <w:t xml:space="preserve"> taka</w:t>
      </w:r>
      <w:r>
        <w:rPr>
          <w:color w:val="00001A"/>
        </w:rPr>
        <w:t xml:space="preserve"> niye</w:t>
      </w:r>
      <w:r>
        <w:rPr>
          <w:color w:val="010000"/>
        </w:rPr>
        <w:t xml:space="preserve"> jay</w:t>
      </w:r>
      <w:r>
        <w:rPr>
          <w:color w:val="170000"/>
        </w:rPr>
        <w:t xml:space="preserve"> amake</w:t>
      </w:r>
      <w:r>
        <w:rPr>
          <w:color w:val="00001E"/>
        </w:rPr>
        <w:t xml:space="preserve"> ta</w:t>
      </w:r>
      <w:r>
        <w:rPr>
          <w:color w:val="000001"/>
        </w:rPr>
        <w:t xml:space="preserve"> jinish</w:t>
      </w:r>
      <w:r>
        <w:rPr>
          <w:color w:val="00000B"/>
        </w:rPr>
        <w:t xml:space="preserve"> dibe</w:t>
      </w:r>
      <w:r>
        <w:rPr>
          <w:color w:val="0F0000"/>
        </w:rPr>
        <w:t xml:space="preserve"> bole</w:t>
      </w:r>
      <w:r>
        <w:rPr>
          <w:color w:val="040000"/>
        </w:rPr>
        <w:t xml:space="preserve"> kintu</w:t>
      </w:r>
      <w:r>
        <w:rPr>
          <w:color w:val="080000"/>
        </w:rPr>
        <w:t xml:space="preserve"> pore</w:t>
      </w:r>
      <w:r>
        <w:rPr>
          <w:color w:val="5F0000"/>
        </w:rPr>
        <w:t xml:space="preserve"> amar</w:t>
      </w:r>
      <w:r>
        <w:rPr>
          <w:color w:val="000002"/>
        </w:rPr>
        <w:t xml:space="preserve"> satte</w:t>
      </w:r>
      <w:r>
        <w:rPr>
          <w:color w:val="000013"/>
        </w:rPr>
        <w:t xml:space="preserve"> protarona</w:t>
      </w:r>
      <w:r>
        <w:rPr>
          <w:color w:val="000044"/>
        </w:rPr>
        <w:t xml:space="preserve"> kore</w:t>
      </w:r>
      <w:r>
        <w:br/>
      </w:r>
      <w:r>
        <w:rPr>
          <w:color w:val="00005A"/>
        </w:rPr>
        <w:t xml:space="preserve"> bkash</w:t>
      </w:r>
      <w:r>
        <w:rPr>
          <w:color w:val="00001C"/>
        </w:rPr>
        <w:t xml:space="preserve"> hack</w:t>
      </w:r>
      <w:r>
        <w:rPr>
          <w:color w:val="000000"/>
        </w:rPr>
        <w:t xml:space="preserve"> karca</w:t>
      </w:r>
      <w:r>
        <w:rPr>
          <w:color w:val="460000"/>
        </w:rPr>
        <w:t xml:space="preserve"> amr</w:t>
      </w:r>
      <w:r>
        <w:br/>
      </w:r>
      <w:r>
        <w:rPr>
          <w:color w:val="880000"/>
        </w:rPr>
        <w:t xml:space="preserve"> আমি</w:t>
      </w:r>
      <w:r>
        <w:rPr>
          <w:color w:val="300000"/>
        </w:rPr>
        <w:t xml:space="preserve"> একজন</w:t>
      </w:r>
      <w:r>
        <w:rPr>
          <w:color w:val="00000F"/>
        </w:rPr>
        <w:t xml:space="preserve"> প্রতারক</w:t>
      </w:r>
      <w:r>
        <w:rPr>
          <w:color w:val="000017"/>
        </w:rPr>
        <w:t xml:space="preserve"> শিকার</w:t>
      </w:r>
      <w:r>
        <w:br/>
      </w:r>
      <w:r>
        <w:rPr>
          <w:color w:val="000001"/>
        </w:rPr>
        <w:t xml:space="preserve"> কালকে</w:t>
      </w:r>
      <w:r>
        <w:rPr>
          <w:color w:val="000034"/>
        </w:rPr>
        <w:t xml:space="preserve"> একটা</w:t>
      </w:r>
      <w:r>
        <w:rPr>
          <w:color w:val="000056"/>
        </w:rPr>
        <w:t xml:space="preserve"> বিকাশ</w:t>
      </w:r>
      <w:r>
        <w:rPr>
          <w:color w:val="000001"/>
        </w:rPr>
        <w:t xml:space="preserve"> নামবারে</w:t>
      </w:r>
      <w:r>
        <w:rPr>
          <w:color w:val="000000"/>
        </w:rPr>
        <w:t xml:space="preserve"> প্রাই</w:t>
      </w:r>
      <w:r>
        <w:rPr>
          <w:color w:val="00000B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এসেছিল</w:t>
      </w:r>
      <w:r>
        <w:rPr>
          <w:color w:val="000005"/>
        </w:rPr>
        <w:t xml:space="preserve"> তারপর</w:t>
      </w:r>
      <w:r>
        <w:rPr>
          <w:color w:val="000025"/>
        </w:rPr>
        <w:t xml:space="preserve"> সাথে</w:t>
      </w:r>
      <w:r>
        <w:rPr>
          <w:color w:val="000000"/>
        </w:rPr>
        <w:t xml:space="preserve"> সাথেই</w:t>
      </w:r>
      <w:r>
        <w:rPr>
          <w:color w:val="040000"/>
        </w:rPr>
        <w:t xml:space="preserve"> কেউ</w:t>
      </w:r>
      <w:r>
        <w:rPr>
          <w:color w:val="300000"/>
        </w:rPr>
        <w:t xml:space="preserve"> একজন</w:t>
      </w:r>
      <w:r>
        <w:rPr>
          <w:color w:val="000011"/>
        </w:rPr>
        <w:t xml:space="preserve"> ফোন</w:t>
      </w:r>
      <w:r>
        <w:rPr>
          <w:color w:val="0F0000"/>
        </w:rPr>
        <w:t xml:space="preserve"> দিয়ে</w:t>
      </w:r>
      <w:r>
        <w:rPr>
          <w:color w:val="000001"/>
        </w:rPr>
        <w:t xml:space="preserve"> বিভিন্ন</w:t>
      </w:r>
      <w:r>
        <w:rPr>
          <w:color w:val="00000D"/>
        </w:rPr>
        <w:t xml:space="preserve"> কথা</w:t>
      </w:r>
      <w:r>
        <w:rPr>
          <w:color w:val="230000"/>
        </w:rPr>
        <w:t xml:space="preserve"> বলে</w:t>
      </w:r>
      <w:r>
        <w:rPr>
          <w:color w:val="000001"/>
        </w:rPr>
        <w:t xml:space="preserve"> টাকাটি</w:t>
      </w:r>
      <w:r>
        <w:rPr>
          <w:color w:val="1F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00"/>
        </w:rPr>
        <w:t xml:space="preserve"> উটিয়ে</w:t>
      </w:r>
      <w:r>
        <w:rPr>
          <w:color w:val="090000"/>
        </w:rPr>
        <w:t xml:space="preserve"> নিয়েছে</w:t>
      </w:r>
      <w:r>
        <w:br/>
      </w:r>
      <w:r>
        <w:rPr>
          <w:color w:val="000018"/>
        </w:rPr>
        <w:t xml:space="preserve"> my</w:t>
      </w:r>
      <w:r>
        <w:rPr>
          <w:color w:val="00005A"/>
        </w:rPr>
        <w:t xml:space="preserve"> bkash</w:t>
      </w:r>
      <w:r>
        <w:rPr>
          <w:color w:val="000035"/>
        </w:rPr>
        <w:t xml:space="preserve"> account</w:t>
      </w:r>
      <w:r>
        <w:rPr>
          <w:color w:val="020000"/>
        </w:rPr>
        <w:t xml:space="preserve"> was</w:t>
      </w:r>
      <w:r>
        <w:rPr>
          <w:color w:val="000001"/>
        </w:rPr>
        <w:t xml:space="preserve"> blocked</w:t>
      </w:r>
      <w:r>
        <w:rPr>
          <w:color w:val="020000"/>
        </w:rPr>
        <w:t xml:space="preserve"> by</w:t>
      </w:r>
      <w:r>
        <w:rPr>
          <w:color w:val="000000"/>
        </w:rPr>
        <w:t xml:space="preserve"> frud</w:t>
      </w:r>
      <w:r>
        <w:rPr>
          <w:color w:val="040000"/>
        </w:rPr>
        <w:t xml:space="preserve"> please</w:t>
      </w:r>
      <w:r>
        <w:rPr>
          <w:color w:val="080000"/>
        </w:rPr>
        <w:t xml:space="preserve"> help</w:t>
      </w:r>
      <w:r>
        <w:rPr>
          <w:color w:val="130000"/>
        </w:rPr>
        <w:t xml:space="preserve"> me</w:t>
      </w:r>
      <w:r>
        <w:br/>
      </w:r>
      <w:r>
        <w:rPr>
          <w:color w:val="000000"/>
        </w:rPr>
        <w:t xml:space="preserve"> eta</w:t>
      </w:r>
      <w:r>
        <w:rPr>
          <w:color w:val="000000"/>
        </w:rPr>
        <w:t xml:space="preserve"> jei</w:t>
      </w:r>
      <w:r>
        <w:rPr>
          <w:color w:val="000031"/>
        </w:rPr>
        <w:t xml:space="preserve"> number</w:t>
      </w:r>
      <w:r>
        <w:rPr>
          <w:color w:val="000000"/>
        </w:rPr>
        <w:t xml:space="preserve"> pathano</w:t>
      </w:r>
      <w:r>
        <w:rPr>
          <w:color w:val="000000"/>
        </w:rPr>
        <w:t xml:space="preserve"> hoyese</w:t>
      </w:r>
      <w:r>
        <w:rPr>
          <w:color w:val="000000"/>
        </w:rPr>
        <w:t xml:space="preserve"> details</w:t>
      </w:r>
      <w:r>
        <w:rPr>
          <w:color w:val="000000"/>
        </w:rPr>
        <w:t xml:space="preserve"> dorkar</w:t>
      </w:r>
      <w:r>
        <w:rPr>
          <w:color w:val="0C0000"/>
        </w:rPr>
        <w:t xml:space="preserve"> amk</w:t>
      </w:r>
      <w:r>
        <w:rPr>
          <w:color w:val="000000"/>
        </w:rPr>
        <w:t xml:space="preserve"> mittha</w:t>
      </w:r>
      <w:r>
        <w:rPr>
          <w:color w:val="000000"/>
        </w:rPr>
        <w:t xml:space="preserve"> kotha</w:t>
      </w:r>
      <w:r>
        <w:rPr>
          <w:color w:val="0F0000"/>
        </w:rPr>
        <w:t xml:space="preserve"> bole</w:t>
      </w:r>
      <w:r>
        <w:rPr>
          <w:color w:val="000013"/>
        </w:rPr>
        <w:t xml:space="preserve"> protarona</w:t>
      </w:r>
      <w:r>
        <w:rPr>
          <w:color w:val="000044"/>
        </w:rPr>
        <w:t xml:space="preserve"> kore</w:t>
      </w:r>
      <w:r>
        <w:rPr>
          <w:color w:val="000000"/>
        </w:rPr>
        <w:t xml:space="preserve"> niyese</w:t>
      </w:r>
      <w:r>
        <w:br/>
      </w:r>
      <w:r>
        <w:rPr>
          <w:color w:val="170000"/>
        </w:rPr>
        <w:t xml:space="preserve"> sir</w:t>
      </w:r>
      <w:r>
        <w:rPr>
          <w:color w:val="5D0000"/>
        </w:rPr>
        <w:t xml:space="preserve"> ami</w:t>
      </w:r>
      <w:r>
        <w:rPr>
          <w:color w:val="000016"/>
        </w:rPr>
        <w:t xml:space="preserve"> e</w:t>
      </w:r>
      <w:r>
        <w:rPr>
          <w:color w:val="080000"/>
        </w:rPr>
        <w:t xml:space="preserve"> and</w:t>
      </w:r>
      <w:r>
        <w:rPr>
          <w:color w:val="000049"/>
        </w:rPr>
        <w:t xml:space="preserve"> taka</w:t>
      </w:r>
      <w:r>
        <w:rPr>
          <w:color w:val="000000"/>
        </w:rPr>
        <w:t xml:space="preserve"> protaritho</w:t>
      </w:r>
      <w:r>
        <w:rPr>
          <w:color w:val="000000"/>
        </w:rPr>
        <w:t xml:space="preserve"> hoyechilam</w:t>
      </w:r>
      <w:r>
        <w:rPr>
          <w:color w:val="5D0000"/>
        </w:rPr>
        <w:t xml:space="preserve"> ami</w:t>
      </w:r>
      <w:r>
        <w:rPr>
          <w:color w:val="000000"/>
        </w:rPr>
        <w:t xml:space="preserve"> live</w:t>
      </w:r>
      <w:r>
        <w:rPr>
          <w:color w:val="000004"/>
        </w:rPr>
        <w:t xml:space="preserve"> ase</w:t>
      </w:r>
      <w:r>
        <w:rPr>
          <w:color w:val="040000"/>
        </w:rPr>
        <w:t xml:space="preserve"> oi</w:t>
      </w:r>
      <w:r>
        <w:rPr>
          <w:color w:val="000000"/>
        </w:rPr>
        <w:t xml:space="preserve"> protharok</w:t>
      </w:r>
      <w:r>
        <w:rPr>
          <w:color w:val="180000"/>
        </w:rPr>
        <w:t xml:space="preserve"> er</w:t>
      </w:r>
      <w:r>
        <w:rPr>
          <w:color w:val="000035"/>
        </w:rPr>
        <w:t xml:space="preserve"> account</w:t>
      </w:r>
      <w:r>
        <w:rPr>
          <w:color w:val="000021"/>
        </w:rPr>
        <w:t xml:space="preserve"> block</w:t>
      </w:r>
      <w:r>
        <w:rPr>
          <w:color w:val="000044"/>
        </w:rPr>
        <w:t xml:space="preserve"> kore</w:t>
      </w:r>
      <w:r>
        <w:br/>
      </w:r>
      <w:r>
        <w:rPr>
          <w:color w:val="060000"/>
        </w:rPr>
        <w:t xml:space="preserve"> vai</w:t>
      </w:r>
      <w:r>
        <w:rPr>
          <w:color w:val="5D0000"/>
        </w:rPr>
        <w:t xml:space="preserve"> ami</w:t>
      </w:r>
      <w:r>
        <w:rPr>
          <w:color w:val="160000"/>
        </w:rPr>
        <w:t xml:space="preserve"> akta</w:t>
      </w:r>
      <w:r>
        <w:rPr>
          <w:color w:val="000031"/>
        </w:rPr>
        <w:t xml:space="preserve"> number</w:t>
      </w:r>
      <w:r>
        <w:rPr>
          <w:color w:val="010000"/>
        </w:rPr>
        <w:t xml:space="preserve"> aa</w:t>
      </w:r>
      <w:r>
        <w:rPr>
          <w:color w:val="000016"/>
        </w:rPr>
        <w:t xml:space="preserve"> online</w:t>
      </w:r>
      <w:r>
        <w:rPr>
          <w:color w:val="010000"/>
        </w:rPr>
        <w:t xml:space="preserve"> aa</w:t>
      </w:r>
      <w:r>
        <w:rPr>
          <w:color w:val="000011"/>
        </w:rPr>
        <w:t xml:space="preserve"> send</w:t>
      </w:r>
      <w:r>
        <w:rPr>
          <w:color w:val="000018"/>
        </w:rPr>
        <w:t xml:space="preserve"> money</w:t>
      </w:r>
      <w:r>
        <w:rPr>
          <w:color w:val="000000"/>
        </w:rPr>
        <w:t xml:space="preserve"> korsi</w:t>
      </w:r>
      <w:r>
        <w:rPr>
          <w:color w:val="160000"/>
        </w:rPr>
        <w:t xml:space="preserve"> akta</w:t>
      </w:r>
      <w:r>
        <w:rPr>
          <w:color w:val="000016"/>
        </w:rPr>
        <w:t xml:space="preserve"> product</w:t>
      </w:r>
      <w:r>
        <w:rPr>
          <w:color w:val="020000"/>
        </w:rPr>
        <w:t xml:space="preserve"> kinar</w:t>
      </w:r>
      <w:r>
        <w:rPr>
          <w:color w:val="080000"/>
        </w:rPr>
        <w:t xml:space="preserve"> jonno</w:t>
      </w:r>
      <w:r>
        <w:rPr>
          <w:color w:val="0D0000"/>
        </w:rPr>
        <w:t xml:space="preserve"> but</w:t>
      </w:r>
      <w:r>
        <w:rPr>
          <w:color w:val="080000"/>
        </w:rPr>
        <w:t xml:space="preserve"> pore</w:t>
      </w:r>
      <w:r>
        <w:rPr>
          <w:color w:val="000000"/>
        </w:rPr>
        <w:t xml:space="preserve"> busa</w:t>
      </w:r>
      <w:r>
        <w:rPr>
          <w:color w:val="0F0000"/>
        </w:rPr>
        <w:t xml:space="preserve"> gese</w:t>
      </w:r>
      <w:r>
        <w:rPr>
          <w:color w:val="040000"/>
        </w:rPr>
        <w:t xml:space="preserve"> oi</w:t>
      </w:r>
      <w:r>
        <w:rPr>
          <w:color w:val="000002"/>
        </w:rPr>
        <w:t xml:space="preserve"> lok</w:t>
      </w:r>
      <w:r>
        <w:rPr>
          <w:color w:val="00001E"/>
        </w:rPr>
        <w:t xml:space="preserve"> ta</w:t>
      </w:r>
      <w:r>
        <w:rPr>
          <w:color w:val="000000"/>
        </w:rPr>
        <w:t xml:space="preserve"> skamer</w:t>
      </w:r>
      <w:r>
        <w:br/>
      </w:r>
      <w:r>
        <w:rPr>
          <w:color w:val="010000"/>
        </w:rPr>
        <w:t xml:space="preserve"> o</w:t>
      </w:r>
      <w:r>
        <w:rPr>
          <w:color w:val="000000"/>
        </w:rPr>
        <w:t xml:space="preserve"> sc</w:t>
      </w:r>
      <w:r>
        <w:rPr>
          <w:color w:val="040000"/>
        </w:rPr>
        <w:t xml:space="preserve"> je</w:t>
      </w:r>
      <w:r>
        <w:rPr>
          <w:color w:val="00005F"/>
        </w:rPr>
        <w:t xml:space="preserve"> tk</w:t>
      </w:r>
      <w:r>
        <w:rPr>
          <w:color w:val="010000"/>
        </w:rPr>
        <w:t xml:space="preserve"> ber</w:t>
      </w:r>
      <w:r>
        <w:rPr>
          <w:color w:val="000000"/>
        </w:rPr>
        <w:t xml:space="preserve"> korce</w:t>
      </w:r>
      <w:r>
        <w:rPr>
          <w:color w:val="260000"/>
        </w:rPr>
        <w:t xml:space="preserve"> a</w:t>
      </w:r>
      <w:r>
        <w:rPr>
          <w:color w:val="080000"/>
        </w:rPr>
        <w:t xml:space="preserve"> jonno</w:t>
      </w:r>
      <w:r>
        <w:rPr>
          <w:color w:val="000002"/>
        </w:rPr>
        <w:t xml:space="preserve"> potarok</w:t>
      </w:r>
      <w:r>
        <w:rPr>
          <w:color w:val="040000"/>
        </w:rPr>
        <w:t xml:space="preserve"> je</w:t>
      </w:r>
      <w:r>
        <w:rPr>
          <w:color w:val="00005F"/>
        </w:rPr>
        <w:t xml:space="preserve"> tk</w:t>
      </w:r>
      <w:r>
        <w:rPr>
          <w:color w:val="010000"/>
        </w:rPr>
        <w:t xml:space="preserve"> ber</w:t>
      </w:r>
      <w:r>
        <w:rPr>
          <w:color w:val="000004"/>
        </w:rPr>
        <w:t xml:space="preserve"> korche</w:t>
      </w:r>
      <w:r>
        <w:rPr>
          <w:color w:val="090000"/>
        </w:rPr>
        <w:t xml:space="preserve"> tar</w:t>
      </w:r>
      <w:r>
        <w:rPr>
          <w:color w:val="050000"/>
        </w:rPr>
        <w:t xml:space="preserve"> por</w:t>
      </w:r>
      <w:r>
        <w:rPr>
          <w:color w:val="000006"/>
        </w:rPr>
        <w:t xml:space="preserve"> report</w:t>
      </w:r>
      <w:r>
        <w:rPr>
          <w:color w:val="000001"/>
        </w:rPr>
        <w:t xml:space="preserve"> dile</w:t>
      </w:r>
      <w:r>
        <w:rPr>
          <w:color w:val="090000"/>
        </w:rPr>
        <w:t xml:space="preserve"> tar</w:t>
      </w:r>
      <w:r>
        <w:rPr>
          <w:color w:val="100000"/>
        </w:rPr>
        <w:t xml:space="preserve"> ar</w:t>
      </w:r>
      <w:r>
        <w:rPr>
          <w:color w:val="000004"/>
        </w:rPr>
        <w:t xml:space="preserve"> kichu</w:t>
      </w:r>
      <w:r>
        <w:rPr>
          <w:color w:val="020000"/>
        </w:rPr>
        <w:t xml:space="preserve"> hbe</w:t>
      </w:r>
      <w:r>
        <w:rPr>
          <w:color w:val="000011"/>
        </w:rPr>
        <w:t xml:space="preserve"> na</w:t>
      </w:r>
      <w:r>
        <w:rPr>
          <w:color w:val="230000"/>
        </w:rPr>
        <w:t xml:space="preserve"> ki</w:t>
      </w:r>
      <w:r>
        <w:rPr>
          <w:color w:val="020000"/>
        </w:rPr>
        <w:t xml:space="preserve"> hbe</w:t>
      </w:r>
      <w:r>
        <w:rPr>
          <w:color w:val="010000"/>
        </w:rPr>
        <w:t xml:space="preserve"> aita</w:t>
      </w:r>
      <w:r>
        <w:rPr>
          <w:color w:val="060000"/>
        </w:rPr>
        <w:t xml:space="preserve"> aktu</w:t>
      </w:r>
      <w:r>
        <w:rPr>
          <w:color w:val="000000"/>
        </w:rPr>
        <w:t xml:space="preserve"> janaben</w:t>
      </w:r>
      <w:r>
        <w:rPr>
          <w:color w:val="050000"/>
        </w:rPr>
        <w:t xml:space="preserve"> plz</w:t>
      </w:r>
      <w:r>
        <w:br/>
      </w:r>
      <w:r>
        <w:rPr>
          <w:color w:val="060000"/>
        </w:rPr>
        <w:t xml:space="preserve"> vaiya</w:t>
      </w:r>
      <w:r>
        <w:rPr>
          <w:color w:val="000004"/>
        </w:rPr>
        <w:t xml:space="preserve"> potaronar</w:t>
      </w:r>
      <w:r>
        <w:rPr>
          <w:color w:val="00000C"/>
        </w:rPr>
        <w:t xml:space="preserve"> sikar</w:t>
      </w:r>
      <w:r>
        <w:rPr>
          <w:color w:val="000001"/>
        </w:rPr>
        <w:t xml:space="preserve"> hoichi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7"/>
        </w:rPr>
        <w:t xml:space="preserve"> হ্যাক</w:t>
      </w:r>
      <w:r>
        <w:rPr>
          <w:color w:val="130000"/>
        </w:rPr>
        <w:t xml:space="preserve"> করেছে</w:t>
      </w:r>
      <w:r>
        <w:rPr>
          <w:color w:val="880000"/>
        </w:rPr>
        <w:t xml:space="preserve"> আমি</w:t>
      </w:r>
      <w:r>
        <w:rPr>
          <w:color w:val="CA0000"/>
        </w:rPr>
        <w:t xml:space="preserve"> আমার</w:t>
      </w:r>
      <w:r>
        <w:rPr>
          <w:color w:val="1E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কী</w:t>
      </w:r>
      <w:r>
        <w:rPr>
          <w:color w:val="00000C"/>
        </w:rPr>
        <w:t xml:space="preserve"> ফেরত</w:t>
      </w:r>
      <w:r>
        <w:rPr>
          <w:color w:val="000001"/>
        </w:rPr>
        <w:t xml:space="preserve"> পাব</w:t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একাউন্টের</w:t>
      </w:r>
      <w:r>
        <w:rPr>
          <w:color w:val="000023"/>
        </w:rPr>
        <w:t xml:space="preserve"> নাম্বার</w:t>
      </w:r>
      <w:r>
        <w:rPr>
          <w:color w:val="000002"/>
        </w:rPr>
        <w:t xml:space="preserve"> হচ্ছে</w:t>
      </w:r>
      <w:r>
        <w:br/>
      </w:r>
      <w:r>
        <w:rPr>
          <w:color w:val="880000"/>
        </w:rPr>
        <w:t xml:space="preserve"> আমি</w:t>
      </w:r>
      <w:r>
        <w:rPr>
          <w:color w:val="000011"/>
        </w:rPr>
        <w:t xml:space="preserve"> প্রতারণার</w:t>
      </w:r>
      <w:r>
        <w:rPr>
          <w:color w:val="000017"/>
        </w:rPr>
        <w:t xml:space="preserve"> শিকার</w:t>
      </w:r>
      <w:r>
        <w:rPr>
          <w:color w:val="0C0000"/>
        </w:rPr>
        <w:t xml:space="preserve"> হয়েছি</w:t>
      </w:r>
      <w:r>
        <w:rPr>
          <w:color w:val="040000"/>
        </w:rPr>
        <w:t xml:space="preserve"> আপনাদের</w:t>
      </w:r>
      <w:r>
        <w:rPr>
          <w:color w:val="090000"/>
        </w:rPr>
        <w:t xml:space="preserve"> কাছে</w:t>
      </w:r>
      <w:r>
        <w:rPr>
          <w:color w:val="000002"/>
        </w:rPr>
        <w:t xml:space="preserve"> সাহায্য</w:t>
      </w:r>
      <w:r>
        <w:rPr>
          <w:color w:val="000008"/>
        </w:rPr>
        <w:t xml:space="preserve"> চাই</w:t>
      </w:r>
      <w:r>
        <w:br/>
      </w:r>
      <w:r>
        <w:rPr>
          <w:color w:val="CA0000"/>
        </w:rPr>
        <w:t xml:space="preserve"> আমার</w:t>
      </w:r>
      <w:r>
        <w:rPr>
          <w:color w:val="000025"/>
        </w:rPr>
        <w:t xml:space="preserve"> সাথে</w:t>
      </w:r>
      <w:r>
        <w:rPr>
          <w:color w:val="000016"/>
        </w:rPr>
        <w:t xml:space="preserve"> scam</w:t>
      </w:r>
      <w:r>
        <w:rPr>
          <w:color w:val="0D0000"/>
        </w:rPr>
        <w:t xml:space="preserve"> করা</w:t>
      </w:r>
      <w:r>
        <w:rPr>
          <w:color w:val="040000"/>
        </w:rPr>
        <w:t xml:space="preserve"> হইছে</w:t>
      </w:r>
      <w:r>
        <w:rPr>
          <w:color w:val="060000"/>
        </w:rPr>
        <w:t xml:space="preserve"> any</w:t>
      </w:r>
      <w:r>
        <w:rPr>
          <w:color w:val="000004"/>
        </w:rPr>
        <w:t xml:space="preserve"> one</w:t>
      </w:r>
      <w:r>
        <w:rPr>
          <w:color w:val="000000"/>
        </w:rPr>
        <w:t xml:space="preserve"> here</w:t>
      </w:r>
      <w:r>
        <w:br/>
      </w:r>
      <w:r>
        <w:rPr>
          <w:color w:val="CA0000"/>
        </w:rPr>
        <w:t xml:space="preserve"> আমার</w:t>
      </w:r>
      <w:r>
        <w:rPr>
          <w:color w:val="000056"/>
        </w:rPr>
        <w:t xml:space="preserve"> বিকাশ</w:t>
      </w:r>
      <w:r>
        <w:rPr>
          <w:color w:val="00005D"/>
        </w:rPr>
        <w:t xml:space="preserve"> থেকে</w:t>
      </w:r>
      <w:r>
        <w:rPr>
          <w:color w:val="880000"/>
        </w:rPr>
        <w:t xml:space="preserve"> আমি</w:t>
      </w:r>
      <w:r>
        <w:rPr>
          <w:color w:val="080000"/>
        </w:rPr>
        <w:t xml:space="preserve"> একজনকে</w:t>
      </w:r>
      <w:r>
        <w:rPr>
          <w:color w:val="000000"/>
        </w:rPr>
        <w:t xml:space="preserve"> বারোশো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দিছে</w:t>
      </w:r>
      <w:r>
        <w:rPr>
          <w:color w:val="000034"/>
        </w:rPr>
        <w:t xml:space="preserve"> একটা</w:t>
      </w:r>
      <w:r>
        <w:rPr>
          <w:color w:val="000001"/>
        </w:rPr>
        <w:t xml:space="preserve"> কাজের</w:t>
      </w:r>
      <w:r>
        <w:rPr>
          <w:color w:val="160000"/>
        </w:rPr>
        <w:t xml:space="preserve"> জন্য</w:t>
      </w:r>
      <w:r>
        <w:rPr>
          <w:color w:val="140000"/>
        </w:rPr>
        <w:t xml:space="preserve"> কিন্তু</w:t>
      </w:r>
      <w:r>
        <w:rPr>
          <w:color w:val="000017"/>
        </w:rPr>
        <w:t xml:space="preserve"> অনলাইনে</w:t>
      </w:r>
      <w:r>
        <w:rPr>
          <w:color w:val="000000"/>
        </w:rPr>
        <w:t xml:space="preserve"> থাক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চিনি</w:t>
      </w:r>
      <w:r>
        <w:rPr>
          <w:color w:val="000014"/>
        </w:rPr>
        <w:t xml:space="preserve"> না</w:t>
      </w:r>
      <w:r>
        <w:rPr>
          <w:color w:val="250000"/>
        </w:rPr>
        <w:t xml:space="preserve"> সে</w:t>
      </w:r>
      <w:r>
        <w:rPr>
          <w:color w:val="CA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নিচে</w:t>
      </w:r>
      <w:r>
        <w:rPr>
          <w:color w:val="000000"/>
        </w:rPr>
        <w:t xml:space="preserve"> নেই</w:t>
      </w:r>
      <w:r>
        <w:rPr>
          <w:color w:val="CA0000"/>
        </w:rPr>
        <w:t xml:space="preserve"> আমার</w:t>
      </w:r>
      <w:r>
        <w:rPr>
          <w:color w:val="000000"/>
        </w:rPr>
        <w:t xml:space="preserve"> কাজটা</w:t>
      </w:r>
      <w:r>
        <w:rPr>
          <w:color w:val="4F0000"/>
        </w:rPr>
        <w:t xml:space="preserve"> করে</w:t>
      </w:r>
      <w:r>
        <w:rPr>
          <w:color w:val="000002"/>
        </w:rPr>
        <w:t xml:space="preserve"> দেন</w:t>
      </w:r>
      <w:r>
        <w:rPr>
          <w:color w:val="000000"/>
        </w:rPr>
        <w:t xml:space="preserve"> সেই</w:t>
      </w:r>
      <w:r>
        <w:rPr>
          <w:color w:val="000056"/>
        </w:rPr>
        <w:t xml:space="preserve"> বিকাশ</w:t>
      </w:r>
      <w:r>
        <w:rPr>
          <w:color w:val="000023"/>
        </w:rPr>
        <w:t xml:space="preserve"> নাম্বার</w:t>
      </w:r>
      <w:r>
        <w:rPr>
          <w:color w:val="050000"/>
        </w:rPr>
        <w:t xml:space="preserve"> দিয়ে</w:t>
      </w:r>
      <w:r>
        <w:rPr>
          <w:color w:val="000000"/>
        </w:rPr>
        <w:t xml:space="preserve"> আরও</w:t>
      </w:r>
      <w:r>
        <w:rPr>
          <w:color w:val="020000"/>
        </w:rPr>
        <w:t xml:space="preserve"> অনেকের</w:t>
      </w:r>
      <w:r>
        <w:rPr>
          <w:color w:val="090000"/>
        </w:rPr>
        <w:t xml:space="preserve"> কাছ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নিছি</w:t>
      </w:r>
      <w:r>
        <w:br/>
      </w:r>
      <w:r>
        <w:rPr>
          <w:color w:val="000000"/>
        </w:rPr>
        <w:t xml:space="preserve"> আচ্ছালামু</w:t>
      </w:r>
      <w:r>
        <w:rPr>
          <w:color w:val="000000"/>
        </w:rPr>
        <w:t xml:space="preserve"> আ'লাইকুম</w:t>
      </w:r>
      <w:r>
        <w:rPr>
          <w:color w:val="880000"/>
        </w:rPr>
        <w:t xml:space="preserve"> আমি</w:t>
      </w:r>
      <w:r>
        <w:rPr>
          <w:color w:val="0D0000"/>
        </w:rPr>
        <w:t xml:space="preserve"> কিছু</w:t>
      </w:r>
      <w:r>
        <w:rPr>
          <w:color w:val="000002"/>
        </w:rPr>
        <w:t xml:space="preserve"> বই</w:t>
      </w:r>
      <w:r>
        <w:rPr>
          <w:color w:val="000004"/>
        </w:rPr>
        <w:t xml:space="preserve"> কিনার</w:t>
      </w:r>
      <w:r>
        <w:rPr>
          <w:color w:val="160000"/>
        </w:rPr>
        <w:t xml:space="preserve"> জন্য</w:t>
      </w:r>
      <w:r>
        <w:rPr>
          <w:color w:val="160000"/>
        </w:rPr>
        <w:t xml:space="preserve"> এক</w:t>
      </w:r>
      <w:r>
        <w:rPr>
          <w:color w:val="00000B"/>
        </w:rPr>
        <w:t xml:space="preserve"> অনলাইন</w:t>
      </w:r>
      <w:r>
        <w:rPr>
          <w:color w:val="000000"/>
        </w:rPr>
        <w:t xml:space="preserve"> শপে</w:t>
      </w:r>
      <w:r>
        <w:rPr>
          <w:color w:val="0D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1A"/>
        </w:rPr>
        <w:t xml:space="preserve"> বিকাশে</w:t>
      </w:r>
      <w:r>
        <w:rPr>
          <w:color w:val="000000"/>
        </w:rPr>
        <w:t xml:space="preserve"> পাঠাই</w:t>
      </w:r>
      <w:r>
        <w:rPr>
          <w:color w:val="000000"/>
        </w:rPr>
        <w:t xml:space="preserve"> তাদের</w:t>
      </w:r>
      <w:r>
        <w:rPr>
          <w:color w:val="00000D"/>
        </w:rPr>
        <w:t xml:space="preserve"> কথা</w:t>
      </w:r>
      <w:r>
        <w:rPr>
          <w:color w:val="010000"/>
        </w:rPr>
        <w:t xml:space="preserve"> মতো</w:t>
      </w:r>
      <w:r>
        <w:rPr>
          <w:color w:val="140000"/>
        </w:rPr>
        <w:t xml:space="preserve"> কিন্তু</w:t>
      </w:r>
      <w:r>
        <w:rPr>
          <w:color w:val="080000"/>
        </w:rPr>
        <w:t xml:space="preserve"> উনি</w:t>
      </w:r>
      <w:r>
        <w:rPr>
          <w:color w:val="100000"/>
        </w:rPr>
        <w:t xml:space="preserve"> পরে</w:t>
      </w:r>
      <w:r>
        <w:rPr>
          <w:color w:val="000002"/>
        </w:rPr>
        <w:t xml:space="preserve"> বই</w:t>
      </w:r>
      <w:r>
        <w:rPr>
          <w:color w:val="000005"/>
        </w:rPr>
        <w:t xml:space="preserve"> দেয়</w:t>
      </w:r>
      <w:r>
        <w:rPr>
          <w:color w:val="000014"/>
        </w:rPr>
        <w:t xml:space="preserve"> না</w:t>
      </w:r>
      <w:r>
        <w:rPr>
          <w:color w:val="0B0000"/>
        </w:rPr>
        <w:t xml:space="preserve"> আর</w:t>
      </w:r>
      <w:r>
        <w:rPr>
          <w:color w:val="000001"/>
        </w:rPr>
        <w:t xml:space="preserve"> টাকাও</w:t>
      </w:r>
      <w:r>
        <w:rPr>
          <w:color w:val="000005"/>
        </w:rPr>
        <w:t xml:space="preserve"> দেয়</w:t>
      </w:r>
      <w:r>
        <w:rPr>
          <w:color w:val="000014"/>
        </w:rPr>
        <w:t xml:space="preserve"> না</w:t>
      </w:r>
      <w:r>
        <w:rPr>
          <w:color w:val="100000"/>
        </w:rPr>
        <w:t xml:space="preserve"> পরে</w:t>
      </w:r>
      <w:r>
        <w:rPr>
          <w:color w:val="000006"/>
        </w:rPr>
        <w:t xml:space="preserve"> জানতে</w:t>
      </w:r>
      <w:r>
        <w:rPr>
          <w:color w:val="000005"/>
        </w:rPr>
        <w:t xml:space="preserve"> পারি</w:t>
      </w:r>
      <w:r>
        <w:rPr>
          <w:color w:val="080000"/>
        </w:rPr>
        <w:t xml:space="preserve"> উনি</w:t>
      </w:r>
      <w:r>
        <w:rPr>
          <w:color w:val="300000"/>
        </w:rPr>
        <w:t xml:space="preserve"> একজন</w:t>
      </w:r>
      <w:r>
        <w:rPr>
          <w:color w:val="00000F"/>
        </w:rPr>
        <w:t xml:space="preserve"> প্রতারক</w:t>
      </w:r>
      <w:r>
        <w:rPr>
          <w:color w:val="000000"/>
        </w:rPr>
        <w:t xml:space="preserve"> টাইপের</w:t>
      </w:r>
      <w:r>
        <w:rPr>
          <w:color w:val="000009"/>
        </w:rPr>
        <w:t xml:space="preserve"> লোক</w:t>
      </w:r>
      <w:r>
        <w:rPr>
          <w:color w:val="010000"/>
        </w:rPr>
        <w:t xml:space="preserve"> আরো</w:t>
      </w:r>
      <w:r>
        <w:rPr>
          <w:color w:val="000001"/>
        </w:rPr>
        <w:t xml:space="preserve"> জন</w:t>
      </w:r>
      <w:r>
        <w:rPr>
          <w:color w:val="090000"/>
        </w:rPr>
        <w:t xml:space="preserve"> ভাই</w:t>
      </w:r>
      <w:r>
        <w:rPr>
          <w:color w:val="0000FF"/>
        </w:rPr>
        <w:t xml:space="preserve"> টাকা</w:t>
      </w:r>
      <w:r>
        <w:rPr>
          <w:color w:val="050000"/>
        </w:rPr>
        <w:t xml:space="preserve"> দিয়েছে</w:t>
      </w:r>
      <w:r>
        <w:rPr>
          <w:color w:val="040000"/>
        </w:rPr>
        <w:t xml:space="preserve"> কেউ</w:t>
      </w:r>
      <w:r>
        <w:rPr>
          <w:color w:val="00001A"/>
        </w:rPr>
        <w:t xml:space="preserve"> বিকাশে</w:t>
      </w:r>
      <w:r>
        <w:rPr>
          <w:color w:val="040000"/>
        </w:rPr>
        <w:t xml:space="preserve"> কেউ</w:t>
      </w:r>
      <w:r>
        <w:rPr>
          <w:color w:val="000000"/>
        </w:rPr>
        <w:t xml:space="preserve"> নগদে</w:t>
      </w:r>
      <w:r>
        <w:rPr>
          <w:color w:val="000000"/>
        </w:rPr>
        <w:t xml:space="preserve"> তারাও</w:t>
      </w:r>
      <w:r>
        <w:rPr>
          <w:color w:val="000002"/>
        </w:rPr>
        <w:t xml:space="preserve"> বই</w:t>
      </w:r>
      <w:r>
        <w:rPr>
          <w:color w:val="000000"/>
        </w:rPr>
        <w:t xml:space="preserve"> পাই</w:t>
      </w:r>
      <w:r>
        <w:rPr>
          <w:color w:val="040000"/>
        </w:rPr>
        <w:t xml:space="preserve"> নি</w:t>
      </w:r>
      <w:r>
        <w:rPr>
          <w:color w:val="08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ফেরত</w:t>
      </w:r>
      <w:r>
        <w:rPr>
          <w:color w:val="000001"/>
        </w:rPr>
        <w:t xml:space="preserve"> পায়</w:t>
      </w:r>
      <w:r>
        <w:rPr>
          <w:color w:val="040000"/>
        </w:rPr>
        <w:t xml:space="preserve"> নি</w:t>
      </w:r>
      <w:r>
        <w:rPr>
          <w:color w:val="000000"/>
        </w:rPr>
        <w:t xml:space="preserve"> থানায়</w:t>
      </w:r>
      <w:r>
        <w:rPr>
          <w:color w:val="000000"/>
        </w:rPr>
        <w:t xml:space="preserve"> জিডি</w:t>
      </w:r>
      <w:r>
        <w:rPr>
          <w:color w:val="060000"/>
        </w:rPr>
        <w:t xml:space="preserve"> করেছি</w:t>
      </w:r>
      <w:r>
        <w:rPr>
          <w:color w:val="000000"/>
        </w:rPr>
        <w:t xml:space="preserve"> ভাবতেছিলাম</w:t>
      </w:r>
      <w:r>
        <w:rPr>
          <w:color w:val="040000"/>
        </w:rPr>
        <w:t xml:space="preserve"> আপনাদের</w:t>
      </w:r>
      <w:r>
        <w:rPr>
          <w:color w:val="000000"/>
        </w:rPr>
        <w:t xml:space="preserve"> বললে</w:t>
      </w:r>
      <w:r>
        <w:rPr>
          <w:color w:val="1F0000"/>
        </w:rPr>
        <w:t xml:space="preserve"> কি</w:t>
      </w:r>
      <w:r>
        <w:rPr>
          <w:color w:val="010000"/>
        </w:rPr>
        <w:t xml:space="preserve"> আপনারা</w:t>
      </w:r>
      <w:r>
        <w:rPr>
          <w:color w:val="020000"/>
        </w:rPr>
        <w:t xml:space="preserve"> তার</w:t>
      </w:r>
      <w:r>
        <w:rPr>
          <w:color w:val="000056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100000"/>
        </w:rPr>
        <w:t xml:space="preserve"> এর</w:t>
      </w:r>
      <w:r>
        <w:rPr>
          <w:color w:val="000002"/>
        </w:rPr>
        <w:t xml:space="preserve"> লেনদেন</w:t>
      </w:r>
      <w:r>
        <w:rPr>
          <w:color w:val="000001"/>
        </w:rPr>
        <w:t xml:space="preserve"> অফ</w:t>
      </w:r>
      <w:r>
        <w:rPr>
          <w:color w:val="4F0000"/>
        </w:rPr>
        <w:t xml:space="preserve"> করে</w:t>
      </w:r>
      <w:r>
        <w:rPr>
          <w:color w:val="000000"/>
        </w:rPr>
        <w:t xml:space="preserve"> দিতেন</w:t>
      </w:r>
      <w:r>
        <w:rPr>
          <w:color w:val="000000"/>
        </w:rPr>
        <w:t xml:space="preserve"> সাময়িক</w:t>
      </w:r>
      <w:r>
        <w:rPr>
          <w:color w:val="000001"/>
        </w:rPr>
        <w:t xml:space="preserve"> সময়</w:t>
      </w:r>
      <w:r>
        <w:rPr>
          <w:color w:val="100000"/>
        </w:rPr>
        <w:t xml:space="preserve"> এর</w:t>
      </w:r>
      <w:r>
        <w:rPr>
          <w:color w:val="160000"/>
        </w:rPr>
        <w:t xml:space="preserve"> জন্য</w:t>
      </w:r>
      <w:r>
        <w:br/>
      </w:r>
      <w:r>
        <w:rPr>
          <w:color w:val="010000"/>
        </w:rPr>
        <w:t xml:space="preserve"> where</w:t>
      </w:r>
      <w:r>
        <w:rPr>
          <w:color w:val="000004"/>
        </w:rPr>
        <w:t xml:space="preserve"> can</w:t>
      </w:r>
      <w:r>
        <w:rPr>
          <w:color w:val="300000"/>
        </w:rPr>
        <w:t xml:space="preserve"> i</w:t>
      </w:r>
      <w:r>
        <w:rPr>
          <w:color w:val="000004"/>
        </w:rPr>
        <w:t xml:space="preserve"> complain</w:t>
      </w:r>
      <w:r>
        <w:rPr>
          <w:color w:val="000001"/>
        </w:rPr>
        <w:t xml:space="preserve"> about</w:t>
      </w:r>
      <w:r>
        <w:rPr>
          <w:color w:val="260000"/>
        </w:rPr>
        <w:t xml:space="preserve"> a</w:t>
      </w:r>
      <w:r>
        <w:rPr>
          <w:color w:val="000031"/>
        </w:rPr>
        <w:t xml:space="preserve"> number</w:t>
      </w:r>
      <w:r>
        <w:rPr>
          <w:color w:val="020000"/>
        </w:rPr>
        <w:t xml:space="preserve"> that</w:t>
      </w:r>
      <w:r>
        <w:rPr>
          <w:color w:val="000009"/>
        </w:rPr>
        <w:t xml:space="preserve"> scammed</w:t>
      </w:r>
      <w:r>
        <w:rPr>
          <w:color w:val="130000"/>
        </w:rPr>
        <w:t xml:space="preserve"> me</w:t>
      </w:r>
      <w:r>
        <w:br/>
      </w:r>
      <w:r>
        <w:rPr>
          <w:color w:val="300000"/>
        </w:rPr>
        <w:t xml:space="preserve"> i</w:t>
      </w:r>
      <w:r>
        <w:rPr>
          <w:color w:val="000000"/>
        </w:rPr>
        <w:t xml:space="preserve"> wanted</w:t>
      </w:r>
      <w:r>
        <w:rPr>
          <w:color w:val="260000"/>
        </w:rPr>
        <w:t xml:space="preserve"> to</w:t>
      </w:r>
      <w:r>
        <w:rPr>
          <w:color w:val="000006"/>
        </w:rPr>
        <w:t xml:space="preserve"> report</w:t>
      </w:r>
      <w:r>
        <w:rPr>
          <w:color w:val="000004"/>
        </w:rPr>
        <w:t xml:space="preserve"> one</w:t>
      </w:r>
      <w:r>
        <w:rPr>
          <w:color w:val="000031"/>
        </w:rPr>
        <w:t xml:space="preserve"> number</w:t>
      </w:r>
      <w:r>
        <w:rPr>
          <w:color w:val="050000"/>
        </w:rPr>
        <w:t xml:space="preserve"> for</w:t>
      </w:r>
      <w:r>
        <w:rPr>
          <w:color w:val="000000"/>
        </w:rPr>
        <w:t xml:space="preserve"> fraudant</w:t>
      </w:r>
      <w:r>
        <w:rPr>
          <w:color w:val="000000"/>
        </w:rPr>
        <w:t xml:space="preserve"> act</w:t>
      </w:r>
      <w:r>
        <w:rPr>
          <w:color w:val="000006"/>
        </w:rPr>
        <w:t xml:space="preserve"> in</w:t>
      </w:r>
      <w:r>
        <w:rPr>
          <w:color w:val="000002"/>
        </w:rPr>
        <w:t xml:space="preserve"> facebook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সেন্ডমানি</w:t>
      </w:r>
      <w:r>
        <w:rPr>
          <w:color w:val="4F0000"/>
        </w:rPr>
        <w:t xml:space="preserve"> করে</w:t>
      </w:r>
      <w:r>
        <w:rPr>
          <w:color w:val="000000"/>
        </w:rPr>
        <w:t xml:space="preserve"> পাঠিঢেছি</w:t>
      </w:r>
      <w:r>
        <w:rPr>
          <w:color w:val="250000"/>
        </w:rPr>
        <w:t xml:space="preserve"> সে</w:t>
      </w:r>
      <w:r>
        <w:rPr>
          <w:color w:val="010000"/>
        </w:rPr>
        <w:t xml:space="preserve"> তা</w:t>
      </w:r>
      <w:r>
        <w:rPr>
          <w:color w:val="000004"/>
        </w:rPr>
        <w:t xml:space="preserve"> পাইনি</w:t>
      </w:r>
      <w:r>
        <w:rPr>
          <w:color w:val="230000"/>
        </w:rPr>
        <w:t xml:space="preserve"> বলে</w:t>
      </w:r>
      <w:r>
        <w:rPr>
          <w:color w:val="000010"/>
        </w:rPr>
        <w:t xml:space="preserve"> প্রতারনা</w:t>
      </w:r>
      <w:r>
        <w:rPr>
          <w:color w:val="0D0000"/>
        </w:rPr>
        <w:t xml:space="preserve"> করছে</w:t>
      </w:r>
      <w:r>
        <w:br/>
      </w:r>
      <w:r>
        <w:rPr>
          <w:color w:val="000010"/>
        </w:rPr>
        <w:t xml:space="preserve"> fraud</w:t>
      </w:r>
      <w:r>
        <w:rPr>
          <w:color w:val="000000"/>
        </w:rPr>
        <w:t xml:space="preserve"> attempt</w:t>
      </w:r>
      <w:r>
        <w:rPr>
          <w:color w:val="180000"/>
        </w:rPr>
        <w:t xml:space="preserve"> er</w:t>
      </w:r>
      <w:r>
        <w:rPr>
          <w:color w:val="000000"/>
        </w:rPr>
        <w:t xml:space="preserve"> complaint</w:t>
      </w:r>
      <w:r>
        <w:rPr>
          <w:color w:val="000000"/>
        </w:rPr>
        <w:t xml:space="preserve"> rakhte</w:t>
      </w:r>
      <w:r>
        <w:rPr>
          <w:color w:val="020000"/>
        </w:rPr>
        <w:t xml:space="preserve"> hbe</w:t>
      </w:r>
      <w:r>
        <w:br/>
      </w:r>
      <w:r>
        <w:rPr>
          <w:color w:val="000011"/>
        </w:rPr>
        <w:t xml:space="preserve"> protarito</w:t>
      </w:r>
      <w:r>
        <w:rPr>
          <w:color w:val="000008"/>
        </w:rPr>
        <w:t xml:space="preserve"> hoyechi</w:t>
      </w:r>
      <w:r>
        <w:br/>
      </w:r>
      <w:r>
        <w:rPr>
          <w:color w:val="000011"/>
        </w:rPr>
        <w:t xml:space="preserve"> protarito</w:t>
      </w:r>
      <w:r>
        <w:rPr>
          <w:color w:val="000004"/>
        </w:rPr>
        <w:t xml:space="preserve"> hoisi</w:t>
      </w:r>
      <w:r>
        <w:rPr>
          <w:color w:val="230000"/>
        </w:rPr>
        <w:t xml:space="preserve"> ki</w:t>
      </w:r>
      <w:r>
        <w:rPr>
          <w:color w:val="000009"/>
        </w:rPr>
        <w:t xml:space="preserve"> korbo</w:t>
      </w:r>
      <w:r>
        <w:rPr>
          <w:color w:val="000000"/>
        </w:rPr>
        <w:t xml:space="preserve"> ekhn</w:t>
      </w:r>
      <w:r>
        <w:br/>
      </w:r>
      <w:r>
        <w:rPr>
          <w:color w:val="5D0000"/>
        </w:rPr>
        <w:t xml:space="preserve"> ami</w:t>
      </w:r>
      <w:r>
        <w:rPr>
          <w:color w:val="000004"/>
        </w:rPr>
        <w:t xml:space="preserve"> potaronar</w:t>
      </w:r>
      <w:r>
        <w:rPr>
          <w:color w:val="00000C"/>
        </w:rPr>
        <w:t xml:space="preserve"> sikar</w:t>
      </w:r>
      <w:r>
        <w:rPr>
          <w:color w:val="000009"/>
        </w:rPr>
        <w:t xml:space="preserve"> hoise</w:t>
      </w:r>
      <w:r>
        <w:br/>
      </w:r>
      <w:r>
        <w:rPr>
          <w:color w:val="1E0000"/>
        </w:rPr>
        <w:t xml:space="preserve"> এই</w:t>
      </w:r>
      <w:r>
        <w:rPr>
          <w:color w:val="000023"/>
        </w:rPr>
        <w:t xml:space="preserve"> নাম্বার</w:t>
      </w:r>
      <w:r>
        <w:rPr>
          <w:color w:val="00005D"/>
        </w:rPr>
        <w:t xml:space="preserve"> থেকে</w:t>
      </w:r>
      <w:r>
        <w:rPr>
          <w:color w:val="000001"/>
        </w:rPr>
        <w:t xml:space="preserve"> প্রতারকচক্র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চুরি</w:t>
      </w:r>
      <w:r>
        <w:rPr>
          <w:color w:val="130000"/>
        </w:rPr>
        <w:t xml:space="preserve"> করেছে</w:t>
      </w:r>
      <w:r>
        <w:rPr>
          <w:color w:val="1F0000"/>
        </w:rPr>
        <w:t xml:space="preserve"> কি</w:t>
      </w:r>
      <w:r>
        <w:rPr>
          <w:color w:val="0D0000"/>
        </w:rPr>
        <w:t xml:space="preserve"> করতে</w:t>
      </w:r>
      <w:r>
        <w:rPr>
          <w:color w:val="000005"/>
        </w:rPr>
        <w:t xml:space="preserve"> পারি</w:t>
      </w:r>
      <w:r>
        <w:br/>
      </w:r>
      <w:r>
        <w:rPr>
          <w:color w:val="880000"/>
        </w:rPr>
        <w:t xml:space="preserve"> আমি</w:t>
      </w:r>
      <w:r>
        <w:rPr>
          <w:color w:val="160000"/>
        </w:rPr>
        <w:t xml:space="preserve"> এক</w:t>
      </w:r>
      <w:r>
        <w:rPr>
          <w:color w:val="000001"/>
        </w:rPr>
        <w:t xml:space="preserve"> জনের</w:t>
      </w:r>
      <w:r>
        <w:rPr>
          <w:color w:val="000056"/>
        </w:rPr>
        <w:t xml:space="preserve"> বিকাশ</w:t>
      </w:r>
      <w:r>
        <w:rPr>
          <w:color w:val="10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50000"/>
        </w:rPr>
        <w:t xml:space="preserve"> দিয়ে</w:t>
      </w:r>
      <w:r>
        <w:rPr>
          <w:color w:val="000000"/>
        </w:rPr>
        <w:t xml:space="preserve"> পটারনা</w:t>
      </w:r>
      <w:r>
        <w:rPr>
          <w:color w:val="040000"/>
        </w:rPr>
        <w:t xml:space="preserve"> হইছে</w:t>
      </w:r>
      <w:r>
        <w:rPr>
          <w:color w:val="000000"/>
        </w:rPr>
        <w:t xml:space="preserve"> ভাইয়া</w:t>
      </w:r>
      <w:r>
        <w:br/>
      </w:r>
      <w:r>
        <w:rPr>
          <w:color w:val="300000"/>
        </w:rPr>
        <w:t xml:space="preserve"> i</w:t>
      </w:r>
      <w:r>
        <w:rPr>
          <w:color w:val="090000"/>
        </w:rPr>
        <w:t xml:space="preserve"> have</w:t>
      </w:r>
      <w:r>
        <w:rPr>
          <w:color w:val="000004"/>
        </w:rPr>
        <w:t xml:space="preserve"> sent</w:t>
      </w:r>
      <w:r>
        <w:rPr>
          <w:color w:val="000018"/>
        </w:rPr>
        <w:t xml:space="preserve"> money</w:t>
      </w:r>
      <w:r>
        <w:rPr>
          <w:color w:val="260000"/>
        </w:rPr>
        <w:t xml:space="preserve"> to</w:t>
      </w:r>
      <w:r>
        <w:rPr>
          <w:color w:val="000005"/>
        </w:rPr>
        <w:t xml:space="preserve"> someone</w:t>
      </w:r>
      <w:r>
        <w:rPr>
          <w:color w:val="080000"/>
        </w:rPr>
        <w:t xml:space="preserve"> and</w:t>
      </w:r>
      <w:r>
        <w:rPr>
          <w:color w:val="000006"/>
        </w:rPr>
        <w:t xml:space="preserve"> in</w:t>
      </w:r>
      <w:r>
        <w:rPr>
          <w:color w:val="000000"/>
        </w:rPr>
        <w:t xml:space="preserve"> return</w:t>
      </w:r>
      <w:r>
        <w:rPr>
          <w:color w:val="300000"/>
        </w:rPr>
        <w:t xml:space="preserve"> i</w:t>
      </w:r>
      <w:r>
        <w:rPr>
          <w:color w:val="020000"/>
        </w:rPr>
        <w:t xml:space="preserve"> was</w:t>
      </w:r>
      <w:r>
        <w:rPr>
          <w:color w:val="000000"/>
        </w:rPr>
        <w:t xml:space="preserve"> supposed</w:t>
      </w:r>
      <w:r>
        <w:rPr>
          <w:color w:val="260000"/>
        </w:rPr>
        <w:t xml:space="preserve"> to</w:t>
      </w:r>
      <w:r>
        <w:rPr>
          <w:color w:val="020000"/>
        </w:rPr>
        <w:t xml:space="preserve"> be</w:t>
      </w:r>
      <w:r>
        <w:rPr>
          <w:color w:val="000000"/>
        </w:rPr>
        <w:t xml:space="preserve"> added</w:t>
      </w:r>
      <w:r>
        <w:rPr>
          <w:color w:val="260000"/>
        </w:rPr>
        <w:t xml:space="preserve"> to</w:t>
      </w:r>
      <w:r>
        <w:rPr>
          <w:color w:val="260000"/>
        </w:rPr>
        <w:t xml:space="preserve"> a</w:t>
      </w:r>
      <w:r>
        <w:rPr>
          <w:color w:val="000000"/>
        </w:rPr>
        <w:t xml:space="preserve"> group</w:t>
      </w:r>
      <w:r>
        <w:rPr>
          <w:color w:val="000000"/>
        </w:rPr>
        <w:t xml:space="preserve"> of</w:t>
      </w:r>
      <w:r>
        <w:rPr>
          <w:color w:val="000000"/>
        </w:rPr>
        <w:t xml:space="preserve"> working</w:t>
      </w:r>
      <w:r>
        <w:rPr>
          <w:color w:val="000000"/>
        </w:rPr>
        <w:t xml:space="preserve"> people</w:t>
      </w:r>
      <w:r>
        <w:rPr>
          <w:color w:val="0D0000"/>
        </w:rPr>
        <w:t xml:space="preserve"> but</w:t>
      </w:r>
      <w:r>
        <w:rPr>
          <w:color w:val="010000"/>
        </w:rPr>
        <w:t xml:space="preserve"> after</w:t>
      </w:r>
      <w:r>
        <w:rPr>
          <w:color w:val="300000"/>
        </w:rPr>
        <w:t xml:space="preserve"> i</w:t>
      </w:r>
      <w:r>
        <w:rPr>
          <w:color w:val="000004"/>
        </w:rPr>
        <w:t xml:space="preserve"> sent</w:t>
      </w:r>
      <w:r>
        <w:rPr>
          <w:color w:val="010000"/>
        </w:rPr>
        <w:t xml:space="preserve"> her</w:t>
      </w:r>
      <w:r>
        <w:rPr>
          <w:color w:val="000018"/>
        </w:rPr>
        <w:t xml:space="preserve"> money</w:t>
      </w:r>
      <w:r>
        <w:rPr>
          <w:color w:val="000001"/>
        </w:rPr>
        <w:t xml:space="preserve"> she</w:t>
      </w:r>
      <w:r>
        <w:rPr>
          <w:color w:val="000001"/>
        </w:rPr>
        <w:t xml:space="preserve"> stopped</w:t>
      </w:r>
      <w:r>
        <w:rPr>
          <w:color w:val="000000"/>
        </w:rPr>
        <w:t xml:space="preserve"> relying</w:t>
      </w:r>
      <w:r>
        <w:rPr>
          <w:color w:val="000000"/>
        </w:rPr>
        <w:t xml:space="preserve"> obviously</w:t>
      </w:r>
      <w:r>
        <w:rPr>
          <w:color w:val="020000"/>
        </w:rPr>
        <w:t xml:space="preserve"> it</w:t>
      </w:r>
      <w:r>
        <w:rPr>
          <w:color w:val="020000"/>
        </w:rPr>
        <w:t xml:space="preserve"> was</w:t>
      </w:r>
      <w:r>
        <w:rPr>
          <w:color w:val="000010"/>
        </w:rPr>
        <w:t xml:space="preserve"> fraud</w:t>
      </w:r>
      <w:r>
        <w:rPr>
          <w:color w:val="000004"/>
        </w:rPr>
        <w:t xml:space="preserve"> now</w:t>
      </w:r>
      <w:r>
        <w:rPr>
          <w:color w:val="000000"/>
        </w:rPr>
        <w:t xml:space="preserve"> tell</w:t>
      </w:r>
      <w:r>
        <w:rPr>
          <w:color w:val="130000"/>
        </w:rPr>
        <w:t xml:space="preserve"> me</w:t>
      </w:r>
      <w:r>
        <w:rPr>
          <w:color w:val="020000"/>
        </w:rPr>
        <w:t xml:space="preserve"> how</w:t>
      </w:r>
      <w:r>
        <w:rPr>
          <w:color w:val="000004"/>
        </w:rPr>
        <w:t xml:space="preserve"> can</w:t>
      </w:r>
      <w:r>
        <w:rPr>
          <w:color w:val="300000"/>
        </w:rPr>
        <w:t xml:space="preserve"> i</w:t>
      </w:r>
      <w:r>
        <w:rPr>
          <w:color w:val="000006"/>
        </w:rPr>
        <w:t xml:space="preserve"> get</w:t>
      </w:r>
      <w:r>
        <w:rPr>
          <w:color w:val="170000"/>
        </w:rPr>
        <w:t xml:space="preserve"> the</w:t>
      </w:r>
      <w:r>
        <w:rPr>
          <w:color w:val="000018"/>
        </w:rPr>
        <w:t xml:space="preserve"> money</w:t>
      </w:r>
      <w:r>
        <w:rPr>
          <w:color w:val="000008"/>
        </w:rPr>
        <w:t xml:space="preserve"> back</w:t>
      </w:r>
      <w:r>
        <w:rPr>
          <w:color w:val="000004"/>
        </w:rPr>
        <w:t xml:space="preserve"> can</w:t>
      </w:r>
      <w:r>
        <w:rPr>
          <w:color w:val="040000"/>
        </w:rPr>
        <w:t xml:space="preserve"> you</w:t>
      </w:r>
      <w:r>
        <w:rPr>
          <w:color w:val="000000"/>
        </w:rPr>
        <w:t xml:space="preserve"> undo</w:t>
      </w:r>
      <w:r>
        <w:rPr>
          <w:color w:val="170000"/>
        </w:rPr>
        <w:t xml:space="preserve"> the</w:t>
      </w:r>
      <w:r>
        <w:rPr>
          <w:color w:val="000005"/>
        </w:rPr>
        <w:t xml:space="preserve"> transaction</w:t>
      </w:r>
      <w:r>
        <w:br/>
      </w:r>
      <w:r>
        <w:rPr>
          <w:color w:val="000001"/>
        </w:rPr>
        <w:t xml:space="preserve"> kmall</w:t>
      </w:r>
      <w:r>
        <w:rPr>
          <w:color w:val="000001"/>
        </w:rPr>
        <w:t xml:space="preserve"> platform</w:t>
      </w:r>
      <w:r>
        <w:rPr>
          <w:color w:val="000004"/>
        </w:rPr>
        <w:t xml:space="preserve"> নামে</w:t>
      </w:r>
      <w:r>
        <w:rPr>
          <w:color w:val="000011"/>
        </w:rPr>
        <w:t xml:space="preserve"> একটি</w:t>
      </w:r>
      <w:r>
        <w:rPr>
          <w:color w:val="000005"/>
        </w:rPr>
        <w:t xml:space="preserve"> চক্র</w:t>
      </w:r>
      <w:r>
        <w:rPr>
          <w:color w:val="000001"/>
        </w:rPr>
        <w:t xml:space="preserve"> ইনভেস্ট</w:t>
      </w:r>
      <w:r>
        <w:rPr>
          <w:color w:val="100000"/>
        </w:rPr>
        <w:t xml:space="preserve"> এর</w:t>
      </w:r>
      <w:r>
        <w:rPr>
          <w:color w:val="00000D"/>
        </w:rPr>
        <w:t xml:space="preserve"> কথা</w:t>
      </w:r>
      <w:r>
        <w:rPr>
          <w:color w:val="230000"/>
        </w:rPr>
        <w:t xml:space="preserve"> বলে</w:t>
      </w:r>
      <w:r>
        <w:rPr>
          <w:color w:val="010000"/>
        </w:rPr>
        <w:t xml:space="preserve"> গ্রাহকের</w:t>
      </w:r>
      <w:r>
        <w:rPr>
          <w:color w:val="000001"/>
        </w:rPr>
        <w:t xml:space="preserve"> প্রায়</w:t>
      </w:r>
      <w:r>
        <w:rPr>
          <w:color w:val="000005"/>
        </w:rPr>
        <w:t xml:space="preserve"> কোটি</w:t>
      </w:r>
      <w:r>
        <w:rPr>
          <w:color w:val="0000FF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01"/>
        </w:rPr>
        <w:t xml:space="preserve"> পালিয়েছে</w:t>
      </w:r>
      <w:r>
        <w:rPr>
          <w:color w:val="000000"/>
        </w:rPr>
        <w:t xml:space="preserve"> এদের</w:t>
      </w:r>
      <w:r>
        <w:rPr>
          <w:color w:val="000002"/>
        </w:rPr>
        <w:t xml:space="preserve"> এজেন্ট</w:t>
      </w:r>
      <w:r>
        <w:rPr>
          <w:color w:val="000023"/>
        </w:rPr>
        <w:t xml:space="preserve"> নাম্বার</w:t>
      </w:r>
      <w:r>
        <w:rPr>
          <w:color w:val="000001"/>
        </w:rPr>
        <w:t xml:space="preserve"> গুলা</w:t>
      </w:r>
      <w:r>
        <w:rPr>
          <w:color w:val="000009"/>
        </w:rPr>
        <w:t xml:space="preserve"> বন্ধ</w:t>
      </w:r>
      <w:r>
        <w:rPr>
          <w:color w:val="0D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000000"/>
        </w:rPr>
        <w:t xml:space="preserve"> যেই</w:t>
      </w:r>
      <w:r>
        <w:rPr>
          <w:color w:val="000023"/>
        </w:rPr>
        <w:t xml:space="preserve"> নাম্বার</w:t>
      </w:r>
      <w:r>
        <w:rPr>
          <w:color w:val="000000"/>
        </w:rPr>
        <w:t xml:space="preserve"> গুলোতে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পাঠানো</w:t>
      </w:r>
      <w:r>
        <w:rPr>
          <w:color w:val="000000"/>
        </w:rPr>
        <w:t xml:space="preserve"> হয়েছিলো</w:t>
      </w:r>
      <w:r>
        <w:br/>
      </w:r>
      <w:r>
        <w:rPr>
          <w:color w:val="880000"/>
        </w:rPr>
        <w:t xml:space="preserve"> আমি</w:t>
      </w:r>
      <w:r>
        <w:rPr>
          <w:color w:val="000009"/>
        </w:rPr>
        <w:t xml:space="preserve"> প্রতারকের</w:t>
      </w:r>
      <w:r>
        <w:rPr>
          <w:color w:val="000005"/>
        </w:rPr>
        <w:t xml:space="preserve"> ফাদে</w:t>
      </w:r>
      <w:r>
        <w:rPr>
          <w:color w:val="100000"/>
        </w:rPr>
        <w:t xml:space="preserve"> পরে</w:t>
      </w:r>
      <w:r>
        <w:rPr>
          <w:color w:val="0000FF"/>
        </w:rPr>
        <w:t xml:space="preserve"> টাকা</w:t>
      </w:r>
      <w:r>
        <w:rPr>
          <w:color w:val="CA0000"/>
        </w:rPr>
        <w:t xml:space="preserve"> আমার</w:t>
      </w:r>
      <w:r>
        <w:rPr>
          <w:color w:val="00005D"/>
        </w:rPr>
        <w:t xml:space="preserve"> থেকে</w:t>
      </w:r>
      <w:r>
        <w:rPr>
          <w:color w:val="370000"/>
        </w:rPr>
        <w:t xml:space="preserve"> নিয়ে</w:t>
      </w:r>
      <w:r>
        <w:rPr>
          <w:color w:val="00000C"/>
        </w:rPr>
        <w:t xml:space="preserve"> নিছে</w:t>
      </w:r>
      <w:r>
        <w:br/>
      </w:r>
      <w:r>
        <w:rPr>
          <w:color w:val="5D0000"/>
        </w:rPr>
        <w:t xml:space="preserve"> ami</w:t>
      </w:r>
      <w:r>
        <w:rPr>
          <w:color w:val="080000"/>
        </w:rPr>
        <w:t xml:space="preserve"> aj</w:t>
      </w:r>
      <w:r>
        <w:rPr>
          <w:color w:val="060000"/>
        </w:rPr>
        <w:t xml:space="preserve"> ak</w:t>
      </w:r>
      <w:r>
        <w:rPr>
          <w:color w:val="000001"/>
        </w:rPr>
        <w:t xml:space="preserve"> bkah</w:t>
      </w:r>
      <w:r>
        <w:rPr>
          <w:color w:val="00000F"/>
        </w:rPr>
        <w:t xml:space="preserve"> protarok</w:t>
      </w:r>
      <w:r>
        <w:rPr>
          <w:color w:val="180000"/>
        </w:rPr>
        <w:t xml:space="preserve"> er</w:t>
      </w:r>
      <w:r>
        <w:rPr>
          <w:color w:val="000001"/>
        </w:rPr>
        <w:t xml:space="preserve"> maddome</w:t>
      </w:r>
      <w:r>
        <w:rPr>
          <w:color w:val="000011"/>
        </w:rPr>
        <w:t xml:space="preserve"> protarito</w:t>
      </w:r>
      <w:r>
        <w:rPr>
          <w:color w:val="000001"/>
        </w:rPr>
        <w:t xml:space="preserve"> hoychi</w:t>
      </w:r>
      <w:r>
        <w:br/>
      </w:r>
      <w:r>
        <w:rPr>
          <w:color w:val="000000"/>
        </w:rPr>
        <w:t xml:space="preserve"> hlw</w:t>
      </w:r>
      <w:r>
        <w:rPr>
          <w:color w:val="170000"/>
        </w:rPr>
        <w:t xml:space="preserve"> sir</w:t>
      </w:r>
      <w:r>
        <w:rPr>
          <w:color w:val="050000"/>
        </w:rPr>
        <w:t xml:space="preserve"> ai</w:t>
      </w:r>
      <w:r>
        <w:rPr>
          <w:color w:val="000000"/>
        </w:rPr>
        <w:t xml:space="preserve"> acc</w:t>
      </w:r>
      <w:r>
        <w:rPr>
          <w:color w:val="000004"/>
        </w:rPr>
        <w:t xml:space="preserve"> ajke</w:t>
      </w:r>
      <w:r>
        <w:rPr>
          <w:color w:val="5F0000"/>
        </w:rPr>
        <w:t xml:space="preserve"> amar</w:t>
      </w:r>
      <w:r>
        <w:rPr>
          <w:color w:val="000014"/>
        </w:rPr>
        <w:t xml:space="preserve"> sathe</w:t>
      </w:r>
      <w:r>
        <w:rPr>
          <w:color w:val="000008"/>
        </w:rPr>
        <w:t xml:space="preserve"> potarona</w:t>
      </w:r>
      <w:r>
        <w:rPr>
          <w:color w:val="000044"/>
        </w:rPr>
        <w:t xml:space="preserve"> kore</w:t>
      </w:r>
      <w:r>
        <w:rPr>
          <w:color w:val="00005F"/>
        </w:rPr>
        <w:t xml:space="preserve"> tk</w:t>
      </w:r>
      <w:r>
        <w:rPr>
          <w:color w:val="000005"/>
        </w:rPr>
        <w:t xml:space="preserve"> nise</w:t>
      </w:r>
      <w:r>
        <w:br/>
      </w:r>
      <w:r>
        <w:rPr>
          <w:color w:val="000005"/>
        </w:rPr>
        <w:t xml:space="preserve"> kalke</w:t>
      </w:r>
      <w:r>
        <w:rPr>
          <w:color w:val="000001"/>
        </w:rPr>
        <w:t xml:space="preserve"> raat</w:t>
      </w:r>
      <w:r>
        <w:rPr>
          <w:color w:val="260000"/>
        </w:rPr>
        <w:t xml:space="preserve"> a</w:t>
      </w:r>
      <w:r>
        <w:rPr>
          <w:color w:val="5D0000"/>
        </w:rPr>
        <w:t xml:space="preserve"> ami</w:t>
      </w:r>
      <w:r>
        <w:rPr>
          <w:color w:val="160000"/>
        </w:rPr>
        <w:t xml:space="preserve"> akta</w:t>
      </w:r>
      <w:r>
        <w:rPr>
          <w:color w:val="000001"/>
        </w:rPr>
        <w:t xml:space="preserve"> games</w:t>
      </w:r>
      <w:r>
        <w:rPr>
          <w:color w:val="100000"/>
        </w:rPr>
        <w:t xml:space="preserve"> ar</w:t>
      </w:r>
      <w:r>
        <w:rPr>
          <w:color w:val="000004"/>
        </w:rPr>
        <w:t xml:space="preserve"> id</w:t>
      </w:r>
      <w:r>
        <w:rPr>
          <w:color w:val="020000"/>
        </w:rPr>
        <w:t xml:space="preserve"> kinar</w:t>
      </w:r>
      <w:r>
        <w:rPr>
          <w:color w:val="040000"/>
        </w:rPr>
        <w:t xml:space="preserve"> jnno</w:t>
      </w:r>
      <w:r>
        <w:rPr>
          <w:color w:val="00005F"/>
        </w:rPr>
        <w:t xml:space="preserve"> tk</w:t>
      </w:r>
      <w:r>
        <w:rPr>
          <w:color w:val="000001"/>
        </w:rPr>
        <w:t xml:space="preserve"> diyechilam</w:t>
      </w:r>
      <w:r>
        <w:rPr>
          <w:color w:val="160000"/>
        </w:rPr>
        <w:t xml:space="preserve"> akjon</w:t>
      </w:r>
      <w:r>
        <w:rPr>
          <w:color w:val="090000"/>
        </w:rPr>
        <w:t xml:space="preserve"> ke</w:t>
      </w:r>
      <w:r>
        <w:rPr>
          <w:color w:val="0D0000"/>
        </w:rPr>
        <w:t xml:space="preserve"> but</w:t>
      </w:r>
      <w:r>
        <w:rPr>
          <w:color w:val="000001"/>
        </w:rPr>
        <w:t xml:space="preserve"> seh</w:t>
      </w:r>
      <w:r>
        <w:rPr>
          <w:color w:val="460000"/>
        </w:rPr>
        <w:t xml:space="preserve"> amr</w:t>
      </w:r>
      <w:r>
        <w:rPr>
          <w:color w:val="000001"/>
        </w:rPr>
        <w:t xml:space="preserve"> satthe</w:t>
      </w:r>
      <w:r>
        <w:rPr>
          <w:color w:val="000001"/>
        </w:rPr>
        <w:t xml:space="preserve"> cheat</w:t>
      </w:r>
      <w:r>
        <w:rPr>
          <w:color w:val="040000"/>
        </w:rPr>
        <w:t xml:space="preserve"> koreche</w:t>
      </w:r>
      <w:r>
        <w:rPr>
          <w:color w:val="000002"/>
        </w:rPr>
        <w:t xml:space="preserve"> -</w:t>
      </w:r>
      <w:r>
        <w:rPr>
          <w:color w:val="100000"/>
        </w:rPr>
        <w:t xml:space="preserve"> ar</w:t>
      </w:r>
      <w:r>
        <w:rPr>
          <w:color w:val="000000"/>
        </w:rPr>
        <w:t xml:space="preserve"> moddhe</w:t>
      </w:r>
      <w:r>
        <w:rPr>
          <w:color w:val="5D0000"/>
        </w:rPr>
        <w:t xml:space="preserve"> ami</w:t>
      </w:r>
      <w:r>
        <w:rPr>
          <w:color w:val="000011"/>
        </w:rPr>
        <w:t xml:space="preserve"> send</w:t>
      </w:r>
      <w:r>
        <w:rPr>
          <w:color w:val="000018"/>
        </w:rPr>
        <w:t xml:space="preserve"> money</w:t>
      </w:r>
      <w:r>
        <w:rPr>
          <w:color w:val="020000"/>
        </w:rPr>
        <w:t xml:space="preserve"> korechilam</w:t>
      </w:r>
      <w:r>
        <w:br/>
      </w:r>
      <w:r>
        <w:rPr>
          <w:color w:val="5F0000"/>
        </w:rPr>
        <w:t xml:space="preserve"> amar</w:t>
      </w:r>
      <w:r>
        <w:rPr>
          <w:color w:val="000008"/>
        </w:rPr>
        <w:t xml:space="preserve"> teke</w:t>
      </w:r>
      <w:r>
        <w:rPr>
          <w:color w:val="00005F"/>
        </w:rPr>
        <w:t xml:space="preserve"> tk</w:t>
      </w:r>
      <w:r>
        <w:rPr>
          <w:color w:val="000010"/>
        </w:rPr>
        <w:t xml:space="preserve"> mere</w:t>
      </w:r>
      <w:r>
        <w:rPr>
          <w:color w:val="000016"/>
        </w:rPr>
        <w:t xml:space="preserve"> dise</w:t>
      </w:r>
      <w:r>
        <w:br/>
      </w:r>
      <w:r>
        <w:rPr>
          <w:color w:val="060000"/>
        </w:rPr>
        <w:t xml:space="preserve"> aktu</w:t>
      </w:r>
      <w:r>
        <w:rPr>
          <w:color w:val="000002"/>
        </w:rPr>
        <w:t xml:space="preserve"> aga</w:t>
      </w:r>
      <w:r>
        <w:rPr>
          <w:color w:val="5D0000"/>
        </w:rPr>
        <w:t xml:space="preserve"> ami</w:t>
      </w:r>
      <w:r>
        <w:rPr>
          <w:color w:val="000004"/>
        </w:rPr>
        <w:t xml:space="preserve"> akti</w:t>
      </w:r>
      <w:r>
        <w:rPr>
          <w:color w:val="000008"/>
        </w:rPr>
        <w:t xml:space="preserve"> protaronar</w:t>
      </w:r>
      <w:r>
        <w:rPr>
          <w:color w:val="00000C"/>
        </w:rPr>
        <w:t xml:space="preserve"> sikar</w:t>
      </w:r>
      <w:r>
        <w:rPr>
          <w:color w:val="000005"/>
        </w:rPr>
        <w:t xml:space="preserve"> hoici</w:t>
      </w:r>
      <w:r>
        <w:br/>
      </w:r>
      <w:r>
        <w:rPr>
          <w:color w:val="000000"/>
        </w:rPr>
        <w:t xml:space="preserve"> why</w:t>
      </w:r>
      <w:r>
        <w:rPr>
          <w:color w:val="040000"/>
        </w:rPr>
        <w:t xml:space="preserve"> you</w:t>
      </w:r>
      <w:r>
        <w:rPr>
          <w:color w:val="000000"/>
        </w:rPr>
        <w:t xml:space="preserve"> don't</w:t>
      </w:r>
      <w:r>
        <w:rPr>
          <w:color w:val="000001"/>
        </w:rPr>
        <w:t xml:space="preserve"> understand</w:t>
      </w:r>
      <w:r>
        <w:rPr>
          <w:color w:val="050000"/>
        </w:rPr>
        <w:t xml:space="preserve"> he</w:t>
      </w:r>
      <w:r>
        <w:rPr>
          <w:color w:val="110000"/>
        </w:rPr>
        <w:t xml:space="preserve"> is</w:t>
      </w:r>
      <w:r>
        <w:rPr>
          <w:color w:val="000000"/>
        </w:rPr>
        <w:t xml:space="preserve"> take</w:t>
      </w:r>
      <w:r>
        <w:rPr>
          <w:color w:val="000018"/>
        </w:rPr>
        <w:t xml:space="preserve"> my</w:t>
      </w:r>
      <w:r>
        <w:rPr>
          <w:color w:val="000018"/>
        </w:rPr>
        <w:t xml:space="preserve"> money</w:t>
      </w:r>
      <w:r>
        <w:rPr>
          <w:color w:val="020000"/>
        </w:rPr>
        <w:t xml:space="preserve"> k</w:t>
      </w:r>
      <w:r>
        <w:rPr>
          <w:color w:val="000000"/>
        </w:rPr>
        <w:t xml:space="preserve"> then</w:t>
      </w:r>
      <w:r>
        <w:rPr>
          <w:color w:val="000004"/>
        </w:rPr>
        <w:t xml:space="preserve"> now</w:t>
      </w:r>
      <w:r>
        <w:rPr>
          <w:color w:val="000021"/>
        </w:rPr>
        <w:t xml:space="preserve"> block</w:t>
      </w:r>
      <w:r>
        <w:rPr>
          <w:color w:val="130000"/>
        </w:rPr>
        <w:t xml:space="preserve"> me</w:t>
      </w:r>
      <w:r>
        <w:rPr>
          <w:color w:val="000000"/>
        </w:rPr>
        <w:t xml:space="preserve"> already</w:t>
      </w:r>
      <w:r>
        <w:rPr>
          <w:color w:val="040000"/>
        </w:rPr>
        <w:t xml:space="preserve"> please</w:t>
      </w:r>
      <w:r>
        <w:rPr>
          <w:color w:val="000000"/>
        </w:rPr>
        <w:t xml:space="preserve"> try</w:t>
      </w:r>
      <w:r>
        <w:rPr>
          <w:color w:val="260000"/>
        </w:rPr>
        <w:t xml:space="preserve"> to</w:t>
      </w:r>
      <w:r>
        <w:rPr>
          <w:color w:val="000001"/>
        </w:rPr>
        <w:t xml:space="preserve"> understand</w:t>
      </w:r>
      <w:r>
        <w:br/>
      </w:r>
      <w:r>
        <w:rPr>
          <w:color w:val="5F0000"/>
        </w:rPr>
        <w:t xml:space="preserve"> amar</w:t>
      </w:r>
      <w:r>
        <w:rPr>
          <w:color w:val="00005F"/>
        </w:rPr>
        <w:t xml:space="preserve"> tk</w:t>
      </w:r>
      <w:r>
        <w:rPr>
          <w:color w:val="000010"/>
        </w:rPr>
        <w:t xml:space="preserve"> mere</w:t>
      </w:r>
      <w:r>
        <w:rPr>
          <w:color w:val="000002"/>
        </w:rPr>
        <w:t xml:space="preserve"> diyeche</w:t>
      </w:r>
      <w:r>
        <w:rPr>
          <w:color w:val="100000"/>
        </w:rPr>
        <w:t xml:space="preserve"> ekjon</w:t>
      </w:r>
      <w:r>
        <w:rPr>
          <w:color w:val="000002"/>
        </w:rPr>
        <w:t xml:space="preserve"> app</w:t>
      </w:r>
      <w:r>
        <w:rPr>
          <w:color w:val="160000"/>
        </w:rPr>
        <w:t xml:space="preserve"> diye</w:t>
      </w:r>
      <w:r>
        <w:rPr>
          <w:color w:val="00005F"/>
        </w:rPr>
        <w:t xml:space="preserve"> tk</w:t>
      </w:r>
      <w:r>
        <w:rPr>
          <w:color w:val="000011"/>
        </w:rPr>
        <w:t xml:space="preserve"> send</w:t>
      </w:r>
      <w:r>
        <w:rPr>
          <w:color w:val="020000"/>
        </w:rPr>
        <w:t xml:space="preserve"> korchilam</w:t>
      </w:r>
      <w:r>
        <w:rPr>
          <w:color w:val="000000"/>
        </w:rPr>
        <w:t xml:space="preserve"> sudhu</w:t>
      </w:r>
      <w:r>
        <w:rPr>
          <w:color w:val="5D0000"/>
        </w:rPr>
        <w:t xml:space="preserve"> ami</w:t>
      </w:r>
      <w:r>
        <w:rPr>
          <w:color w:val="000011"/>
        </w:rPr>
        <w:t xml:space="preserve"> na</w:t>
      </w:r>
      <w:r>
        <w:rPr>
          <w:color w:val="010000"/>
        </w:rPr>
        <w:t xml:space="preserve"> aro</w:t>
      </w:r>
      <w:r>
        <w:rPr>
          <w:color w:val="000000"/>
        </w:rPr>
        <w:t xml:space="preserve"> koyekjoner</w:t>
      </w:r>
      <w:r>
        <w:rPr>
          <w:color w:val="000014"/>
        </w:rPr>
        <w:t xml:space="preserve"> sathe</w:t>
      </w:r>
      <w:r>
        <w:rPr>
          <w:color w:val="000013"/>
        </w:rPr>
        <w:t xml:space="preserve"> protarona</w:t>
      </w:r>
      <w:r>
        <w:rPr>
          <w:color w:val="130000"/>
        </w:rPr>
        <w:t xml:space="preserve"> kora</w:t>
      </w:r>
      <w:r>
        <w:rPr>
          <w:color w:val="000004"/>
        </w:rPr>
        <w:t xml:space="preserve"> hoyeche</w:t>
      </w:r>
      <w:r>
        <w:br/>
      </w:r>
      <w:r>
        <w:rPr>
          <w:color w:val="060000"/>
        </w:rPr>
        <w:t xml:space="preserve"> they</w:t>
      </w:r>
      <w:r>
        <w:rPr>
          <w:color w:val="020000"/>
        </w:rPr>
        <w:t xml:space="preserve"> are</w:t>
      </w:r>
      <w:r>
        <w:rPr>
          <w:color w:val="000000"/>
        </w:rPr>
        <w:t xml:space="preserve"> selling</w:t>
      </w:r>
      <w:r>
        <w:rPr>
          <w:color w:val="000016"/>
        </w:rPr>
        <w:t xml:space="preserve"> online</w:t>
      </w:r>
      <w:r>
        <w:rPr>
          <w:color w:val="000005"/>
        </w:rPr>
        <w:t xml:space="preserve"> products</w:t>
      </w:r>
      <w:r>
        <w:rPr>
          <w:color w:val="010000"/>
        </w:rPr>
        <w:t xml:space="preserve"> where</w:t>
      </w:r>
      <w:r>
        <w:rPr>
          <w:color w:val="300000"/>
        </w:rPr>
        <w:t xml:space="preserve"> i</w:t>
      </w:r>
      <w:r>
        <w:rPr>
          <w:color w:val="090000"/>
        </w:rPr>
        <w:t xml:space="preserve"> have</w:t>
      </w:r>
      <w:r>
        <w:rPr>
          <w:color w:val="260000"/>
        </w:rPr>
        <w:t xml:space="preserve"> to</w:t>
      </w:r>
      <w:r>
        <w:rPr>
          <w:color w:val="000001"/>
        </w:rPr>
        <w:t xml:space="preserve"> pay</w:t>
      </w:r>
      <w:r>
        <w:rPr>
          <w:color w:val="000006"/>
        </w:rPr>
        <w:t xml:space="preserve"> in</w:t>
      </w:r>
      <w:r>
        <w:rPr>
          <w:color w:val="010000"/>
        </w:rPr>
        <w:t xml:space="preserve"> their</w:t>
      </w:r>
      <w:r>
        <w:rPr>
          <w:color w:val="000002"/>
        </w:rPr>
        <w:t xml:space="preserve"> personal</w:t>
      </w:r>
      <w:r>
        <w:rPr>
          <w:color w:val="00005A"/>
        </w:rPr>
        <w:t xml:space="preserve"> bkash</w:t>
      </w:r>
      <w:r>
        <w:rPr>
          <w:color w:val="000031"/>
        </w:rPr>
        <w:t xml:space="preserve"> number</w:t>
      </w:r>
      <w:r>
        <w:rPr>
          <w:color w:val="110000"/>
        </w:rPr>
        <w:t xml:space="preserve"> is</w:t>
      </w:r>
      <w:r>
        <w:rPr>
          <w:color w:val="020000"/>
        </w:rPr>
        <w:t xml:space="preserve"> it</w:t>
      </w:r>
      <w:r>
        <w:rPr>
          <w:color w:val="000000"/>
        </w:rPr>
        <w:t xml:space="preserve"> okay</w:t>
      </w:r>
      <w:r>
        <w:rPr>
          <w:color w:val="000000"/>
        </w:rPr>
        <w:t xml:space="preserve"> shouldn't</w:t>
      </w:r>
      <w:r>
        <w:rPr>
          <w:color w:val="060000"/>
        </w:rPr>
        <w:t xml:space="preserve"> they</w:t>
      </w:r>
      <w:r>
        <w:rPr>
          <w:color w:val="090000"/>
        </w:rPr>
        <w:t xml:space="preserve"> have</w:t>
      </w:r>
      <w:r>
        <w:rPr>
          <w:color w:val="260000"/>
        </w:rPr>
        <w:t xml:space="preserve"> a</w:t>
      </w:r>
      <w:r>
        <w:rPr>
          <w:color w:val="00005A"/>
        </w:rPr>
        <w:t xml:space="preserve"> bkash</w:t>
      </w:r>
      <w:r>
        <w:rPr>
          <w:color w:val="000009"/>
        </w:rPr>
        <w:t xml:space="preserve"> payment</w:t>
      </w:r>
      <w:r>
        <w:br/>
      </w:r>
      <w:r>
        <w:rPr>
          <w:color w:val="5F0000"/>
        </w:rPr>
        <w:t xml:space="preserve"> amar</w:t>
      </w:r>
      <w:r>
        <w:rPr>
          <w:color w:val="0D0000"/>
        </w:rPr>
        <w:t xml:space="preserve"> ekta</w:t>
      </w:r>
      <w:r>
        <w:rPr>
          <w:color w:val="00005A"/>
        </w:rPr>
        <w:t xml:space="preserve"> bkash</w:t>
      </w:r>
      <w:r>
        <w:rPr>
          <w:color w:val="000030"/>
        </w:rPr>
        <w:t xml:space="preserve"> theke</w:t>
      </w:r>
      <w:r>
        <w:rPr>
          <w:color w:val="00005A"/>
        </w:rPr>
        <w:t xml:space="preserve"> bkash</w:t>
      </w:r>
      <w:r>
        <w:rPr>
          <w:color w:val="00000F"/>
        </w:rPr>
        <w:t xml:space="preserve"> protarok</w:t>
      </w:r>
      <w:r>
        <w:rPr>
          <w:color w:val="00005F"/>
        </w:rPr>
        <w:t xml:space="preserve"> tk</w:t>
      </w:r>
      <w:r>
        <w:rPr>
          <w:color w:val="00001A"/>
        </w:rPr>
        <w:t xml:space="preserve"> niye</w:t>
      </w:r>
      <w:r>
        <w:rPr>
          <w:color w:val="010000"/>
        </w:rPr>
        <w:t xml:space="preserve"> geche</w:t>
      </w:r>
      <w:r>
        <w:rPr>
          <w:color w:val="00005F"/>
        </w:rPr>
        <w:t xml:space="preserve"> tk</w:t>
      </w:r>
      <w:r>
        <w:rPr>
          <w:color w:val="00001E"/>
        </w:rPr>
        <w:t xml:space="preserve"> ta</w:t>
      </w:r>
      <w:r>
        <w:rPr>
          <w:color w:val="000000"/>
        </w:rPr>
        <w:t xml:space="preserve"> atkai</w:t>
      </w:r>
      <w:r>
        <w:rPr>
          <w:color w:val="000002"/>
        </w:rPr>
        <w:t xml:space="preserve"> din</w:t>
      </w:r>
      <w:r>
        <w:rPr>
          <w:color w:val="050000"/>
        </w:rPr>
        <w:t xml:space="preserve"> plz</w:t>
      </w:r>
      <w:r>
        <w:rPr>
          <w:color w:val="000000"/>
        </w:rPr>
        <w:t xml:space="preserve"> upobirti</w:t>
      </w:r>
      <w:r>
        <w:rPr>
          <w:color w:val="00000B"/>
        </w:rPr>
        <w:t xml:space="preserve"> dibe</w:t>
      </w:r>
      <w:r>
        <w:rPr>
          <w:color w:val="0F0000"/>
        </w:rPr>
        <w:t xml:space="preserve"> bole</w:t>
      </w:r>
      <w:r>
        <w:rPr>
          <w:color w:val="000002"/>
        </w:rPr>
        <w:t xml:space="preserve"> niche</w:t>
      </w:r>
      <w:r>
        <w:rPr>
          <w:color w:val="0D0000"/>
        </w:rPr>
        <w:t xml:space="preserve"> কিছু</w:t>
      </w:r>
      <w:r>
        <w:rPr>
          <w:color w:val="000000"/>
        </w:rPr>
        <w:t xml:space="preserve"> বলেন</w:t>
      </w:r>
      <w:r>
        <w:br/>
      </w:r>
      <w:r>
        <w:rPr>
          <w:color w:val="5D0000"/>
        </w:rPr>
        <w:t xml:space="preserve"> ami</w:t>
      </w:r>
      <w:r>
        <w:rPr>
          <w:color w:val="00005A"/>
        </w:rPr>
        <w:t xml:space="preserve"> bkash</w:t>
      </w:r>
      <w:r>
        <w:rPr>
          <w:color w:val="000030"/>
        </w:rPr>
        <w:t xml:space="preserve"> theke</w:t>
      </w:r>
      <w:r>
        <w:rPr>
          <w:color w:val="000004"/>
        </w:rPr>
        <w:t xml:space="preserve"> kichu</w:t>
      </w:r>
      <w:r>
        <w:rPr>
          <w:color w:val="00005F"/>
        </w:rPr>
        <w:t xml:space="preserve"> tk</w:t>
      </w:r>
      <w:r>
        <w:rPr>
          <w:color w:val="000000"/>
        </w:rPr>
        <w:t xml:space="preserve"> pathiyechilm</w:t>
      </w:r>
      <w:r>
        <w:rPr>
          <w:color w:val="0D0000"/>
        </w:rPr>
        <w:t xml:space="preserve"> ekta</w:t>
      </w:r>
      <w:r>
        <w:rPr>
          <w:color w:val="000031"/>
        </w:rPr>
        <w:t xml:space="preserve"> number</w:t>
      </w:r>
      <w:r>
        <w:rPr>
          <w:color w:val="000000"/>
        </w:rPr>
        <w:t xml:space="preserve"> ekn</w:t>
      </w:r>
      <w:r>
        <w:rPr>
          <w:color w:val="000001"/>
        </w:rPr>
        <w:t xml:space="preserve"> she</w:t>
      </w:r>
      <w:r>
        <w:rPr>
          <w:color w:val="000000"/>
        </w:rPr>
        <w:t xml:space="preserve"> oshikar</w:t>
      </w:r>
      <w:r>
        <w:rPr>
          <w:color w:val="000001"/>
        </w:rPr>
        <w:t xml:space="preserve"> kortese</w:t>
      </w:r>
      <w:r>
        <w:rPr>
          <w:color w:val="090000"/>
        </w:rPr>
        <w:t xml:space="preserve"> tar</w:t>
      </w:r>
      <w:r>
        <w:rPr>
          <w:color w:val="040000"/>
        </w:rPr>
        <w:t xml:space="preserve"> jnno</w:t>
      </w:r>
      <w:r>
        <w:rPr>
          <w:color w:val="230000"/>
        </w:rPr>
        <w:t xml:space="preserve"> ki</w:t>
      </w:r>
      <w:r>
        <w:rPr>
          <w:color w:val="130000"/>
        </w:rPr>
        <w:t xml:space="preserve"> kora</w:t>
      </w:r>
      <w:r>
        <w:rPr>
          <w:color w:val="010000"/>
        </w:rPr>
        <w:t xml:space="preserve"> jai</w:t>
      </w:r>
      <w:r>
        <w:br/>
      </w:r>
      <w:r>
        <w:rPr>
          <w:color w:val="000017"/>
        </w:rPr>
        <w:t xml:space="preserve"> অনলাইনে</w:t>
      </w:r>
      <w:r>
        <w:rPr>
          <w:color w:val="00005D"/>
        </w:rPr>
        <w:t xml:space="preserve"> থেকে</w:t>
      </w:r>
      <w:r>
        <w:rPr>
          <w:color w:val="000011"/>
        </w:rPr>
        <w:t xml:space="preserve"> প্রতারণার</w:t>
      </w:r>
      <w:r>
        <w:rPr>
          <w:color w:val="09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02"/>
        </w:rPr>
        <w:t xml:space="preserve"> দিসে</w:t>
      </w:r>
      <w:r>
        <w:br/>
      </w:r>
      <w:r>
        <w:rPr>
          <w:color w:val="020000"/>
        </w:rPr>
        <w:t xml:space="preserve"> vaia</w:t>
      </w:r>
      <w:r>
        <w:rPr>
          <w:color w:val="050000"/>
        </w:rPr>
        <w:t xml:space="preserve"> ai</w:t>
      </w:r>
      <w:r>
        <w:rPr>
          <w:color w:val="000002"/>
        </w:rPr>
        <w:t xml:space="preserve"> num</w:t>
      </w:r>
      <w:r>
        <w:rPr>
          <w:color w:val="00001E"/>
        </w:rPr>
        <w:t xml:space="preserve"> ta</w:t>
      </w:r>
      <w:r>
        <w:rPr>
          <w:color w:val="460000"/>
        </w:rPr>
        <w:t xml:space="preserve"> amr</w:t>
      </w:r>
      <w:r>
        <w:rPr>
          <w:color w:val="000000"/>
        </w:rPr>
        <w:t xml:space="preserve"> nie</w:t>
      </w:r>
      <w:r>
        <w:rPr>
          <w:color w:val="000016"/>
        </w:rPr>
        <w:t xml:space="preserve"> product</w:t>
      </w:r>
      <w:r>
        <w:rPr>
          <w:color w:val="000004"/>
        </w:rPr>
        <w:t xml:space="preserve"> dei</w:t>
      </w:r>
      <w:r>
        <w:rPr>
          <w:color w:val="000005"/>
        </w:rPr>
        <w:t xml:space="preserve"> ni</w:t>
      </w:r>
      <w:r>
        <w:rPr>
          <w:color w:val="090000"/>
        </w:rPr>
        <w:t xml:space="preserve"> tar</w:t>
      </w:r>
      <w:r>
        <w:rPr>
          <w:color w:val="00005A"/>
        </w:rPr>
        <w:t xml:space="preserve"> bkash</w:t>
      </w:r>
      <w:r>
        <w:rPr>
          <w:color w:val="000002"/>
        </w:rPr>
        <w:t xml:space="preserve"> num</w:t>
      </w:r>
      <w:r>
        <w:br/>
      </w:r>
      <w:r>
        <w:rPr>
          <w:color w:val="000008"/>
        </w:rPr>
        <w:t xml:space="preserve"> protaronar</w:t>
      </w:r>
      <w:r>
        <w:rPr>
          <w:color w:val="000004"/>
        </w:rPr>
        <w:t xml:space="preserve"> shikar</w:t>
      </w:r>
      <w:r>
        <w:rPr>
          <w:color w:val="000008"/>
        </w:rPr>
        <w:t xml:space="preserve"> hoyechi</w:t>
      </w:r>
      <w:r>
        <w:rPr>
          <w:color w:val="000002"/>
        </w:rPr>
        <w:t xml:space="preserve"> app</w:t>
      </w:r>
      <w:r>
        <w:rPr>
          <w:color w:val="160000"/>
        </w:rPr>
        <w:t xml:space="preserve"> diye</w:t>
      </w:r>
      <w:r>
        <w:rPr>
          <w:color w:val="00005F"/>
        </w:rPr>
        <w:t xml:space="preserve"> tk</w:t>
      </w:r>
      <w:r>
        <w:rPr>
          <w:color w:val="000011"/>
        </w:rPr>
        <w:t xml:space="preserve"> send</w:t>
      </w:r>
      <w:r>
        <w:rPr>
          <w:color w:val="020000"/>
        </w:rPr>
        <w:t xml:space="preserve"> korechilam</w:t>
      </w:r>
      <w:r>
        <w:rPr>
          <w:color w:val="000001"/>
        </w:rPr>
        <w:t xml:space="preserve"> takar</w:t>
      </w:r>
      <w:r>
        <w:rPr>
          <w:color w:val="000000"/>
        </w:rPr>
        <w:t xml:space="preserve"> poriman</w:t>
      </w:r>
      <w:r>
        <w:rPr>
          <w:color w:val="000000"/>
        </w:rPr>
        <w:t xml:space="preserve"> kom</w:t>
      </w:r>
      <w:r>
        <w:rPr>
          <w:color w:val="0D0000"/>
        </w:rPr>
        <w:t xml:space="preserve"> but</w:t>
      </w:r>
      <w:r>
        <w:rPr>
          <w:color w:val="000013"/>
        </w:rPr>
        <w:t xml:space="preserve"> protarona</w:t>
      </w:r>
      <w:r>
        <w:rPr>
          <w:color w:val="000000"/>
        </w:rPr>
        <w:t xml:space="preserve"> too</w:t>
      </w:r>
      <w:r>
        <w:rPr>
          <w:color w:val="100000"/>
        </w:rPr>
        <w:t xml:space="preserve"> ar</w:t>
      </w:r>
      <w:r>
        <w:rPr>
          <w:color w:val="010000"/>
        </w:rPr>
        <w:t xml:space="preserve"> karo</w:t>
      </w:r>
      <w:r>
        <w:rPr>
          <w:color w:val="000014"/>
        </w:rPr>
        <w:t xml:space="preserve"> sathe</w:t>
      </w:r>
      <w:r>
        <w:rPr>
          <w:color w:val="040000"/>
        </w:rPr>
        <w:t xml:space="preserve"> jodi</w:t>
      </w:r>
      <w:r>
        <w:rPr>
          <w:color w:val="000000"/>
        </w:rPr>
        <w:t xml:space="preserve"> amon</w:t>
      </w:r>
      <w:r>
        <w:rPr>
          <w:color w:val="000009"/>
        </w:rPr>
        <w:t xml:space="preserve"> korte</w:t>
      </w:r>
      <w:r>
        <w:rPr>
          <w:color w:val="000011"/>
        </w:rPr>
        <w:t xml:space="preserve"> na</w:t>
      </w:r>
      <w:r>
        <w:rPr>
          <w:color w:val="020000"/>
        </w:rPr>
        <w:t xml:space="preserve"> pare</w:t>
      </w:r>
      <w:r>
        <w:rPr>
          <w:color w:val="000000"/>
        </w:rPr>
        <w:t xml:space="preserve"> taii</w:t>
      </w:r>
      <w:r>
        <w:rPr>
          <w:color w:val="000006"/>
        </w:rPr>
        <w:t xml:space="preserve"> report</w:t>
      </w:r>
      <w:r>
        <w:rPr>
          <w:color w:val="000009"/>
        </w:rPr>
        <w:t xml:space="preserve"> korte</w:t>
      </w:r>
      <w:r>
        <w:rPr>
          <w:color w:val="000000"/>
        </w:rPr>
        <w:t xml:space="preserve"> chassi</w:t>
      </w:r>
      <w:r>
        <w:br/>
      </w:r>
      <w:r>
        <w:rPr>
          <w:color w:val="000000"/>
        </w:rPr>
        <w:t xml:space="preserve"> কোমল</w:t>
      </w:r>
      <w:r>
        <w:rPr>
          <w:color w:val="000002"/>
        </w:rPr>
        <w:t xml:space="preserve"> সাইট</w:t>
      </w:r>
      <w:r>
        <w:rPr>
          <w:color w:val="00005D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মেরে</w:t>
      </w:r>
      <w:r>
        <w:rPr>
          <w:color w:val="000005"/>
        </w:rPr>
        <w:t xml:space="preserve"> চলে</w:t>
      </w:r>
      <w:r>
        <w:rPr>
          <w:color w:val="000025"/>
        </w:rPr>
        <w:t xml:space="preserve"> গেছে</w:t>
      </w:r>
      <w:r>
        <w:rPr>
          <w:color w:val="000002"/>
        </w:rPr>
        <w:t xml:space="preserve"> নম্বর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