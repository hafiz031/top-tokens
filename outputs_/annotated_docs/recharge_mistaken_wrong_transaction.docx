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34"/>
        </w:rPr>
        <w:t xml:space="preserve"> বিকাশ</w:t>
      </w:r>
      <w:r>
        <w:rPr>
          <w:color w:val="00003C"/>
        </w:rPr>
        <w:t xml:space="preserve"> থেকে</w:t>
      </w:r>
      <w:r>
        <w:rPr>
          <w:color w:val="000000"/>
        </w:rPr>
        <w:t xml:space="preserve"> সেন্ডমানি</w:t>
      </w:r>
      <w:r>
        <w:rPr>
          <w:color w:val="590000"/>
        </w:rPr>
        <w:t xml:space="preserve"> করতে</w:t>
      </w:r>
      <w:r>
        <w:rPr>
          <w:color w:val="00000E"/>
        </w:rPr>
        <w:t xml:space="preserve"> যেয়ে</w:t>
      </w:r>
      <w:r>
        <w:rPr>
          <w:color w:val="000007"/>
        </w:rPr>
        <w:t xml:space="preserve"> ফ্লেক্সিলোড</w:t>
      </w:r>
      <w:r>
        <w:rPr>
          <w:color w:val="000000"/>
        </w:rPr>
        <w:t xml:space="preserve"> চলে</w:t>
      </w:r>
      <w:r>
        <w:rPr>
          <w:color w:val="000000"/>
        </w:rPr>
        <w:t xml:space="preserve"> গেসে</w:t>
      </w:r>
      <w:r>
        <w:rPr>
          <w:color w:val="0000FF"/>
        </w:rPr>
        <w:t xml:space="preserve"> টাকা</w:t>
      </w:r>
      <w:r>
        <w:rPr>
          <w:color w:val="770000"/>
        </w:rPr>
        <w:t xml:space="preserve"> কি</w:t>
      </w:r>
      <w:r>
        <w:rPr>
          <w:color w:val="00002C"/>
        </w:rPr>
        <w:t xml:space="preserve"> ভাবে</w:t>
      </w:r>
      <w:r>
        <w:rPr>
          <w:color w:val="1E0000"/>
        </w:rPr>
        <w:t xml:space="preserve"> কোনো</w:t>
      </w:r>
      <w:r>
        <w:rPr>
          <w:color w:val="00002C"/>
        </w:rPr>
        <w:t xml:space="preserve"> ভাবে</w:t>
      </w:r>
      <w:r>
        <w:rPr>
          <w:color w:val="000025"/>
        </w:rPr>
        <w:t xml:space="preserve"> ব্যাক</w:t>
      </w:r>
      <w:r>
        <w:rPr>
          <w:color w:val="1E0000"/>
        </w:rPr>
        <w:t xml:space="preserve"> করা</w:t>
      </w:r>
      <w:r>
        <w:rPr>
          <w:color w:val="00000E"/>
        </w:rPr>
        <w:t xml:space="preserve"> যাবে</w:t>
      </w:r>
      <w:r>
        <w:br/>
      </w:r>
      <w:r>
        <w:rPr>
          <w:color w:val="A40000"/>
        </w:rPr>
        <w:t xml:space="preserve"> আমি</w:t>
      </w:r>
      <w:r>
        <w:rPr>
          <w:color w:val="000043"/>
        </w:rPr>
        <w:t xml:space="preserve"> সেন্ড</w:t>
      </w:r>
      <w:r>
        <w:rPr>
          <w:color w:val="00004B"/>
        </w:rPr>
        <w:t xml:space="preserve"> মানি</w:t>
      </w:r>
      <w:r>
        <w:rPr>
          <w:color w:val="070000"/>
        </w:rPr>
        <w:t xml:space="preserve"> করার</w:t>
      </w:r>
      <w:r>
        <w:rPr>
          <w:color w:val="000000"/>
        </w:rPr>
        <w:t xml:space="preserve"> সময়</w:t>
      </w:r>
      <w:r>
        <w:rPr>
          <w:color w:val="000025"/>
        </w:rPr>
        <w:t xml:space="preserve"> মোবাইল</w:t>
      </w:r>
      <w:r>
        <w:rPr>
          <w:color w:val="000077"/>
        </w:rPr>
        <w:t xml:space="preserve"> রিচার্জ</w:t>
      </w:r>
      <w:r>
        <w:rPr>
          <w:color w:val="CA0000"/>
        </w:rPr>
        <w:t xml:space="preserve"> করে</w:t>
      </w:r>
      <w:r>
        <w:rPr>
          <w:color w:val="000059"/>
        </w:rPr>
        <w:t xml:space="preserve"> ফেলেছি</w:t>
      </w:r>
      <w:r>
        <w:rPr>
          <w:color w:val="000000"/>
        </w:rPr>
        <w:t xml:space="preserve"> এক্ষেত্রে</w:t>
      </w:r>
      <w:r>
        <w:rPr>
          <w:color w:val="A4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4"/>
        </w:rPr>
        <w:t xml:space="preserve"> কিভাবে</w:t>
      </w:r>
      <w:r>
        <w:rPr>
          <w:color w:val="000052"/>
        </w:rPr>
        <w:t xml:space="preserve"> ফেরত</w:t>
      </w:r>
      <w:r>
        <w:rPr>
          <w:color w:val="000000"/>
        </w:rPr>
        <w:t xml:space="preserve"> পাওয়া</w:t>
      </w:r>
      <w:r>
        <w:rPr>
          <w:color w:val="000000"/>
        </w:rPr>
        <w:t xml:space="preserve"> যায়</w:t>
      </w:r>
      <w:r>
        <w:br/>
      </w:r>
      <w:r>
        <w:rPr>
          <w:color w:val="A40000"/>
        </w:rPr>
        <w:t xml:space="preserve"> আমি</w:t>
      </w:r>
      <w:r>
        <w:rPr>
          <w:color w:val="000016"/>
        </w:rPr>
        <w:t xml:space="preserve"> একটা</w:t>
      </w:r>
      <w:r>
        <w:rPr>
          <w:color w:val="000043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সেন্ট</w:t>
      </w:r>
      <w:r>
        <w:rPr>
          <w:color w:val="00004B"/>
        </w:rPr>
        <w:t xml:space="preserve"> মানি</w:t>
      </w:r>
      <w:r>
        <w:rPr>
          <w:color w:val="590000"/>
        </w:rPr>
        <w:t xml:space="preserve"> করতে</w:t>
      </w:r>
      <w:r>
        <w:rPr>
          <w:color w:val="00000E"/>
        </w:rPr>
        <w:t xml:space="preserve"> যেয়ে</w:t>
      </w:r>
      <w:r>
        <w:rPr>
          <w:color w:val="00000E"/>
        </w:rPr>
        <w:t xml:space="preserve"> রিচাজ</w:t>
      </w:r>
      <w:r>
        <w:rPr>
          <w:color w:val="CA0000"/>
        </w:rPr>
        <w:t xml:space="preserve"> করে</w:t>
      </w:r>
      <w:r>
        <w:rPr>
          <w:color w:val="000059"/>
        </w:rPr>
        <w:t xml:space="preserve"> ফেলেছি</w:t>
      </w:r>
      <w:r>
        <w:rPr>
          <w:color w:val="000052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টা</w:t>
      </w:r>
      <w:r>
        <w:rPr>
          <w:color w:val="000000"/>
        </w:rPr>
        <w:t xml:space="preserve"> বেক</w:t>
      </w:r>
      <w:r>
        <w:rPr>
          <w:color w:val="00000E"/>
        </w:rPr>
        <w:t xml:space="preserve"> আনা</w:t>
      </w:r>
      <w:r>
        <w:rPr>
          <w:color w:val="000000"/>
        </w:rPr>
        <w:t xml:space="preserve"> য়াবে</w:t>
      </w:r>
      <w:r>
        <w:br/>
      </w:r>
      <w:r>
        <w:rPr>
          <w:color w:val="000043"/>
        </w:rPr>
        <w:t xml:space="preserve"> vul</w:t>
      </w:r>
      <w:r>
        <w:rPr>
          <w:color w:val="000086"/>
        </w:rPr>
        <w:t xml:space="preserve"> kore</w:t>
      </w:r>
      <w:r>
        <w:rPr>
          <w:color w:val="000043"/>
        </w:rPr>
        <w:t xml:space="preserve"> vul</w:t>
      </w:r>
      <w:r>
        <w:rPr>
          <w:color w:val="00008E"/>
        </w:rPr>
        <w:t xml:space="preserve"> number</w:t>
      </w:r>
      <w:r>
        <w:rPr>
          <w:color w:val="0000B3"/>
        </w:rPr>
        <w:t xml:space="preserve"> recharge</w:t>
      </w:r>
      <w:r>
        <w:rPr>
          <w:color w:val="00000E"/>
        </w:rPr>
        <w:t xml:space="preserve"> chole</w:t>
      </w:r>
      <w:r>
        <w:rPr>
          <w:color w:val="000000"/>
        </w:rPr>
        <w:t xml:space="preserve"> gecha</w:t>
      </w:r>
      <w:r>
        <w:br/>
      </w:r>
      <w:r>
        <w:rPr>
          <w:color w:val="000043"/>
        </w:rPr>
        <w:t xml:space="preserve"> vul</w:t>
      </w:r>
      <w:r>
        <w:rPr>
          <w:color w:val="2C0000"/>
        </w:rPr>
        <w:t xml:space="preserve"> kora</w:t>
      </w:r>
      <w:r>
        <w:rPr>
          <w:color w:val="2C0000"/>
        </w:rPr>
        <w:t xml:space="preserve"> onno</w:t>
      </w:r>
      <w:r>
        <w:rPr>
          <w:color w:val="000000"/>
        </w:rPr>
        <w:t xml:space="preserve"> numbere</w:t>
      </w:r>
      <w:r>
        <w:rPr>
          <w:color w:val="0000B3"/>
        </w:rPr>
        <w:t xml:space="preserve"> recharge</w:t>
      </w:r>
      <w:r>
        <w:rPr>
          <w:color w:val="000000"/>
        </w:rPr>
        <w:t xml:space="preserve"> hoya</w:t>
      </w:r>
      <w:r>
        <w:rPr>
          <w:color w:val="000000"/>
        </w:rPr>
        <w:t xml:space="preserve"> gasa</w:t>
      </w:r>
      <w:r>
        <w:rPr>
          <w:color w:val="000000"/>
        </w:rPr>
        <w:t xml:space="preserve"> kivabe</w:t>
      </w:r>
      <w:r>
        <w:rPr>
          <w:color w:val="000000"/>
        </w:rPr>
        <w:t xml:space="preserve"> return</w:t>
      </w:r>
      <w:r>
        <w:rPr>
          <w:color w:val="000000"/>
        </w:rPr>
        <w:t xml:space="preserve"> pabo</w:t>
      </w:r>
      <w:r>
        <w:br/>
      </w:r>
      <w:r>
        <w:rPr>
          <w:color w:val="000059"/>
        </w:rPr>
        <w:t xml:space="preserve"> ভুল</w:t>
      </w:r>
      <w:r>
        <w:rPr>
          <w:color w:val="C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77"/>
        </w:rPr>
        <w:t xml:space="preserve"> রিচার্জ</w:t>
      </w:r>
      <w:r>
        <w:rPr>
          <w:color w:val="160000"/>
        </w:rPr>
        <w:t xml:space="preserve"> দিয়ে</w:t>
      </w:r>
      <w:r>
        <w:rPr>
          <w:color w:val="000059"/>
        </w:rPr>
        <w:t xml:space="preserve"> ফেলেছি</w:t>
      </w:r>
      <w:r>
        <w:rPr>
          <w:color w:val="070000"/>
        </w:rPr>
        <w:t xml:space="preserve"> একজনকে</w:t>
      </w:r>
      <w:r>
        <w:rPr>
          <w:color w:val="000000"/>
        </w:rPr>
        <w:t xml:space="preserve"> এটাকে</w:t>
      </w:r>
      <w:r>
        <w:rPr>
          <w:color w:val="000034"/>
        </w:rPr>
        <w:t xml:space="preserve"> কিভাবে</w:t>
      </w:r>
      <w:r>
        <w:rPr>
          <w:color w:val="000000"/>
        </w:rPr>
        <w:t xml:space="preserve"> আনডু</w:t>
      </w:r>
      <w:r>
        <w:rPr>
          <w:color w:val="1E0000"/>
        </w:rPr>
        <w:t xml:space="preserve"> করা</w:t>
      </w:r>
      <w:r>
        <w:rPr>
          <w:color w:val="00000E"/>
        </w:rPr>
        <w:t xml:space="preserve"> যাবে</w:t>
      </w:r>
      <w:r>
        <w:br/>
      </w:r>
      <w:r>
        <w:rPr>
          <w:color w:val="000000"/>
        </w:rPr>
        <w:t xml:space="preserve"> bhaiya</w:t>
      </w:r>
      <w:r>
        <w:rPr>
          <w:color w:val="4B0000"/>
        </w:rPr>
        <w:t xml:space="preserve"> ami</w:t>
      </w:r>
      <w:r>
        <w:rPr>
          <w:color w:val="000000"/>
        </w:rPr>
        <w:t xml:space="preserve"> ektu</w:t>
      </w:r>
      <w:r>
        <w:rPr>
          <w:color w:val="000000"/>
        </w:rPr>
        <w:t xml:space="preserve"> age</w:t>
      </w:r>
      <w:r>
        <w:rPr>
          <w:color w:val="070000"/>
        </w:rPr>
        <w:t xml:space="preserve"> ekta</w:t>
      </w:r>
      <w:r>
        <w:rPr>
          <w:color w:val="00002C"/>
        </w:rPr>
        <w:t xml:space="preserve"> mobile</w:t>
      </w:r>
      <w:r>
        <w:rPr>
          <w:color w:val="0000B3"/>
        </w:rPr>
        <w:t xml:space="preserve"> recharge</w:t>
      </w:r>
      <w:r>
        <w:rPr>
          <w:color w:val="000007"/>
        </w:rPr>
        <w:t xml:space="preserve"> bhul</w:t>
      </w:r>
      <w:r>
        <w:rPr>
          <w:color w:val="000052"/>
        </w:rPr>
        <w:t xml:space="preserve"> e</w:t>
      </w:r>
      <w:r>
        <w:rPr>
          <w:color w:val="000007"/>
        </w:rPr>
        <w:t xml:space="preserve"> disi</w:t>
      </w:r>
      <w:r>
        <w:rPr>
          <w:color w:val="00000E"/>
        </w:rPr>
        <w:t xml:space="preserve"> oita</w:t>
      </w:r>
      <w:r>
        <w:rPr>
          <w:color w:val="430000"/>
        </w:rPr>
        <w:t xml:space="preserve"> ki</w:t>
      </w:r>
      <w:r>
        <w:rPr>
          <w:color w:val="000025"/>
        </w:rPr>
        <w:t xml:space="preserve"> kono</w:t>
      </w:r>
      <w:r>
        <w:rPr>
          <w:color w:val="000000"/>
        </w:rPr>
        <w:t xml:space="preserve"> bhabbe</w:t>
      </w:r>
      <w:r>
        <w:rPr>
          <w:color w:val="000043"/>
        </w:rPr>
        <w:t xml:space="preserve"> back</w:t>
      </w:r>
      <w:r>
        <w:rPr>
          <w:color w:val="000000"/>
        </w:rPr>
        <w:t xml:space="preserve"> paowa</w:t>
      </w:r>
      <w:r>
        <w:rPr>
          <w:color w:val="2C0000"/>
        </w:rPr>
        <w:t xml:space="preserve"> jabe</w:t>
      </w:r>
      <w:r>
        <w:br/>
      </w:r>
      <w:r>
        <w:rPr>
          <w:color w:val="4B0000"/>
        </w:rPr>
        <w:t xml:space="preserve"> ami</w:t>
      </w:r>
      <w:r>
        <w:rPr>
          <w:color w:val="000034"/>
        </w:rPr>
        <w:t xml:space="preserve"> send</w:t>
      </w:r>
      <w:r>
        <w:rPr>
          <w:color w:val="000025"/>
        </w:rPr>
        <w:t xml:space="preserve"> money</w:t>
      </w:r>
      <w:r>
        <w:rPr>
          <w:color w:val="00003C"/>
        </w:rPr>
        <w:t xml:space="preserve"> korte</w:t>
      </w:r>
      <w:r>
        <w:rPr>
          <w:color w:val="000007"/>
        </w:rPr>
        <w:t xml:space="preserve"> gia</w:t>
      </w:r>
      <w:r>
        <w:rPr>
          <w:color w:val="000000"/>
        </w:rPr>
        <w:t xml:space="preserve"> mbl</w:t>
      </w:r>
      <w:r>
        <w:rPr>
          <w:color w:val="0000B3"/>
        </w:rPr>
        <w:t xml:space="preserve"> recharge</w:t>
      </w:r>
      <w:r>
        <w:rPr>
          <w:color w:val="000086"/>
        </w:rPr>
        <w:t xml:space="preserve"> kore</w:t>
      </w:r>
      <w:r>
        <w:rPr>
          <w:color w:val="00000E"/>
        </w:rPr>
        <w:t xml:space="preserve"> felsi</w:t>
      </w:r>
      <w:r>
        <w:rPr>
          <w:color w:val="00001E"/>
        </w:rPr>
        <w:t xml:space="preserve"> vule</w:t>
      </w:r>
      <w:r>
        <w:rPr>
          <w:color w:val="00001E"/>
        </w:rPr>
        <w:t xml:space="preserve"> vule</w:t>
      </w:r>
      <w:r>
        <w:rPr>
          <w:color w:val="000000"/>
        </w:rPr>
        <w:t xml:space="preserve"> amake</w:t>
      </w:r>
      <w:r>
        <w:rPr>
          <w:color w:val="000000"/>
        </w:rPr>
        <w:t xml:space="preserve"> takata</w:t>
      </w:r>
      <w:r>
        <w:rPr>
          <w:color w:val="000043"/>
        </w:rPr>
        <w:t xml:space="preserve"> back</w:t>
      </w:r>
      <w:r>
        <w:rPr>
          <w:color w:val="000086"/>
        </w:rPr>
        <w:t xml:space="preserve"> kore</w:t>
      </w:r>
      <w:r>
        <w:rPr>
          <w:color w:val="000000"/>
        </w:rPr>
        <w:t xml:space="preserve"> den</w:t>
      </w:r>
      <w:r>
        <w:rPr>
          <w:color w:val="00001E"/>
        </w:rPr>
        <w:t xml:space="preserve"> bkash</w:t>
      </w:r>
      <w:r>
        <w:rPr>
          <w:color w:val="000052"/>
        </w:rPr>
        <w:t xml:space="preserve"> e</w:t>
      </w:r>
      <w:r>
        <w:rPr>
          <w:color w:val="000000"/>
        </w:rPr>
        <w:t xml:space="preserve"> plzz</w:t>
      </w:r>
      <w:r>
        <w:br/>
      </w:r>
      <w:r>
        <w:rPr>
          <w:color w:val="A40000"/>
        </w:rPr>
        <w:t xml:space="preserve"> আমি</w:t>
      </w:r>
      <w:r>
        <w:rPr>
          <w:color w:val="000059"/>
        </w:rPr>
        <w:t xml:space="preserve"> ভুল</w:t>
      </w:r>
      <w:r>
        <w:rPr>
          <w:color w:val="CA0000"/>
        </w:rPr>
        <w:t xml:space="preserve"> করে</w:t>
      </w:r>
      <w:r>
        <w:rPr>
          <w:color w:val="000000"/>
        </w:rPr>
        <w:t xml:space="preserve"> মাইজিপি</w:t>
      </w:r>
      <w:r>
        <w:rPr>
          <w:color w:val="000000"/>
        </w:rPr>
        <w:t xml:space="preserve"> এপ</w:t>
      </w:r>
      <w:r>
        <w:rPr>
          <w:color w:val="00003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77"/>
        </w:rPr>
        <w:t xml:space="preserve"> রিচার্জ</w:t>
      </w:r>
      <w:r>
        <w:rPr>
          <w:color w:val="CA0000"/>
        </w:rPr>
        <w:t xml:space="preserve"> করে</w:t>
      </w:r>
      <w:r>
        <w:rPr>
          <w:color w:val="000059"/>
        </w:rPr>
        <w:t xml:space="preserve"> ফেলেছি</w:t>
      </w:r>
      <w:r>
        <w:rPr>
          <w:color w:val="000007"/>
        </w:rPr>
        <w:t xml:space="preserve"> টাকাটা</w:t>
      </w:r>
      <w:r>
        <w:rPr>
          <w:color w:val="1E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07"/>
        </w:rPr>
        <w:t xml:space="preserve"> একাউন্ট</w:t>
      </w:r>
      <w:r>
        <w:rPr>
          <w:color w:val="000000"/>
        </w:rPr>
        <w:t xml:space="preserve"> এ</w:t>
      </w:r>
      <w:r>
        <w:rPr>
          <w:color w:val="000025"/>
        </w:rPr>
        <w:t xml:space="preserve"> ব্যাক</w:t>
      </w:r>
      <w:r>
        <w:rPr>
          <w:color w:val="000007"/>
        </w:rPr>
        <w:t xml:space="preserve"> করবো</w:t>
      </w:r>
      <w:r>
        <w:rPr>
          <w:color w:val="000034"/>
        </w:rPr>
        <w:t xml:space="preserve"> কিভাবে</w:t>
      </w:r>
      <w:r>
        <w:br/>
      </w:r>
      <w:r>
        <w:rPr>
          <w:color w:val="070000"/>
        </w:rPr>
        <w:t xml:space="preserve"> sir</w:t>
      </w:r>
      <w:r>
        <w:rPr>
          <w:color w:val="000000"/>
        </w:rPr>
        <w:t xml:space="preserve"> bul</w:t>
      </w:r>
      <w:r>
        <w:rPr>
          <w:color w:val="000086"/>
        </w:rPr>
        <w:t xml:space="preserve"> kore</w:t>
      </w:r>
      <w:r>
        <w:rPr>
          <w:color w:val="000000"/>
        </w:rPr>
        <w:t xml:space="preserve"> arek</w:t>
      </w:r>
      <w:r>
        <w:rPr>
          <w:color w:val="000007"/>
        </w:rPr>
        <w:t xml:space="preserve"> numver</w:t>
      </w:r>
      <w:r>
        <w:rPr>
          <w:color w:val="000007"/>
        </w:rPr>
        <w:t xml:space="preserve"> bikas</w:t>
      </w:r>
      <w:r>
        <w:rPr>
          <w:color w:val="000000"/>
        </w:rPr>
        <w:t xml:space="preserve"> ar</w:t>
      </w:r>
      <w:r>
        <w:rPr>
          <w:color w:val="000000"/>
        </w:rPr>
        <w:t xml:space="preserve"> madome</w:t>
      </w:r>
      <w:r>
        <w:rPr>
          <w:color w:val="000007"/>
        </w:rPr>
        <w:t xml:space="preserve"> tk</w:t>
      </w:r>
      <w:r>
        <w:rPr>
          <w:color w:val="0000B3"/>
        </w:rPr>
        <w:t xml:space="preserve"> recharge</w:t>
      </w:r>
      <w:r>
        <w:rPr>
          <w:color w:val="000086"/>
        </w:rPr>
        <w:t xml:space="preserve"> kore</w:t>
      </w:r>
      <w:r>
        <w:rPr>
          <w:color w:val="000000"/>
        </w:rPr>
        <w:t xml:space="preserve"> felce</w:t>
      </w:r>
      <w:r>
        <w:rPr>
          <w:color w:val="000000"/>
        </w:rPr>
        <w:t xml:space="preserve"> akon</w:t>
      </w:r>
      <w:r>
        <w:rPr>
          <w:color w:val="000000"/>
        </w:rPr>
        <w:t xml:space="preserve"> sei</w:t>
      </w:r>
      <w:r>
        <w:rPr>
          <w:color w:val="000007"/>
        </w:rPr>
        <w:t xml:space="preserve"> numver</w:t>
      </w:r>
      <w:r>
        <w:rPr>
          <w:color w:val="000000"/>
        </w:rPr>
        <w:t xml:space="preserve"> off</w:t>
      </w:r>
      <w:r>
        <w:br/>
      </w:r>
      <w:r>
        <w:rPr>
          <w:color w:val="000059"/>
        </w:rPr>
        <w:t xml:space="preserve"> ভুল</w:t>
      </w:r>
      <w:r>
        <w:rPr>
          <w:color w:val="C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ফ্লেক্সিলোড</w:t>
      </w:r>
      <w:r>
        <w:rPr>
          <w:color w:val="000000"/>
        </w:rPr>
        <w:t xml:space="preserve"> দিয়েছি</w:t>
      </w:r>
      <w:r>
        <w:rPr>
          <w:color w:val="000000"/>
        </w:rPr>
        <w:t xml:space="preserve"> আর</w:t>
      </w:r>
      <w:r>
        <w:rPr>
          <w:color w:val="000000"/>
        </w:rPr>
        <w:t xml:space="preserve"> এক</w:t>
      </w:r>
      <w:r>
        <w:rPr>
          <w:color w:val="000007"/>
        </w:rPr>
        <w:t xml:space="preserve"> নম্বরে</w:t>
      </w:r>
      <w:r>
        <w:rPr>
          <w:color w:val="000000"/>
        </w:rPr>
        <w:t xml:space="preserve"> ওইটা</w:t>
      </w:r>
      <w:r>
        <w:rPr>
          <w:color w:val="770000"/>
        </w:rPr>
        <w:t xml:space="preserve"> কি</w:t>
      </w:r>
      <w:r>
        <w:rPr>
          <w:color w:val="000007"/>
        </w:rPr>
        <w:t xml:space="preserve"> ফিরে</w:t>
      </w:r>
      <w:r>
        <w:rPr>
          <w:color w:val="000000"/>
        </w:rPr>
        <w:t xml:space="preserve"> আনার</w:t>
      </w:r>
      <w:r>
        <w:rPr>
          <w:color w:val="160000"/>
        </w:rPr>
        <w:t xml:space="preserve"> কোন</w:t>
      </w:r>
      <w:r>
        <w:rPr>
          <w:color w:val="000000"/>
        </w:rPr>
        <w:t xml:space="preserve"> উপায়</w:t>
      </w:r>
      <w:r>
        <w:rPr>
          <w:color w:val="000007"/>
        </w:rPr>
        <w:t xml:space="preserve"> আছে</w:t>
      </w:r>
      <w:r>
        <w:br/>
      </w:r>
      <w:r>
        <w:rPr>
          <w:color w:val="160000"/>
        </w:rPr>
        <w:t xml:space="preserve"> amar</w:t>
      </w:r>
      <w:r>
        <w:rPr>
          <w:color w:val="00008E"/>
        </w:rPr>
        <w:t xml:space="preserve"> number</w:t>
      </w:r>
      <w:r>
        <w:rPr>
          <w:color w:val="00000E"/>
        </w:rPr>
        <w:t xml:space="preserve"> theke</w:t>
      </w:r>
      <w:r>
        <w:rPr>
          <w:color w:val="000000"/>
        </w:rPr>
        <w:t xml:space="preserve"> gp</w:t>
      </w:r>
      <w:r>
        <w:rPr>
          <w:color w:val="000007"/>
        </w:rPr>
        <w:t xml:space="preserve"> phone</w:t>
      </w:r>
      <w:r>
        <w:rPr>
          <w:color w:val="000052"/>
        </w:rPr>
        <w:t xml:space="preserve"> e</w:t>
      </w:r>
      <w:r>
        <w:rPr>
          <w:color w:val="000000"/>
        </w:rPr>
        <w:t xml:space="preserve"> rechage</w:t>
      </w:r>
      <w:r>
        <w:rPr>
          <w:color w:val="000000"/>
        </w:rPr>
        <w:t xml:space="preserve"> koreci</w:t>
      </w:r>
      <w:r>
        <w:rPr>
          <w:color w:val="000000"/>
        </w:rPr>
        <w:t xml:space="preserve"> but</w:t>
      </w:r>
      <w:r>
        <w:rPr>
          <w:color w:val="0000B3"/>
        </w:rPr>
        <w:t xml:space="preserve"> recharge</w:t>
      </w:r>
      <w:r>
        <w:rPr>
          <w:color w:val="000007"/>
        </w:rPr>
        <w:t xml:space="preserve"> na</w:t>
      </w:r>
      <w:r>
        <w:rPr>
          <w:color w:val="250000"/>
        </w:rPr>
        <w:t xml:space="preserve"> hoye</w:t>
      </w:r>
      <w:r>
        <w:rPr>
          <w:color w:val="2C0000"/>
        </w:rPr>
        <w:t xml:space="preserve"> onno</w:t>
      </w:r>
      <w:r>
        <w:rPr>
          <w:color w:val="00008E"/>
        </w:rPr>
        <w:t xml:space="preserve"> number</w:t>
      </w:r>
      <w:r>
        <w:rPr>
          <w:color w:val="000052"/>
        </w:rPr>
        <w:t xml:space="preserve"> e</w:t>
      </w:r>
      <w:r>
        <w:rPr>
          <w:color w:val="000000"/>
        </w:rPr>
        <w:t xml:space="preserve"> paymet</w:t>
      </w:r>
      <w:r>
        <w:rPr>
          <w:color w:val="250000"/>
        </w:rPr>
        <w:t xml:space="preserve"> hoye</w:t>
      </w:r>
      <w:r>
        <w:rPr>
          <w:color w:val="000000"/>
        </w:rPr>
        <w:t xml:space="preserve"> gace</w:t>
      </w:r>
      <w:r>
        <w:br/>
      </w:r>
      <w:r>
        <w:rPr>
          <w:color w:val="000034"/>
        </w:rPr>
        <w:t xml:space="preserve"> বিকাশ</w:t>
      </w:r>
      <w:r>
        <w:rPr>
          <w:color w:val="00003C"/>
        </w:rPr>
        <w:t xml:space="preserve"> থেকে</w:t>
      </w:r>
      <w:r>
        <w:rPr>
          <w:color w:val="000043"/>
        </w:rPr>
        <w:t xml:space="preserve"> সেন্ড</w:t>
      </w:r>
      <w:r>
        <w:rPr>
          <w:color w:val="00004B"/>
        </w:rPr>
        <w:t xml:space="preserve"> মানি</w:t>
      </w:r>
      <w:r>
        <w:rPr>
          <w:color w:val="590000"/>
        </w:rPr>
        <w:t xml:space="preserve"> করতে</w:t>
      </w:r>
      <w:r>
        <w:rPr>
          <w:color w:val="340000"/>
        </w:rPr>
        <w:t xml:space="preserve"> গিয়ে</w:t>
      </w:r>
      <w:r>
        <w:rPr>
          <w:color w:val="000052"/>
        </w:rPr>
        <w:t xml:space="preserve"> ভুলে</w:t>
      </w:r>
      <w:r>
        <w:rPr>
          <w:color w:val="000000"/>
        </w:rPr>
        <w:t xml:space="preserve"> রিচার্ড</w:t>
      </w:r>
      <w:r>
        <w:rPr>
          <w:color w:val="000000"/>
        </w:rPr>
        <w:t xml:space="preserve"> করেফেলেসি</w:t>
      </w:r>
      <w:r>
        <w:rPr>
          <w:color w:val="000052"/>
        </w:rPr>
        <w:t xml:space="preserve"> এখন</w:t>
      </w:r>
      <w:r>
        <w:rPr>
          <w:color w:val="1E0000"/>
        </w:rPr>
        <w:t xml:space="preserve"> এই</w:t>
      </w:r>
      <w:r>
        <w:rPr>
          <w:color w:val="0000FF"/>
        </w:rPr>
        <w:t xml:space="preserve"> টাকা</w:t>
      </w:r>
      <w:r>
        <w:rPr>
          <w:color w:val="000052"/>
        </w:rPr>
        <w:t xml:space="preserve"> ফেরত</w:t>
      </w:r>
      <w:r>
        <w:rPr>
          <w:color w:val="000007"/>
        </w:rPr>
        <w:t xml:space="preserve"> পাওয়ার</w:t>
      </w:r>
      <w:r>
        <w:rPr>
          <w:color w:val="1E0000"/>
        </w:rPr>
        <w:t xml:space="preserve"> কোনো</w:t>
      </w:r>
      <w:r>
        <w:rPr>
          <w:color w:val="000000"/>
        </w:rPr>
        <w:t xml:space="preserve"> সিস্টেম</w:t>
      </w:r>
      <w:r>
        <w:rPr>
          <w:color w:val="000000"/>
        </w:rPr>
        <w:t xml:space="preserve"> আছি</w:t>
      </w:r>
      <w:r>
        <w:rPr>
          <w:color w:val="770000"/>
        </w:rPr>
        <w:t xml:space="preserve"> কি</w:t>
      </w:r>
      <w:r>
        <w:br/>
      </w:r>
      <w:r>
        <w:rPr>
          <w:color w:val="00001E"/>
        </w:rPr>
        <w:t xml:space="preserve"> bkash</w:t>
      </w:r>
      <w:r>
        <w:rPr>
          <w:color w:val="000000"/>
        </w:rPr>
        <w:t xml:space="preserve"> thake</w:t>
      </w:r>
      <w:r>
        <w:rPr>
          <w:color w:val="000000"/>
        </w:rPr>
        <w:t xml:space="preserve"> vull</w:t>
      </w:r>
      <w:r>
        <w:rPr>
          <w:color w:val="000086"/>
        </w:rPr>
        <w:t xml:space="preserve"> kore</w:t>
      </w:r>
      <w:r>
        <w:rPr>
          <w:color w:val="000000"/>
        </w:rPr>
        <w:t xml:space="preserve"> flexyload</w:t>
      </w:r>
      <w:r>
        <w:rPr>
          <w:color w:val="000000"/>
        </w:rPr>
        <w:t xml:space="preserve"> gsle</w:t>
      </w:r>
      <w:r>
        <w:rPr>
          <w:color w:val="000000"/>
        </w:rPr>
        <w:t xml:space="preserve"> kicu</w:t>
      </w:r>
      <w:r>
        <w:rPr>
          <w:color w:val="2C0000"/>
        </w:rPr>
        <w:t xml:space="preserve"> kora</w:t>
      </w:r>
      <w:r>
        <w:rPr>
          <w:color w:val="2C0000"/>
        </w:rPr>
        <w:t xml:space="preserve"> jabe</w:t>
      </w:r>
      <w:r>
        <w:br/>
      </w:r>
      <w:r>
        <w:rPr>
          <w:color w:val="070000"/>
        </w:rPr>
        <w:t xml:space="preserve"> vai</w:t>
      </w:r>
      <w:r>
        <w:rPr>
          <w:color w:val="0E0000"/>
        </w:rPr>
        <w:t xml:space="preserve"> amr</w:t>
      </w:r>
      <w:r>
        <w:rPr>
          <w:color w:val="000000"/>
        </w:rPr>
        <w:t xml:space="preserve"> bikash</w:t>
      </w:r>
      <w:r>
        <w:rPr>
          <w:color w:val="00008E"/>
        </w:rPr>
        <w:t xml:space="preserve"> number</w:t>
      </w:r>
      <w:r>
        <w:rPr>
          <w:color w:val="4B0000"/>
        </w:rPr>
        <w:t xml:space="preserve"> ami</w:t>
      </w:r>
      <w:r>
        <w:rPr>
          <w:color w:val="340000"/>
        </w:rPr>
        <w:t xml:space="preserve"> akta</w:t>
      </w:r>
      <w:r>
        <w:rPr>
          <w:color w:val="000000"/>
        </w:rPr>
        <w:t xml:space="preserve"> nmbr</w:t>
      </w:r>
      <w:r>
        <w:rPr>
          <w:color w:val="430000"/>
        </w:rPr>
        <w:t xml:space="preserve"> a</w:t>
      </w:r>
      <w:r>
        <w:rPr>
          <w:color w:val="00003C"/>
        </w:rPr>
        <w:t xml:space="preserve"> taka</w:t>
      </w:r>
      <w:r>
        <w:rPr>
          <w:color w:val="000034"/>
        </w:rPr>
        <w:t xml:space="preserve"> send</w:t>
      </w:r>
      <w:r>
        <w:rPr>
          <w:color w:val="000025"/>
        </w:rPr>
        <w:t xml:space="preserve"> money</w:t>
      </w:r>
      <w:r>
        <w:rPr>
          <w:color w:val="00003C"/>
        </w:rPr>
        <w:t xml:space="preserve"> korte</w:t>
      </w:r>
      <w:r>
        <w:rPr>
          <w:color w:val="000016"/>
        </w:rPr>
        <w:t xml:space="preserve"> giye</w:t>
      </w:r>
      <w:r>
        <w:rPr>
          <w:color w:val="00002C"/>
        </w:rPr>
        <w:t xml:space="preserve"> mobile</w:t>
      </w:r>
      <w:r>
        <w:rPr>
          <w:color w:val="0000B3"/>
        </w:rPr>
        <w:t xml:space="preserve"> recharge</w:t>
      </w:r>
      <w:r>
        <w:rPr>
          <w:color w:val="000086"/>
        </w:rPr>
        <w:t xml:space="preserve"> kore</w:t>
      </w:r>
      <w:r>
        <w:rPr>
          <w:color w:val="00000E"/>
        </w:rPr>
        <w:t xml:space="preserve"> felsi</w:t>
      </w:r>
      <w:r>
        <w:rPr>
          <w:color w:val="00000E"/>
        </w:rPr>
        <w:t xml:space="preserve"> akhon</w:t>
      </w:r>
      <w:r>
        <w:rPr>
          <w:color w:val="430000"/>
        </w:rPr>
        <w:t xml:space="preserve"> ki</w:t>
      </w:r>
      <w:r>
        <w:rPr>
          <w:color w:val="2C0000"/>
        </w:rPr>
        <w:t xml:space="preserve"> kora</w:t>
      </w:r>
      <w:r>
        <w:rPr>
          <w:color w:val="2C0000"/>
        </w:rPr>
        <w:t xml:space="preserve"> jabe</w:t>
      </w:r>
      <w:r>
        <w:rPr>
          <w:color w:val="000000"/>
        </w:rPr>
        <w:t xml:space="preserve"> eita</w:t>
      </w:r>
      <w:r>
        <w:rPr>
          <w:color w:val="000000"/>
        </w:rPr>
        <w:t xml:space="preserve"> niye</w:t>
      </w:r>
      <w:r>
        <w:br/>
      </w:r>
      <w:r>
        <w:rPr>
          <w:color w:val="0E0000"/>
        </w:rPr>
        <w:t xml:space="preserve"> ভাই</w:t>
      </w:r>
      <w:r>
        <w:rPr>
          <w:color w:val="000052"/>
        </w:rPr>
        <w:t xml:space="preserve"> ভুলে</w:t>
      </w:r>
      <w:r>
        <w:rPr>
          <w:color w:val="000000"/>
        </w:rPr>
        <w:t xml:space="preserve"> নিজ</w:t>
      </w:r>
      <w:r>
        <w:rPr>
          <w:color w:val="000007"/>
        </w:rPr>
        <w:t xml:space="preserve"> নম্বরে</w:t>
      </w:r>
      <w:r>
        <w:rPr>
          <w:color w:val="000077"/>
        </w:rPr>
        <w:t xml:space="preserve"> রিচার্জ</w:t>
      </w:r>
      <w:r>
        <w:rPr>
          <w:color w:val="CA0000"/>
        </w:rPr>
        <w:t xml:space="preserve"> করে</w:t>
      </w:r>
      <w:r>
        <w:rPr>
          <w:color w:val="000059"/>
        </w:rPr>
        <w:t xml:space="preserve"> ফেলেছি</w:t>
      </w:r>
      <w:r>
        <w:rPr>
          <w:color w:val="000007"/>
        </w:rPr>
        <w:t xml:space="preserve"> অন্য</w:t>
      </w:r>
      <w:r>
        <w:rPr>
          <w:color w:val="000043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পাঠাতে</w:t>
      </w:r>
      <w:r>
        <w:rPr>
          <w:color w:val="340000"/>
        </w:rPr>
        <w:t xml:space="preserve"> গিয়ে</w:t>
      </w:r>
      <w:r>
        <w:rPr>
          <w:color w:val="000000"/>
        </w:rPr>
        <w:t xml:space="preserve"> সেটা</w:t>
      </w:r>
      <w:r>
        <w:rPr>
          <w:color w:val="000052"/>
        </w:rPr>
        <w:t xml:space="preserve"> ফেরত</w:t>
      </w:r>
      <w:r>
        <w:rPr>
          <w:color w:val="000000"/>
        </w:rPr>
        <w:t xml:space="preserve"> কেমনে</w:t>
      </w:r>
      <w:r>
        <w:rPr>
          <w:color w:val="000000"/>
        </w:rPr>
        <w:t xml:space="preserve"> অানব</w:t>
      </w:r>
      <w:r>
        <w:br/>
      </w:r>
      <w:r>
        <w:rPr>
          <w:color w:val="070000"/>
        </w:rPr>
        <w:t xml:space="preserve"> স্যার</w:t>
      </w:r>
      <w:r>
        <w:rPr>
          <w:color w:val="A40000"/>
        </w:rPr>
        <w:t xml:space="preserve"> আমি</w:t>
      </w:r>
      <w:r>
        <w:rPr>
          <w:color w:val="000059"/>
        </w:rPr>
        <w:t xml:space="preserve"> ভুল</w:t>
      </w:r>
      <w:r>
        <w:rPr>
          <w:color w:val="000043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77"/>
        </w:rPr>
        <w:t xml:space="preserve"> রিচার্জ</w:t>
      </w:r>
      <w:r>
        <w:rPr>
          <w:color w:val="070000"/>
        </w:rPr>
        <w:t xml:space="preserve"> করেছি</w:t>
      </w:r>
      <w:r>
        <w:rPr>
          <w:color w:val="000052"/>
        </w:rPr>
        <w:t xml:space="preserve"> এখন</w:t>
      </w:r>
      <w:r>
        <w:rPr>
          <w:color w:val="770000"/>
        </w:rPr>
        <w:t xml:space="preserve"> কি</w:t>
      </w:r>
      <w:r>
        <w:rPr>
          <w:color w:val="000052"/>
        </w:rPr>
        <w:t xml:space="preserve"> ফেরত</w:t>
      </w:r>
      <w:r>
        <w:rPr>
          <w:color w:val="00000E"/>
        </w:rPr>
        <w:t xml:space="preserve"> আনা</w:t>
      </w:r>
      <w:r>
        <w:rPr>
          <w:color w:val="000000"/>
        </w:rPr>
        <w:t xml:space="preserve"> সম্বব</w:t>
      </w:r>
      <w:r>
        <w:rPr>
          <w:color w:val="070000"/>
        </w:rPr>
        <w:t xml:space="preserve"> স্যার</w:t>
      </w:r>
      <w:r>
        <w:br/>
      </w:r>
      <w:r>
        <w:rPr>
          <w:color w:val="A40000"/>
        </w:rPr>
        <w:t xml:space="preserve"> আমি</w:t>
      </w:r>
      <w:r>
        <w:rPr>
          <w:color w:val="000000"/>
        </w:rPr>
        <w:t xml:space="preserve"> সেন্ডমানির</w:t>
      </w:r>
      <w:r>
        <w:rPr>
          <w:color w:val="0000FF"/>
        </w:rPr>
        <w:t xml:space="preserve"> টাকা</w:t>
      </w:r>
      <w:r>
        <w:rPr>
          <w:color w:val="000052"/>
        </w:rPr>
        <w:t xml:space="preserve"> ভুলে</w:t>
      </w:r>
      <w:r>
        <w:rPr>
          <w:color w:val="000077"/>
        </w:rPr>
        <w:t xml:space="preserve"> রিচার্জ</w:t>
      </w:r>
      <w:r>
        <w:rPr>
          <w:color w:val="CA0000"/>
        </w:rPr>
        <w:t xml:space="preserve"> করে</w:t>
      </w:r>
      <w:r>
        <w:rPr>
          <w:color w:val="000059"/>
        </w:rPr>
        <w:t xml:space="preserve"> ফেলেছি</w:t>
      </w:r>
      <w:r>
        <w:rPr>
          <w:color w:val="1E0000"/>
        </w:rPr>
        <w:t xml:space="preserve"> এই</w:t>
      </w:r>
      <w:r>
        <w:rPr>
          <w:color w:val="0000FF"/>
        </w:rPr>
        <w:t xml:space="preserve"> টাকা</w:t>
      </w:r>
      <w:r>
        <w:rPr>
          <w:color w:val="770000"/>
        </w:rPr>
        <w:t xml:space="preserve"> কি</w:t>
      </w:r>
      <w:r>
        <w:rPr>
          <w:color w:val="000052"/>
        </w:rPr>
        <w:t xml:space="preserve"> ফেরত</w:t>
      </w:r>
      <w:r>
        <w:rPr>
          <w:color w:val="000007"/>
        </w:rPr>
        <w:t xml:space="preserve"> পাওয়ার</w:t>
      </w:r>
      <w:r>
        <w:rPr>
          <w:color w:val="160000"/>
        </w:rPr>
        <w:t xml:space="preserve"> কোন</w:t>
      </w:r>
      <w:r>
        <w:rPr>
          <w:color w:val="000000"/>
        </w:rPr>
        <w:t xml:space="preserve"> উওয়ায়</w:t>
      </w:r>
      <w:r>
        <w:br/>
      </w:r>
      <w:r>
        <w:rPr>
          <w:color w:val="0E0000"/>
        </w:rPr>
        <w:t xml:space="preserve"> amr</w:t>
      </w:r>
      <w:r>
        <w:rPr>
          <w:color w:val="340000"/>
        </w:rPr>
        <w:t xml:space="preserve"> akta</w:t>
      </w:r>
      <w:r>
        <w:rPr>
          <w:color w:val="000000"/>
        </w:rPr>
        <w:t xml:space="preserve"> fd</w:t>
      </w:r>
      <w:r>
        <w:rPr>
          <w:color w:val="00001E"/>
        </w:rPr>
        <w:t xml:space="preserve"> bkash</w:t>
      </w:r>
      <w:r>
        <w:rPr>
          <w:color w:val="430000"/>
        </w:rPr>
        <w:t xml:space="preserve"> a</w:t>
      </w:r>
      <w:r>
        <w:rPr>
          <w:color w:val="000034"/>
        </w:rPr>
        <w:t xml:space="preserve"> send</w:t>
      </w:r>
      <w:r>
        <w:rPr>
          <w:color w:val="00003C"/>
        </w:rPr>
        <w:t xml:space="preserve"> korte</w:t>
      </w:r>
      <w:r>
        <w:rPr>
          <w:color w:val="000000"/>
        </w:rPr>
        <w:t xml:space="preserve"> giya</w:t>
      </w:r>
      <w:r>
        <w:rPr>
          <w:color w:val="0000B3"/>
        </w:rPr>
        <w:t xml:space="preserve"> recharge</w:t>
      </w:r>
      <w:r>
        <w:rPr>
          <w:color w:val="000086"/>
        </w:rPr>
        <w:t xml:space="preserve"> kore</w:t>
      </w:r>
      <w:r>
        <w:rPr>
          <w:color w:val="000000"/>
        </w:rPr>
        <w:t xml:space="preserve"> felche</w:t>
      </w:r>
      <w:r>
        <w:rPr>
          <w:color w:val="000000"/>
        </w:rPr>
        <w:t xml:space="preserve"> tka</w:t>
      </w:r>
      <w:r>
        <w:br/>
      </w:r>
      <w:r>
        <w:rPr>
          <w:color w:val="A40000"/>
        </w:rPr>
        <w:t xml:space="preserve"> আমি</w:t>
      </w:r>
      <w:r>
        <w:rPr>
          <w:color w:val="1E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07"/>
        </w:rPr>
        <w:t xml:space="preserve"> একাউন্ট</w:t>
      </w:r>
      <w:r>
        <w:rPr>
          <w:color w:val="00003C"/>
        </w:rPr>
        <w:t xml:space="preserve"> থেকে</w:t>
      </w:r>
      <w:r>
        <w:rPr>
          <w:color w:val="000000"/>
        </w:rPr>
        <w:t xml:space="preserve"> ভুলবশত</w:t>
      </w:r>
      <w:r>
        <w:rPr>
          <w:color w:val="000000"/>
        </w:rPr>
        <w:t xml:space="preserve"> বার</w:t>
      </w:r>
      <w:r>
        <w:rPr>
          <w:color w:val="0000FF"/>
        </w:rPr>
        <w:t xml:space="preserve"> টাকা</w:t>
      </w:r>
      <w:r>
        <w:rPr>
          <w:color w:val="000077"/>
        </w:rPr>
        <w:t xml:space="preserve"> রিচার্জ</w:t>
      </w:r>
      <w:r>
        <w:rPr>
          <w:color w:val="000000"/>
        </w:rPr>
        <w:t xml:space="preserve"> করি</w:t>
      </w:r>
      <w:r>
        <w:br/>
      </w:r>
      <w:r>
        <w:rPr>
          <w:color w:val="00002C"/>
        </w:rPr>
        <w:t xml:space="preserve"> mobile</w:t>
      </w:r>
      <w:r>
        <w:rPr>
          <w:color w:val="000077"/>
        </w:rPr>
        <w:t xml:space="preserve"> রিচার্জ</w:t>
      </w:r>
      <w:r>
        <w:rPr>
          <w:color w:val="160000"/>
        </w:rPr>
        <w:t xml:space="preserve"> হয়ে</w:t>
      </w:r>
      <w:r>
        <w:rPr>
          <w:color w:val="00001E"/>
        </w:rPr>
        <w:t xml:space="preserve"> গেছে</w:t>
      </w:r>
      <w:r>
        <w:rPr>
          <w:color w:val="000052"/>
        </w:rPr>
        <w:t xml:space="preserve"> ভুলে</w:t>
      </w:r>
      <w:r>
        <w:rPr>
          <w:color w:val="000000"/>
        </w:rPr>
        <w:t xml:space="preserve"> এইটা</w:t>
      </w:r>
      <w:r>
        <w:rPr>
          <w:color w:val="000025"/>
        </w:rPr>
        <w:t xml:space="preserve"> ব্যাক</w:t>
      </w:r>
      <w:r>
        <w:rPr>
          <w:color w:val="000000"/>
        </w:rPr>
        <w:t xml:space="preserve"> করানো</w:t>
      </w:r>
      <w:r>
        <w:rPr>
          <w:color w:val="00000E"/>
        </w:rPr>
        <w:t xml:space="preserve"> সম্ভব</w:t>
      </w:r>
      <w:r>
        <w:br/>
      </w:r>
      <w:r>
        <w:rPr>
          <w:color w:val="000059"/>
        </w:rPr>
        <w:t xml:space="preserve"> ভুল</w:t>
      </w:r>
      <w:r>
        <w:rPr>
          <w:color w:val="000043"/>
        </w:rPr>
        <w:t xml:space="preserve"> নাম্বারে</w:t>
      </w:r>
      <w:r>
        <w:rPr>
          <w:color w:val="000025"/>
        </w:rPr>
        <w:t xml:space="preserve"> মোবাইল</w:t>
      </w:r>
      <w:r>
        <w:rPr>
          <w:color w:val="0000B3"/>
        </w:rPr>
        <w:t xml:space="preserve"> recharge</w:t>
      </w:r>
      <w:r>
        <w:rPr>
          <w:color w:val="CA0000"/>
        </w:rPr>
        <w:t xml:space="preserve"> করে</w:t>
      </w:r>
      <w:r>
        <w:rPr>
          <w:color w:val="000059"/>
        </w:rPr>
        <w:t xml:space="preserve"> ফেলেছি</w:t>
      </w:r>
      <w:r>
        <w:rPr>
          <w:color w:val="000052"/>
        </w:rPr>
        <w:t xml:space="preserve"> এখন</w:t>
      </w:r>
      <w:r>
        <w:rPr>
          <w:color w:val="000052"/>
        </w:rPr>
        <w:t xml:space="preserve"> ফেরত</w:t>
      </w:r>
      <w:r>
        <w:rPr>
          <w:color w:val="000007"/>
        </w:rPr>
        <w:t xml:space="preserve"> পেতে</w:t>
      </w:r>
      <w:r>
        <w:rPr>
          <w:color w:val="000000"/>
        </w:rPr>
        <w:t xml:space="preserve"> গেলে</w:t>
      </w:r>
      <w:r>
        <w:rPr>
          <w:color w:val="770000"/>
        </w:rPr>
        <w:t xml:space="preserve"> কি</w:t>
      </w:r>
      <w:r>
        <w:rPr>
          <w:color w:val="590000"/>
        </w:rPr>
        <w:t xml:space="preserve"> করতে</w:t>
      </w:r>
      <w:r>
        <w:rPr>
          <w:color w:val="00000E"/>
        </w:rPr>
        <w:t xml:space="preserve"> পারি</w:t>
      </w:r>
      <w:r>
        <w:br/>
      </w:r>
      <w:r>
        <w:rPr>
          <w:color w:val="160000"/>
        </w:rPr>
        <w:t xml:space="preserve"> amar</w:t>
      </w:r>
      <w:r>
        <w:rPr>
          <w:color w:val="00001E"/>
        </w:rPr>
        <w:t xml:space="preserve"> bkash</w:t>
      </w:r>
      <w:r>
        <w:rPr>
          <w:color w:val="00000E"/>
        </w:rPr>
        <w:t xml:space="preserve"> theke</w:t>
      </w:r>
      <w:r>
        <w:rPr>
          <w:color w:val="000034"/>
        </w:rPr>
        <w:t xml:space="preserve"> send</w:t>
      </w:r>
      <w:r>
        <w:rPr>
          <w:color w:val="000025"/>
        </w:rPr>
        <w:t xml:space="preserve"> money</w:t>
      </w:r>
      <w:r>
        <w:rPr>
          <w:color w:val="00003C"/>
        </w:rPr>
        <w:t xml:space="preserve"> korte</w:t>
      </w:r>
      <w:r>
        <w:rPr>
          <w:color w:val="000016"/>
        </w:rPr>
        <w:t xml:space="preserve"> giye</w:t>
      </w:r>
      <w:r>
        <w:rPr>
          <w:color w:val="000000"/>
        </w:rPr>
        <w:t xml:space="preserve"> vole</w:t>
      </w:r>
      <w:r>
        <w:rPr>
          <w:color w:val="000000"/>
        </w:rPr>
        <w:t xml:space="preserve"> flaxyload</w:t>
      </w:r>
      <w:r>
        <w:rPr>
          <w:color w:val="000086"/>
        </w:rPr>
        <w:t xml:space="preserve"> kore</w:t>
      </w:r>
      <w:r>
        <w:rPr>
          <w:color w:val="000000"/>
        </w:rPr>
        <w:t xml:space="preserve"> felchi</w:t>
      </w:r>
      <w:r>
        <w:rPr>
          <w:color w:val="00000E"/>
        </w:rPr>
        <w:t xml:space="preserve"> akhon</w:t>
      </w:r>
      <w:r>
        <w:rPr>
          <w:color w:val="00003C"/>
        </w:rPr>
        <w:t xml:space="preserve"> taka</w:t>
      </w:r>
      <w:r>
        <w:rPr>
          <w:color w:val="430000"/>
        </w:rPr>
        <w:t xml:space="preserve"> ki</w:t>
      </w:r>
      <w:r>
        <w:rPr>
          <w:color w:val="000043"/>
        </w:rPr>
        <w:t xml:space="preserve"> back</w:t>
      </w:r>
      <w:r>
        <w:rPr>
          <w:color w:val="00003C"/>
        </w:rPr>
        <w:t xml:space="preserve"> korte</w:t>
      </w:r>
      <w:r>
        <w:rPr>
          <w:color w:val="000000"/>
        </w:rPr>
        <w:t xml:space="preserve"> parbo</w:t>
      </w:r>
      <w:r>
        <w:rPr>
          <w:color w:val="070000"/>
        </w:rPr>
        <w:t xml:space="preserve"> hlw</w:t>
      </w:r>
      <w:r>
        <w:br/>
      </w:r>
      <w:r>
        <w:rPr>
          <w:color w:val="A40000"/>
        </w:rPr>
        <w:t xml:space="preserve"> আমি</w:t>
      </w:r>
      <w:r>
        <w:rPr>
          <w:color w:val="000016"/>
        </w:rPr>
        <w:t xml:space="preserve"> একটা</w:t>
      </w:r>
      <w:r>
        <w:rPr>
          <w:color w:val="000043"/>
        </w:rPr>
        <w:t xml:space="preserve"> নাম্বারে</w:t>
      </w:r>
      <w:r>
        <w:rPr>
          <w:color w:val="000059"/>
        </w:rPr>
        <w:t xml:space="preserve"> ভুল</w:t>
      </w:r>
      <w:r>
        <w:rPr>
          <w:color w:val="CA0000"/>
        </w:rPr>
        <w:t xml:space="preserve"> করে</w:t>
      </w:r>
      <w:r>
        <w:rPr>
          <w:color w:val="000000"/>
        </w:rPr>
        <w:t xml:space="preserve"> রিচার্য</w:t>
      </w:r>
      <w:r>
        <w:rPr>
          <w:color w:val="CA0000"/>
        </w:rPr>
        <w:t xml:space="preserve"> করে</w:t>
      </w:r>
      <w:r>
        <w:rPr>
          <w:color w:val="000059"/>
        </w:rPr>
        <w:t xml:space="preserve"> ফেলেছি</w:t>
      </w:r>
      <w:r>
        <w:rPr>
          <w:color w:val="000034"/>
        </w:rPr>
        <w:t xml:space="preserve"> কিভাবে</w:t>
      </w:r>
      <w:r>
        <w:rPr>
          <w:color w:val="000052"/>
        </w:rPr>
        <w:t xml:space="preserve"> এখন</w:t>
      </w:r>
      <w:r>
        <w:rPr>
          <w:color w:val="000007"/>
        </w:rPr>
        <w:t xml:space="preserve"> ওই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টা</w:t>
      </w:r>
      <w:r>
        <w:rPr>
          <w:color w:val="000025"/>
        </w:rPr>
        <w:t xml:space="preserve"> ব্যাক</w:t>
      </w:r>
      <w:r>
        <w:rPr>
          <w:color w:val="000007"/>
        </w:rPr>
        <w:t xml:space="preserve"> আনবো</w:t>
      </w:r>
      <w:r>
        <w:br/>
      </w:r>
      <w:r>
        <w:rPr>
          <w:color w:val="070000"/>
        </w:rPr>
        <w:t xml:space="preserve"> sir</w:t>
      </w:r>
      <w:r>
        <w:rPr>
          <w:color w:val="4B0000"/>
        </w:rPr>
        <w:t xml:space="preserve"> ami</w:t>
      </w:r>
      <w:r>
        <w:rPr>
          <w:color w:val="000043"/>
        </w:rPr>
        <w:t xml:space="preserve"> vul</w:t>
      </w:r>
      <w:r>
        <w:rPr>
          <w:color w:val="000086"/>
        </w:rPr>
        <w:t xml:space="preserve"> kore</w:t>
      </w:r>
      <w:r>
        <w:rPr>
          <w:color w:val="00008E"/>
        </w:rPr>
        <w:t xml:space="preserve"> number</w:t>
      </w:r>
      <w:r>
        <w:rPr>
          <w:color w:val="430000"/>
        </w:rPr>
        <w:t xml:space="preserve"> a</w:t>
      </w:r>
      <w:r>
        <w:rPr>
          <w:color w:val="0000B3"/>
        </w:rPr>
        <w:t xml:space="preserve"> recharge</w:t>
      </w:r>
      <w:r>
        <w:rPr>
          <w:color w:val="000086"/>
        </w:rPr>
        <w:t xml:space="preserve"> kore</w:t>
      </w:r>
      <w:r>
        <w:rPr>
          <w:color w:val="000000"/>
        </w:rPr>
        <w:t xml:space="preserve"> diasi</w:t>
      </w:r>
      <w:r>
        <w:rPr>
          <w:color w:val="00003C"/>
        </w:rPr>
        <w:t xml:space="preserve"> taka</w:t>
      </w:r>
      <w:r>
        <w:rPr>
          <w:color w:val="00000E"/>
        </w:rPr>
        <w:t xml:space="preserve"> ta</w:t>
      </w:r>
      <w:r>
        <w:rPr>
          <w:color w:val="430000"/>
        </w:rPr>
        <w:t xml:space="preserve"> ki</w:t>
      </w:r>
      <w:r>
        <w:rPr>
          <w:color w:val="000007"/>
        </w:rPr>
        <w:t xml:space="preserve"> sotik</w:t>
      </w:r>
      <w:r>
        <w:rPr>
          <w:color w:val="00008E"/>
        </w:rPr>
        <w:t xml:space="preserve"> number</w:t>
      </w:r>
      <w:r>
        <w:rPr>
          <w:color w:val="430000"/>
        </w:rPr>
        <w:t xml:space="preserve"> a</w:t>
      </w:r>
      <w:r>
        <w:rPr>
          <w:color w:val="0000B3"/>
        </w:rPr>
        <w:t xml:space="preserve"> recharge</w:t>
      </w:r>
      <w:r>
        <w:rPr>
          <w:color w:val="000086"/>
        </w:rPr>
        <w:t xml:space="preserve"> kore</w:t>
      </w:r>
      <w:r>
        <w:rPr>
          <w:color w:val="000000"/>
        </w:rPr>
        <w:t xml:space="preserve"> deoya</w:t>
      </w:r>
      <w:r>
        <w:rPr>
          <w:color w:val="000000"/>
        </w:rPr>
        <w:t xml:space="preserve"> jai</w:t>
      </w:r>
      <w:r>
        <w:rPr>
          <w:color w:val="000007"/>
        </w:rPr>
        <w:t xml:space="preserve"> sotik</w:t>
      </w:r>
      <w:r>
        <w:rPr>
          <w:color w:val="00008E"/>
        </w:rPr>
        <w:t xml:space="preserve"> number</w:t>
      </w:r>
      <w:r>
        <w:br/>
      </w:r>
      <w:r>
        <w:rPr>
          <w:color w:val="4B0000"/>
        </w:rPr>
        <w:t xml:space="preserve"> ami</w:t>
      </w:r>
      <w:r>
        <w:rPr>
          <w:color w:val="000000"/>
        </w:rPr>
        <w:t xml:space="preserve"> bikase</w:t>
      </w:r>
      <w:r>
        <w:rPr>
          <w:color w:val="00003C"/>
        </w:rPr>
        <w:t xml:space="preserve"> taka</w:t>
      </w:r>
      <w:r>
        <w:rPr>
          <w:color w:val="000000"/>
        </w:rPr>
        <w:t xml:space="preserve"> pathate</w:t>
      </w:r>
      <w:r>
        <w:rPr>
          <w:color w:val="000000"/>
        </w:rPr>
        <w:t xml:space="preserve"> je</w:t>
      </w:r>
      <w:r>
        <w:rPr>
          <w:color w:val="000052"/>
        </w:rPr>
        <w:t xml:space="preserve"> e</w:t>
      </w:r>
      <w:r>
        <w:rPr>
          <w:color w:val="000043"/>
        </w:rPr>
        <w:t xml:space="preserve"> vul</w:t>
      </w:r>
      <w:r>
        <w:rPr>
          <w:color w:val="000086"/>
        </w:rPr>
        <w:t xml:space="preserve"> kore</w:t>
      </w:r>
      <w:r>
        <w:rPr>
          <w:color w:val="00002C"/>
        </w:rPr>
        <w:t xml:space="preserve"> mobile</w:t>
      </w:r>
      <w:r>
        <w:rPr>
          <w:color w:val="0000B3"/>
        </w:rPr>
        <w:t xml:space="preserve"> recharge</w:t>
      </w:r>
      <w:r>
        <w:rPr>
          <w:color w:val="000000"/>
        </w:rPr>
        <w:t xml:space="preserve"> koresi</w:t>
      </w:r>
      <w:r>
        <w:br/>
      </w:r>
      <w:r>
        <w:rPr>
          <w:color w:val="A40000"/>
        </w:rPr>
        <w:t xml:space="preserve"> আমি</w:t>
      </w:r>
      <w:r>
        <w:rPr>
          <w:color w:val="000034"/>
        </w:rPr>
        <w:t xml:space="preserve"> বিকাশ</w:t>
      </w:r>
      <w:r>
        <w:rPr>
          <w:color w:val="00003C"/>
        </w:rPr>
        <w:t xml:space="preserve"> থেকে</w:t>
      </w:r>
      <w:r>
        <w:rPr>
          <w:color w:val="000043"/>
        </w:rPr>
        <w:t xml:space="preserve"> সেন্ড</w:t>
      </w:r>
      <w:r>
        <w:rPr>
          <w:color w:val="00004B"/>
        </w:rPr>
        <w:t xml:space="preserve"> মানি</w:t>
      </w:r>
      <w:r>
        <w:rPr>
          <w:color w:val="590000"/>
        </w:rPr>
        <w:t xml:space="preserve"> করতে</w:t>
      </w:r>
      <w:r>
        <w:rPr>
          <w:color w:val="00000E"/>
        </w:rPr>
        <w:t xml:space="preserve"> যেয়ে</w:t>
      </w:r>
      <w:r>
        <w:rPr>
          <w:color w:val="000052"/>
        </w:rPr>
        <w:t xml:space="preserve"> ভুলে</w:t>
      </w:r>
      <w:r>
        <w:rPr>
          <w:color w:val="000025"/>
        </w:rPr>
        <w:t xml:space="preserve"> মোবাইল</w:t>
      </w:r>
      <w:r>
        <w:rPr>
          <w:color w:val="000077"/>
        </w:rPr>
        <w:t xml:space="preserve"> রিচার্জ</w:t>
      </w:r>
      <w:r>
        <w:rPr>
          <w:color w:val="CA0000"/>
        </w:rPr>
        <w:t xml:space="preserve"> করে</w:t>
      </w:r>
      <w:r>
        <w:rPr>
          <w:color w:val="000059"/>
        </w:rPr>
        <w:t xml:space="preserve"> ফেলেছি</w:t>
      </w:r>
      <w:r>
        <w:rPr>
          <w:color w:val="A40000"/>
        </w:rPr>
        <w:t xml:space="preserve"> আমি</w:t>
      </w:r>
      <w:r>
        <w:rPr>
          <w:color w:val="770000"/>
        </w:rPr>
        <w:t xml:space="preserve"> কি</w:t>
      </w:r>
      <w:r>
        <w:rPr>
          <w:color w:val="160000"/>
        </w:rPr>
        <w:t xml:space="preserve"> এটা</w:t>
      </w:r>
      <w:r>
        <w:rPr>
          <w:color w:val="1E0000"/>
        </w:rPr>
        <w:t xml:space="preserve"> কোনো</w:t>
      </w:r>
      <w:r>
        <w:rPr>
          <w:color w:val="00002C"/>
        </w:rPr>
        <w:t xml:space="preserve"> ভাবে</w:t>
      </w:r>
      <w:r>
        <w:rPr>
          <w:color w:val="000007"/>
        </w:rPr>
        <w:t xml:space="preserve"> ফিরে</w:t>
      </w:r>
      <w:r>
        <w:rPr>
          <w:color w:val="000007"/>
        </w:rPr>
        <w:t xml:space="preserve"> পাবো</w:t>
      </w:r>
      <w:r>
        <w:br/>
      </w:r>
      <w:r>
        <w:rPr>
          <w:color w:val="000000"/>
        </w:rPr>
        <w:t xml:space="preserve"> bhai</w:t>
      </w:r>
      <w:r>
        <w:rPr>
          <w:color w:val="000000"/>
        </w:rPr>
        <w:t xml:space="preserve"> bol</w:t>
      </w:r>
      <w:r>
        <w:rPr>
          <w:color w:val="00008E"/>
        </w:rPr>
        <w:t xml:space="preserve"> number</w:t>
      </w:r>
      <w:r>
        <w:rPr>
          <w:color w:val="000000"/>
        </w:rPr>
        <w:t xml:space="preserve"> aa</w:t>
      </w:r>
      <w:r>
        <w:rPr>
          <w:color w:val="000000"/>
        </w:rPr>
        <w:t xml:space="preserve"> recherch</w:t>
      </w:r>
      <w:r>
        <w:rPr>
          <w:color w:val="000000"/>
        </w:rPr>
        <w:t xml:space="preserve"> koyraa</w:t>
      </w:r>
      <w:r>
        <w:rPr>
          <w:color w:val="000000"/>
        </w:rPr>
        <w:t xml:space="preserve"> pal</w:t>
      </w:r>
      <w:r>
        <w:rPr>
          <w:color w:val="000000"/>
        </w:rPr>
        <w:t xml:space="preserve"> cc</w:t>
      </w:r>
      <w:r>
        <w:rPr>
          <w:color w:val="000000"/>
        </w:rPr>
        <w:t xml:space="preserve"> akn</w:t>
      </w:r>
      <w:r>
        <w:rPr>
          <w:color w:val="430000"/>
        </w:rPr>
        <w:t xml:space="preserve"> ki</w:t>
      </w:r>
      <w:r>
        <w:rPr>
          <w:color w:val="000000"/>
        </w:rPr>
        <w:t xml:space="preserve"> kortaa</w:t>
      </w:r>
      <w:r>
        <w:rPr>
          <w:color w:val="000000"/>
        </w:rPr>
        <w:t xml:space="preserve"> parii</w:t>
      </w:r>
      <w:r>
        <w:br/>
      </w:r>
      <w:r>
        <w:rPr>
          <w:color w:val="1E0000"/>
        </w:rPr>
        <w:t xml:space="preserve"> এই</w:t>
      </w:r>
      <w:r>
        <w:rPr>
          <w:color w:val="000043"/>
        </w:rPr>
        <w:t xml:space="preserve"> নাম্বারে</w:t>
      </w:r>
      <w:r>
        <w:rPr>
          <w:color w:val="000059"/>
        </w:rPr>
        <w:t xml:space="preserve"> ভুল</w:t>
      </w:r>
      <w:r>
        <w:rPr>
          <w:color w:val="C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লোড</w:t>
      </w:r>
      <w:r>
        <w:rPr>
          <w:color w:val="0000FF"/>
        </w:rPr>
        <w:t xml:space="preserve"> টাকা</w:t>
      </w:r>
      <w:r>
        <w:rPr>
          <w:color w:val="160000"/>
        </w:rPr>
        <w:t xml:space="preserve"> দিয়ে</w:t>
      </w:r>
      <w:r>
        <w:rPr>
          <w:color w:val="1E0000"/>
        </w:rPr>
        <w:t xml:space="preserve"> ফেলছি</w:t>
      </w:r>
      <w:r>
        <w:rPr>
          <w:color w:val="000052"/>
        </w:rPr>
        <w:t xml:space="preserve"> ফেরত</w:t>
      </w:r>
      <w:r>
        <w:rPr>
          <w:color w:val="000000"/>
        </w:rPr>
        <w:t xml:space="preserve"> পাবার</w:t>
      </w:r>
      <w:r>
        <w:rPr>
          <w:color w:val="000000"/>
        </w:rPr>
        <w:t xml:space="preserve"> উপায়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A40000"/>
        </w:rPr>
        <w:t xml:space="preserve"> আমি</w:t>
      </w:r>
      <w:r>
        <w:rPr>
          <w:color w:val="000043"/>
        </w:rPr>
        <w:t xml:space="preserve"> সেন্ড</w:t>
      </w:r>
      <w:r>
        <w:rPr>
          <w:color w:val="00004B"/>
        </w:rPr>
        <w:t xml:space="preserve"> মানি</w:t>
      </w:r>
      <w:r>
        <w:rPr>
          <w:color w:val="590000"/>
        </w:rPr>
        <w:t xml:space="preserve"> করতে</w:t>
      </w:r>
      <w:r>
        <w:rPr>
          <w:color w:val="340000"/>
        </w:rPr>
        <w:t xml:space="preserve"> গিয়ে</w:t>
      </w:r>
      <w:r>
        <w:rPr>
          <w:color w:val="000000"/>
        </w:rPr>
        <w:t xml:space="preserve"> ফ্লাক্সিলোড</w:t>
      </w:r>
      <w:r>
        <w:rPr>
          <w:color w:val="CA0000"/>
        </w:rPr>
        <w:t xml:space="preserve"> করে</w:t>
      </w:r>
      <w:r>
        <w:rPr>
          <w:color w:val="000000"/>
        </w:rPr>
        <w:t xml:space="preserve"> দিয়েছি</w:t>
      </w:r>
      <w:r>
        <w:rPr>
          <w:color w:val="000052"/>
        </w:rPr>
        <w:t xml:space="preserve"> এখন</w:t>
      </w:r>
      <w:r>
        <w:rPr>
          <w:color w:val="770000"/>
        </w:rPr>
        <w:t xml:space="preserve"> কি</w:t>
      </w:r>
      <w:r>
        <w:rPr>
          <w:color w:val="070000"/>
        </w:rPr>
        <w:t xml:space="preserve"> কিছু</w:t>
      </w:r>
      <w:r>
        <w:rPr>
          <w:color w:val="1E0000"/>
        </w:rPr>
        <w:t xml:space="preserve"> করা</w:t>
      </w:r>
      <w:r>
        <w:rPr>
          <w:color w:val="070000"/>
        </w:rPr>
        <w:t xml:space="preserve"> যায়</w:t>
      </w:r>
      <w:r>
        <w:rPr>
          <w:color w:val="000000"/>
        </w:rPr>
        <w:t xml:space="preserve"> হ্যা</w:t>
      </w:r>
      <w:r>
        <w:br/>
      </w:r>
      <w:r>
        <w:rPr>
          <w:color w:val="A4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43"/>
        </w:rPr>
        <w:t xml:space="preserve"> সেন্ড</w:t>
      </w:r>
      <w:r>
        <w:rPr>
          <w:color w:val="00004B"/>
        </w:rPr>
        <w:t xml:space="preserve"> মানি</w:t>
      </w:r>
      <w:r>
        <w:rPr>
          <w:color w:val="590000"/>
        </w:rPr>
        <w:t xml:space="preserve"> করতে</w:t>
      </w:r>
      <w:r>
        <w:rPr>
          <w:color w:val="340000"/>
        </w:rPr>
        <w:t xml:space="preserve"> গিয়ে</w:t>
      </w:r>
      <w:r>
        <w:rPr>
          <w:color w:val="000025"/>
        </w:rPr>
        <w:t xml:space="preserve"> মোবাইল</w:t>
      </w:r>
      <w:r>
        <w:rPr>
          <w:color w:val="000077"/>
        </w:rPr>
        <w:t xml:space="preserve"> রিচার্জ</w:t>
      </w:r>
      <w:r>
        <w:rPr>
          <w:color w:val="160000"/>
        </w:rPr>
        <w:t xml:space="preserve"> হয়ে</w:t>
      </w:r>
      <w:r>
        <w:rPr>
          <w:color w:val="00001E"/>
        </w:rPr>
        <w:t xml:space="preserve"> গেছে</w:t>
      </w:r>
      <w:r>
        <w:rPr>
          <w:color w:val="000052"/>
        </w:rPr>
        <w:t xml:space="preserve"> এখন</w:t>
      </w:r>
      <w:r>
        <w:rPr>
          <w:color w:val="000007"/>
        </w:rPr>
        <w:t xml:space="preserve"> ওই</w:t>
      </w:r>
      <w:r>
        <w:rPr>
          <w:color w:val="0000FF"/>
        </w:rPr>
        <w:t xml:space="preserve"> টাকা</w:t>
      </w:r>
      <w:r>
        <w:rPr>
          <w:color w:val="770000"/>
        </w:rPr>
        <w:t xml:space="preserve"> কি</w:t>
      </w:r>
      <w:r>
        <w:rPr>
          <w:color w:val="000000"/>
        </w:rPr>
        <w:t xml:space="preserve"> রিটান</w:t>
      </w:r>
      <w:r>
        <w:rPr>
          <w:color w:val="000007"/>
        </w:rPr>
        <w:t xml:space="preserve"> নেওয়া</w:t>
      </w:r>
      <w:r>
        <w:rPr>
          <w:color w:val="000000"/>
        </w:rPr>
        <w:t xml:space="preserve"> জাবে</w:t>
      </w:r>
      <w:r>
        <w:br/>
      </w:r>
      <w:r>
        <w:rPr>
          <w:color w:val="000000"/>
        </w:rPr>
        <w:t xml:space="preserve"> bondho</w:t>
      </w:r>
      <w:r>
        <w:rPr>
          <w:color w:val="00008E"/>
        </w:rPr>
        <w:t xml:space="preserve"> number</w:t>
      </w:r>
      <w:r>
        <w:rPr>
          <w:color w:val="000052"/>
        </w:rPr>
        <w:t xml:space="preserve"> e</w:t>
      </w:r>
      <w:r>
        <w:rPr>
          <w:color w:val="00001E"/>
        </w:rPr>
        <w:t xml:space="preserve"> vule</w:t>
      </w:r>
      <w:r>
        <w:rPr>
          <w:color w:val="0000B3"/>
        </w:rPr>
        <w:t xml:space="preserve"> recharge</w:t>
      </w:r>
      <w:r>
        <w:rPr>
          <w:color w:val="00000E"/>
        </w:rPr>
        <w:t xml:space="preserve"> chole</w:t>
      </w:r>
      <w:r>
        <w:rPr>
          <w:color w:val="000000"/>
        </w:rPr>
        <w:t xml:space="preserve"> gele</w:t>
      </w:r>
      <w:r>
        <w:rPr>
          <w:color w:val="430000"/>
        </w:rPr>
        <w:t xml:space="preserve"> ki</w:t>
      </w:r>
      <w:r>
        <w:rPr>
          <w:color w:val="000043"/>
        </w:rPr>
        <w:t xml:space="preserve"> back</w:t>
      </w:r>
      <w:r>
        <w:rPr>
          <w:color w:val="000000"/>
        </w:rPr>
        <w:t xml:space="preserve"> asbe</w:t>
      </w:r>
      <w:r>
        <w:rPr>
          <w:color w:val="000000"/>
        </w:rPr>
        <w:t xml:space="preserve"> abr</w:t>
      </w:r>
      <w:r>
        <w:rPr>
          <w:color w:val="000000"/>
        </w:rPr>
        <w:t xml:space="preserve"> ba</w:t>
      </w:r>
      <w:r>
        <w:rPr>
          <w:color w:val="000043"/>
        </w:rPr>
        <w:t xml:space="preserve"> back</w:t>
      </w:r>
      <w:r>
        <w:rPr>
          <w:color w:val="000000"/>
        </w:rPr>
        <w:t xml:space="preserve"> asar</w:t>
      </w:r>
      <w:r>
        <w:rPr>
          <w:color w:val="000025"/>
        </w:rPr>
        <w:t xml:space="preserve"> kono</w:t>
      </w:r>
      <w:r>
        <w:rPr>
          <w:color w:val="000000"/>
        </w:rPr>
        <w:t xml:space="preserve"> way</w:t>
      </w:r>
      <w:r>
        <w:rPr>
          <w:color w:val="000000"/>
        </w:rPr>
        <w:t xml:space="preserve"> ace</w:t>
      </w:r>
      <w:r>
        <w:br/>
      </w:r>
      <w:r>
        <w:rPr>
          <w:color w:val="160000"/>
        </w:rPr>
        <w:t xml:space="preserve"> amar</w:t>
      </w:r>
      <w:r>
        <w:rPr>
          <w:color w:val="00001E"/>
        </w:rPr>
        <w:t xml:space="preserve"> bkash</w:t>
      </w:r>
      <w:r>
        <w:rPr>
          <w:color w:val="00000E"/>
        </w:rPr>
        <w:t xml:space="preserve"> theke</w:t>
      </w:r>
      <w:r>
        <w:rPr>
          <w:color w:val="00001E"/>
        </w:rPr>
        <w:t xml:space="preserve"> vule</w:t>
      </w:r>
      <w:r>
        <w:rPr>
          <w:color w:val="00003C"/>
        </w:rPr>
        <w:t xml:space="preserve"> taka</w:t>
      </w:r>
      <w:r>
        <w:rPr>
          <w:color w:val="2C0000"/>
        </w:rPr>
        <w:t xml:space="preserve"> onno</w:t>
      </w:r>
      <w:r>
        <w:rPr>
          <w:color w:val="000000"/>
        </w:rPr>
        <w:t xml:space="preserve"> nomber</w:t>
      </w:r>
      <w:r>
        <w:rPr>
          <w:color w:val="000052"/>
        </w:rPr>
        <w:t xml:space="preserve"> e</w:t>
      </w:r>
      <w:r>
        <w:rPr>
          <w:color w:val="000000"/>
        </w:rPr>
        <w:t xml:space="preserve"> flexiload</w:t>
      </w:r>
      <w:r>
        <w:rPr>
          <w:color w:val="250000"/>
        </w:rPr>
        <w:t xml:space="preserve"> hoye</w:t>
      </w:r>
      <w:r>
        <w:rPr>
          <w:color w:val="000000"/>
        </w:rPr>
        <w:t xml:space="preserve"> geche</w:t>
      </w:r>
      <w:r>
        <w:rPr>
          <w:color w:val="000000"/>
        </w:rPr>
        <w:t xml:space="preserve"> ekhon</w:t>
      </w:r>
      <w:r>
        <w:rPr>
          <w:color w:val="000000"/>
        </w:rPr>
        <w:t xml:space="preserve"> ferot</w:t>
      </w:r>
      <w:r>
        <w:rPr>
          <w:color w:val="000000"/>
        </w:rPr>
        <w:t xml:space="preserve"> anar</w:t>
      </w:r>
      <w:r>
        <w:rPr>
          <w:color w:val="000000"/>
        </w:rPr>
        <w:t xml:space="preserve"> upay</w:t>
      </w:r>
      <w:r>
        <w:rPr>
          <w:color w:val="430000"/>
        </w:rPr>
        <w:t xml:space="preserve"> ki</w:t>
      </w:r>
      <w:r>
        <w:br/>
      </w:r>
      <w:r>
        <w:rPr>
          <w:color w:val="000043"/>
        </w:rPr>
        <w:t xml:space="preserve"> vul</w:t>
      </w:r>
      <w:r>
        <w:rPr>
          <w:color w:val="000086"/>
        </w:rPr>
        <w:t xml:space="preserve"> kore</w:t>
      </w:r>
      <w:r>
        <w:rPr>
          <w:color w:val="000025"/>
        </w:rPr>
        <w:t xml:space="preserve"> kono</w:t>
      </w:r>
      <w:r>
        <w:rPr>
          <w:color w:val="00008E"/>
        </w:rPr>
        <w:t xml:space="preserve"> number</w:t>
      </w:r>
      <w:r>
        <w:rPr>
          <w:color w:val="430000"/>
        </w:rPr>
        <w:t xml:space="preserve"> a</w:t>
      </w:r>
      <w:r>
        <w:rPr>
          <w:color w:val="000000"/>
        </w:rPr>
        <w:t xml:space="preserve"> jodi</w:t>
      </w:r>
      <w:r>
        <w:rPr>
          <w:color w:val="0000B3"/>
        </w:rPr>
        <w:t xml:space="preserve"> recharge</w:t>
      </w:r>
      <w:r>
        <w:rPr>
          <w:color w:val="000000"/>
        </w:rPr>
        <w:t xml:space="preserve"> kori</w:t>
      </w:r>
      <w:r>
        <w:rPr>
          <w:color w:val="000000"/>
        </w:rPr>
        <w:t xml:space="preserve"> mane</w:t>
      </w:r>
      <w:r>
        <w:rPr>
          <w:color w:val="000000"/>
        </w:rPr>
        <w:t xml:space="preserve"> oi</w:t>
      </w:r>
      <w:r>
        <w:rPr>
          <w:color w:val="000000"/>
        </w:rPr>
        <w:t xml:space="preserve"> rokom</w:t>
      </w:r>
      <w:r>
        <w:rPr>
          <w:color w:val="000025"/>
        </w:rPr>
        <w:t xml:space="preserve"> kono</w:t>
      </w:r>
      <w:r>
        <w:rPr>
          <w:color w:val="00008E"/>
        </w:rPr>
        <w:t xml:space="preserve"> number</w:t>
      </w:r>
      <w:r>
        <w:rPr>
          <w:color w:val="000052"/>
        </w:rPr>
        <w:t xml:space="preserve"> e</w:t>
      </w:r>
      <w:r>
        <w:rPr>
          <w:color w:val="000000"/>
        </w:rPr>
        <w:t xml:space="preserve"> nai</w:t>
      </w:r>
      <w:r>
        <w:rPr>
          <w:color w:val="000000"/>
        </w:rPr>
        <w:t xml:space="preserve"> tahole</w:t>
      </w:r>
      <w:r>
        <w:rPr>
          <w:color w:val="430000"/>
        </w:rPr>
        <w:t xml:space="preserve"> ki</w:t>
      </w:r>
      <w:r>
        <w:rPr>
          <w:color w:val="000000"/>
        </w:rPr>
        <w:t xml:space="preserve"> hobe</w:t>
      </w:r>
      <w:r>
        <w:br/>
      </w:r>
      <w:r>
        <w:rPr>
          <w:color w:val="A40000"/>
        </w:rPr>
        <w:t xml:space="preserve"> আমি</w:t>
      </w:r>
      <w:r>
        <w:rPr>
          <w:color w:val="000059"/>
        </w:rPr>
        <w:t xml:space="preserve"> ভুল</w:t>
      </w:r>
      <w:r>
        <w:rPr>
          <w:color w:val="CA0000"/>
        </w:rPr>
        <w:t xml:space="preserve"> করে</w:t>
      </w:r>
      <w:r>
        <w:rPr>
          <w:color w:val="1E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00"/>
        </w:rPr>
        <w:t xml:space="preserve"> নং</w:t>
      </w:r>
      <w:r>
        <w:rPr>
          <w:color w:val="00003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E"/>
        </w:rPr>
        <w:t xml:space="preserve"> রিচাজ</w:t>
      </w:r>
      <w:r>
        <w:rPr>
          <w:color w:val="160000"/>
        </w:rPr>
        <w:t xml:space="preserve"> দিয়ে</w:t>
      </w:r>
      <w:r>
        <w:rPr>
          <w:color w:val="000000"/>
        </w:rPr>
        <w:t xml:space="preserve"> দিচি</w:t>
      </w:r>
      <w:r>
        <w:rPr>
          <w:color w:val="A40000"/>
        </w:rPr>
        <w:t xml:space="preserve"> আমি</w:t>
      </w:r>
      <w:r>
        <w:rPr>
          <w:color w:val="000052"/>
        </w:rPr>
        <w:t xml:space="preserve"> এখন</w:t>
      </w:r>
      <w:r>
        <w:rPr>
          <w:color w:val="77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A40000"/>
        </w:rPr>
        <w:t xml:space="preserve"> আমি</w:t>
      </w:r>
      <w:r>
        <w:rPr>
          <w:color w:val="000059"/>
        </w:rPr>
        <w:t xml:space="preserve"> ভুল</w:t>
      </w:r>
      <w:r>
        <w:rPr>
          <w:color w:val="000043"/>
        </w:rPr>
        <w:t xml:space="preserve"> নাম্বারে</w:t>
      </w:r>
      <w:r>
        <w:rPr>
          <w:color w:val="000034"/>
        </w:rPr>
        <w:t xml:space="preserve"> বিকাশ</w:t>
      </w:r>
      <w:r>
        <w:rPr>
          <w:color w:val="00003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77"/>
        </w:rPr>
        <w:t xml:space="preserve"> রিচার্জ</w:t>
      </w:r>
      <w:r>
        <w:rPr>
          <w:color w:val="CA0000"/>
        </w:rPr>
        <w:t xml:space="preserve"> করে</w:t>
      </w:r>
      <w:r>
        <w:rPr>
          <w:color w:val="000007"/>
        </w:rPr>
        <w:t xml:space="preserve"> দিছি</w:t>
      </w:r>
      <w:r>
        <w:rPr>
          <w:color w:val="000052"/>
        </w:rPr>
        <w:t xml:space="preserve"> এখন</w:t>
      </w:r>
      <w:r>
        <w:rPr>
          <w:color w:val="770000"/>
        </w:rPr>
        <w:t xml:space="preserve"> কি</w:t>
      </w:r>
      <w:r>
        <w:rPr>
          <w:color w:val="1E0000"/>
        </w:rPr>
        <w:t xml:space="preserve"> করা</w:t>
      </w:r>
      <w:r>
        <w:rPr>
          <w:color w:val="070000"/>
        </w:rPr>
        <w:t xml:space="preserve"> যায়</w:t>
      </w:r>
      <w:r>
        <w:br/>
      </w:r>
      <w:r>
        <w:rPr>
          <w:color w:val="000016"/>
        </w:rPr>
        <w:t xml:space="preserve"> একটা</w:t>
      </w:r>
      <w:r>
        <w:rPr>
          <w:color w:val="000043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43"/>
        </w:rPr>
        <w:t xml:space="preserve"> সেন্ড</w:t>
      </w:r>
      <w:r>
        <w:rPr>
          <w:color w:val="00004B"/>
        </w:rPr>
        <w:t xml:space="preserve"> মানি</w:t>
      </w:r>
      <w:r>
        <w:rPr>
          <w:color w:val="590000"/>
        </w:rPr>
        <w:t xml:space="preserve"> করতে</w:t>
      </w:r>
      <w:r>
        <w:rPr>
          <w:color w:val="340000"/>
        </w:rPr>
        <w:t xml:space="preserve"> গিয়ে</w:t>
      </w:r>
      <w:r>
        <w:rPr>
          <w:color w:val="000052"/>
        </w:rPr>
        <w:t xml:space="preserve"> ভুলে</w:t>
      </w:r>
      <w:r>
        <w:rPr>
          <w:color w:val="000025"/>
        </w:rPr>
        <w:t xml:space="preserve"> মোবাইল</w:t>
      </w:r>
      <w:r>
        <w:rPr>
          <w:color w:val="000077"/>
        </w:rPr>
        <w:t xml:space="preserve"> রিচার্জ</w:t>
      </w:r>
      <w:r>
        <w:rPr>
          <w:color w:val="CA0000"/>
        </w:rPr>
        <w:t xml:space="preserve"> করে</w:t>
      </w:r>
      <w:r>
        <w:rPr>
          <w:color w:val="000059"/>
        </w:rPr>
        <w:t xml:space="preserve"> ফেলেছি</w:t>
      </w:r>
      <w:r>
        <w:rPr>
          <w:color w:val="000052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টা</w:t>
      </w:r>
      <w:r>
        <w:rPr>
          <w:color w:val="000052"/>
        </w:rPr>
        <w:t xml:space="preserve"> ফেরত</w:t>
      </w:r>
      <w:r>
        <w:rPr>
          <w:color w:val="000007"/>
        </w:rPr>
        <w:t xml:space="preserve"> পাবো</w:t>
      </w:r>
      <w:r>
        <w:rPr>
          <w:color w:val="000034"/>
        </w:rPr>
        <w:t xml:space="preserve"> কিভাবে</w:t>
      </w:r>
      <w:r>
        <w:br/>
      </w:r>
      <w:r>
        <w:rPr>
          <w:color w:val="000052"/>
        </w:rPr>
        <w:t xml:space="preserve"> ভুলে</w:t>
      </w:r>
      <w:r>
        <w:rPr>
          <w:color w:val="000000"/>
        </w:rPr>
        <w:t xml:space="preserve"> বন্ধ</w:t>
      </w:r>
      <w:r>
        <w:rPr>
          <w:color w:val="000007"/>
        </w:rPr>
        <w:t xml:space="preserve"> সিমে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লোড</w:t>
      </w:r>
      <w:r>
        <w:rPr>
          <w:color w:val="160000"/>
        </w:rPr>
        <w:t xml:space="preserve"> হয়ে</w:t>
      </w:r>
      <w:r>
        <w:rPr>
          <w:color w:val="00001E"/>
        </w:rPr>
        <w:t xml:space="preserve"> গেছে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বিকাশে</w:t>
      </w:r>
      <w:r>
        <w:rPr>
          <w:color w:val="000052"/>
        </w:rPr>
        <w:t xml:space="preserve"> ফেরত</w:t>
      </w:r>
      <w:r>
        <w:rPr>
          <w:color w:val="000007"/>
        </w:rPr>
        <w:t xml:space="preserve"> আনবো</w:t>
      </w:r>
      <w:r>
        <w:rPr>
          <w:color w:val="000034"/>
        </w:rPr>
        <w:t xml:space="preserve"> কিভাবে</w:t>
      </w:r>
      <w:r>
        <w:br/>
      </w:r>
      <w:r>
        <w:rPr>
          <w:color w:val="4B0000"/>
        </w:rPr>
        <w:t xml:space="preserve"> ami</w:t>
      </w:r>
      <w:r>
        <w:rPr>
          <w:color w:val="070000"/>
        </w:rPr>
        <w:t xml:space="preserve"> ekta</w:t>
      </w:r>
      <w:r>
        <w:rPr>
          <w:color w:val="00008E"/>
        </w:rPr>
        <w:t xml:space="preserve"> number</w:t>
      </w:r>
      <w:r>
        <w:rPr>
          <w:color w:val="000034"/>
        </w:rPr>
        <w:t xml:space="preserve"> send</w:t>
      </w:r>
      <w:r>
        <w:rPr>
          <w:color w:val="00003C"/>
        </w:rPr>
        <w:t xml:space="preserve"> korte</w:t>
      </w:r>
      <w:r>
        <w:rPr>
          <w:color w:val="000016"/>
        </w:rPr>
        <w:t xml:space="preserve"> giye</w:t>
      </w:r>
      <w:r>
        <w:rPr>
          <w:color w:val="00002C"/>
        </w:rPr>
        <w:t xml:space="preserve"> mobile</w:t>
      </w:r>
      <w:r>
        <w:rPr>
          <w:color w:val="0000B3"/>
        </w:rPr>
        <w:t xml:space="preserve"> recharge</w:t>
      </w:r>
      <w:r>
        <w:rPr>
          <w:color w:val="000000"/>
        </w:rPr>
        <w:t xml:space="preserve"> diye</w:t>
      </w:r>
      <w:r>
        <w:rPr>
          <w:color w:val="000000"/>
        </w:rPr>
        <w:t xml:space="preserve"> felechi</w:t>
      </w:r>
      <w:r>
        <w:rPr>
          <w:color w:val="00000E"/>
        </w:rPr>
        <w:t xml:space="preserve"> akhon</w:t>
      </w:r>
      <w:r>
        <w:rPr>
          <w:color w:val="000000"/>
        </w:rPr>
        <w:t xml:space="preserve"> seta</w:t>
      </w:r>
      <w:r>
        <w:rPr>
          <w:color w:val="000043"/>
        </w:rPr>
        <w:t xml:space="preserve"> back</w:t>
      </w:r>
      <w:r>
        <w:rPr>
          <w:color w:val="00000E"/>
        </w:rPr>
        <w:t xml:space="preserve"> ana</w:t>
      </w:r>
      <w:r>
        <w:rPr>
          <w:color w:val="000000"/>
        </w:rPr>
        <w:t xml:space="preserve"> possible</w:t>
      </w:r>
      <w:r>
        <w:br/>
      </w:r>
      <w:r>
        <w:rPr>
          <w:color w:val="4B0000"/>
        </w:rPr>
        <w:t xml:space="preserve"> ami</w:t>
      </w:r>
      <w:r>
        <w:rPr>
          <w:color w:val="00008E"/>
        </w:rPr>
        <w:t xml:space="preserve"> number</w:t>
      </w:r>
      <w:r>
        <w:rPr>
          <w:color w:val="000043"/>
        </w:rPr>
        <w:t xml:space="preserve"> vul</w:t>
      </w:r>
      <w:r>
        <w:rPr>
          <w:color w:val="000086"/>
        </w:rPr>
        <w:t xml:space="preserve"> kore</w:t>
      </w:r>
      <w:r>
        <w:rPr>
          <w:color w:val="2C0000"/>
        </w:rPr>
        <w:t xml:space="preserve"> onno</w:t>
      </w:r>
      <w:r>
        <w:rPr>
          <w:color w:val="340000"/>
        </w:rPr>
        <w:t xml:space="preserve"> akta</w:t>
      </w:r>
      <w:r>
        <w:rPr>
          <w:color w:val="00008E"/>
        </w:rPr>
        <w:t xml:space="preserve"> number</w:t>
      </w:r>
      <w:r>
        <w:rPr>
          <w:color w:val="430000"/>
        </w:rPr>
        <w:t xml:space="preserve"> a</w:t>
      </w:r>
      <w:r>
        <w:rPr>
          <w:color w:val="00000E"/>
        </w:rPr>
        <w:t xml:space="preserve"> ta</w:t>
      </w:r>
      <w:r>
        <w:rPr>
          <w:color w:val="000000"/>
        </w:rPr>
        <w:t xml:space="preserve"> load</w:t>
      </w:r>
      <w:r>
        <w:rPr>
          <w:color w:val="000000"/>
        </w:rPr>
        <w:t xml:space="preserve"> diya</w:t>
      </w:r>
      <w:r>
        <w:rPr>
          <w:color w:val="000007"/>
        </w:rPr>
        <w:t xml:space="preserve"> falsi</w:t>
      </w:r>
      <w:r>
        <w:rPr>
          <w:color w:val="00000E"/>
        </w:rPr>
        <w:t xml:space="preserve"> oita</w:t>
      </w:r>
      <w:r>
        <w:rPr>
          <w:color w:val="430000"/>
        </w:rPr>
        <w:t xml:space="preserve"> ki</w:t>
      </w:r>
      <w:r>
        <w:rPr>
          <w:color w:val="000025"/>
        </w:rPr>
        <w:t xml:space="preserve"> kono</w:t>
      </w:r>
      <w:r>
        <w:rPr>
          <w:color w:val="000007"/>
        </w:rPr>
        <w:t xml:space="preserve"> vabe</w:t>
      </w:r>
      <w:r>
        <w:rPr>
          <w:color w:val="000043"/>
        </w:rPr>
        <w:t xml:space="preserve"> back</w:t>
      </w:r>
      <w:r>
        <w:rPr>
          <w:color w:val="00000E"/>
        </w:rPr>
        <w:t xml:space="preserve"> ana</w:t>
      </w:r>
      <w:r>
        <w:rPr>
          <w:color w:val="2C0000"/>
        </w:rPr>
        <w:t xml:space="preserve"> jabe</w:t>
      </w:r>
      <w:r>
        <w:br/>
      </w:r>
      <w:r>
        <w:rPr>
          <w:color w:val="070000"/>
        </w:rPr>
        <w:t xml:space="preserve"> vai</w:t>
      </w:r>
      <w:r>
        <w:rPr>
          <w:color w:val="4B0000"/>
        </w:rPr>
        <w:t xml:space="preserve"> ami</w:t>
      </w:r>
      <w:r>
        <w:rPr>
          <w:color w:val="00008E"/>
        </w:rPr>
        <w:t xml:space="preserve"> number</w:t>
      </w:r>
      <w:r>
        <w:rPr>
          <w:color w:val="000043"/>
        </w:rPr>
        <w:t xml:space="preserve"> vul</w:t>
      </w:r>
      <w:r>
        <w:rPr>
          <w:color w:val="000086"/>
        </w:rPr>
        <w:t xml:space="preserve"> kore</w:t>
      </w:r>
      <w:r>
        <w:rPr>
          <w:color w:val="2C0000"/>
        </w:rPr>
        <w:t xml:space="preserve"> onno</w:t>
      </w:r>
      <w:r>
        <w:rPr>
          <w:color w:val="340000"/>
        </w:rPr>
        <w:t xml:space="preserve"> akta</w:t>
      </w:r>
      <w:r>
        <w:rPr>
          <w:color w:val="000000"/>
        </w:rPr>
        <w:t xml:space="preserve"> numbera</w:t>
      </w:r>
      <w:r>
        <w:rPr>
          <w:color w:val="00003C"/>
        </w:rPr>
        <w:t xml:space="preserve"> taka</w:t>
      </w:r>
      <w:r>
        <w:rPr>
          <w:color w:val="000000"/>
        </w:rPr>
        <w:t xml:space="preserve"> flexiloaddiya</w:t>
      </w:r>
      <w:r>
        <w:rPr>
          <w:color w:val="00000E"/>
        </w:rPr>
        <w:t xml:space="preserve"> felsi</w:t>
      </w:r>
      <w:r>
        <w:rPr>
          <w:color w:val="00000E"/>
        </w:rPr>
        <w:t xml:space="preserve"> oita</w:t>
      </w:r>
      <w:r>
        <w:rPr>
          <w:color w:val="430000"/>
        </w:rPr>
        <w:t xml:space="preserve"> ki</w:t>
      </w:r>
      <w:r>
        <w:rPr>
          <w:color w:val="000025"/>
        </w:rPr>
        <w:t xml:space="preserve"> kono</w:t>
      </w:r>
      <w:r>
        <w:rPr>
          <w:color w:val="000007"/>
        </w:rPr>
        <w:t xml:space="preserve"> vabe</w:t>
      </w:r>
      <w:r>
        <w:rPr>
          <w:color w:val="000043"/>
        </w:rPr>
        <w:t xml:space="preserve"> back</w:t>
      </w:r>
      <w:r>
        <w:rPr>
          <w:color w:val="00000E"/>
        </w:rPr>
        <w:t xml:space="preserve"> ana</w:t>
      </w:r>
      <w:r>
        <w:rPr>
          <w:color w:val="2C0000"/>
        </w:rPr>
        <w:t xml:space="preserve"> jabe</w:t>
      </w:r>
      <w:r>
        <w:br/>
      </w:r>
      <w:r>
        <w:rPr>
          <w:color w:val="4B0000"/>
        </w:rPr>
        <w:t xml:space="preserve"> ami</w:t>
      </w:r>
      <w:r>
        <w:rPr>
          <w:color w:val="340000"/>
        </w:rPr>
        <w:t xml:space="preserve"> akta</w:t>
      </w:r>
      <w:r>
        <w:rPr>
          <w:color w:val="000000"/>
        </w:rPr>
        <w:t xml:space="preserve"> personal</w:t>
      </w:r>
      <w:r>
        <w:rPr>
          <w:color w:val="00008E"/>
        </w:rPr>
        <w:t xml:space="preserve"> number</w:t>
      </w:r>
      <w:r>
        <w:rPr>
          <w:color w:val="000052"/>
        </w:rPr>
        <w:t xml:space="preserve"> e</w:t>
      </w:r>
      <w:r>
        <w:rPr>
          <w:color w:val="000007"/>
        </w:rPr>
        <w:t xml:space="preserve"> bikas</w:t>
      </w:r>
      <w:r>
        <w:rPr>
          <w:color w:val="00003C"/>
        </w:rPr>
        <w:t xml:space="preserve"> korte</w:t>
      </w:r>
      <w:r>
        <w:rPr>
          <w:color w:val="000007"/>
        </w:rPr>
        <w:t xml:space="preserve"> gia</w:t>
      </w:r>
      <w:r>
        <w:rPr>
          <w:color w:val="000000"/>
        </w:rPr>
        <w:t xml:space="preserve"> recarge</w:t>
      </w:r>
      <w:r>
        <w:rPr>
          <w:color w:val="000086"/>
        </w:rPr>
        <w:t xml:space="preserve"> kore</w:t>
      </w:r>
      <w:r>
        <w:rPr>
          <w:color w:val="000007"/>
        </w:rPr>
        <w:t xml:space="preserve"> disi</w:t>
      </w:r>
      <w:r>
        <w:rPr>
          <w:color w:val="000000"/>
        </w:rPr>
        <w:t xml:space="preserve"> cancel</w:t>
      </w:r>
      <w:r>
        <w:rPr>
          <w:color w:val="2C0000"/>
        </w:rPr>
        <w:t xml:space="preserve"> kora</w:t>
      </w:r>
      <w:r>
        <w:rPr>
          <w:color w:val="2C0000"/>
        </w:rPr>
        <w:t xml:space="preserve"> jabe</w:t>
      </w:r>
      <w:r>
        <w:br/>
      </w:r>
      <w:r>
        <w:rPr>
          <w:color w:val="000034"/>
        </w:rPr>
        <w:t xml:space="preserve"> send</w:t>
      </w:r>
      <w:r>
        <w:rPr>
          <w:color w:val="000025"/>
        </w:rPr>
        <w:t xml:space="preserve"> money</w:t>
      </w:r>
      <w:r>
        <w:rPr>
          <w:color w:val="590000"/>
        </w:rPr>
        <w:t xml:space="preserve"> করতে</w:t>
      </w:r>
      <w:r>
        <w:rPr>
          <w:color w:val="340000"/>
        </w:rPr>
        <w:t xml:space="preserve"> গিয়ে</w:t>
      </w:r>
      <w:r>
        <w:rPr>
          <w:color w:val="0000B3"/>
        </w:rPr>
        <w:t xml:space="preserve"> recharge</w:t>
      </w:r>
      <w:r>
        <w:rPr>
          <w:color w:val="CA0000"/>
        </w:rPr>
        <w:t xml:space="preserve"> করে</w:t>
      </w:r>
      <w:r>
        <w:rPr>
          <w:color w:val="000059"/>
        </w:rPr>
        <w:t xml:space="preserve"> ফেলেছি</w:t>
      </w:r>
      <w:r>
        <w:rPr>
          <w:color w:val="000034"/>
        </w:rPr>
        <w:t xml:space="preserve"> কিভাবে</w:t>
      </w:r>
      <w:r>
        <w:rPr>
          <w:color w:val="A4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52"/>
        </w:rPr>
        <w:t xml:space="preserve"> ফেরত</w:t>
      </w:r>
      <w:r>
        <w:rPr>
          <w:color w:val="000007"/>
        </w:rPr>
        <w:t xml:space="preserve"> পেতে</w:t>
      </w:r>
      <w:r>
        <w:rPr>
          <w:color w:val="00000E"/>
        </w:rPr>
        <w:t xml:space="preserve"> পারি</w:t>
      </w:r>
      <w:r>
        <w:br/>
      </w:r>
      <w:r>
        <w:rPr>
          <w:color w:val="000059"/>
        </w:rPr>
        <w:t xml:space="preserve"> ভুল</w:t>
      </w:r>
      <w:r>
        <w:rPr>
          <w:color w:val="CA0000"/>
        </w:rPr>
        <w:t xml:space="preserve"> করে</w:t>
      </w:r>
      <w:r>
        <w:rPr>
          <w:color w:val="000007"/>
        </w:rPr>
        <w:t xml:space="preserve"> অন্য</w:t>
      </w:r>
      <w:r>
        <w:rPr>
          <w:color w:val="000043"/>
        </w:rPr>
        <w:t xml:space="preserve"> নাম্বারে</w:t>
      </w:r>
      <w:r>
        <w:rPr>
          <w:color w:val="000077"/>
        </w:rPr>
        <w:t xml:space="preserve"> রিচার্জ</w:t>
      </w:r>
      <w:r>
        <w:rPr>
          <w:color w:val="CA0000"/>
        </w:rPr>
        <w:t xml:space="preserve"> করে</w:t>
      </w:r>
      <w:r>
        <w:rPr>
          <w:color w:val="1E0000"/>
        </w:rPr>
        <w:t xml:space="preserve"> ফেলছি</w:t>
      </w:r>
      <w:r>
        <w:rPr>
          <w:color w:val="1E0000"/>
        </w:rPr>
        <w:t xml:space="preserve"> এই</w:t>
      </w:r>
      <w:r>
        <w:rPr>
          <w:color w:val="0000FF"/>
        </w:rPr>
        <w:t xml:space="preserve"> টাকা</w:t>
      </w:r>
      <w:r>
        <w:rPr>
          <w:color w:val="770000"/>
        </w:rPr>
        <w:t xml:space="preserve"> কি</w:t>
      </w:r>
      <w:r>
        <w:rPr>
          <w:color w:val="000000"/>
        </w:rPr>
        <w:t xml:space="preserve"> ফিরিয়ে</w:t>
      </w:r>
      <w:r>
        <w:rPr>
          <w:color w:val="000007"/>
        </w:rPr>
        <w:t xml:space="preserve"> আনতে</w:t>
      </w:r>
      <w:r>
        <w:rPr>
          <w:color w:val="000000"/>
        </w:rPr>
        <w:t xml:space="preserve"> পারবো</w:t>
      </w:r>
      <w:r>
        <w:rPr>
          <w:color w:val="770000"/>
        </w:rPr>
        <w:t xml:space="preserve"> কি</w:t>
      </w:r>
      <w:r>
        <w:rPr>
          <w:color w:val="000007"/>
        </w:rPr>
        <w:t xml:space="preserve"> বিকাশে</w:t>
      </w:r>
      <w:r>
        <w:br/>
      </w:r>
      <w:r>
        <w:rPr>
          <w:color w:val="0E0000"/>
        </w:rPr>
        <w:t xml:space="preserve"> ভাই</w:t>
      </w:r>
      <w:r>
        <w:rPr>
          <w:color w:val="A40000"/>
        </w:rPr>
        <w:t xml:space="preserve"> আমি</w:t>
      </w:r>
      <w:r>
        <w:rPr>
          <w:color w:val="000059"/>
        </w:rPr>
        <w:t xml:space="preserve"> ভুল</w:t>
      </w:r>
      <w:r>
        <w:rPr>
          <w:color w:val="C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25"/>
        </w:rPr>
        <w:t xml:space="preserve"> মোবাইল</w:t>
      </w:r>
      <w:r>
        <w:rPr>
          <w:color w:val="000007"/>
        </w:rPr>
        <w:t xml:space="preserve"> রিসার্চ</w:t>
      </w:r>
      <w:r>
        <w:rPr>
          <w:color w:val="CA0000"/>
        </w:rPr>
        <w:t xml:space="preserve"> করে</w:t>
      </w:r>
      <w:r>
        <w:rPr>
          <w:color w:val="1E0000"/>
        </w:rPr>
        <w:t xml:space="preserve"> ফেলছি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ফের</w:t>
      </w:r>
      <w:r>
        <w:rPr>
          <w:color w:val="000007"/>
        </w:rPr>
        <w:t xml:space="preserve"> নেওয়া</w:t>
      </w:r>
      <w:r>
        <w:rPr>
          <w:color w:val="160000"/>
        </w:rPr>
        <w:t xml:space="preserve"> কোন</w:t>
      </w:r>
      <w:r>
        <w:rPr>
          <w:color w:val="000000"/>
        </w:rPr>
        <w:t xml:space="preserve"> অফসন</w:t>
      </w:r>
      <w:r>
        <w:rPr>
          <w:color w:val="000007"/>
        </w:rPr>
        <w:t xml:space="preserve"> আছে</w:t>
      </w:r>
      <w:r>
        <w:rPr>
          <w:color w:val="770000"/>
        </w:rPr>
        <w:t xml:space="preserve"> কি</w:t>
      </w:r>
      <w:r>
        <w:rPr>
          <w:color w:val="0E0000"/>
        </w:rPr>
        <w:t xml:space="preserve"> ভাই</w:t>
      </w:r>
      <w:r>
        <w:br/>
      </w:r>
      <w:r>
        <w:rPr>
          <w:color w:val="000043"/>
        </w:rPr>
        <w:t xml:space="preserve"> সেন্ড</w:t>
      </w:r>
      <w:r>
        <w:rPr>
          <w:color w:val="000000"/>
        </w:rPr>
        <w:t xml:space="preserve"> মানির</w:t>
      </w:r>
      <w:r>
        <w:rPr>
          <w:color w:val="000000"/>
        </w:rPr>
        <w:t xml:space="preserve"> পরিবর্তে</w:t>
      </w:r>
      <w:r>
        <w:rPr>
          <w:color w:val="000052"/>
        </w:rPr>
        <w:t xml:space="preserve"> ভুলে</w:t>
      </w:r>
      <w:r>
        <w:rPr>
          <w:color w:val="000077"/>
        </w:rPr>
        <w:t xml:space="preserve"> রিচার্জ</w:t>
      </w:r>
      <w:r>
        <w:rPr>
          <w:color w:val="CA0000"/>
        </w:rPr>
        <w:t xml:space="preserve"> করে</w:t>
      </w:r>
      <w:r>
        <w:rPr>
          <w:color w:val="1E0000"/>
        </w:rPr>
        <w:t xml:space="preserve"> ফেলছি</w:t>
      </w:r>
      <w:r>
        <w:rPr>
          <w:color w:val="000052"/>
        </w:rPr>
        <w:t xml:space="preserve"> এখন</w:t>
      </w:r>
      <w:r>
        <w:rPr>
          <w:color w:val="000000"/>
        </w:rPr>
        <w:t xml:space="preserve"> ওটা</w:t>
      </w:r>
      <w:r>
        <w:rPr>
          <w:color w:val="000025"/>
        </w:rPr>
        <w:t xml:space="preserve"> ব্যাক</w:t>
      </w:r>
      <w:r>
        <w:rPr>
          <w:color w:val="000007"/>
        </w:rPr>
        <w:t xml:space="preserve"> করবো</w:t>
      </w:r>
      <w:r>
        <w:rPr>
          <w:color w:val="000034"/>
        </w:rPr>
        <w:t xml:space="preserve"> কিভাবে</w:t>
      </w:r>
      <w:r>
        <w:br/>
      </w:r>
      <w:r>
        <w:rPr>
          <w:color w:val="4B0000"/>
        </w:rPr>
        <w:t xml:space="preserve"> ami</w:t>
      </w:r>
      <w:r>
        <w:rPr>
          <w:color w:val="000000"/>
        </w:rPr>
        <w:t xml:space="preserve"> akjon</w:t>
      </w:r>
      <w:r>
        <w:rPr>
          <w:color w:val="000000"/>
        </w:rPr>
        <w:t xml:space="preserve"> k</w:t>
      </w:r>
      <w:r>
        <w:rPr>
          <w:color w:val="00003C"/>
        </w:rPr>
        <w:t xml:space="preserve"> taka</w:t>
      </w:r>
      <w:r>
        <w:rPr>
          <w:color w:val="000034"/>
        </w:rPr>
        <w:t xml:space="preserve"> send</w:t>
      </w:r>
      <w:r>
        <w:rPr>
          <w:color w:val="000025"/>
        </w:rPr>
        <w:t xml:space="preserve"> money</w:t>
      </w:r>
      <w:r>
        <w:rPr>
          <w:color w:val="00003C"/>
        </w:rPr>
        <w:t xml:space="preserve"> korte</w:t>
      </w:r>
      <w:r>
        <w:rPr>
          <w:color w:val="000016"/>
        </w:rPr>
        <w:t xml:space="preserve"> giye</w:t>
      </w:r>
      <w:r>
        <w:rPr>
          <w:color w:val="00001E"/>
        </w:rPr>
        <w:t xml:space="preserve"> vule</w:t>
      </w:r>
      <w:r>
        <w:rPr>
          <w:color w:val="000000"/>
        </w:rPr>
        <w:t xml:space="preserve"> tar</w:t>
      </w:r>
      <w:r>
        <w:rPr>
          <w:color w:val="000007"/>
        </w:rPr>
        <w:t xml:space="preserve"> phone</w:t>
      </w:r>
      <w:r>
        <w:rPr>
          <w:color w:val="430000"/>
        </w:rPr>
        <w:t xml:space="preserve"> a</w:t>
      </w:r>
      <w:r>
        <w:rPr>
          <w:color w:val="00003C"/>
        </w:rPr>
        <w:t xml:space="preserve"> taka</w:t>
      </w:r>
      <w:r>
        <w:rPr>
          <w:color w:val="0000B3"/>
        </w:rPr>
        <w:t xml:space="preserve"> recharge</w:t>
      </w:r>
      <w:r>
        <w:rPr>
          <w:color w:val="000086"/>
        </w:rPr>
        <w:t xml:space="preserve"> kore</w:t>
      </w:r>
      <w:r>
        <w:rPr>
          <w:color w:val="000007"/>
        </w:rPr>
        <w:t xml:space="preserve"> falsi</w:t>
      </w:r>
      <w:r>
        <w:br/>
      </w:r>
      <w:r>
        <w:rPr>
          <w:color w:val="A40000"/>
        </w:rPr>
        <w:t xml:space="preserve"> আমি</w:t>
      </w:r>
      <w:r>
        <w:rPr>
          <w:color w:val="000052"/>
        </w:rPr>
        <w:t xml:space="preserve"> ভুলে</w:t>
      </w:r>
      <w:r>
        <w:rPr>
          <w:color w:val="000034"/>
        </w:rPr>
        <w:t xml:space="preserve"> send</w:t>
      </w:r>
      <w:r>
        <w:rPr>
          <w:color w:val="000025"/>
        </w:rPr>
        <w:t xml:space="preserve"> money</w:t>
      </w:r>
      <w:r>
        <w:rPr>
          <w:color w:val="590000"/>
        </w:rPr>
        <w:t xml:space="preserve"> করতে</w:t>
      </w:r>
      <w:r>
        <w:rPr>
          <w:color w:val="340000"/>
        </w:rPr>
        <w:t xml:space="preserve"> গিয়ে</w:t>
      </w:r>
      <w:r>
        <w:rPr>
          <w:color w:val="00002C"/>
        </w:rPr>
        <w:t xml:space="preserve"> mobile</w:t>
      </w:r>
      <w:r>
        <w:rPr>
          <w:color w:val="0000B3"/>
        </w:rPr>
        <w:t xml:space="preserve"> recharge</w:t>
      </w:r>
      <w:r>
        <w:rPr>
          <w:color w:val="CA0000"/>
        </w:rPr>
        <w:t xml:space="preserve"> করে</w:t>
      </w:r>
      <w:r>
        <w:rPr>
          <w:color w:val="000059"/>
        </w:rPr>
        <w:t xml:space="preserve"> ফেলেছি</w:t>
      </w:r>
      <w:r>
        <w:rPr>
          <w:color w:val="0000FF"/>
        </w:rPr>
        <w:t xml:space="preserve"> টাকা</w:t>
      </w:r>
      <w:r>
        <w:rPr>
          <w:color w:val="160000"/>
        </w:rPr>
        <w:t xml:space="preserve"> এটা</w:t>
      </w:r>
      <w:r>
        <w:rPr>
          <w:color w:val="770000"/>
        </w:rPr>
        <w:t xml:space="preserve"> কি</w:t>
      </w:r>
      <w:r>
        <w:rPr>
          <w:color w:val="160000"/>
        </w:rPr>
        <w:t xml:space="preserve"> কোন</w:t>
      </w:r>
      <w:r>
        <w:rPr>
          <w:color w:val="00002C"/>
        </w:rPr>
        <w:t xml:space="preserve"> ভাবে</w:t>
      </w:r>
      <w:r>
        <w:rPr>
          <w:color w:val="000052"/>
        </w:rPr>
        <w:t xml:space="preserve"> ফেরত</w:t>
      </w:r>
      <w:r>
        <w:rPr>
          <w:color w:val="000007"/>
        </w:rPr>
        <w:t xml:space="preserve"> পাওয়া</w:t>
      </w:r>
      <w:r>
        <w:rPr>
          <w:color w:val="00000E"/>
        </w:rPr>
        <w:t xml:space="preserve"> সম্ভব</w:t>
      </w:r>
      <w:r>
        <w:br/>
      </w:r>
      <w:r>
        <w:rPr>
          <w:color w:val="A40000"/>
        </w:rPr>
        <w:t xml:space="preserve"> আমি</w:t>
      </w:r>
      <w:r>
        <w:rPr>
          <w:color w:val="000016"/>
        </w:rPr>
        <w:t xml:space="preserve"> একটা</w:t>
      </w:r>
      <w:r>
        <w:rPr>
          <w:color w:val="000043"/>
        </w:rPr>
        <w:t xml:space="preserve"> নাম্বারে</w:t>
      </w:r>
      <w:r>
        <w:rPr>
          <w:color w:val="000007"/>
        </w:rPr>
        <w:t xml:space="preserve"> রিসার্চ</w:t>
      </w:r>
      <w:r>
        <w:rPr>
          <w:color w:val="CA0000"/>
        </w:rPr>
        <w:t xml:space="preserve"> করে</w:t>
      </w:r>
      <w:r>
        <w:rPr>
          <w:color w:val="000000"/>
        </w:rPr>
        <w:t xml:space="preserve"> পেলেছি</w:t>
      </w:r>
      <w:r>
        <w:rPr>
          <w:color w:val="00005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52"/>
        </w:rPr>
        <w:t xml:space="preserve"> এখন</w:t>
      </w:r>
      <w:r>
        <w:rPr>
          <w:color w:val="770000"/>
        </w:rPr>
        <w:t xml:space="preserve"> কি</w:t>
      </w:r>
      <w:r>
        <w:rPr>
          <w:color w:val="00002C"/>
        </w:rPr>
        <w:t xml:space="preserve"> ভাবে</w:t>
      </w:r>
      <w:r>
        <w:rPr>
          <w:color w:val="000007"/>
        </w:rPr>
        <w:t xml:space="preserve"> আনতে</w:t>
      </w:r>
      <w:r>
        <w:rPr>
          <w:color w:val="00000E"/>
        </w:rPr>
        <w:t xml:space="preserve"> পারি</w:t>
      </w:r>
      <w:r>
        <w:br/>
      </w:r>
      <w:r>
        <w:rPr>
          <w:color w:val="000043"/>
        </w:rPr>
        <w:t xml:space="preserve"> vul</w:t>
      </w:r>
      <w:r>
        <w:rPr>
          <w:color w:val="000000"/>
        </w:rPr>
        <w:t xml:space="preserve"> numbar</w:t>
      </w:r>
      <w:r>
        <w:rPr>
          <w:color w:val="430000"/>
        </w:rPr>
        <w:t xml:space="preserve"> a</w:t>
      </w:r>
      <w:r>
        <w:rPr>
          <w:color w:val="000000"/>
        </w:rPr>
        <w:t xml:space="preserve"> recharch</w:t>
      </w:r>
      <w:r>
        <w:rPr>
          <w:color w:val="2C0000"/>
        </w:rPr>
        <w:t xml:space="preserve"> kora</w:t>
      </w:r>
      <w:r>
        <w:rPr>
          <w:color w:val="000000"/>
        </w:rPr>
        <w:t xml:space="preserve"> falla</w:t>
      </w:r>
      <w:r>
        <w:rPr>
          <w:color w:val="00003C"/>
        </w:rPr>
        <w:t xml:space="preserve"> taka</w:t>
      </w:r>
      <w:r>
        <w:rPr>
          <w:color w:val="000043"/>
        </w:rPr>
        <w:t xml:space="preserve"> back</w:t>
      </w:r>
      <w:r>
        <w:rPr>
          <w:color w:val="000000"/>
        </w:rPr>
        <w:t xml:space="preserve"> paua</w:t>
      </w:r>
      <w:r>
        <w:rPr>
          <w:color w:val="000000"/>
        </w:rPr>
        <w:t xml:space="preserve"> jaba</w:t>
      </w:r>
      <w:r>
        <w:br/>
      </w:r>
      <w:r>
        <w:rPr>
          <w:color w:val="1E0000"/>
        </w:rPr>
        <w:t xml:space="preserve"> আমার</w:t>
      </w:r>
      <w:r>
        <w:rPr>
          <w:color w:val="07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</w:t>
      </w:r>
      <w:r>
        <w:rPr>
          <w:color w:val="000000"/>
        </w:rPr>
        <w:t xml:space="preserve"> আউট</w:t>
      </w:r>
      <w:r>
        <w:rPr>
          <w:color w:val="590000"/>
        </w:rPr>
        <w:t xml:space="preserve"> করতে</w:t>
      </w:r>
      <w:r>
        <w:rPr>
          <w:color w:val="070000"/>
        </w:rPr>
        <w:t xml:space="preserve"> গিয়ে</w:t>
      </w:r>
      <w:r>
        <w:rPr>
          <w:color w:val="000052"/>
        </w:rPr>
        <w:t xml:space="preserve"> ভুলে</w:t>
      </w:r>
      <w:r>
        <w:rPr>
          <w:color w:val="000077"/>
        </w:rPr>
        <w:t xml:space="preserve"> রিচার্জ</w:t>
      </w:r>
      <w:r>
        <w:rPr>
          <w:color w:val="000000"/>
        </w:rPr>
        <w:t xml:space="preserve"> হয়ে</w:t>
      </w:r>
      <w:r>
        <w:rPr>
          <w:color w:val="00001E"/>
        </w:rPr>
        <w:t xml:space="preserve"> গেছে</w:t>
      </w:r>
      <w:r>
        <w:br/>
      </w:r>
      <w:r>
        <w:rPr>
          <w:color w:val="000007"/>
        </w:rPr>
        <w:t xml:space="preserve"> bhul</w:t>
      </w:r>
      <w:r>
        <w:rPr>
          <w:color w:val="00008E"/>
        </w:rPr>
        <w:t xml:space="preserve"> number</w:t>
      </w:r>
      <w:r>
        <w:rPr>
          <w:color w:val="000052"/>
        </w:rPr>
        <w:t xml:space="preserve"> e</w:t>
      </w:r>
      <w:r>
        <w:rPr>
          <w:color w:val="0000B3"/>
        </w:rPr>
        <w:t xml:space="preserve"> recharge</w:t>
      </w:r>
      <w:r>
        <w:rPr>
          <w:color w:val="00000E"/>
        </w:rPr>
        <w:t xml:space="preserve"> chole</w:t>
      </w:r>
      <w:r>
        <w:rPr>
          <w:color w:val="0E0000"/>
        </w:rPr>
        <w:t xml:space="preserve"> gese</w:t>
      </w:r>
      <w:r>
        <w:br/>
      </w:r>
      <w:r>
        <w:rPr>
          <w:color w:val="1E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সেন্ট</w:t>
      </w:r>
      <w:r>
        <w:rPr>
          <w:color w:val="00004B"/>
        </w:rPr>
        <w:t xml:space="preserve"> মানি</w:t>
      </w:r>
      <w:r>
        <w:rPr>
          <w:color w:val="590000"/>
        </w:rPr>
        <w:t xml:space="preserve"> করতে</w:t>
      </w:r>
      <w:r>
        <w:rPr>
          <w:color w:val="340000"/>
        </w:rPr>
        <w:t xml:space="preserve"> গিয়ে</w:t>
      </w:r>
      <w:r>
        <w:rPr>
          <w:color w:val="00000E"/>
        </w:rPr>
        <w:t xml:space="preserve"> রিচাজ</w:t>
      </w:r>
      <w:r>
        <w:rPr>
          <w:color w:val="160000"/>
        </w:rPr>
        <w:t xml:space="preserve"> হয়ে</w:t>
      </w:r>
      <w:r>
        <w:rPr>
          <w:color w:val="00001E"/>
        </w:rPr>
        <w:t xml:space="preserve"> গেছে</w:t>
      </w:r>
      <w:r>
        <w:rPr>
          <w:color w:val="1E0000"/>
        </w:rPr>
        <w:t xml:space="preserve"> কোনো</w:t>
      </w:r>
      <w:r>
        <w:rPr>
          <w:color w:val="00002C"/>
        </w:rPr>
        <w:t xml:space="preserve"> ভাবে</w:t>
      </w:r>
      <w:r>
        <w:rPr>
          <w:color w:val="000000"/>
        </w:rPr>
        <w:t xml:space="preserve"> কী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টা</w:t>
      </w:r>
      <w:r>
        <w:rPr>
          <w:color w:val="000052"/>
        </w:rPr>
        <w:t xml:space="preserve"> ফেরত</w:t>
      </w:r>
      <w:r>
        <w:rPr>
          <w:color w:val="000007"/>
        </w:rPr>
        <w:t xml:space="preserve"> পাওয়া</w:t>
      </w:r>
      <w:r>
        <w:rPr>
          <w:color w:val="000000"/>
        </w:rPr>
        <w:t xml:space="preserve"> যাবে৷</w:t>
      </w:r>
      <w:r>
        <w:rPr>
          <w:color w:val="000000"/>
        </w:rPr>
        <w:t xml:space="preserve"> আবার</w:t>
      </w:r>
      <w:r>
        <w:rPr>
          <w:color w:val="000000"/>
        </w:rPr>
        <w:t xml:space="preserve"> বিকাশে৷</w:t>
      </w:r>
      <w:r>
        <w:br/>
      </w:r>
      <w:r>
        <w:rPr>
          <w:color w:val="A40000"/>
        </w:rPr>
        <w:t xml:space="preserve"> আমি</w:t>
      </w:r>
      <w:r>
        <w:rPr>
          <w:color w:val="000043"/>
        </w:rPr>
        <w:t xml:space="preserve"> সেন্ড</w:t>
      </w:r>
      <w:r>
        <w:rPr>
          <w:color w:val="00004B"/>
        </w:rPr>
        <w:t xml:space="preserve"> মানি</w:t>
      </w:r>
      <w:r>
        <w:rPr>
          <w:color w:val="000000"/>
        </w:rPr>
        <w:t xml:space="preserve"> না</w:t>
      </w:r>
      <w:r>
        <w:rPr>
          <w:color w:val="16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52"/>
        </w:rPr>
        <w:t xml:space="preserve"> ভুলে</w:t>
      </w:r>
      <w:r>
        <w:rPr>
          <w:color w:val="000077"/>
        </w:rPr>
        <w:t xml:space="preserve"> রিচার্জ</w:t>
      </w:r>
      <w:r>
        <w:rPr>
          <w:color w:val="CA0000"/>
        </w:rPr>
        <w:t xml:space="preserve"> করে</w:t>
      </w:r>
      <w:r>
        <w:rPr>
          <w:color w:val="000059"/>
        </w:rPr>
        <w:t xml:space="preserve"> ফেলেছি</w:t>
      </w:r>
      <w:r>
        <w:rPr>
          <w:color w:val="160000"/>
        </w:rPr>
        <w:t xml:space="preserve"> এটা</w:t>
      </w:r>
      <w:r>
        <w:rPr>
          <w:color w:val="770000"/>
        </w:rPr>
        <w:t xml:space="preserve"> কি</w:t>
      </w:r>
      <w:r>
        <w:rPr>
          <w:color w:val="1E0000"/>
        </w:rPr>
        <w:t xml:space="preserve"> কোনো</w:t>
      </w:r>
      <w:r>
        <w:rPr>
          <w:color w:val="00002C"/>
        </w:rPr>
        <w:t xml:space="preserve"> ভাবে</w:t>
      </w:r>
      <w:r>
        <w:rPr>
          <w:color w:val="000025"/>
        </w:rPr>
        <w:t xml:space="preserve"> ব্যাক</w:t>
      </w:r>
      <w:r>
        <w:rPr>
          <w:color w:val="00000E"/>
        </w:rPr>
        <w:t xml:space="preserve"> আনা</w:t>
      </w:r>
      <w:r>
        <w:rPr>
          <w:color w:val="00000E"/>
        </w:rPr>
        <w:t xml:space="preserve"> সম্ভব</w:t>
      </w:r>
      <w:r>
        <w:br/>
      </w:r>
      <w:r>
        <w:rPr>
          <w:color w:val="A40000"/>
        </w:rPr>
        <w:t xml:space="preserve"> আমি</w:t>
      </w:r>
      <w:r>
        <w:rPr>
          <w:color w:val="000059"/>
        </w:rPr>
        <w:t xml:space="preserve"> ভুল</w:t>
      </w:r>
      <w:r>
        <w:rPr>
          <w:color w:val="CA0000"/>
        </w:rPr>
        <w:t xml:space="preserve"> করে</w:t>
      </w:r>
      <w:r>
        <w:rPr>
          <w:color w:val="000077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দিছি</w:t>
      </w:r>
      <w:r>
        <w:rPr>
          <w:color w:val="1E0000"/>
        </w:rPr>
        <w:t xml:space="preserve"> এই</w:t>
      </w:r>
      <w:r>
        <w:rPr>
          <w:color w:val="000000"/>
        </w:rPr>
        <w:t xml:space="preserve"> নামবারে</w:t>
      </w:r>
      <w:r>
        <w:br/>
      </w:r>
      <w:r>
        <w:rPr>
          <w:color w:val="160000"/>
        </w:rPr>
        <w:t xml:space="preserve"> amar</w:t>
      </w:r>
      <w:r>
        <w:rPr>
          <w:color w:val="000000"/>
        </w:rPr>
        <w:t xml:space="preserve"> account</w:t>
      </w:r>
      <w:r>
        <w:rPr>
          <w:color w:val="000000"/>
        </w:rPr>
        <w:t xml:space="preserve"> thaka</w:t>
      </w:r>
      <w:r>
        <w:rPr>
          <w:color w:val="000007"/>
        </w:rPr>
        <w:t xml:space="preserve"> tk</w:t>
      </w:r>
      <w:r>
        <w:rPr>
          <w:color w:val="000000"/>
        </w:rPr>
        <w:t xml:space="preserve"> vola</w:t>
      </w:r>
      <w:r>
        <w:rPr>
          <w:color w:val="0000B3"/>
        </w:rPr>
        <w:t xml:space="preserve"> recharge</w:t>
      </w:r>
      <w:r>
        <w:rPr>
          <w:color w:val="2C0000"/>
        </w:rPr>
        <w:t xml:space="preserve"> kora</w:t>
      </w:r>
      <w:r>
        <w:rPr>
          <w:color w:val="000000"/>
        </w:rPr>
        <w:t xml:space="preserve"> falasi</w:t>
      </w:r>
      <w:r>
        <w:rPr>
          <w:color w:val="000000"/>
        </w:rPr>
        <w:t xml:space="preserve"> akhone</w:t>
      </w:r>
      <w:r>
        <w:rPr>
          <w:color w:val="000043"/>
        </w:rPr>
        <w:t xml:space="preserve"> back</w:t>
      </w:r>
      <w:r>
        <w:rPr>
          <w:color w:val="000000"/>
        </w:rPr>
        <w:t xml:space="preserve"> nita</w:t>
      </w:r>
      <w:r>
        <w:rPr>
          <w:color w:val="000000"/>
        </w:rPr>
        <w:t xml:space="preserve"> chai</w:t>
      </w:r>
      <w:r>
        <w:rPr>
          <w:color w:val="0000B3"/>
        </w:rPr>
        <w:t xml:space="preserve"> recharge</w:t>
      </w:r>
      <w:r>
        <w:rPr>
          <w:color w:val="000000"/>
        </w:rPr>
        <w:t xml:space="preserve"> cencel</w:t>
      </w:r>
      <w:r>
        <w:rPr>
          <w:color w:val="2C0000"/>
        </w:rPr>
        <w:t xml:space="preserve"> kora</w:t>
      </w:r>
      <w:r>
        <w:rPr>
          <w:color w:val="2C0000"/>
        </w:rPr>
        <w:t xml:space="preserve"> jabe</w:t>
      </w:r>
      <w:r>
        <w:br/>
      </w:r>
      <w:r>
        <w:rPr>
          <w:color w:val="000043"/>
        </w:rPr>
        <w:t xml:space="preserve"> vul</w:t>
      </w:r>
      <w:r>
        <w:rPr>
          <w:color w:val="000086"/>
        </w:rPr>
        <w:t xml:space="preserve"> kore</w:t>
      </w:r>
      <w:r>
        <w:rPr>
          <w:color w:val="0000B3"/>
        </w:rPr>
        <w:t xml:space="preserve"> recharge</w:t>
      </w:r>
      <w:r>
        <w:rPr>
          <w:color w:val="250000"/>
        </w:rPr>
        <w:t xml:space="preserve"> hoye</w:t>
      </w:r>
      <w:r>
        <w:rPr>
          <w:color w:val="0E0000"/>
        </w:rPr>
        <w:t xml:space="preserve"> gese</w:t>
      </w:r>
      <w:r>
        <w:br/>
      </w:r>
      <w:r>
        <w:rPr>
          <w:color w:val="A40000"/>
        </w:rPr>
        <w:t xml:space="preserve"> আমি</w:t>
      </w:r>
      <w:r>
        <w:rPr>
          <w:color w:val="160000"/>
        </w:rPr>
        <w:t xml:space="preserve"> এটা</w:t>
      </w:r>
      <w:r>
        <w:rPr>
          <w:color w:val="000007"/>
        </w:rPr>
        <w:t xml:space="preserve"> সিমে</w:t>
      </w:r>
      <w:r>
        <w:rPr>
          <w:color w:val="000059"/>
        </w:rPr>
        <w:t xml:space="preserve"> ভুল</w:t>
      </w:r>
      <w:r>
        <w:rPr>
          <w:color w:val="CA0000"/>
        </w:rPr>
        <w:t xml:space="preserve"> করে</w:t>
      </w:r>
      <w:r>
        <w:rPr>
          <w:color w:val="000000"/>
        </w:rPr>
        <w:t xml:space="preserve"> রির্চাজ</w:t>
      </w:r>
      <w:r>
        <w:rPr>
          <w:color w:val="070000"/>
        </w:rPr>
        <w:t xml:space="preserve"> করেছি</w:t>
      </w:r>
      <w:r>
        <w:br/>
      </w:r>
      <w:r>
        <w:rPr>
          <w:color w:val="0000B3"/>
        </w:rPr>
        <w:t xml:space="preserve"> recharge</w:t>
      </w:r>
      <w:r>
        <w:rPr>
          <w:color w:val="00000E"/>
        </w:rPr>
        <w:t xml:space="preserve"> ta</w:t>
      </w:r>
      <w:r>
        <w:rPr>
          <w:color w:val="0E0000"/>
        </w:rPr>
        <w:t xml:space="preserve"> amr</w:t>
      </w:r>
      <w:r>
        <w:rPr>
          <w:color w:val="00008E"/>
        </w:rPr>
        <w:t xml:space="preserve"> number</w:t>
      </w:r>
      <w:r>
        <w:rPr>
          <w:color w:val="000052"/>
        </w:rPr>
        <w:t xml:space="preserve"> e</w:t>
      </w:r>
      <w:r>
        <w:rPr>
          <w:color w:val="000007"/>
        </w:rPr>
        <w:t xml:space="preserve"> na</w:t>
      </w:r>
      <w:r>
        <w:rPr>
          <w:color w:val="250000"/>
        </w:rPr>
        <w:t xml:space="preserve"> hoye</w:t>
      </w:r>
      <w:r>
        <w:rPr>
          <w:color w:val="2C0000"/>
        </w:rPr>
        <w:t xml:space="preserve"> onno</w:t>
      </w:r>
      <w:r>
        <w:rPr>
          <w:color w:val="340000"/>
        </w:rPr>
        <w:t xml:space="preserve"> akta</w:t>
      </w:r>
      <w:r>
        <w:rPr>
          <w:color w:val="000000"/>
        </w:rPr>
        <w:t xml:space="preserve"> unknown</w:t>
      </w:r>
      <w:r>
        <w:rPr>
          <w:color w:val="00008E"/>
        </w:rPr>
        <w:t xml:space="preserve"> number</w:t>
      </w:r>
      <w:r>
        <w:rPr>
          <w:color w:val="000052"/>
        </w:rPr>
        <w:t xml:space="preserve"> e</w:t>
      </w:r>
      <w:r>
        <w:rPr>
          <w:color w:val="000000"/>
        </w:rPr>
        <w:t xml:space="preserve"> pament</w:t>
      </w:r>
      <w:r>
        <w:rPr>
          <w:color w:val="250000"/>
        </w:rPr>
        <w:t xml:space="preserve"> hoye</w:t>
      </w:r>
      <w:r>
        <w:rPr>
          <w:color w:val="0E0000"/>
        </w:rPr>
        <w:t xml:space="preserve"> gese</w:t>
      </w:r>
      <w:r>
        <w:br/>
      </w:r>
      <w:r>
        <w:rPr>
          <w:color w:val="070000"/>
        </w:rPr>
        <w:t xml:space="preserve"> hlw</w:t>
      </w:r>
      <w:r>
        <w:rPr>
          <w:color w:val="4B0000"/>
        </w:rPr>
        <w:t xml:space="preserve"> ami</w:t>
      </w:r>
      <w:r>
        <w:rPr>
          <w:color w:val="340000"/>
        </w:rPr>
        <w:t xml:space="preserve"> akta</w:t>
      </w:r>
      <w:r>
        <w:rPr>
          <w:color w:val="00008E"/>
        </w:rPr>
        <w:t xml:space="preserve"> number</w:t>
      </w:r>
      <w:r>
        <w:rPr>
          <w:color w:val="430000"/>
        </w:rPr>
        <w:t xml:space="preserve"> a</w:t>
      </w:r>
      <w:r>
        <w:rPr>
          <w:color w:val="00002C"/>
        </w:rPr>
        <w:t xml:space="preserve"> mobile</w:t>
      </w:r>
      <w:r>
        <w:rPr>
          <w:color w:val="0000B3"/>
        </w:rPr>
        <w:t xml:space="preserve"> recharge</w:t>
      </w:r>
      <w:r>
        <w:rPr>
          <w:color w:val="00003C"/>
        </w:rPr>
        <w:t xml:space="preserve"> korte</w:t>
      </w:r>
      <w:r>
        <w:rPr>
          <w:color w:val="000000"/>
        </w:rPr>
        <w:t xml:space="preserve"> geya</w:t>
      </w:r>
      <w:r>
        <w:rPr>
          <w:color w:val="2C0000"/>
        </w:rPr>
        <w:t xml:space="preserve"> onno</w:t>
      </w:r>
      <w:r>
        <w:rPr>
          <w:color w:val="340000"/>
        </w:rPr>
        <w:t xml:space="preserve"> akta</w:t>
      </w:r>
      <w:r>
        <w:rPr>
          <w:color w:val="000000"/>
        </w:rPr>
        <w:t xml:space="preserve"> nunber</w:t>
      </w:r>
      <w:r>
        <w:rPr>
          <w:color w:val="430000"/>
        </w:rPr>
        <w:t xml:space="preserve"> a</w:t>
      </w:r>
      <w:r>
        <w:rPr>
          <w:color w:val="0000B3"/>
        </w:rPr>
        <w:t xml:space="preserve"> recharge</w:t>
      </w:r>
      <w:r>
        <w:rPr>
          <w:color w:val="000000"/>
        </w:rPr>
        <w:t xml:space="preserve"> korci</w:t>
      </w:r>
      <w:r>
        <w:br/>
      </w:r>
      <w:r>
        <w:rPr>
          <w:color w:val="000000"/>
        </w:rPr>
        <w:t xml:space="preserve"> সরি</w:t>
      </w:r>
      <w:r>
        <w:rPr>
          <w:color w:val="000000"/>
        </w:rPr>
        <w:t xml:space="preserve"> এত</w:t>
      </w:r>
      <w:r>
        <w:rPr>
          <w:color w:val="000000"/>
        </w:rPr>
        <w:t xml:space="preserve"> রাত্রে</w:t>
      </w:r>
      <w:r>
        <w:rPr>
          <w:color w:val="000000"/>
        </w:rPr>
        <w:t xml:space="preserve"> ডিস্টার্ব</w:t>
      </w:r>
      <w:r>
        <w:rPr>
          <w:color w:val="070000"/>
        </w:rPr>
        <w:t xml:space="preserve"> করার</w:t>
      </w:r>
      <w:r>
        <w:rPr>
          <w:color w:val="000000"/>
        </w:rPr>
        <w:t xml:space="preserve"> জন্য</w:t>
      </w:r>
      <w:r>
        <w:rPr>
          <w:color w:val="A40000"/>
        </w:rPr>
        <w:t xml:space="preserve"> আমি</w:t>
      </w:r>
      <w:r>
        <w:rPr>
          <w:color w:val="000034"/>
        </w:rPr>
        <w:t xml:space="preserve"> বিকাশ</w:t>
      </w:r>
      <w:r>
        <w:rPr>
          <w:color w:val="00003C"/>
        </w:rPr>
        <w:t xml:space="preserve"> থেকে</w:t>
      </w:r>
      <w:r>
        <w:rPr>
          <w:color w:val="070000"/>
        </w:rPr>
        <w:t xml:space="preserve"> একজনকে</w:t>
      </w:r>
      <w:r>
        <w:rPr>
          <w:color w:val="000043"/>
        </w:rPr>
        <w:t xml:space="preserve"> সেন্ড</w:t>
      </w:r>
      <w:r>
        <w:rPr>
          <w:color w:val="00004B"/>
        </w:rPr>
        <w:t xml:space="preserve"> মানি</w:t>
      </w:r>
      <w:r>
        <w:rPr>
          <w:color w:val="590000"/>
        </w:rPr>
        <w:t xml:space="preserve"> করতে</w:t>
      </w:r>
      <w:r>
        <w:rPr>
          <w:color w:val="070000"/>
        </w:rPr>
        <w:t xml:space="preserve"> গিয়ে</w:t>
      </w:r>
      <w:r>
        <w:rPr>
          <w:color w:val="000016"/>
        </w:rPr>
        <w:t xml:space="preserve"> লোড</w:t>
      </w:r>
      <w:r>
        <w:rPr>
          <w:color w:val="000000"/>
        </w:rPr>
        <w:t xml:space="preserve"> দিয়ে</w:t>
      </w:r>
      <w:r>
        <w:rPr>
          <w:color w:val="1E0000"/>
        </w:rPr>
        <w:t xml:space="preserve"> ফেলছি</w:t>
      </w:r>
      <w:r>
        <w:rPr>
          <w:color w:val="000007"/>
        </w:rPr>
        <w:t xml:space="preserve"> টাকাটা</w:t>
      </w:r>
      <w:r>
        <w:rPr>
          <w:color w:val="000000"/>
        </w:rPr>
        <w:t xml:space="preserve"> খুব</w:t>
      </w:r>
      <w:r>
        <w:rPr>
          <w:color w:val="000000"/>
        </w:rPr>
        <w:t xml:space="preserve"> এমারজেন্সি</w:t>
      </w:r>
      <w:r>
        <w:rPr>
          <w:color w:val="000000"/>
        </w:rPr>
        <w:t xml:space="preserve"> লাগত</w:t>
      </w:r>
      <w:r>
        <w:rPr>
          <w:color w:val="000043"/>
        </w:rPr>
        <w:t xml:space="preserve"> সেন্ড</w:t>
      </w:r>
      <w:r>
        <w:rPr>
          <w:color w:val="00004B"/>
        </w:rPr>
        <w:t xml:space="preserve"> মানি</w:t>
      </w:r>
      <w:r>
        <w:rPr>
          <w:color w:val="00003C"/>
        </w:rPr>
        <w:t xml:space="preserve"> থেকে</w:t>
      </w:r>
      <w:r>
        <w:rPr>
          <w:color w:val="000016"/>
        </w:rPr>
        <w:t xml:space="preserve"> লোড</w:t>
      </w:r>
      <w:r>
        <w:rPr>
          <w:color w:val="000000"/>
        </w:rPr>
        <w:t xml:space="preserve"> বানাতে</w:t>
      </w:r>
      <w:r>
        <w:rPr>
          <w:color w:val="000000"/>
        </w:rPr>
        <w:t xml:space="preserve"> পরিবর্তন</w:t>
      </w:r>
      <w:r>
        <w:rPr>
          <w:color w:val="1E0000"/>
        </w:rPr>
        <w:t xml:space="preserve"> করা</w:t>
      </w:r>
      <w:r>
        <w:rPr>
          <w:color w:val="00000E"/>
        </w:rPr>
        <w:t xml:space="preserve"> যাবে</w:t>
      </w:r>
      <w:r>
        <w:rPr>
          <w:color w:val="000000"/>
        </w:rPr>
        <w:t xml:space="preserve"> প্লিজ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হেল্প</w:t>
      </w:r>
      <w:r>
        <w:rPr>
          <w:color w:val="000000"/>
        </w:rPr>
        <w:t xml:space="preserve"> করবেন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