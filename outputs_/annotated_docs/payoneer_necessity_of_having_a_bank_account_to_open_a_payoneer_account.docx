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540000"/>
        </w:rPr>
        <w:t xml:space="preserve"> i</w:t>
      </w:r>
      <w:r>
        <w:rPr>
          <w:color w:val="000000"/>
        </w:rPr>
        <w:t xml:space="preserve"> don’t</w:t>
      </w:r>
      <w:r>
        <w:rPr>
          <w:color w:val="3C0000"/>
        </w:rPr>
        <w:t xml:space="preserve"> have</w:t>
      </w:r>
      <w:r>
        <w:rPr>
          <w:color w:val="000000"/>
        </w:rPr>
        <w:t xml:space="preserve"> any</w:t>
      </w:r>
      <w:r>
        <w:rPr>
          <w:color w:val="0000DA"/>
        </w:rPr>
        <w:t xml:space="preserve"> bank</w:t>
      </w:r>
      <w:r>
        <w:rPr>
          <w:color w:val="0000FF"/>
        </w:rPr>
        <w:t xml:space="preserve"> account</w:t>
      </w:r>
      <w:r>
        <w:rPr>
          <w:color w:val="00000C"/>
        </w:rPr>
        <w:t xml:space="preserve"> can</w:t>
      </w:r>
      <w:r>
        <w:rPr>
          <w:color w:val="540000"/>
        </w:rPr>
        <w:t xml:space="preserve"> i</w:t>
      </w:r>
      <w:r>
        <w:rPr>
          <w:color w:val="000000"/>
        </w:rPr>
        <w:t xml:space="preserve"> register</w:t>
      </w:r>
      <w:r>
        <w:rPr>
          <w:color w:val="480000"/>
        </w:rPr>
        <w:t xml:space="preserve"> a</w:t>
      </w:r>
      <w:r>
        <w:rPr>
          <w:color w:val="0000DA"/>
        </w:rPr>
        <w:t xml:space="preserve"> payoneer</w:t>
      </w:r>
      <w:r>
        <w:rPr>
          <w:color w:val="0000FF"/>
        </w:rPr>
        <w:t xml:space="preserve"> account</w:t>
      </w:r>
      <w:r>
        <w:br/>
      </w:r>
      <w:r>
        <w:rPr>
          <w:color w:val="240000"/>
        </w:rPr>
        <w:t xml:space="preserve"> আমার</w:t>
      </w:r>
      <w:r>
        <w:rPr>
          <w:color w:val="000000"/>
        </w:rPr>
        <w:t xml:space="preserve"> কোনো</w:t>
      </w:r>
      <w:r>
        <w:rPr>
          <w:color w:val="000085"/>
        </w:rPr>
        <w:t xml:space="preserve"> ব্যাংক</w:t>
      </w:r>
      <w:r>
        <w:rPr>
          <w:color w:val="0000DA"/>
        </w:rPr>
        <w:t xml:space="preserve"> একাউন্ট</w:t>
      </w:r>
      <w:r>
        <w:rPr>
          <w:color w:val="00000C"/>
        </w:rPr>
        <w:t xml:space="preserve"> নেই</w:t>
      </w:r>
      <w:r>
        <w:rPr>
          <w:color w:val="180000"/>
        </w:rPr>
        <w:t xml:space="preserve"> আমি</w:t>
      </w:r>
      <w:r>
        <w:rPr>
          <w:color w:val="480000"/>
        </w:rPr>
        <w:t xml:space="preserve"> কি</w:t>
      </w:r>
      <w:r>
        <w:rPr>
          <w:color w:val="000079"/>
        </w:rPr>
        <w:t xml:space="preserve"> পেওনিয়ার</w:t>
      </w:r>
      <w:r>
        <w:rPr>
          <w:color w:val="0000DA"/>
        </w:rPr>
        <w:t xml:space="preserve"> একাউন্ট</w:t>
      </w:r>
      <w:r>
        <w:rPr>
          <w:color w:val="000000"/>
        </w:rPr>
        <w:t xml:space="preserve"> রেজিস্ট্রেশন</w:t>
      </w:r>
      <w:r>
        <w:rPr>
          <w:color w:val="00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000079"/>
        </w:rPr>
        <w:t xml:space="preserve"> পেওনিয়ার</w:t>
      </w:r>
      <w:r>
        <w:rPr>
          <w:color w:val="0000DA"/>
        </w:rPr>
        <w:t xml:space="preserve"> একাউন্ট</w:t>
      </w:r>
      <w:r>
        <w:rPr>
          <w:color w:val="000054"/>
        </w:rPr>
        <w:t xml:space="preserve"> খুলতে</w:t>
      </w:r>
      <w:r>
        <w:rPr>
          <w:color w:val="000085"/>
        </w:rPr>
        <w:t xml:space="preserve"> ব্যাংক</w:t>
      </w:r>
      <w:r>
        <w:rPr>
          <w:color w:val="0000DA"/>
        </w:rPr>
        <w:t xml:space="preserve"> একাউন্ট</w:t>
      </w:r>
      <w:r>
        <w:rPr>
          <w:color w:val="000000"/>
        </w:rPr>
        <w:t xml:space="preserve"> থাকা</w:t>
      </w:r>
      <w:r>
        <w:rPr>
          <w:color w:val="000018"/>
        </w:rPr>
        <w:t xml:space="preserve"> লাগবে</w:t>
      </w:r>
      <w:r>
        <w:rPr>
          <w:color w:val="300000"/>
        </w:rPr>
        <w:t xml:space="preserve"> নাকি</w:t>
      </w:r>
      <w:r>
        <w:br/>
      </w:r>
      <w:r>
        <w:rPr>
          <w:color w:val="000079"/>
        </w:rPr>
        <w:t xml:space="preserve"> পেওনিয়ার</w:t>
      </w:r>
      <w:r>
        <w:rPr>
          <w:color w:val="0000DA"/>
        </w:rPr>
        <w:t xml:space="preserve"> একাউন্ট</w:t>
      </w:r>
      <w:r>
        <w:rPr>
          <w:color w:val="000054"/>
        </w:rPr>
        <w:t xml:space="preserve"> খুলতে</w:t>
      </w:r>
      <w:r>
        <w:rPr>
          <w:color w:val="000085"/>
        </w:rPr>
        <w:t xml:space="preserve"> ব্যাংক</w:t>
      </w:r>
      <w:r>
        <w:rPr>
          <w:color w:val="000018"/>
        </w:rPr>
        <w:t xml:space="preserve"> একাউন্টের</w:t>
      </w:r>
      <w:r>
        <w:rPr>
          <w:color w:val="000024"/>
        </w:rPr>
        <w:t xml:space="preserve"> তথ্য</w:t>
      </w:r>
      <w:r>
        <w:rPr>
          <w:color w:val="0C0000"/>
        </w:rPr>
        <w:t xml:space="preserve"> দিতে</w:t>
      </w:r>
      <w:r>
        <w:rPr>
          <w:color w:val="180000"/>
        </w:rPr>
        <w:t xml:space="preserve"> হবে</w:t>
      </w:r>
      <w:r>
        <w:rPr>
          <w:color w:val="300000"/>
        </w:rPr>
        <w:t xml:space="preserve"> নাকি</w:t>
      </w:r>
      <w:r>
        <w:br/>
      </w:r>
      <w:r>
        <w:rPr>
          <w:color w:val="000079"/>
        </w:rPr>
        <w:t xml:space="preserve"> পেওনিয়ার</w:t>
      </w:r>
      <w:r>
        <w:rPr>
          <w:color w:val="0000DA"/>
        </w:rPr>
        <w:t xml:space="preserve"> একাউন্ট</w:t>
      </w:r>
      <w:r>
        <w:rPr>
          <w:color w:val="000054"/>
        </w:rPr>
        <w:t xml:space="preserve"> খুলতে</w:t>
      </w:r>
      <w:r>
        <w:rPr>
          <w:color w:val="000085"/>
        </w:rPr>
        <w:t xml:space="preserve"> ব্যাংক</w:t>
      </w:r>
      <w:r>
        <w:rPr>
          <w:color w:val="000018"/>
        </w:rPr>
        <w:t xml:space="preserve"> একাউন্টের</w:t>
      </w:r>
      <w:r>
        <w:rPr>
          <w:color w:val="480000"/>
        </w:rPr>
        <w:t xml:space="preserve"> কি</w:t>
      </w:r>
      <w:r>
        <w:rPr>
          <w:color w:val="0C0000"/>
        </w:rPr>
        <w:t xml:space="preserve"> দিতে</w:t>
      </w:r>
      <w:r>
        <w:rPr>
          <w:color w:val="180000"/>
        </w:rPr>
        <w:t xml:space="preserve"> হবে</w:t>
      </w:r>
      <w:r>
        <w:rPr>
          <w:color w:val="000024"/>
        </w:rPr>
        <w:t xml:space="preserve"> না</w:t>
      </w:r>
      <w:r>
        <w:rPr>
          <w:color w:val="000000"/>
        </w:rPr>
        <w:t xml:space="preserve"> দিলে</w:t>
      </w:r>
      <w:r>
        <w:rPr>
          <w:color w:val="000000"/>
        </w:rPr>
        <w:t xml:space="preserve"> কোন</w:t>
      </w:r>
      <w:r>
        <w:rPr>
          <w:color w:val="000000"/>
        </w:rPr>
        <w:t xml:space="preserve"> সমস্যা</w:t>
      </w:r>
      <w:r>
        <w:rPr>
          <w:color w:val="180000"/>
        </w:rPr>
        <w:t xml:space="preserve"> হবে</w:t>
      </w:r>
      <w:r>
        <w:br/>
      </w:r>
      <w:r>
        <w:rPr>
          <w:color w:val="000085"/>
        </w:rPr>
        <w:t xml:space="preserve"> ব্যাংক</w:t>
      </w:r>
      <w:r>
        <w:rPr>
          <w:color w:val="0000DA"/>
        </w:rPr>
        <w:t xml:space="preserve"> একাউন্ট</w:t>
      </w:r>
      <w:r>
        <w:rPr>
          <w:color w:val="00000C"/>
        </w:rPr>
        <w:t xml:space="preserve"> ছাড়া</w:t>
      </w:r>
      <w:r>
        <w:rPr>
          <w:color w:val="000079"/>
        </w:rPr>
        <w:t xml:space="preserve"> পেওনিয়ার</w:t>
      </w:r>
      <w:r>
        <w:rPr>
          <w:color w:val="0000DA"/>
        </w:rPr>
        <w:t xml:space="preserve"> একাউন্ট</w:t>
      </w:r>
      <w:r>
        <w:rPr>
          <w:color w:val="00000C"/>
        </w:rPr>
        <w:t xml:space="preserve"> খোলা</w:t>
      </w:r>
      <w:r>
        <w:rPr>
          <w:color w:val="000000"/>
        </w:rPr>
        <w:t xml:space="preserve"> যায়</w:t>
      </w:r>
      <w:r>
        <w:rPr>
          <w:color w:val="000024"/>
        </w:rPr>
        <w:t xml:space="preserve"> না</w:t>
      </w:r>
      <w:r>
        <w:br/>
      </w:r>
      <w:r>
        <w:rPr>
          <w:color w:val="240000"/>
        </w:rPr>
        <w:t xml:space="preserve"> আমার</w:t>
      </w:r>
      <w:r>
        <w:rPr>
          <w:color w:val="000085"/>
        </w:rPr>
        <w:t xml:space="preserve"> ব্যাংক</w:t>
      </w:r>
      <w:r>
        <w:rPr>
          <w:color w:val="0000DA"/>
        </w:rPr>
        <w:t xml:space="preserve"> একাউন্ট</w:t>
      </w:r>
      <w:r>
        <w:rPr>
          <w:color w:val="00000C"/>
        </w:rPr>
        <w:t xml:space="preserve"> নেই</w:t>
      </w:r>
      <w:r>
        <w:rPr>
          <w:color w:val="180000"/>
        </w:rPr>
        <w:t xml:space="preserve"> আমি</w:t>
      </w:r>
      <w:r>
        <w:rPr>
          <w:color w:val="480000"/>
        </w:rPr>
        <w:t xml:space="preserve"> কি</w:t>
      </w:r>
      <w:r>
        <w:rPr>
          <w:color w:val="000079"/>
        </w:rPr>
        <w:t xml:space="preserve"> পেওনিয়ার</w:t>
      </w:r>
      <w:r>
        <w:rPr>
          <w:color w:val="0000DA"/>
        </w:rPr>
        <w:t xml:space="preserve"> একাউন্ট</w:t>
      </w:r>
      <w:r>
        <w:rPr>
          <w:color w:val="000054"/>
        </w:rPr>
        <w:t xml:space="preserve"> খুলতে</w:t>
      </w:r>
      <w:r>
        <w:rPr>
          <w:color w:val="000018"/>
        </w:rPr>
        <w:t xml:space="preserve"> পারব</w:t>
      </w:r>
      <w:r>
        <w:br/>
      </w:r>
      <w:r>
        <w:rPr>
          <w:color w:val="240000"/>
        </w:rPr>
        <w:t xml:space="preserve"> আমার</w:t>
      </w:r>
      <w:r>
        <w:rPr>
          <w:color w:val="000085"/>
        </w:rPr>
        <w:t xml:space="preserve"> ব্যাংক</w:t>
      </w:r>
      <w:r>
        <w:rPr>
          <w:color w:val="0000DA"/>
        </w:rPr>
        <w:t xml:space="preserve"> একাউন্ট</w:t>
      </w:r>
      <w:r>
        <w:rPr>
          <w:color w:val="000000"/>
        </w:rPr>
        <w:t xml:space="preserve"> রয়েছে</w:t>
      </w:r>
      <w:r>
        <w:rPr>
          <w:color w:val="000000"/>
        </w:rPr>
        <w:t xml:space="preserve"> কিন্তু</w:t>
      </w:r>
      <w:r>
        <w:rPr>
          <w:color w:val="000079"/>
        </w:rPr>
        <w:t xml:space="preserve"> পেওনিয়ার</w:t>
      </w:r>
      <w:r>
        <w:rPr>
          <w:color w:val="0000DA"/>
        </w:rPr>
        <w:t xml:space="preserve"> একাউন্ট</w:t>
      </w:r>
      <w:r>
        <w:rPr>
          <w:color w:val="000054"/>
        </w:rPr>
        <w:t xml:space="preserve"> খুলতে</w:t>
      </w:r>
      <w:r>
        <w:rPr>
          <w:color w:val="480000"/>
        </w:rPr>
        <w:t xml:space="preserve"> কি</w:t>
      </w:r>
      <w:r>
        <w:rPr>
          <w:color w:val="000000"/>
        </w:rPr>
        <w:t xml:space="preserve"> অই</w:t>
      </w:r>
      <w:r>
        <w:rPr>
          <w:color w:val="000085"/>
        </w:rPr>
        <w:t xml:space="preserve"> ব্যাংক</w:t>
      </w:r>
      <w:r>
        <w:rPr>
          <w:color w:val="000000"/>
        </w:rPr>
        <w:t xml:space="preserve"> এর</w:t>
      </w:r>
      <w:r>
        <w:rPr>
          <w:color w:val="000024"/>
        </w:rPr>
        <w:t xml:space="preserve"> তথ্য</w:t>
      </w:r>
      <w:r>
        <w:rPr>
          <w:color w:val="000000"/>
        </w:rPr>
        <w:t xml:space="preserve"> দেয়া</w:t>
      </w:r>
      <w:r>
        <w:rPr>
          <w:color w:val="000018"/>
        </w:rPr>
        <w:t xml:space="preserve"> লাগবে</w:t>
      </w:r>
      <w:r>
        <w:rPr>
          <w:color w:val="300000"/>
        </w:rPr>
        <w:t xml:space="preserve"> নাকি</w:t>
      </w:r>
      <w:r>
        <w:br/>
      </w:r>
      <w:r>
        <w:rPr>
          <w:color w:val="000085"/>
        </w:rPr>
        <w:t xml:space="preserve"> ব্যাংক</w:t>
      </w:r>
      <w:r>
        <w:rPr>
          <w:color w:val="000018"/>
        </w:rPr>
        <w:t xml:space="preserve"> একাউন্টের</w:t>
      </w:r>
      <w:r>
        <w:rPr>
          <w:color w:val="000024"/>
        </w:rPr>
        <w:t xml:space="preserve"> তথ্য</w:t>
      </w:r>
      <w:r>
        <w:rPr>
          <w:color w:val="00000C"/>
        </w:rPr>
        <w:t xml:space="preserve"> ছাড়া</w:t>
      </w:r>
      <w:r>
        <w:rPr>
          <w:color w:val="000079"/>
        </w:rPr>
        <w:t xml:space="preserve"> পেওনিয়ার</w:t>
      </w:r>
      <w:r>
        <w:rPr>
          <w:color w:val="0000DA"/>
        </w:rPr>
        <w:t xml:space="preserve"> একাউন্ট</w:t>
      </w:r>
      <w:r>
        <w:rPr>
          <w:color w:val="000000"/>
        </w:rPr>
        <w:t xml:space="preserve"> খুলা</w:t>
      </w:r>
      <w:r>
        <w:rPr>
          <w:color w:val="000000"/>
        </w:rPr>
        <w:t xml:space="preserve"> যাবে</w:t>
      </w:r>
      <w:r>
        <w:rPr>
          <w:color w:val="000024"/>
        </w:rPr>
        <w:t xml:space="preserve"> না</w:t>
      </w:r>
      <w:r>
        <w:br/>
      </w:r>
      <w:r>
        <w:rPr>
          <w:color w:val="000079"/>
        </w:rPr>
        <w:t xml:space="preserve"> পেওনিয়ার</w:t>
      </w:r>
      <w:r>
        <w:rPr>
          <w:color w:val="0000DA"/>
        </w:rPr>
        <w:t xml:space="preserve"> একাউন্ট</w:t>
      </w:r>
      <w:r>
        <w:rPr>
          <w:color w:val="000054"/>
        </w:rPr>
        <w:t xml:space="preserve"> খুলতে</w:t>
      </w:r>
      <w:r>
        <w:rPr>
          <w:color w:val="000000"/>
        </w:rPr>
        <w:t xml:space="preserve"> হলে</w:t>
      </w:r>
      <w:r>
        <w:rPr>
          <w:color w:val="480000"/>
        </w:rPr>
        <w:t xml:space="preserve"> কি</w:t>
      </w:r>
      <w:r>
        <w:rPr>
          <w:color w:val="000085"/>
        </w:rPr>
        <w:t xml:space="preserve"> ব্যাংক</w:t>
      </w:r>
      <w:r>
        <w:rPr>
          <w:color w:val="0000DA"/>
        </w:rPr>
        <w:t xml:space="preserve"> একাউন্ট</w:t>
      </w:r>
      <w:r>
        <w:rPr>
          <w:color w:val="00000C"/>
        </w:rPr>
        <w:t xml:space="preserve"> খোলা</w:t>
      </w:r>
      <w:r>
        <w:rPr>
          <w:color w:val="000000"/>
        </w:rPr>
        <w:t xml:space="preserve"> বাধ্যতামূলক</w:t>
      </w:r>
      <w:r>
        <w:rPr>
          <w:color w:val="300000"/>
        </w:rPr>
        <w:t xml:space="preserve"> নাকি</w:t>
      </w:r>
      <w:r>
        <w:br/>
      </w:r>
      <w:r>
        <w:rPr>
          <w:color w:val="180000"/>
        </w:rPr>
        <w:t xml:space="preserve"> আমি</w:t>
      </w:r>
      <w:r>
        <w:rPr>
          <w:color w:val="000085"/>
        </w:rPr>
        <w:t xml:space="preserve"> ব্যাংক</w:t>
      </w:r>
      <w:r>
        <w:rPr>
          <w:color w:val="0000DA"/>
        </w:rPr>
        <w:t xml:space="preserve"> একাউন্ট</w:t>
      </w:r>
      <w:r>
        <w:rPr>
          <w:color w:val="000054"/>
        </w:rPr>
        <w:t xml:space="preserve"> খুলতে</w:t>
      </w:r>
      <w:r>
        <w:rPr>
          <w:color w:val="000018"/>
        </w:rPr>
        <w:t xml:space="preserve"> পারব</w:t>
      </w:r>
      <w:r>
        <w:rPr>
          <w:color w:val="000024"/>
        </w:rPr>
        <w:t xml:space="preserve"> না</w:t>
      </w:r>
      <w:r>
        <w:rPr>
          <w:color w:val="000000"/>
        </w:rPr>
        <w:t xml:space="preserve"> এখন</w:t>
      </w:r>
      <w:r>
        <w:rPr>
          <w:color w:val="000079"/>
        </w:rPr>
        <w:t xml:space="preserve"> পেওনিয়ার</w:t>
      </w:r>
      <w:r>
        <w:rPr>
          <w:color w:val="0000DA"/>
        </w:rPr>
        <w:t xml:space="preserve"> একাউন্ট</w:t>
      </w:r>
      <w:r>
        <w:rPr>
          <w:color w:val="000054"/>
        </w:rPr>
        <w:t xml:space="preserve"> খুলতে</w:t>
      </w:r>
      <w:r>
        <w:rPr>
          <w:color w:val="000018"/>
        </w:rPr>
        <w:t xml:space="preserve"> পারব</w:t>
      </w:r>
      <w:r>
        <w:rPr>
          <w:color w:val="000000"/>
        </w:rPr>
        <w:t xml:space="preserve"> তাইলে</w:t>
      </w:r>
      <w:r>
        <w:br/>
      </w:r>
      <w:r>
        <w:rPr>
          <w:color w:val="240000"/>
        </w:rPr>
        <w:t xml:space="preserve"> আমার</w:t>
      </w:r>
      <w:r>
        <w:rPr>
          <w:color w:val="000079"/>
        </w:rPr>
        <w:t xml:space="preserve"> পেওনিয়ার</w:t>
      </w:r>
      <w:r>
        <w:rPr>
          <w:color w:val="0000DA"/>
        </w:rPr>
        <w:t xml:space="preserve"> একাউন্ট</w:t>
      </w:r>
      <w:r>
        <w:rPr>
          <w:color w:val="000000"/>
        </w:rPr>
        <w:t xml:space="preserve"> খুলে</w:t>
      </w:r>
      <w:r>
        <w:rPr>
          <w:color w:val="000000"/>
        </w:rPr>
        <w:t xml:space="preserve"> দেন</w:t>
      </w:r>
      <w:r>
        <w:rPr>
          <w:color w:val="480000"/>
        </w:rPr>
        <w:t xml:space="preserve"> কি</w:t>
      </w:r>
      <w:r>
        <w:rPr>
          <w:color w:val="480000"/>
        </w:rPr>
        <w:t xml:space="preserve"> কি</w:t>
      </w:r>
      <w:r>
        <w:rPr>
          <w:color w:val="000024"/>
        </w:rPr>
        <w:t xml:space="preserve"> তথ্য</w:t>
      </w:r>
      <w:r>
        <w:rPr>
          <w:color w:val="000018"/>
        </w:rPr>
        <w:t xml:space="preserve"> লাগবে</w:t>
      </w:r>
      <w:r>
        <w:rPr>
          <w:color w:val="000085"/>
        </w:rPr>
        <w:t xml:space="preserve"> ব্যাংক</w:t>
      </w:r>
      <w:r>
        <w:rPr>
          <w:color w:val="0000DA"/>
        </w:rPr>
        <w:t xml:space="preserve"> একাউন্ট</w:t>
      </w:r>
      <w:r>
        <w:rPr>
          <w:color w:val="000000"/>
        </w:rPr>
        <w:t xml:space="preserve"> লাগে</w:t>
      </w:r>
      <w:r>
        <w:rPr>
          <w:color w:val="300000"/>
        </w:rPr>
        <w:t xml:space="preserve"> নাকি</w:t>
      </w:r>
      <w:r>
        <w:rPr>
          <w:color w:val="000000"/>
        </w:rPr>
        <w:t xml:space="preserve"> আবার</w:t>
      </w:r>
      <w:r>
        <w:br/>
      </w:r>
      <w:r>
        <w:rPr>
          <w:color w:val="000000"/>
        </w:rPr>
        <w:t xml:space="preserve"> amar</w:t>
      </w:r>
      <w:r>
        <w:rPr>
          <w:color w:val="0000DA"/>
        </w:rPr>
        <w:t xml:space="preserve"> bank</w:t>
      </w:r>
      <w:r>
        <w:rPr>
          <w:color w:val="0000FF"/>
        </w:rPr>
        <w:t xml:space="preserve"> account</w:t>
      </w:r>
      <w:r>
        <w:rPr>
          <w:color w:val="000000"/>
        </w:rPr>
        <w:t xml:space="preserve"> ase</w:t>
      </w:r>
      <w:r>
        <w:rPr>
          <w:color w:val="000000"/>
        </w:rPr>
        <w:t xml:space="preserve"> ekhn</w:t>
      </w:r>
      <w:r>
        <w:rPr>
          <w:color w:val="0000DA"/>
        </w:rPr>
        <w:t xml:space="preserve"> payoneer</w:t>
      </w:r>
      <w:r>
        <w:rPr>
          <w:color w:val="0000FF"/>
        </w:rPr>
        <w:t xml:space="preserve"> account</w:t>
      </w:r>
      <w:r>
        <w:rPr>
          <w:color w:val="000018"/>
        </w:rPr>
        <w:t xml:space="preserve"> khulte</w:t>
      </w:r>
      <w:r>
        <w:rPr>
          <w:color w:val="300000"/>
        </w:rPr>
        <w:t xml:space="preserve"> ki</w:t>
      </w:r>
      <w:r>
        <w:rPr>
          <w:color w:val="0000DA"/>
        </w:rPr>
        <w:t xml:space="preserve"> bank</w:t>
      </w:r>
      <w:r>
        <w:rPr>
          <w:color w:val="480000"/>
        </w:rPr>
        <w:t xml:space="preserve"> er</w:t>
      </w:r>
      <w:r>
        <w:rPr>
          <w:color w:val="000048"/>
        </w:rPr>
        <w:t xml:space="preserve"> tottho</w:t>
      </w:r>
      <w:r>
        <w:rPr>
          <w:color w:val="000000"/>
        </w:rPr>
        <w:t xml:space="preserve"> same</w:t>
      </w:r>
      <w:r>
        <w:rPr>
          <w:color w:val="000000"/>
        </w:rPr>
        <w:t xml:space="preserve"> howa</w:t>
      </w:r>
      <w:r>
        <w:rPr>
          <w:color w:val="180000"/>
        </w:rPr>
        <w:t xml:space="preserve"> lagbe</w:t>
      </w:r>
      <w:r>
        <w:rPr>
          <w:color w:val="240000"/>
        </w:rPr>
        <w:t xml:space="preserve"> naki</w:t>
      </w:r>
      <w:r>
        <w:br/>
      </w:r>
      <w:r>
        <w:rPr>
          <w:color w:val="000000"/>
        </w:rPr>
        <w:t xml:space="preserve"> ami</w:t>
      </w:r>
      <w:r>
        <w:rPr>
          <w:color w:val="0000DA"/>
        </w:rPr>
        <w:t xml:space="preserve"> payoneer</w:t>
      </w:r>
      <w:r>
        <w:rPr>
          <w:color w:val="0000FF"/>
        </w:rPr>
        <w:t xml:space="preserve"> account</w:t>
      </w:r>
      <w:r>
        <w:rPr>
          <w:color w:val="000018"/>
        </w:rPr>
        <w:t xml:space="preserve"> khulte</w:t>
      </w:r>
      <w:r>
        <w:rPr>
          <w:color w:val="00000C"/>
        </w:rPr>
        <w:t xml:space="preserve"> chai</w:t>
      </w:r>
      <w:r>
        <w:rPr>
          <w:color w:val="0000DA"/>
        </w:rPr>
        <w:t xml:space="preserve"> bank</w:t>
      </w:r>
      <w:r>
        <w:rPr>
          <w:color w:val="480000"/>
        </w:rPr>
        <w:t xml:space="preserve"> er</w:t>
      </w:r>
      <w:r>
        <w:rPr>
          <w:color w:val="000048"/>
        </w:rPr>
        <w:t xml:space="preserve"> tottho</w:t>
      </w:r>
      <w:r>
        <w:rPr>
          <w:color w:val="0C0000"/>
        </w:rPr>
        <w:t xml:space="preserve"> dite</w:t>
      </w:r>
      <w:r>
        <w:rPr>
          <w:color w:val="000000"/>
        </w:rPr>
        <w:t xml:space="preserve"> cai</w:t>
      </w:r>
      <w:r>
        <w:rPr>
          <w:color w:val="000000"/>
        </w:rPr>
        <w:t xml:space="preserve"> nah</w:t>
      </w:r>
      <w:r>
        <w:br/>
      </w:r>
      <w:r>
        <w:rPr>
          <w:color w:val="0000DA"/>
        </w:rPr>
        <w:t xml:space="preserve"> payoneer</w:t>
      </w:r>
      <w:r>
        <w:rPr>
          <w:color w:val="0000FF"/>
        </w:rPr>
        <w:t xml:space="preserve"> account</w:t>
      </w:r>
      <w:r>
        <w:rPr>
          <w:color w:val="000000"/>
        </w:rPr>
        <w:t xml:space="preserve"> kivabe</w:t>
      </w:r>
      <w:r>
        <w:rPr>
          <w:color w:val="000000"/>
        </w:rPr>
        <w:t xml:space="preserve"> khulbo</w:t>
      </w:r>
      <w:r>
        <w:rPr>
          <w:color w:val="0000DA"/>
        </w:rPr>
        <w:t xml:space="preserve"> bank</w:t>
      </w:r>
      <w:r>
        <w:rPr>
          <w:color w:val="480000"/>
        </w:rPr>
        <w:t xml:space="preserve"> er</w:t>
      </w:r>
      <w:r>
        <w:rPr>
          <w:color w:val="000048"/>
        </w:rPr>
        <w:t xml:space="preserve"> tottho</w:t>
      </w:r>
      <w:r>
        <w:rPr>
          <w:color w:val="180000"/>
        </w:rPr>
        <w:t xml:space="preserve"> lagbe</w:t>
      </w:r>
      <w:r>
        <w:br/>
      </w:r>
      <w:r>
        <w:rPr>
          <w:color w:val="000000"/>
        </w:rPr>
        <w:t xml:space="preserve"> banker</w:t>
      </w:r>
      <w:r>
        <w:rPr>
          <w:color w:val="000048"/>
        </w:rPr>
        <w:t xml:space="preserve"> tottho</w:t>
      </w:r>
      <w:r>
        <w:rPr>
          <w:color w:val="000000"/>
        </w:rPr>
        <w:t xml:space="preserve"> chara</w:t>
      </w:r>
      <w:r>
        <w:rPr>
          <w:color w:val="0000DA"/>
        </w:rPr>
        <w:t xml:space="preserve"> payoneer</w:t>
      </w:r>
      <w:r>
        <w:rPr>
          <w:color w:val="0000FF"/>
        </w:rPr>
        <w:t xml:space="preserve"> account</w:t>
      </w:r>
      <w:r>
        <w:rPr>
          <w:color w:val="000000"/>
        </w:rPr>
        <w:t xml:space="preserve"> khola</w:t>
      </w:r>
      <w:r>
        <w:rPr>
          <w:color w:val="000000"/>
        </w:rPr>
        <w:t xml:space="preserve"> jay</w:t>
      </w:r>
      <w:r>
        <w:rPr>
          <w:color w:val="00000C"/>
        </w:rPr>
        <w:t xml:space="preserve"> na</w:t>
      </w:r>
      <w:r>
        <w:br/>
      </w:r>
      <w:r>
        <w:rPr>
          <w:color w:val="0000DA"/>
        </w:rPr>
        <w:t xml:space="preserve"> payoneer</w:t>
      </w:r>
      <w:r>
        <w:rPr>
          <w:color w:val="0000FF"/>
        </w:rPr>
        <w:t xml:space="preserve"> account</w:t>
      </w:r>
      <w:r>
        <w:rPr>
          <w:color w:val="480000"/>
        </w:rPr>
        <w:t xml:space="preserve"> er</w:t>
      </w:r>
      <w:r>
        <w:rPr>
          <w:color w:val="0C0000"/>
        </w:rPr>
        <w:t xml:space="preserve"> jonno</w:t>
      </w:r>
      <w:r>
        <w:rPr>
          <w:color w:val="0000DA"/>
        </w:rPr>
        <w:t xml:space="preserve"> bank</w:t>
      </w:r>
      <w:r>
        <w:rPr>
          <w:color w:val="180000"/>
        </w:rPr>
        <w:t xml:space="preserve"> lage</w:t>
      </w:r>
      <w:r>
        <w:br/>
      </w:r>
      <w:r>
        <w:rPr>
          <w:color w:val="0000DA"/>
        </w:rPr>
        <w:t xml:space="preserve"> payoneer</w:t>
      </w:r>
      <w:r>
        <w:rPr>
          <w:color w:val="000024"/>
        </w:rPr>
        <w:t xml:space="preserve"> theke</w:t>
      </w:r>
      <w:r>
        <w:rPr>
          <w:color w:val="000030"/>
        </w:rPr>
        <w:t xml:space="preserve"> bkash</w:t>
      </w:r>
      <w:r>
        <w:rPr>
          <w:color w:val="000024"/>
        </w:rPr>
        <w:t xml:space="preserve"> e</w:t>
      </w:r>
      <w:r>
        <w:rPr>
          <w:color w:val="000018"/>
        </w:rPr>
        <w:t xml:space="preserve"> tk</w:t>
      </w:r>
      <w:r>
        <w:rPr>
          <w:color w:val="00000C"/>
        </w:rPr>
        <w:t xml:space="preserve"> anbo</w:t>
      </w:r>
      <w:r>
        <w:rPr>
          <w:color w:val="0000DA"/>
        </w:rPr>
        <w:t xml:space="preserve"> bank</w:t>
      </w:r>
      <w:r>
        <w:rPr>
          <w:color w:val="480000"/>
        </w:rPr>
        <w:t xml:space="preserve"> er</w:t>
      </w:r>
      <w:r>
        <w:rPr>
          <w:color w:val="0000FF"/>
        </w:rPr>
        <w:t xml:space="preserve"> account</w:t>
      </w:r>
      <w:r>
        <w:rPr>
          <w:color w:val="180000"/>
        </w:rPr>
        <w:t xml:space="preserve"> lage</w:t>
      </w:r>
      <w:r>
        <w:br/>
      </w:r>
      <w:r>
        <w:rPr>
          <w:color w:val="000030"/>
        </w:rPr>
        <w:t xml:space="preserve"> bkash</w:t>
      </w:r>
      <w:r>
        <w:rPr>
          <w:color w:val="000024"/>
        </w:rPr>
        <w:t xml:space="preserve"> e</w:t>
      </w:r>
      <w:r>
        <w:rPr>
          <w:color w:val="0000DA"/>
        </w:rPr>
        <w:t xml:space="preserve"> payoneer</w:t>
      </w:r>
      <w:r>
        <w:rPr>
          <w:color w:val="000024"/>
        </w:rPr>
        <w:t xml:space="preserve"> theke</w:t>
      </w:r>
      <w:r>
        <w:rPr>
          <w:color w:val="000018"/>
        </w:rPr>
        <w:t xml:space="preserve"> tk</w:t>
      </w:r>
      <w:r>
        <w:rPr>
          <w:color w:val="000000"/>
        </w:rPr>
        <w:t xml:space="preserve"> ante</w:t>
      </w:r>
      <w:r>
        <w:rPr>
          <w:color w:val="00000C"/>
        </w:rPr>
        <w:t xml:space="preserve"> chai</w:t>
      </w:r>
      <w:r>
        <w:rPr>
          <w:color w:val="000000"/>
        </w:rPr>
        <w:t xml:space="preserve"> kintu</w:t>
      </w:r>
      <w:r>
        <w:rPr>
          <w:color w:val="300000"/>
        </w:rPr>
        <w:t xml:space="preserve"> ki</w:t>
      </w:r>
      <w:r>
        <w:rPr>
          <w:color w:val="300000"/>
        </w:rPr>
        <w:t xml:space="preserve"> ki</w:t>
      </w:r>
      <w:r>
        <w:rPr>
          <w:color w:val="000048"/>
        </w:rPr>
        <w:t xml:space="preserve"> tottho</w:t>
      </w:r>
      <w:r>
        <w:rPr>
          <w:color w:val="000000"/>
        </w:rPr>
        <w:t xml:space="preserve"> deya</w:t>
      </w:r>
      <w:r>
        <w:rPr>
          <w:color w:val="180000"/>
        </w:rPr>
        <w:t xml:space="preserve"> lagbe</w:t>
      </w:r>
      <w:r>
        <w:rPr>
          <w:color w:val="0000DA"/>
        </w:rPr>
        <w:t xml:space="preserve"> bank</w:t>
      </w:r>
      <w:r>
        <w:rPr>
          <w:color w:val="480000"/>
        </w:rPr>
        <w:t xml:space="preserve"> er</w:t>
      </w:r>
      <w:r>
        <w:rPr>
          <w:color w:val="000048"/>
        </w:rPr>
        <w:t xml:space="preserve"> tottho</w:t>
      </w:r>
      <w:r>
        <w:rPr>
          <w:color w:val="0C0000"/>
        </w:rPr>
        <w:t xml:space="preserve"> dite</w:t>
      </w:r>
      <w:r>
        <w:rPr>
          <w:color w:val="0C0000"/>
        </w:rPr>
        <w:t xml:space="preserve"> hobe</w:t>
      </w:r>
      <w:r>
        <w:rPr>
          <w:color w:val="240000"/>
        </w:rPr>
        <w:t xml:space="preserve"> naki</w:t>
      </w:r>
      <w:r>
        <w:br/>
      </w:r>
      <w:r>
        <w:rPr>
          <w:color w:val="0000DA"/>
        </w:rPr>
        <w:t xml:space="preserve"> payoneer</w:t>
      </w:r>
      <w:r>
        <w:rPr>
          <w:color w:val="000024"/>
        </w:rPr>
        <w:t xml:space="preserve"> theke</w:t>
      </w:r>
      <w:r>
        <w:rPr>
          <w:color w:val="000030"/>
        </w:rPr>
        <w:t xml:space="preserve"> bkash</w:t>
      </w:r>
      <w:r>
        <w:rPr>
          <w:color w:val="000024"/>
        </w:rPr>
        <w:t xml:space="preserve"> e</w:t>
      </w:r>
      <w:r>
        <w:rPr>
          <w:color w:val="000000"/>
        </w:rPr>
        <w:t xml:space="preserve"> lenden</w:t>
      </w:r>
      <w:r>
        <w:rPr>
          <w:color w:val="000000"/>
        </w:rPr>
        <w:t xml:space="preserve"> korar</w:t>
      </w:r>
      <w:r>
        <w:rPr>
          <w:color w:val="0C0000"/>
        </w:rPr>
        <w:t xml:space="preserve"> jonno</w:t>
      </w:r>
      <w:r>
        <w:rPr>
          <w:color w:val="300000"/>
        </w:rPr>
        <w:t xml:space="preserve"> ki</w:t>
      </w:r>
      <w:r>
        <w:rPr>
          <w:color w:val="0000DA"/>
        </w:rPr>
        <w:t xml:space="preserve"> bank</w:t>
      </w:r>
      <w:r>
        <w:rPr>
          <w:color w:val="0000FF"/>
        </w:rPr>
        <w:t xml:space="preserve"> account</w:t>
      </w:r>
      <w:r>
        <w:rPr>
          <w:color w:val="180000"/>
        </w:rPr>
        <w:t xml:space="preserve"> lage</w:t>
      </w:r>
      <w:r>
        <w:rPr>
          <w:color w:val="240000"/>
        </w:rPr>
        <w:t xml:space="preserve"> naki</w:t>
      </w:r>
      <w:r>
        <w:br/>
      </w:r>
      <w:r>
        <w:rPr>
          <w:color w:val="0000DA"/>
        </w:rPr>
        <w:t xml:space="preserve"> bank</w:t>
      </w:r>
      <w:r>
        <w:rPr>
          <w:color w:val="480000"/>
        </w:rPr>
        <w:t xml:space="preserve"> er</w:t>
      </w:r>
      <w:r>
        <w:rPr>
          <w:color w:val="000048"/>
        </w:rPr>
        <w:t xml:space="preserve"> tottho</w:t>
      </w:r>
      <w:r>
        <w:rPr>
          <w:color w:val="000000"/>
        </w:rPr>
        <w:t xml:space="preserve"> ditei</w:t>
      </w:r>
      <w:r>
        <w:rPr>
          <w:color w:val="0C0000"/>
        </w:rPr>
        <w:t xml:space="preserve"> hobe</w:t>
      </w:r>
      <w:r>
        <w:rPr>
          <w:color w:val="240000"/>
        </w:rPr>
        <w:t xml:space="preserve"> naki</w:t>
      </w:r>
      <w:r>
        <w:rPr>
          <w:color w:val="00000C"/>
        </w:rPr>
        <w:t xml:space="preserve"> na</w:t>
      </w:r>
      <w:r>
        <w:rPr>
          <w:color w:val="000000"/>
        </w:rPr>
        <w:t xml:space="preserve"> dileo</w:t>
      </w:r>
      <w:r>
        <w:rPr>
          <w:color w:val="000000"/>
        </w:rPr>
        <w:t xml:space="preserve"> cholbe</w:t>
      </w:r>
      <w:r>
        <w:rPr>
          <w:color w:val="0000DA"/>
        </w:rPr>
        <w:t xml:space="preserve"> payoneer</w:t>
      </w:r>
      <w:r>
        <w:rPr>
          <w:color w:val="0000FF"/>
        </w:rPr>
        <w:t xml:space="preserve"> account</w:t>
      </w:r>
      <w:r>
        <w:rPr>
          <w:color w:val="000018"/>
        </w:rPr>
        <w:t xml:space="preserve"> khulte</w:t>
      </w:r>
      <w:r>
        <w:br/>
      </w:r>
      <w:r>
        <w:rPr>
          <w:color w:val="0000DA"/>
        </w:rPr>
        <w:t xml:space="preserve"> payoneer</w:t>
      </w:r>
      <w:r>
        <w:rPr>
          <w:color w:val="000024"/>
        </w:rPr>
        <w:t xml:space="preserve"> theke</w:t>
      </w:r>
      <w:r>
        <w:rPr>
          <w:color w:val="000030"/>
        </w:rPr>
        <w:t xml:space="preserve"> bkash</w:t>
      </w:r>
      <w:r>
        <w:rPr>
          <w:color w:val="000024"/>
        </w:rPr>
        <w:t xml:space="preserve"> e</w:t>
      </w:r>
      <w:r>
        <w:rPr>
          <w:color w:val="000018"/>
        </w:rPr>
        <w:t xml:space="preserve"> tk</w:t>
      </w:r>
      <w:r>
        <w:rPr>
          <w:color w:val="00000C"/>
        </w:rPr>
        <w:t xml:space="preserve"> anbo</w:t>
      </w:r>
      <w:r>
        <w:rPr>
          <w:color w:val="0000DA"/>
        </w:rPr>
        <w:t xml:space="preserve"> bank</w:t>
      </w:r>
      <w:r>
        <w:rPr>
          <w:color w:val="0000FF"/>
        </w:rPr>
        <w:t xml:space="preserve"> account</w:t>
      </w:r>
      <w:r>
        <w:rPr>
          <w:color w:val="790000"/>
        </w:rPr>
        <w:t xml:space="preserve"> to</w:t>
      </w:r>
      <w:r>
        <w:rPr>
          <w:color w:val="000000"/>
        </w:rPr>
        <w:t xml:space="preserve"> nai</w:t>
      </w:r>
      <w:r>
        <w:rPr>
          <w:color w:val="300000"/>
        </w:rPr>
        <w:t xml:space="preserve"> ki</w:t>
      </w:r>
      <w:r>
        <w:rPr>
          <w:color w:val="000000"/>
        </w:rPr>
        <w:t xml:space="preserve"> korbo</w:t>
      </w:r>
      <w:r>
        <w:br/>
      </w:r>
      <w:r>
        <w:rPr>
          <w:color w:val="540000"/>
        </w:rPr>
        <w:t xml:space="preserve"> i</w:t>
      </w:r>
      <w:r>
        <w:rPr>
          <w:color w:val="3C0000"/>
        </w:rPr>
        <w:t xml:space="preserve"> have</w:t>
      </w:r>
      <w:r>
        <w:rPr>
          <w:color w:val="000000"/>
        </w:rPr>
        <w:t xml:space="preserve"> no</w:t>
      </w:r>
      <w:r>
        <w:rPr>
          <w:color w:val="0000DA"/>
        </w:rPr>
        <w:t xml:space="preserve"> bank</w:t>
      </w:r>
      <w:r>
        <w:rPr>
          <w:color w:val="0000FF"/>
        </w:rPr>
        <w:t xml:space="preserve"> account</w:t>
      </w:r>
      <w:r>
        <w:rPr>
          <w:color w:val="000000"/>
        </w:rPr>
        <w:t xml:space="preserve"> how</w:t>
      </w:r>
      <w:r>
        <w:rPr>
          <w:color w:val="00000C"/>
        </w:rPr>
        <w:t xml:space="preserve"> can</w:t>
      </w:r>
      <w:r>
        <w:rPr>
          <w:color w:val="540000"/>
        </w:rPr>
        <w:t xml:space="preserve"> i</w:t>
      </w:r>
      <w:r>
        <w:rPr>
          <w:color w:val="000018"/>
        </w:rPr>
        <w:t xml:space="preserve"> open</w:t>
      </w:r>
      <w:r>
        <w:rPr>
          <w:color w:val="480000"/>
        </w:rPr>
        <w:t xml:space="preserve"> a</w:t>
      </w:r>
      <w:r>
        <w:rPr>
          <w:color w:val="0000DA"/>
        </w:rPr>
        <w:t xml:space="preserve"> payoneer</w:t>
      </w:r>
      <w:r>
        <w:rPr>
          <w:color w:val="0000FF"/>
        </w:rPr>
        <w:t xml:space="preserve"> account</w:t>
      </w:r>
      <w:r>
        <w:rPr>
          <w:color w:val="000000"/>
        </w:rPr>
        <w:t xml:space="preserve"> then</w:t>
      </w:r>
      <w:r>
        <w:br/>
      </w:r>
      <w:r>
        <w:rPr>
          <w:color w:val="240000"/>
        </w:rPr>
        <w:t xml:space="preserve"> do</w:t>
      </w:r>
      <w:r>
        <w:rPr>
          <w:color w:val="540000"/>
        </w:rPr>
        <w:t xml:space="preserve"> i</w:t>
      </w:r>
      <w:r>
        <w:rPr>
          <w:color w:val="000024"/>
        </w:rPr>
        <w:t xml:space="preserve"> need</w:t>
      </w:r>
      <w:r>
        <w:rPr>
          <w:color w:val="300000"/>
        </w:rPr>
        <w:t xml:space="preserve"> the</w:t>
      </w:r>
      <w:r>
        <w:rPr>
          <w:color w:val="0000DA"/>
        </w:rPr>
        <w:t xml:space="preserve"> bank</w:t>
      </w:r>
      <w:r>
        <w:rPr>
          <w:color w:val="00000C"/>
        </w:rPr>
        <w:t xml:space="preserve"> accounts</w:t>
      </w:r>
      <w:r>
        <w:rPr>
          <w:color w:val="000054"/>
        </w:rPr>
        <w:t xml:space="preserve"> information</w:t>
      </w:r>
      <w:r>
        <w:rPr>
          <w:color w:val="790000"/>
        </w:rPr>
        <w:t xml:space="preserve"> to</w:t>
      </w:r>
      <w:r>
        <w:rPr>
          <w:color w:val="000018"/>
        </w:rPr>
        <w:t xml:space="preserve"> open</w:t>
      </w:r>
      <w:r>
        <w:rPr>
          <w:color w:val="480000"/>
        </w:rPr>
        <w:t xml:space="preserve"> a</w:t>
      </w:r>
      <w:r>
        <w:rPr>
          <w:color w:val="0000DA"/>
        </w:rPr>
        <w:t xml:space="preserve"> payoneer</w:t>
      </w:r>
      <w:r>
        <w:rPr>
          <w:color w:val="000000"/>
        </w:rPr>
        <w:t xml:space="preserve"> accunt</w:t>
      </w:r>
      <w:r>
        <w:br/>
      </w:r>
      <w:r>
        <w:rPr>
          <w:color w:val="000000"/>
        </w:rPr>
        <w:t xml:space="preserve"> does</w:t>
      </w:r>
      <w:r>
        <w:rPr>
          <w:color w:val="0000DA"/>
        </w:rPr>
        <w:t xml:space="preserve"> payoneer</w:t>
      </w:r>
      <w:r>
        <w:rPr>
          <w:color w:val="0000FF"/>
        </w:rPr>
        <w:t xml:space="preserve"> account</w:t>
      </w:r>
      <w:r>
        <w:rPr>
          <w:color w:val="000024"/>
        </w:rPr>
        <w:t xml:space="preserve"> need</w:t>
      </w:r>
      <w:r>
        <w:rPr>
          <w:color w:val="300000"/>
        </w:rPr>
        <w:t xml:space="preserve"> the</w:t>
      </w:r>
      <w:r>
        <w:rPr>
          <w:color w:val="000054"/>
        </w:rPr>
        <w:t xml:space="preserve"> information</w:t>
      </w:r>
      <w:r>
        <w:rPr>
          <w:color w:val="000000"/>
        </w:rPr>
        <w:t xml:space="preserve"> of</w:t>
      </w:r>
      <w:r>
        <w:rPr>
          <w:color w:val="0000DA"/>
        </w:rPr>
        <w:t xml:space="preserve"> bank</w:t>
      </w:r>
      <w:r>
        <w:br/>
      </w:r>
      <w:r>
        <w:rPr>
          <w:color w:val="0C0000"/>
        </w:rPr>
        <w:t xml:space="preserve"> is</w:t>
      </w:r>
      <w:r>
        <w:rPr>
          <w:color w:val="000000"/>
        </w:rPr>
        <w:t xml:space="preserve"> it</w:t>
      </w:r>
      <w:r>
        <w:rPr>
          <w:color w:val="000000"/>
        </w:rPr>
        <w:t xml:space="preserve"> necessary</w:t>
      </w:r>
      <w:r>
        <w:rPr>
          <w:color w:val="790000"/>
        </w:rPr>
        <w:t xml:space="preserve"> to</w:t>
      </w:r>
      <w:r>
        <w:rPr>
          <w:color w:val="3C0000"/>
        </w:rPr>
        <w:t xml:space="preserve"> have</w:t>
      </w:r>
      <w:r>
        <w:rPr>
          <w:color w:val="0000DA"/>
        </w:rPr>
        <w:t xml:space="preserve"> bank</w:t>
      </w:r>
      <w:r>
        <w:rPr>
          <w:color w:val="00000C"/>
        </w:rPr>
        <w:t xml:space="preserve"> account's</w:t>
      </w:r>
      <w:r>
        <w:rPr>
          <w:color w:val="000054"/>
        </w:rPr>
        <w:t xml:space="preserve"> information</w:t>
      </w:r>
      <w:r>
        <w:rPr>
          <w:color w:val="790000"/>
        </w:rPr>
        <w:t xml:space="preserve"> to</w:t>
      </w:r>
      <w:r>
        <w:rPr>
          <w:color w:val="3C0000"/>
        </w:rPr>
        <w:t xml:space="preserve"> have</w:t>
      </w:r>
      <w:r>
        <w:rPr>
          <w:color w:val="480000"/>
        </w:rPr>
        <w:t xml:space="preserve"> a</w:t>
      </w:r>
      <w:r>
        <w:rPr>
          <w:color w:val="0000DA"/>
        </w:rPr>
        <w:t xml:space="preserve"> payoneer</w:t>
      </w:r>
      <w:r>
        <w:rPr>
          <w:color w:val="0000FF"/>
        </w:rPr>
        <w:t xml:space="preserve"> account</w:t>
      </w:r>
      <w:r>
        <w:br/>
      </w:r>
      <w:r>
        <w:rPr>
          <w:color w:val="540000"/>
        </w:rPr>
        <w:t xml:space="preserve"> i</w:t>
      </w:r>
      <w:r>
        <w:rPr>
          <w:color w:val="3C0000"/>
        </w:rPr>
        <w:t xml:space="preserve"> have</w:t>
      </w:r>
      <w:r>
        <w:rPr>
          <w:color w:val="480000"/>
        </w:rPr>
        <w:t xml:space="preserve"> a</w:t>
      </w:r>
      <w:r>
        <w:rPr>
          <w:color w:val="0000DA"/>
        </w:rPr>
        <w:t xml:space="preserve"> bank</w:t>
      </w:r>
      <w:r>
        <w:rPr>
          <w:color w:val="0000FF"/>
        </w:rPr>
        <w:t xml:space="preserve"> account</w:t>
      </w:r>
      <w:r>
        <w:rPr>
          <w:color w:val="000000"/>
        </w:rPr>
        <w:t xml:space="preserve"> which</w:t>
      </w:r>
      <w:r>
        <w:rPr>
          <w:color w:val="000054"/>
        </w:rPr>
        <w:t xml:space="preserve"> information</w:t>
      </w:r>
      <w:r>
        <w:rPr>
          <w:color w:val="240000"/>
        </w:rPr>
        <w:t xml:space="preserve"> do</w:t>
      </w:r>
      <w:r>
        <w:rPr>
          <w:color w:val="540000"/>
        </w:rPr>
        <w:t xml:space="preserve"> i</w:t>
      </w:r>
      <w:r>
        <w:rPr>
          <w:color w:val="000000"/>
        </w:rPr>
        <w:t xml:space="preserve"> habe</w:t>
      </w:r>
      <w:r>
        <w:rPr>
          <w:color w:val="790000"/>
        </w:rPr>
        <w:t xml:space="preserve"> to</w:t>
      </w:r>
      <w:r>
        <w:rPr>
          <w:color w:val="000000"/>
        </w:rPr>
        <w:t xml:space="preserve"> share</w:t>
      </w:r>
      <w:r>
        <w:rPr>
          <w:color w:val="790000"/>
        </w:rPr>
        <w:t xml:space="preserve"> to</w:t>
      </w:r>
      <w:r>
        <w:rPr>
          <w:color w:val="000018"/>
        </w:rPr>
        <w:t xml:space="preserve"> open</w:t>
      </w:r>
      <w:r>
        <w:rPr>
          <w:color w:val="480000"/>
        </w:rPr>
        <w:t xml:space="preserve"> a</w:t>
      </w:r>
      <w:r>
        <w:rPr>
          <w:color w:val="0000DA"/>
        </w:rPr>
        <w:t xml:space="preserve"> payoneer</w:t>
      </w:r>
      <w:r>
        <w:rPr>
          <w:color w:val="0000FF"/>
        </w:rPr>
        <w:t xml:space="preserve"> account</w:t>
      </w:r>
      <w:r>
        <w:br/>
      </w:r>
      <w:r>
        <w:rPr>
          <w:color w:val="0000DA"/>
        </w:rPr>
        <w:t xml:space="preserve"> payoneer</w:t>
      </w:r>
      <w:r>
        <w:rPr>
          <w:color w:val="0000FF"/>
        </w:rPr>
        <w:t xml:space="preserve"> account</w:t>
      </w:r>
      <w:r>
        <w:rPr>
          <w:color w:val="790000"/>
        </w:rPr>
        <w:t xml:space="preserve"> to</w:t>
      </w:r>
      <w:r>
        <w:rPr>
          <w:color w:val="000030"/>
        </w:rPr>
        <w:t xml:space="preserve"> bkash</w:t>
      </w:r>
      <w:r>
        <w:rPr>
          <w:color w:val="000000"/>
        </w:rPr>
        <w:t xml:space="preserve"> needs</w:t>
      </w:r>
      <w:r>
        <w:rPr>
          <w:color w:val="300000"/>
        </w:rPr>
        <w:t xml:space="preserve"> the</w:t>
      </w:r>
      <w:r>
        <w:rPr>
          <w:color w:val="000000"/>
        </w:rPr>
        <w:t xml:space="preserve"> bank's</w:t>
      </w:r>
      <w:r>
        <w:rPr>
          <w:color w:val="000054"/>
        </w:rPr>
        <w:t xml:space="preserve"> information</w:t>
      </w:r>
      <w:r>
        <w:br/>
      </w:r>
      <w:r>
        <w:rPr>
          <w:color w:val="240000"/>
        </w:rPr>
        <w:t xml:space="preserve"> do</w:t>
      </w:r>
      <w:r>
        <w:rPr>
          <w:color w:val="540000"/>
        </w:rPr>
        <w:t xml:space="preserve"> i</w:t>
      </w:r>
      <w:r>
        <w:rPr>
          <w:color w:val="000024"/>
        </w:rPr>
        <w:t xml:space="preserve"> need</w:t>
      </w:r>
      <w:r>
        <w:rPr>
          <w:color w:val="790000"/>
        </w:rPr>
        <w:t xml:space="preserve"> to</w:t>
      </w:r>
      <w:r>
        <w:rPr>
          <w:color w:val="000000"/>
        </w:rPr>
        <w:t xml:space="preserve"> input</w:t>
      </w:r>
      <w:r>
        <w:rPr>
          <w:color w:val="000000"/>
        </w:rPr>
        <w:t xml:space="preserve"> my</w:t>
      </w:r>
      <w:r>
        <w:rPr>
          <w:color w:val="0000DA"/>
        </w:rPr>
        <w:t xml:space="preserve"> bank</w:t>
      </w:r>
      <w:r>
        <w:rPr>
          <w:color w:val="00000C"/>
        </w:rPr>
        <w:t xml:space="preserve"> account's</w:t>
      </w:r>
      <w:r>
        <w:rPr>
          <w:color w:val="000054"/>
        </w:rPr>
        <w:t xml:space="preserve"> information</w:t>
      </w:r>
      <w:r>
        <w:rPr>
          <w:color w:val="790000"/>
        </w:rPr>
        <w:t xml:space="preserve"> to</w:t>
      </w:r>
      <w:r>
        <w:rPr>
          <w:color w:val="240000"/>
        </w:rPr>
        <w:t xml:space="preserve"> do</w:t>
      </w:r>
      <w:r>
        <w:rPr>
          <w:color w:val="300000"/>
        </w:rPr>
        <w:t xml:space="preserve"> the</w:t>
      </w:r>
      <w:r>
        <w:rPr>
          <w:color w:val="000000"/>
        </w:rPr>
        <w:t xml:space="preserve"> transactions</w:t>
      </w:r>
      <w:r>
        <w:br/>
      </w:r>
      <w:r>
        <w:rPr>
          <w:color w:val="0000DA"/>
        </w:rPr>
        <w:t xml:space="preserve"> bank</w:t>
      </w:r>
      <w:r>
        <w:rPr>
          <w:color w:val="00000C"/>
        </w:rPr>
        <w:t xml:space="preserve"> accounts</w:t>
      </w:r>
      <w:r>
        <w:rPr>
          <w:color w:val="000054"/>
        </w:rPr>
        <w:t xml:space="preserve"> information</w:t>
      </w:r>
      <w:r>
        <w:rPr>
          <w:color w:val="000024"/>
        </w:rPr>
        <w:t xml:space="preserve"> need</w:t>
      </w:r>
      <w:r>
        <w:rPr>
          <w:color w:val="790000"/>
        </w:rPr>
        <w:t xml:space="preserve"> to</w:t>
      </w:r>
      <w:r>
        <w:rPr>
          <w:color w:val="3C0000"/>
        </w:rPr>
        <w:t xml:space="preserve"> have</w:t>
      </w:r>
      <w:r>
        <w:rPr>
          <w:color w:val="480000"/>
        </w:rPr>
        <w:t xml:space="preserve"> a</w:t>
      </w:r>
      <w:r>
        <w:rPr>
          <w:color w:val="0000DA"/>
        </w:rPr>
        <w:t xml:space="preserve"> payoneer</w:t>
      </w:r>
      <w:r>
        <w:rPr>
          <w:color w:val="0000FF"/>
        </w:rPr>
        <w:t xml:space="preserve"> account</w:t>
      </w:r>
      <w:r>
        <w:br/>
      </w:r>
      <w:r>
        <w:rPr>
          <w:color w:val="0000DA"/>
        </w:rPr>
        <w:t xml:space="preserve"> bank</w:t>
      </w:r>
      <w:r>
        <w:rPr>
          <w:color w:val="0000FF"/>
        </w:rPr>
        <w:t xml:space="preserve"> account</w:t>
      </w:r>
      <w:r>
        <w:rPr>
          <w:color w:val="000054"/>
        </w:rPr>
        <w:t xml:space="preserve"> information</w:t>
      </w:r>
      <w:r>
        <w:rPr>
          <w:color w:val="0C0000"/>
        </w:rPr>
        <w:t xml:space="preserve"> is</w:t>
      </w:r>
      <w:r>
        <w:rPr>
          <w:color w:val="000000"/>
        </w:rPr>
        <w:t xml:space="preserve"> mandatory</w:t>
      </w:r>
      <w:r>
        <w:rPr>
          <w:color w:val="000000"/>
        </w:rPr>
        <w:t xml:space="preserve"> or</w:t>
      </w:r>
      <w:r>
        <w:rPr>
          <w:color w:val="000000"/>
        </w:rPr>
        <w:t xml:space="preserve"> temporary</w:t>
      </w:r>
      <w:r>
        <w:rPr>
          <w:color w:val="790000"/>
        </w:rPr>
        <w:t xml:space="preserve"> to</w:t>
      </w:r>
      <w:r>
        <w:rPr>
          <w:color w:val="000000"/>
        </w:rPr>
        <w:t xml:space="preserve"> submit</w:t>
      </w:r>
      <w:r>
        <w:rPr>
          <w:color w:val="300000"/>
        </w:rPr>
        <w:t xml:space="preserve"> the</w:t>
      </w:r>
      <w:r>
        <w:rPr>
          <w:color w:val="0000DA"/>
        </w:rPr>
        <w:t xml:space="preserve"> payoneer</w:t>
      </w:r>
      <w:r>
        <w:rPr>
          <w:color w:val="0000FF"/>
        </w:rPr>
        <w:t xml:space="preserve"> account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