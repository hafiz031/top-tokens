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80000"/>
        </w:rPr>
        <w:t xml:space="preserve"> এই</w:t>
      </w:r>
      <w:r>
        <w:rPr>
          <w:color w:val="00003B"/>
        </w:rPr>
        <w:t xml:space="preserve"> বিকাশ</w:t>
      </w:r>
      <w:r>
        <w:rPr>
          <w:color w:val="000003"/>
        </w:rPr>
        <w:t xml:space="preserve"> একাউন্টটি</w:t>
      </w:r>
      <w:r>
        <w:rPr>
          <w:color w:val="FF0000"/>
        </w:rPr>
        <w:t xml:space="preserve"> আমার</w:t>
      </w:r>
      <w:r>
        <w:rPr>
          <w:color w:val="120000"/>
        </w:rPr>
        <w:t xml:space="preserve"> মায়ের</w:t>
      </w:r>
      <w:r>
        <w:rPr>
          <w:color w:val="000033"/>
        </w:rPr>
        <w:t xml:space="preserve"> নামে</w:t>
      </w:r>
      <w:r>
        <w:rPr>
          <w:color w:val="3B0000"/>
        </w:rPr>
        <w:t xml:space="preserve"> আমি</w:t>
      </w:r>
      <w:r>
        <w:rPr>
          <w:color w:val="1D0000"/>
        </w:rPr>
        <w:t xml:space="preserve"> কি</w:t>
      </w:r>
      <w:r>
        <w:rPr>
          <w:color w:val="0E0000"/>
        </w:rPr>
        <w:t xml:space="preserve"> করে</w:t>
      </w:r>
      <w:r>
        <w:rPr>
          <w:color w:val="FF0000"/>
        </w:rPr>
        <w:t xml:space="preserve"> আমার</w:t>
      </w:r>
      <w:r>
        <w:rPr>
          <w:color w:val="000033"/>
        </w:rPr>
        <w:t xml:space="preserve"> নামে</w:t>
      </w:r>
      <w:r>
        <w:rPr>
          <w:color w:val="0E0000"/>
        </w:rPr>
        <w:t xml:space="preserve"> পরিবর্তন</w:t>
      </w:r>
      <w:r>
        <w:rPr>
          <w:color w:val="3E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FF0000"/>
        </w:rPr>
        <w:t xml:space="preserve"> আমার</w:t>
      </w:r>
      <w:r>
        <w:rPr>
          <w:color w:val="00003B"/>
        </w:rPr>
        <w:t xml:space="preserve"> বিকাশ</w:t>
      </w:r>
      <w:r>
        <w:rPr>
          <w:color w:val="00003B"/>
        </w:rPr>
        <w:t xml:space="preserve"> একাউন্ট</w:t>
      </w:r>
      <w:r>
        <w:rPr>
          <w:color w:val="00000B"/>
        </w:rPr>
        <w:t xml:space="preserve"> টি</w:t>
      </w:r>
      <w:r>
        <w:rPr>
          <w:color w:val="FF0000"/>
        </w:rPr>
        <w:t xml:space="preserve"> আমার</w:t>
      </w:r>
      <w:r>
        <w:rPr>
          <w:color w:val="00000B"/>
        </w:rPr>
        <w:t xml:space="preserve"> বাবার</w:t>
      </w:r>
      <w:r>
        <w:rPr>
          <w:color w:val="000033"/>
        </w:rPr>
        <w:t xml:space="preserve"> নামে</w:t>
      </w:r>
      <w:r>
        <w:rPr>
          <w:color w:val="000000"/>
        </w:rPr>
        <w:t xml:space="preserve"> ছিল</w:t>
      </w:r>
      <w:r>
        <w:rPr>
          <w:color w:val="000042"/>
        </w:rPr>
        <w:t xml:space="preserve"> এখন</w:t>
      </w:r>
      <w:r>
        <w:rPr>
          <w:color w:val="FF0000"/>
        </w:rPr>
        <w:t xml:space="preserve"> আমার</w:t>
      </w:r>
      <w:r>
        <w:rPr>
          <w:color w:val="000033"/>
        </w:rPr>
        <w:t xml:space="preserve"> নামে</w:t>
      </w:r>
      <w:r>
        <w:rPr>
          <w:color w:val="3E0000"/>
        </w:rPr>
        <w:t xml:space="preserve"> করতে</w:t>
      </w:r>
      <w:r>
        <w:rPr>
          <w:color w:val="00001D"/>
        </w:rPr>
        <w:t xml:space="preserve"> চাই</w:t>
      </w:r>
      <w:r>
        <w:br/>
      </w:r>
      <w:r>
        <w:rPr>
          <w:color w:val="370000"/>
        </w:rPr>
        <w:t xml:space="preserve"> amr</w:t>
      </w:r>
      <w:r>
        <w:rPr>
          <w:color w:val="000019"/>
        </w:rPr>
        <w:t xml:space="preserve"> bkash</w:t>
      </w:r>
      <w:r>
        <w:rPr>
          <w:color w:val="00000E"/>
        </w:rPr>
        <w:t xml:space="preserve"> account</w:t>
      </w:r>
      <w:r>
        <w:rPr>
          <w:color w:val="370000"/>
        </w:rPr>
        <w:t xml:space="preserve"> amr</w:t>
      </w:r>
      <w:r>
        <w:rPr>
          <w:color w:val="000000"/>
        </w:rPr>
        <w:t xml:space="preserve"> ammu</w:t>
      </w:r>
      <w:r>
        <w:rPr>
          <w:color w:val="00000B"/>
        </w:rPr>
        <w:t xml:space="preserve"> r</w:t>
      </w:r>
      <w:r>
        <w:rPr>
          <w:color w:val="000049"/>
        </w:rPr>
        <w:t xml:space="preserve"> nid</w:t>
      </w:r>
      <w:r>
        <w:rPr>
          <w:color w:val="000000"/>
        </w:rPr>
        <w:t xml:space="preserve"> dia</w:t>
      </w:r>
      <w:r>
        <w:rPr>
          <w:color w:val="190000"/>
        </w:rPr>
        <w:t xml:space="preserve"> kora</w:t>
      </w:r>
      <w:r>
        <w:rPr>
          <w:color w:val="000003"/>
        </w:rPr>
        <w:t xml:space="preserve"> ekhon</w:t>
      </w:r>
      <w:r>
        <w:rPr>
          <w:color w:val="370000"/>
        </w:rPr>
        <w:t xml:space="preserve"> amr</w:t>
      </w:r>
      <w:r>
        <w:rPr>
          <w:color w:val="000049"/>
        </w:rPr>
        <w:t xml:space="preserve"> nid</w:t>
      </w:r>
      <w:r>
        <w:rPr>
          <w:color w:val="000000"/>
        </w:rPr>
        <w:t xml:space="preserve"> te</w:t>
      </w:r>
      <w:r>
        <w:rPr>
          <w:color w:val="000007"/>
        </w:rPr>
        <w:t xml:space="preserve"> transfer</w:t>
      </w:r>
      <w:r>
        <w:rPr>
          <w:color w:val="190000"/>
        </w:rPr>
        <w:t xml:space="preserve"> kora</w:t>
      </w:r>
      <w:r>
        <w:rPr>
          <w:color w:val="030000"/>
        </w:rPr>
        <w:t xml:space="preserve"> jabe</w:t>
      </w:r>
      <w:r>
        <w:br/>
      </w:r>
      <w:r>
        <w:rPr>
          <w:color w:val="FF0000"/>
        </w:rPr>
        <w:t xml:space="preserve"> আমার</w:t>
      </w:r>
      <w:r>
        <w:rPr>
          <w:color w:val="280000"/>
        </w:rPr>
        <w:t xml:space="preserve"> এই</w:t>
      </w:r>
      <w:r>
        <w:rPr>
          <w:color w:val="00003B"/>
        </w:rPr>
        <w:t xml:space="preserve"> একাউন্ট</w:t>
      </w:r>
      <w:r>
        <w:rPr>
          <w:color w:val="FF0000"/>
        </w:rPr>
        <w:t xml:space="preserve"> আমার</w:t>
      </w:r>
      <w:r>
        <w:rPr>
          <w:color w:val="00000B"/>
        </w:rPr>
        <w:t xml:space="preserve"> বাবার</w:t>
      </w:r>
      <w:r>
        <w:rPr>
          <w:color w:val="000055"/>
        </w:rPr>
        <w:t xml:space="preserve"> আইডি</w:t>
      </w:r>
      <w:r>
        <w:rPr>
          <w:color w:val="000037"/>
        </w:rPr>
        <w:t xml:space="preserve"> কার্ড</w:t>
      </w:r>
      <w:r>
        <w:rPr>
          <w:color w:val="580000"/>
        </w:rPr>
        <w:t xml:space="preserve"> দিয়ে</w:t>
      </w:r>
      <w:r>
        <w:rPr>
          <w:color w:val="000019"/>
        </w:rPr>
        <w:t xml:space="preserve"> খোলা</w:t>
      </w:r>
      <w:r>
        <w:rPr>
          <w:color w:val="0B0000"/>
        </w:rPr>
        <w:t xml:space="preserve"> এটা</w:t>
      </w:r>
      <w:r>
        <w:rPr>
          <w:color w:val="3B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000055"/>
        </w:rPr>
        <w:t xml:space="preserve"> আইডি</w:t>
      </w:r>
      <w:r>
        <w:rPr>
          <w:color w:val="580000"/>
        </w:rPr>
        <w:t xml:space="preserve"> দিয়ে</w:t>
      </w:r>
      <w:r>
        <w:rPr>
          <w:color w:val="3E0000"/>
        </w:rPr>
        <w:t xml:space="preserve"> করতে</w:t>
      </w:r>
      <w:r>
        <w:rPr>
          <w:color w:val="00001D"/>
        </w:rPr>
        <w:t xml:space="preserve"> চাই</w:t>
      </w:r>
      <w:r>
        <w:rPr>
          <w:color w:val="070000"/>
        </w:rPr>
        <w:t xml:space="preserve"> আমাকে</w:t>
      </w:r>
      <w:r>
        <w:rPr>
          <w:color w:val="000012"/>
        </w:rPr>
        <w:t xml:space="preserve"> মালিকানা</w:t>
      </w:r>
      <w:r>
        <w:rPr>
          <w:color w:val="000000"/>
        </w:rPr>
        <w:t xml:space="preserve"> বদল</w:t>
      </w:r>
      <w:r>
        <w:rPr>
          <w:color w:val="0E0000"/>
        </w:rPr>
        <w:t xml:space="preserve"> করে</w:t>
      </w:r>
      <w:r>
        <w:rPr>
          <w:color w:val="000000"/>
        </w:rPr>
        <w:t xml:space="preserve"> দিন</w:t>
      </w:r>
      <w:r>
        <w:br/>
      </w:r>
      <w:r>
        <w:rPr>
          <w:color w:val="000000"/>
        </w:rPr>
        <w:t xml:space="preserve"> ma</w:t>
      </w:r>
      <w:r>
        <w:rPr>
          <w:color w:val="000000"/>
        </w:rPr>
        <w:t xml:space="preserve"> er</w:t>
      </w:r>
      <w:r>
        <w:rPr>
          <w:color w:val="000049"/>
        </w:rPr>
        <w:t xml:space="preserve"> nid</w:t>
      </w:r>
      <w:r>
        <w:rPr>
          <w:color w:val="070000"/>
        </w:rPr>
        <w:t xml:space="preserve"> diye</w:t>
      </w:r>
      <w:r>
        <w:rPr>
          <w:color w:val="000000"/>
        </w:rPr>
        <w:t xml:space="preserve"> open</w:t>
      </w:r>
      <w:r>
        <w:rPr>
          <w:color w:val="000000"/>
        </w:rPr>
        <w:t xml:space="preserve"> korechilam</w:t>
      </w:r>
      <w:r>
        <w:rPr>
          <w:color w:val="240000"/>
        </w:rPr>
        <w:t xml:space="preserve"> amar</w:t>
      </w:r>
      <w:r>
        <w:rPr>
          <w:color w:val="000003"/>
        </w:rPr>
        <w:t xml:space="preserve"> nijer</w:t>
      </w:r>
      <w:r>
        <w:rPr>
          <w:color w:val="000049"/>
        </w:rPr>
        <w:t xml:space="preserve"> nid</w:t>
      </w:r>
      <w:r>
        <w:rPr>
          <w:color w:val="000003"/>
        </w:rPr>
        <w:t xml:space="preserve"> ache</w:t>
      </w:r>
      <w:r>
        <w:rPr>
          <w:color w:val="000000"/>
        </w:rPr>
        <w:t xml:space="preserve"> akhn</w:t>
      </w:r>
      <w:r>
        <w:br/>
      </w:r>
      <w:r>
        <w:rPr>
          <w:color w:val="FF0000"/>
        </w:rPr>
        <w:t xml:space="preserve"> আমার</w:t>
      </w:r>
      <w:r>
        <w:rPr>
          <w:color w:val="000016"/>
        </w:rPr>
        <w:t xml:space="preserve"> আম্মুর</w:t>
      </w:r>
      <w:r>
        <w:rPr>
          <w:color w:val="000033"/>
        </w:rPr>
        <w:t xml:space="preserve"> নামে</w:t>
      </w:r>
      <w:r>
        <w:rPr>
          <w:color w:val="00003B"/>
        </w:rPr>
        <w:t xml:space="preserve"> বিকাশ</w:t>
      </w:r>
      <w:r>
        <w:rPr>
          <w:color w:val="00003B"/>
        </w:rPr>
        <w:t xml:space="preserve"> একাউন্ট</w:t>
      </w:r>
      <w:r>
        <w:rPr>
          <w:color w:val="000000"/>
        </w:rPr>
        <w:t xml:space="preserve"> অইটা</w:t>
      </w:r>
      <w:r>
        <w:rPr>
          <w:color w:val="1D0000"/>
        </w:rPr>
        <w:t xml:space="preserve"> কি</w:t>
      </w:r>
      <w:r>
        <w:rPr>
          <w:color w:val="FF0000"/>
        </w:rPr>
        <w:t xml:space="preserve"> আমার</w:t>
      </w:r>
      <w:r>
        <w:rPr>
          <w:color w:val="000033"/>
        </w:rPr>
        <w:t xml:space="preserve"> নামে</w:t>
      </w:r>
      <w:r>
        <w:rPr>
          <w:color w:val="1D0000"/>
        </w:rPr>
        <w:t xml:space="preserve"> করা</w:t>
      </w:r>
      <w:r>
        <w:rPr>
          <w:color w:val="000003"/>
        </w:rPr>
        <w:t xml:space="preserve"> যাবে</w:t>
      </w:r>
      <w:r>
        <w:rPr>
          <w:color w:val="000000"/>
        </w:rPr>
        <w:t xml:space="preserve"> নাম্বারটা</w:t>
      </w:r>
      <w:r>
        <w:rPr>
          <w:color w:val="FF0000"/>
        </w:rPr>
        <w:t xml:space="preserve"> আমার</w:t>
      </w:r>
      <w:r>
        <w:rPr>
          <w:color w:val="000016"/>
        </w:rPr>
        <w:t xml:space="preserve"> আম্মুর</w:t>
      </w:r>
      <w:r>
        <w:rPr>
          <w:color w:val="000000"/>
        </w:rPr>
        <w:t xml:space="preserve"> সাথে</w:t>
      </w:r>
      <w:r>
        <w:rPr>
          <w:color w:val="000000"/>
        </w:rPr>
        <w:t xml:space="preserve"> যেয়ে</w:t>
      </w:r>
      <w:r>
        <w:rPr>
          <w:color w:val="1D0000"/>
        </w:rPr>
        <w:t xml:space="preserve"> করা</w:t>
      </w:r>
      <w:r>
        <w:rPr>
          <w:color w:val="000003"/>
        </w:rPr>
        <w:t xml:space="preserve"> সম্ভব</w:t>
      </w:r>
      <w:r>
        <w:br/>
      </w:r>
      <w:r>
        <w:rPr>
          <w:color w:val="00003B"/>
        </w:rPr>
        <w:t xml:space="preserve"> বিকাশ</w:t>
      </w:r>
      <w:r>
        <w:rPr>
          <w:color w:val="000003"/>
        </w:rPr>
        <w:t xml:space="preserve"> একাউন্ড</w:t>
      </w:r>
      <w:r>
        <w:rPr>
          <w:color w:val="000000"/>
        </w:rPr>
        <w:t xml:space="preserve"> খোলার</w:t>
      </w:r>
      <w:r>
        <w:rPr>
          <w:color w:val="000000"/>
        </w:rPr>
        <w:t xml:space="preserve"> সময়</w:t>
      </w:r>
      <w:r>
        <w:rPr>
          <w:color w:val="FF0000"/>
        </w:rPr>
        <w:t xml:space="preserve"> আমার</w:t>
      </w:r>
      <w:r>
        <w:rPr>
          <w:color w:val="000049"/>
        </w:rPr>
        <w:t xml:space="preserve"> nid</w:t>
      </w:r>
      <w:r>
        <w:rPr>
          <w:color w:val="00000B"/>
        </w:rPr>
        <w:t xml:space="preserve"> card</w:t>
      </w:r>
      <w:r>
        <w:rPr>
          <w:color w:val="000003"/>
        </w:rPr>
        <w:t xml:space="preserve"> না</w:t>
      </w:r>
      <w:r>
        <w:rPr>
          <w:color w:val="000000"/>
        </w:rPr>
        <w:t xml:space="preserve"> থাকায়</w:t>
      </w:r>
      <w:r>
        <w:rPr>
          <w:color w:val="000016"/>
        </w:rPr>
        <w:t xml:space="preserve"> আম্মুর</w:t>
      </w:r>
      <w:r>
        <w:rPr>
          <w:color w:val="000007"/>
        </w:rPr>
        <w:t xml:space="preserve"> id</w:t>
      </w:r>
      <w:r>
        <w:rPr>
          <w:color w:val="00000B"/>
        </w:rPr>
        <w:t xml:space="preserve"> card</w:t>
      </w:r>
      <w:r>
        <w:rPr>
          <w:color w:val="580000"/>
        </w:rPr>
        <w:t xml:space="preserve"> দিয়ে</w:t>
      </w:r>
      <w:r>
        <w:rPr>
          <w:color w:val="000003"/>
        </w:rPr>
        <w:t xml:space="preserve"> একাউন্ড</w:t>
      </w:r>
      <w:r>
        <w:rPr>
          <w:color w:val="000000"/>
        </w:rPr>
        <w:t xml:space="preserve"> করেছি</w:t>
      </w:r>
      <w:r>
        <w:rPr>
          <w:color w:val="000042"/>
        </w:rPr>
        <w:t xml:space="preserve"> এখন</w:t>
      </w:r>
      <w:r>
        <w:rPr>
          <w:color w:val="3B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000055"/>
        </w:rPr>
        <w:t xml:space="preserve"> আইডি</w:t>
      </w:r>
      <w:r>
        <w:rPr>
          <w:color w:val="000037"/>
        </w:rPr>
        <w:t xml:space="preserve"> কার্ড</w:t>
      </w:r>
      <w:r>
        <w:rPr>
          <w:color w:val="000000"/>
        </w:rPr>
        <w:t xml:space="preserve"> যুক্ত</w:t>
      </w:r>
      <w:r>
        <w:rPr>
          <w:color w:val="3E0000"/>
        </w:rPr>
        <w:t xml:space="preserve"> করতে</w:t>
      </w:r>
      <w:r>
        <w:rPr>
          <w:color w:val="00001D"/>
        </w:rPr>
        <w:t xml:space="preserve"> চাই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অ্যাকাউন্টটা</w:t>
      </w:r>
      <w:r>
        <w:rPr>
          <w:color w:val="000000"/>
        </w:rPr>
        <w:t xml:space="preserve"> আম্মু</w:t>
      </w:r>
      <w:r>
        <w:rPr>
          <w:color w:val="000055"/>
        </w:rPr>
        <w:t xml:space="preserve"> আইডি</w:t>
      </w:r>
      <w:r>
        <w:rPr>
          <w:color w:val="000037"/>
        </w:rPr>
        <w:t xml:space="preserve"> কার্ড</w:t>
      </w:r>
      <w:r>
        <w:rPr>
          <w:color w:val="0E0000"/>
        </w:rPr>
        <w:t xml:space="preserve"> দিয়ে</w:t>
      </w:r>
      <w:r>
        <w:rPr>
          <w:color w:val="1D0000"/>
        </w:rPr>
        <w:t xml:space="preserve"> করা</w:t>
      </w:r>
      <w:r>
        <w:rPr>
          <w:color w:val="00000B"/>
        </w:rPr>
        <w:t xml:space="preserve"> চেঞ্জ</w:t>
      </w:r>
      <w:r>
        <w:rPr>
          <w:color w:val="0E0000"/>
        </w:rPr>
        <w:t xml:space="preserve"> করে</w:t>
      </w:r>
      <w:r>
        <w:rPr>
          <w:color w:val="FF0000"/>
        </w:rPr>
        <w:t xml:space="preserve"> আমার</w:t>
      </w:r>
      <w:r>
        <w:rPr>
          <w:color w:val="000055"/>
        </w:rPr>
        <w:t xml:space="preserve"> আইডি</w:t>
      </w:r>
      <w:r>
        <w:rPr>
          <w:color w:val="000037"/>
        </w:rPr>
        <w:t xml:space="preserve"> কার্ড</w:t>
      </w:r>
      <w:r>
        <w:rPr>
          <w:color w:val="000000"/>
        </w:rPr>
        <w:t xml:space="preserve"> দিশে</w:t>
      </w:r>
      <w:r>
        <w:rPr>
          <w:color w:val="3E0000"/>
        </w:rPr>
        <w:t xml:space="preserve"> করতে</w:t>
      </w:r>
      <w:r>
        <w:rPr>
          <w:color w:val="00001D"/>
        </w:rPr>
        <w:t xml:space="preserve"> চাই</w:t>
      </w:r>
      <w:r>
        <w:br/>
      </w:r>
      <w:r>
        <w:rPr>
          <w:color w:val="280000"/>
        </w:rPr>
        <w:t xml:space="preserve"> এই</w:t>
      </w:r>
      <w:r>
        <w:rPr>
          <w:color w:val="00003B"/>
        </w:rPr>
        <w:t xml:space="preserve"> একাউন্ট</w:t>
      </w:r>
      <w:r>
        <w:rPr>
          <w:color w:val="00000B"/>
        </w:rPr>
        <w:t xml:space="preserve"> টি</w:t>
      </w:r>
      <w:r>
        <w:rPr>
          <w:color w:val="FF0000"/>
        </w:rPr>
        <w:t xml:space="preserve"> আমার</w:t>
      </w:r>
      <w:r>
        <w:rPr>
          <w:color w:val="120000"/>
        </w:rPr>
        <w:t xml:space="preserve"> মায়ের</w:t>
      </w:r>
      <w:r>
        <w:rPr>
          <w:color w:val="000055"/>
        </w:rPr>
        <w:t xml:space="preserve"> আইডি</w:t>
      </w:r>
      <w:r>
        <w:rPr>
          <w:color w:val="000037"/>
        </w:rPr>
        <w:t xml:space="preserve"> কার্ড</w:t>
      </w:r>
      <w:r>
        <w:rPr>
          <w:color w:val="580000"/>
        </w:rPr>
        <w:t xml:space="preserve"> দিয়ে</w:t>
      </w:r>
      <w:r>
        <w:rPr>
          <w:color w:val="000019"/>
        </w:rPr>
        <w:t xml:space="preserve"> খোলা</w:t>
      </w:r>
      <w:r>
        <w:rPr>
          <w:color w:val="3B0000"/>
        </w:rPr>
        <w:t xml:space="preserve"> আমি</w:t>
      </w:r>
      <w:r>
        <w:rPr>
          <w:color w:val="000019"/>
        </w:rPr>
        <w:t xml:space="preserve"> চাচ্ছি</w:t>
      </w:r>
      <w:r>
        <w:rPr>
          <w:color w:val="280000"/>
        </w:rPr>
        <w:t xml:space="preserve"> এই</w:t>
      </w:r>
      <w:r>
        <w:rPr>
          <w:color w:val="00003B"/>
        </w:rPr>
        <w:t xml:space="preserve"> একাউন্ট</w:t>
      </w:r>
      <w:r>
        <w:rPr>
          <w:color w:val="00000B"/>
        </w:rPr>
        <w:t xml:space="preserve"> টি</w:t>
      </w:r>
      <w:r>
        <w:rPr>
          <w:color w:val="FF0000"/>
        </w:rPr>
        <w:t xml:space="preserve"> আমার</w:t>
      </w:r>
      <w:r>
        <w:rPr>
          <w:color w:val="000033"/>
        </w:rPr>
        <w:t xml:space="preserve"> নামে</w:t>
      </w:r>
      <w:r>
        <w:rPr>
          <w:color w:val="000012"/>
        </w:rPr>
        <w:t xml:space="preserve"> মালিকানা</w:t>
      </w:r>
      <w:r>
        <w:rPr>
          <w:color w:val="0E0000"/>
        </w:rPr>
        <w:t xml:space="preserve"> পরিবর্তন</w:t>
      </w:r>
      <w:r>
        <w:rPr>
          <w:color w:val="3E0000"/>
        </w:rPr>
        <w:t xml:space="preserve"> করতে</w:t>
      </w:r>
      <w:r>
        <w:br/>
      </w:r>
      <w:r>
        <w:rPr>
          <w:color w:val="FF0000"/>
        </w:rPr>
        <w:t xml:space="preserve"> আমার</w:t>
      </w:r>
      <w:r>
        <w:rPr>
          <w:color w:val="000003"/>
        </w:rPr>
        <w:t xml:space="preserve"> সিমে</w:t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নানির</w:t>
      </w:r>
      <w:r>
        <w:rPr>
          <w:color w:val="000049"/>
        </w:rPr>
        <w:t xml:space="preserve"> nid</w:t>
      </w:r>
      <w:r>
        <w:rPr>
          <w:color w:val="580000"/>
        </w:rPr>
        <w:t xml:space="preserve"> দিয়ে</w:t>
      </w:r>
      <w:r>
        <w:rPr>
          <w:color w:val="00003B"/>
        </w:rPr>
        <w:t xml:space="preserve"> বিকাশ</w:t>
      </w:r>
      <w:r>
        <w:rPr>
          <w:color w:val="00000B"/>
        </w:rPr>
        <w:t xml:space="preserve"> খুলেছিলাম</w:t>
      </w:r>
      <w:r>
        <w:rPr>
          <w:color w:val="000042"/>
        </w:rPr>
        <w:t xml:space="preserve"> এখন</w:t>
      </w:r>
      <w:r>
        <w:rPr>
          <w:color w:val="FF0000"/>
        </w:rPr>
        <w:t xml:space="preserve"> আমার</w:t>
      </w:r>
      <w:r>
        <w:rPr>
          <w:color w:val="000049"/>
        </w:rPr>
        <w:t xml:space="preserve"> nid</w:t>
      </w:r>
      <w:r>
        <w:rPr>
          <w:color w:val="580000"/>
        </w:rPr>
        <w:t xml:space="preserve"> দিয়ে</w:t>
      </w:r>
      <w:r>
        <w:rPr>
          <w:color w:val="1D0000"/>
        </w:rPr>
        <w:t xml:space="preserve"> কি</w:t>
      </w:r>
      <w:r>
        <w:rPr>
          <w:color w:val="000012"/>
        </w:rPr>
        <w:t xml:space="preserve"> মালিকানা</w:t>
      </w:r>
      <w:r>
        <w:rPr>
          <w:color w:val="0E0000"/>
        </w:rPr>
        <w:t xml:space="preserve"> পরিবর্তন</w:t>
      </w:r>
      <w:r>
        <w:rPr>
          <w:color w:val="3E0000"/>
        </w:rPr>
        <w:t xml:space="preserve"> করতে</w:t>
      </w:r>
      <w:r>
        <w:rPr>
          <w:color w:val="000003"/>
        </w:rPr>
        <w:t xml:space="preserve"> পারব</w:t>
      </w:r>
      <w:r>
        <w:br/>
      </w:r>
      <w:r>
        <w:rPr>
          <w:color w:val="FF0000"/>
        </w:rPr>
        <w:t xml:space="preserve"> আমার</w:t>
      </w:r>
      <w:r>
        <w:rPr>
          <w:color w:val="280000"/>
        </w:rPr>
        <w:t xml:space="preserve"> এই</w:t>
      </w:r>
      <w:r>
        <w:rPr>
          <w:color w:val="000000"/>
        </w:rPr>
        <w:t xml:space="preserve"> আইডিটা</w:t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আন্টির</w:t>
      </w:r>
      <w:r>
        <w:rPr>
          <w:color w:val="000055"/>
        </w:rPr>
        <w:t xml:space="preserve"> আইডি</w:t>
      </w:r>
      <w:r>
        <w:rPr>
          <w:color w:val="000037"/>
        </w:rPr>
        <w:t xml:space="preserve"> কার্ড</w:t>
      </w:r>
      <w:r>
        <w:rPr>
          <w:color w:val="580000"/>
        </w:rPr>
        <w:t xml:space="preserve"> দিয়ে</w:t>
      </w:r>
      <w:r>
        <w:rPr>
          <w:color w:val="000019"/>
        </w:rPr>
        <w:t xml:space="preserve"> খোলা</w:t>
      </w:r>
      <w:r>
        <w:rPr>
          <w:color w:val="000042"/>
        </w:rPr>
        <w:t xml:space="preserve"> এখন</w:t>
      </w:r>
      <w:r>
        <w:rPr>
          <w:color w:val="3B0000"/>
        </w:rPr>
        <w:t xml:space="preserve"> আমি</w:t>
      </w:r>
      <w:r>
        <w:rPr>
          <w:color w:val="000019"/>
        </w:rPr>
        <w:t xml:space="preserve"> চাচ্ছি</w:t>
      </w:r>
      <w:r>
        <w:rPr>
          <w:color w:val="FF0000"/>
        </w:rPr>
        <w:t xml:space="preserve"> আমার</w:t>
      </w:r>
      <w:r>
        <w:rPr>
          <w:color w:val="000055"/>
        </w:rPr>
        <w:t xml:space="preserve"> আইডি</w:t>
      </w:r>
      <w:r>
        <w:rPr>
          <w:color w:val="000037"/>
        </w:rPr>
        <w:t xml:space="preserve"> কার্ড</w:t>
      </w:r>
      <w:r>
        <w:rPr>
          <w:color w:val="580000"/>
        </w:rPr>
        <w:t xml:space="preserve"> দিয়ে</w:t>
      </w:r>
      <w:r>
        <w:rPr>
          <w:color w:val="00003B"/>
        </w:rPr>
        <w:t xml:space="preserve"> বিকাশ</w:t>
      </w:r>
      <w:r>
        <w:rPr>
          <w:color w:val="00000B"/>
        </w:rPr>
        <w:t xml:space="preserve"> টা</w:t>
      </w:r>
      <w:r>
        <w:rPr>
          <w:color w:val="000000"/>
        </w:rPr>
        <w:t xml:space="preserve"> use</w:t>
      </w:r>
      <w:r>
        <w:rPr>
          <w:color w:val="3E0000"/>
        </w:rPr>
        <w:t xml:space="preserve"> করতে</w:t>
      </w:r>
      <w:r>
        <w:rPr>
          <w:color w:val="000042"/>
        </w:rPr>
        <w:t xml:space="preserve"> এখন</w:t>
      </w:r>
      <w:r>
        <w:rPr>
          <w:color w:val="3B0000"/>
        </w:rPr>
        <w:t xml:space="preserve"> আমি</w:t>
      </w:r>
      <w:r>
        <w:rPr>
          <w:color w:val="00000B"/>
        </w:rPr>
        <w:t xml:space="preserve"> কিভাবে</w:t>
      </w:r>
      <w:r>
        <w:rPr>
          <w:color w:val="160000"/>
        </w:rPr>
        <w:t xml:space="preserve"> নিজের</w:t>
      </w:r>
      <w:r>
        <w:rPr>
          <w:color w:val="000033"/>
        </w:rPr>
        <w:t xml:space="preserve"> নামে</w:t>
      </w:r>
      <w:r>
        <w:rPr>
          <w:color w:val="280000"/>
        </w:rPr>
        <w:t xml:space="preserve"> এই</w:t>
      </w:r>
      <w:r>
        <w:rPr>
          <w:color w:val="00003B"/>
        </w:rPr>
        <w:t xml:space="preserve"> বিকাশ</w:t>
      </w:r>
      <w:r>
        <w:rPr>
          <w:color w:val="00000E"/>
        </w:rPr>
        <w:t xml:space="preserve"> account</w:t>
      </w:r>
      <w:r>
        <w:rPr>
          <w:color w:val="000000"/>
        </w:rPr>
        <w:t xml:space="preserve"> ট্রান্সফার</w:t>
      </w:r>
      <w:r>
        <w:rPr>
          <w:color w:val="000007"/>
        </w:rPr>
        <w:t xml:space="preserve"> করবো</w:t>
      </w:r>
      <w:r>
        <w:br/>
      </w:r>
      <w:r>
        <w:rPr>
          <w:color w:val="240000"/>
        </w:rPr>
        <w:t xml:space="preserve"> amar</w:t>
      </w:r>
      <w:r>
        <w:rPr>
          <w:color w:val="000000"/>
        </w:rPr>
        <w:t xml:space="preserve"> bikash</w:t>
      </w:r>
      <w:r>
        <w:rPr>
          <w:color w:val="00001D"/>
        </w:rPr>
        <w:t xml:space="preserve"> ta</w:t>
      </w:r>
      <w:r>
        <w:rPr>
          <w:color w:val="240000"/>
        </w:rPr>
        <w:t xml:space="preserve"> amar</w:t>
      </w:r>
      <w:r>
        <w:rPr>
          <w:color w:val="000000"/>
        </w:rPr>
        <w:t xml:space="preserve"> nanar</w:t>
      </w:r>
      <w:r>
        <w:rPr>
          <w:color w:val="000007"/>
        </w:rPr>
        <w:t xml:space="preserve"> id</w:t>
      </w:r>
      <w:r>
        <w:rPr>
          <w:color w:val="070000"/>
        </w:rPr>
        <w:t xml:space="preserve"> diye</w:t>
      </w:r>
      <w:r>
        <w:rPr>
          <w:color w:val="000000"/>
        </w:rPr>
        <w:t xml:space="preserve"> khulchilam</w:t>
      </w:r>
      <w:r>
        <w:rPr>
          <w:color w:val="000000"/>
        </w:rPr>
        <w:t xml:space="preserve"> tokhon</w:t>
      </w:r>
      <w:r>
        <w:rPr>
          <w:color w:val="240000"/>
        </w:rPr>
        <w:t xml:space="preserve"> amar</w:t>
      </w:r>
      <w:r>
        <w:rPr>
          <w:color w:val="000007"/>
        </w:rPr>
        <w:t xml:space="preserve"> id</w:t>
      </w:r>
      <w:r>
        <w:rPr>
          <w:color w:val="030000"/>
        </w:rPr>
        <w:t xml:space="preserve"> chilo</w:t>
      </w:r>
      <w:r>
        <w:rPr>
          <w:color w:val="000000"/>
        </w:rPr>
        <w:t xml:space="preserve"> na</w:t>
      </w:r>
      <w:r>
        <w:rPr>
          <w:color w:val="000003"/>
        </w:rPr>
        <w:t xml:space="preserve"> ekhon</w:t>
      </w:r>
      <w:r>
        <w:rPr>
          <w:color w:val="240000"/>
        </w:rPr>
        <w:t xml:space="preserve"> amar</w:t>
      </w:r>
      <w:r>
        <w:rPr>
          <w:color w:val="000000"/>
        </w:rPr>
        <w:t xml:space="preserve"> smart</w:t>
      </w:r>
      <w:r>
        <w:rPr>
          <w:color w:val="00000B"/>
        </w:rPr>
        <w:t xml:space="preserve"> card</w:t>
      </w:r>
      <w:r>
        <w:rPr>
          <w:color w:val="000007"/>
        </w:rPr>
        <w:t xml:space="preserve"> ase</w:t>
      </w:r>
      <w:r>
        <w:rPr>
          <w:color w:val="0B0000"/>
        </w:rPr>
        <w:t xml:space="preserve"> ami</w:t>
      </w:r>
      <w:r>
        <w:rPr>
          <w:color w:val="0B0000"/>
        </w:rPr>
        <w:t xml:space="preserve"> ki</w:t>
      </w:r>
      <w:r>
        <w:rPr>
          <w:color w:val="000003"/>
        </w:rPr>
        <w:t xml:space="preserve"> kore</w:t>
      </w:r>
      <w:r>
        <w:rPr>
          <w:color w:val="000003"/>
        </w:rPr>
        <w:t xml:space="preserve"> seta</w:t>
      </w:r>
      <w:r>
        <w:rPr>
          <w:color w:val="000007"/>
        </w:rPr>
        <w:t xml:space="preserve"> transfer</w:t>
      </w:r>
      <w:r>
        <w:rPr>
          <w:color w:val="000012"/>
        </w:rPr>
        <w:t xml:space="preserve"> korte</w:t>
      </w:r>
      <w:r>
        <w:rPr>
          <w:color w:val="000000"/>
        </w:rPr>
        <w:t xml:space="preserve"> pari</w:t>
      </w:r>
      <w:r>
        <w:br/>
      </w:r>
      <w:r>
        <w:rPr>
          <w:color w:val="FF0000"/>
        </w:rPr>
        <w:t xml:space="preserve"> আমার</w:t>
      </w:r>
      <w:r>
        <w:rPr>
          <w:color w:val="00003B"/>
        </w:rPr>
        <w:t xml:space="preserve"> একাউন্ট</w:t>
      </w:r>
      <w:r>
        <w:rPr>
          <w:color w:val="00000B"/>
        </w:rPr>
        <w:t xml:space="preserve"> টি</w:t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মায়ের</w:t>
      </w:r>
      <w:r>
        <w:rPr>
          <w:color w:val="000016"/>
        </w:rPr>
        <w:t xml:space="preserve"> এনআইডি</w:t>
      </w:r>
      <w:r>
        <w:rPr>
          <w:color w:val="580000"/>
        </w:rPr>
        <w:t xml:space="preserve"> দিয়ে</w:t>
      </w:r>
      <w:r>
        <w:rPr>
          <w:color w:val="00000B"/>
        </w:rPr>
        <w:t xml:space="preserve"> খুলেছিলাম</w:t>
      </w:r>
      <w:r>
        <w:rPr>
          <w:color w:val="000042"/>
        </w:rPr>
        <w:t xml:space="preserve"> এখন</w:t>
      </w:r>
      <w:r>
        <w:rPr>
          <w:color w:val="3B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000016"/>
        </w:rPr>
        <w:t xml:space="preserve"> এনআইডি</w:t>
      </w:r>
      <w:r>
        <w:rPr>
          <w:color w:val="280000"/>
        </w:rPr>
        <w:t xml:space="preserve"> এই</w:t>
      </w:r>
      <w:r>
        <w:rPr>
          <w:color w:val="00003B"/>
        </w:rPr>
        <w:t xml:space="preserve"> একাউন্ট</w:t>
      </w:r>
      <w:r>
        <w:rPr>
          <w:color w:val="070000"/>
        </w:rPr>
        <w:t xml:space="preserve"> এর</w:t>
      </w:r>
      <w:r>
        <w:rPr>
          <w:color w:val="000012"/>
        </w:rPr>
        <w:t xml:space="preserve"> মালিকানা</w:t>
      </w:r>
      <w:r>
        <w:rPr>
          <w:color w:val="000007"/>
        </w:rPr>
        <w:t xml:space="preserve"> নিতে</w:t>
      </w:r>
      <w:r>
        <w:rPr>
          <w:color w:val="00001D"/>
        </w:rPr>
        <w:t xml:space="preserve"> চাই</w:t>
      </w:r>
      <w:r>
        <w:rPr>
          <w:color w:val="000000"/>
        </w:rPr>
        <w:t xml:space="preserve"> তাহলে</w:t>
      </w:r>
      <w:r>
        <w:rPr>
          <w:color w:val="070000"/>
        </w:rPr>
        <w:t xml:space="preserve"> আমাকে</w:t>
      </w:r>
      <w:r>
        <w:rPr>
          <w:color w:val="1D0000"/>
        </w:rPr>
        <w:t xml:space="preserve"> কি</w:t>
      </w:r>
      <w:r>
        <w:rPr>
          <w:color w:val="3E0000"/>
        </w:rPr>
        <w:t xml:space="preserve"> করতে</w:t>
      </w:r>
      <w:r>
        <w:rPr>
          <w:color w:val="070000"/>
        </w:rPr>
        <w:t xml:space="preserve"> হবে</w:t>
      </w:r>
      <w:r>
        <w:br/>
      </w:r>
      <w:r>
        <w:rPr>
          <w:color w:val="3B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00003B"/>
        </w:rPr>
        <w:t xml:space="preserve"> বিকাশ</w:t>
      </w:r>
      <w:r>
        <w:rPr>
          <w:color w:val="070000"/>
        </w:rPr>
        <w:t xml:space="preserve"> এর</w:t>
      </w:r>
      <w:r>
        <w:rPr>
          <w:color w:val="000000"/>
        </w:rPr>
        <w:t xml:space="preserve"> মালিকত্ব</w:t>
      </w:r>
      <w:r>
        <w:rPr>
          <w:color w:val="0E0000"/>
        </w:rPr>
        <w:t xml:space="preserve"> পরিবর্তন</w:t>
      </w:r>
      <w:r>
        <w:rPr>
          <w:color w:val="3E0000"/>
        </w:rPr>
        <w:t xml:space="preserve"> করতে</w:t>
      </w:r>
      <w:r>
        <w:rPr>
          <w:color w:val="00001D"/>
        </w:rPr>
        <w:t xml:space="preserve"> চাই</w:t>
      </w:r>
      <w:r>
        <w:rPr>
          <w:color w:val="FF0000"/>
        </w:rPr>
        <w:t xml:space="preserve"> আমার</w:t>
      </w:r>
      <w:r>
        <w:rPr>
          <w:color w:val="00000B"/>
        </w:rPr>
        <w:t xml:space="preserve"> বাবার</w:t>
      </w:r>
      <w:r>
        <w:rPr>
          <w:color w:val="000055"/>
        </w:rPr>
        <w:t xml:space="preserve"> আইডি</w:t>
      </w:r>
      <w:r>
        <w:rPr>
          <w:color w:val="000037"/>
        </w:rPr>
        <w:t xml:space="preserve"> কার্ড</w:t>
      </w:r>
      <w:r>
        <w:rPr>
          <w:color w:val="000000"/>
        </w:rPr>
        <w:t xml:space="preserve"> দেওয়া</w:t>
      </w:r>
      <w:r>
        <w:rPr>
          <w:color w:val="000042"/>
        </w:rPr>
        <w:t xml:space="preserve"> এখন</w:t>
      </w:r>
      <w:r>
        <w:rPr>
          <w:color w:val="3B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তথ্য</w:t>
      </w:r>
      <w:r>
        <w:rPr>
          <w:color w:val="000000"/>
        </w:rPr>
        <w:t xml:space="preserve"> দিতে</w:t>
      </w:r>
      <w:r>
        <w:rPr>
          <w:color w:val="00001D"/>
        </w:rPr>
        <w:t xml:space="preserve"> চাই</w:t>
      </w:r>
      <w:r>
        <w:br/>
      </w:r>
      <w:r>
        <w:rPr>
          <w:color w:val="FF0000"/>
        </w:rPr>
        <w:t xml:space="preserve"> আমার</w:t>
      </w:r>
      <w:r>
        <w:rPr>
          <w:color w:val="00003B"/>
        </w:rPr>
        <w:t xml:space="preserve"> একাউন্ট</w:t>
      </w:r>
      <w:r>
        <w:rPr>
          <w:color w:val="00000B"/>
        </w:rPr>
        <w:t xml:space="preserve"> টা</w:t>
      </w:r>
      <w:r>
        <w:rPr>
          <w:color w:val="000000"/>
        </w:rPr>
        <w:t xml:space="preserve"> ভাইয়ের</w:t>
      </w:r>
      <w:r>
        <w:rPr>
          <w:color w:val="000049"/>
        </w:rPr>
        <w:t xml:space="preserve"> nid</w:t>
      </w:r>
      <w:r>
        <w:rPr>
          <w:color w:val="00000B"/>
        </w:rPr>
        <w:t xml:space="preserve"> card</w:t>
      </w:r>
      <w:r>
        <w:rPr>
          <w:color w:val="580000"/>
        </w:rPr>
        <w:t xml:space="preserve"> দিয়ে</w:t>
      </w:r>
      <w:r>
        <w:rPr>
          <w:color w:val="00000B"/>
        </w:rPr>
        <w:t xml:space="preserve"> খুলেছিলাম</w:t>
      </w:r>
      <w:r>
        <w:rPr>
          <w:color w:val="000042"/>
        </w:rPr>
        <w:t xml:space="preserve"> এখন</w:t>
      </w:r>
      <w:r>
        <w:rPr>
          <w:color w:val="1D0000"/>
        </w:rPr>
        <w:t xml:space="preserve"> কি</w:t>
      </w:r>
      <w:r>
        <w:rPr>
          <w:color w:val="FF0000"/>
        </w:rPr>
        <w:t xml:space="preserve"> আমার</w:t>
      </w:r>
      <w:r>
        <w:rPr>
          <w:color w:val="000049"/>
        </w:rPr>
        <w:t xml:space="preserve"> nid</w:t>
      </w:r>
      <w:r>
        <w:rPr>
          <w:color w:val="580000"/>
        </w:rPr>
        <w:t xml:space="preserve"> দিয়ে</w:t>
      </w:r>
      <w:r>
        <w:rPr>
          <w:color w:val="000012"/>
        </w:rPr>
        <w:t xml:space="preserve"> মালিকানা</w:t>
      </w:r>
      <w:r>
        <w:rPr>
          <w:color w:val="000000"/>
        </w:rPr>
        <w:t xml:space="preserve"> পরির্বতন</w:t>
      </w:r>
      <w:r>
        <w:rPr>
          <w:color w:val="3E0000"/>
        </w:rPr>
        <w:t xml:space="preserve"> করতে</w:t>
      </w:r>
      <w:r>
        <w:rPr>
          <w:color w:val="000003"/>
        </w:rPr>
        <w:t xml:space="preserve"> পারব</w:t>
      </w:r>
      <w:r>
        <w:rPr>
          <w:color w:val="1D0000"/>
        </w:rPr>
        <w:t xml:space="preserve"> কি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আব্বার</w:t>
      </w:r>
      <w:r>
        <w:rPr>
          <w:color w:val="000033"/>
        </w:rPr>
        <w:t xml:space="preserve"> নামে</w:t>
      </w:r>
      <w:r>
        <w:rPr>
          <w:color w:val="00003B"/>
        </w:rPr>
        <w:t xml:space="preserve"> বিকাশ</w:t>
      </w:r>
      <w:r>
        <w:rPr>
          <w:color w:val="00003B"/>
        </w:rPr>
        <w:t xml:space="preserve"> একাউন্ট</w:t>
      </w:r>
      <w:r>
        <w:rPr>
          <w:color w:val="1D0000"/>
        </w:rPr>
        <w:t xml:space="preserve"> করা</w:t>
      </w:r>
      <w:r>
        <w:rPr>
          <w:color w:val="FF0000"/>
        </w:rPr>
        <w:t xml:space="preserve"> আমার</w:t>
      </w:r>
      <w:r>
        <w:rPr>
          <w:color w:val="000003"/>
        </w:rPr>
        <w:t xml:space="preserve"> সিম</w:t>
      </w:r>
      <w:r>
        <w:rPr>
          <w:color w:val="0E0000"/>
        </w:rPr>
        <w:t xml:space="preserve"> দিয়ে</w:t>
      </w:r>
      <w:r>
        <w:rPr>
          <w:color w:val="00000B"/>
        </w:rPr>
        <w:t xml:space="preserve"> চেঞ্জ</w:t>
      </w:r>
      <w:r>
        <w:rPr>
          <w:color w:val="3E0000"/>
        </w:rPr>
        <w:t xml:space="preserve"> করতে</w:t>
      </w:r>
      <w:r>
        <w:rPr>
          <w:color w:val="00001D"/>
        </w:rPr>
        <w:t xml:space="preserve"> চাই</w:t>
      </w:r>
      <w:r>
        <w:rPr>
          <w:color w:val="000012"/>
        </w:rPr>
        <w:t xml:space="preserve"> মালিকানা</w:t>
      </w:r>
      <w:r>
        <w:br/>
      </w:r>
      <w:r>
        <w:rPr>
          <w:color w:val="FF0000"/>
        </w:rPr>
        <w:t xml:space="preserve"> আমার</w:t>
      </w:r>
      <w:r>
        <w:rPr>
          <w:color w:val="00003B"/>
        </w:rPr>
        <w:t xml:space="preserve"> বিকাশ</w:t>
      </w:r>
      <w:r>
        <w:rPr>
          <w:color w:val="00003B"/>
        </w:rPr>
        <w:t xml:space="preserve"> একাউন্ট</w:t>
      </w:r>
      <w:r>
        <w:rPr>
          <w:color w:val="00000B"/>
        </w:rPr>
        <w:t xml:space="preserve"> টা</w:t>
      </w:r>
      <w:r>
        <w:rPr>
          <w:color w:val="000003"/>
        </w:rPr>
        <w:t xml:space="preserve"> আব্বুর</w:t>
      </w:r>
      <w:r>
        <w:rPr>
          <w:color w:val="000033"/>
        </w:rPr>
        <w:t xml:space="preserve"> নামে</w:t>
      </w:r>
      <w:r>
        <w:rPr>
          <w:color w:val="000000"/>
        </w:rPr>
        <w:t xml:space="preserve"> বাট</w:t>
      </w:r>
      <w:r>
        <w:rPr>
          <w:color w:val="0B0000"/>
        </w:rPr>
        <w:t xml:space="preserve"> এটা</w:t>
      </w:r>
      <w:r>
        <w:rPr>
          <w:color w:val="FF0000"/>
        </w:rPr>
        <w:t xml:space="preserve"> আমার</w:t>
      </w:r>
      <w:r>
        <w:rPr>
          <w:color w:val="000033"/>
        </w:rPr>
        <w:t xml:space="preserve"> নামে</w:t>
      </w:r>
      <w:r>
        <w:rPr>
          <w:color w:val="3E0000"/>
        </w:rPr>
        <w:t xml:space="preserve"> করতে</w:t>
      </w:r>
      <w:r>
        <w:rPr>
          <w:color w:val="000019"/>
        </w:rPr>
        <w:t xml:space="preserve"> চাচ্ছি</w:t>
      </w:r>
      <w:r>
        <w:br/>
      </w:r>
      <w:r>
        <w:rPr>
          <w:color w:val="370000"/>
        </w:rPr>
        <w:t xml:space="preserve"> amr</w:t>
      </w:r>
      <w:r>
        <w:rPr>
          <w:color w:val="000019"/>
        </w:rPr>
        <w:t xml:space="preserve"> bkash</w:t>
      </w:r>
      <w:r>
        <w:rPr>
          <w:color w:val="000000"/>
        </w:rPr>
        <w:t xml:space="preserve"> accunt</w:t>
      </w:r>
      <w:r>
        <w:rPr>
          <w:color w:val="00001D"/>
        </w:rPr>
        <w:t xml:space="preserve"> ta</w:t>
      </w:r>
      <w:r>
        <w:rPr>
          <w:color w:val="370000"/>
        </w:rPr>
        <w:t xml:space="preserve"> amr</w:t>
      </w:r>
      <w:r>
        <w:rPr>
          <w:color w:val="000000"/>
        </w:rPr>
        <w:t xml:space="preserve"> boro</w:t>
      </w:r>
      <w:r>
        <w:rPr>
          <w:color w:val="000000"/>
        </w:rPr>
        <w:t xml:space="preserve"> vai</w:t>
      </w:r>
      <w:r>
        <w:rPr>
          <w:color w:val="000000"/>
        </w:rPr>
        <w:t xml:space="preserve"> ar</w:t>
      </w:r>
      <w:r>
        <w:rPr>
          <w:color w:val="000021"/>
        </w:rPr>
        <w:t xml:space="preserve"> name</w:t>
      </w:r>
      <w:r>
        <w:rPr>
          <w:color w:val="190000"/>
        </w:rPr>
        <w:t xml:space="preserve"> kora</w:t>
      </w:r>
      <w:r>
        <w:rPr>
          <w:color w:val="000007"/>
        </w:rPr>
        <w:t xml:space="preserve"> ase</w:t>
      </w:r>
      <w:r>
        <w:rPr>
          <w:color w:val="00000B"/>
        </w:rPr>
        <w:t xml:space="preserve"> r</w:t>
      </w:r>
      <w:r>
        <w:rPr>
          <w:color w:val="000003"/>
        </w:rPr>
        <w:t xml:space="preserve"> seta</w:t>
      </w:r>
      <w:r>
        <w:rPr>
          <w:color w:val="0B0000"/>
        </w:rPr>
        <w:t xml:space="preserve"> ki</w:t>
      </w:r>
      <w:r>
        <w:rPr>
          <w:color w:val="000000"/>
        </w:rPr>
        <w:t xml:space="preserve"> akhon</w:t>
      </w:r>
      <w:r>
        <w:rPr>
          <w:color w:val="370000"/>
        </w:rPr>
        <w:t xml:space="preserve"> amr</w:t>
      </w:r>
      <w:r>
        <w:rPr>
          <w:color w:val="000021"/>
        </w:rPr>
        <w:t xml:space="preserve"> name</w:t>
      </w:r>
      <w:r>
        <w:rPr>
          <w:color w:val="000000"/>
        </w:rPr>
        <w:t xml:space="preserve"> halnagat</w:t>
      </w:r>
      <w:r>
        <w:rPr>
          <w:color w:val="000012"/>
        </w:rPr>
        <w:t xml:space="preserve"> korte</w:t>
      </w:r>
      <w:r>
        <w:rPr>
          <w:color w:val="000003"/>
        </w:rPr>
        <w:t xml:space="preserve"> parbo</w:t>
      </w:r>
      <w:r>
        <w:br/>
      </w:r>
      <w:r>
        <w:rPr>
          <w:color w:val="370000"/>
        </w:rPr>
        <w:t xml:space="preserve"> amr</w:t>
      </w:r>
      <w:r>
        <w:rPr>
          <w:color w:val="000019"/>
        </w:rPr>
        <w:t xml:space="preserve"> bkash</w:t>
      </w:r>
      <w:r>
        <w:rPr>
          <w:color w:val="000000"/>
        </w:rPr>
        <w:t xml:space="preserve"> ac</w:t>
      </w:r>
      <w:r>
        <w:rPr>
          <w:color w:val="370000"/>
        </w:rPr>
        <w:t xml:space="preserve"> amr</w:t>
      </w:r>
      <w:r>
        <w:rPr>
          <w:color w:val="000000"/>
        </w:rPr>
        <w:t xml:space="preserve"> mayer</w:t>
      </w:r>
      <w:r>
        <w:rPr>
          <w:color w:val="000021"/>
        </w:rPr>
        <w:t xml:space="preserve"> name</w:t>
      </w:r>
      <w:r>
        <w:rPr>
          <w:color w:val="030000"/>
        </w:rPr>
        <w:t xml:space="preserve"> a</w:t>
      </w:r>
      <w:r>
        <w:rPr>
          <w:color w:val="000003"/>
        </w:rPr>
        <w:t xml:space="preserve"> ache</w:t>
      </w:r>
      <w:r>
        <w:rPr>
          <w:color w:val="000000"/>
        </w:rPr>
        <w:t xml:space="preserve"> ekhn</w:t>
      </w:r>
      <w:r>
        <w:rPr>
          <w:color w:val="0B0000"/>
        </w:rPr>
        <w:t xml:space="preserve"> ami</w:t>
      </w:r>
      <w:r>
        <w:rPr>
          <w:color w:val="000003"/>
        </w:rPr>
        <w:t xml:space="preserve"> nijer</w:t>
      </w:r>
      <w:r>
        <w:rPr>
          <w:color w:val="000021"/>
        </w:rPr>
        <w:t xml:space="preserve"> name</w:t>
      </w:r>
      <w:r>
        <w:rPr>
          <w:color w:val="000003"/>
        </w:rPr>
        <w:t xml:space="preserve"> korbo</w:t>
      </w:r>
      <w:r>
        <w:rPr>
          <w:color w:val="000000"/>
        </w:rPr>
        <w:t xml:space="preserve"> kivabe</w:t>
      </w:r>
      <w:r>
        <w:br/>
      </w:r>
      <w:r>
        <w:rPr>
          <w:color w:val="240000"/>
        </w:rPr>
        <w:t xml:space="preserve"> amar</w:t>
      </w:r>
      <w:r>
        <w:rPr>
          <w:color w:val="000000"/>
        </w:rPr>
        <w:t xml:space="preserve"> ai</w:t>
      </w:r>
      <w:r>
        <w:rPr>
          <w:color w:val="00000E"/>
        </w:rPr>
        <w:t xml:space="preserve"> account</w:t>
      </w:r>
      <w:r>
        <w:rPr>
          <w:color w:val="00001D"/>
        </w:rPr>
        <w:t xml:space="preserve"> ta</w:t>
      </w:r>
      <w:r>
        <w:rPr>
          <w:color w:val="370000"/>
        </w:rPr>
        <w:t xml:space="preserve"> amr</w:t>
      </w:r>
      <w:r>
        <w:rPr>
          <w:color w:val="000003"/>
        </w:rPr>
        <w:t xml:space="preserve"> ammur</w:t>
      </w:r>
      <w:r>
        <w:rPr>
          <w:color w:val="000021"/>
        </w:rPr>
        <w:t xml:space="preserve"> name</w:t>
      </w:r>
      <w:r>
        <w:rPr>
          <w:color w:val="190000"/>
        </w:rPr>
        <w:t xml:space="preserve"> kora</w:t>
      </w:r>
      <w:r>
        <w:rPr>
          <w:color w:val="000007"/>
        </w:rPr>
        <w:t xml:space="preserve"> ase</w:t>
      </w:r>
      <w:r>
        <w:rPr>
          <w:color w:val="000000"/>
        </w:rPr>
        <w:t xml:space="preserve"> aita</w:t>
      </w:r>
      <w:r>
        <w:rPr>
          <w:color w:val="370000"/>
        </w:rPr>
        <w:t xml:space="preserve"> amr</w:t>
      </w:r>
      <w:r>
        <w:rPr>
          <w:color w:val="000021"/>
        </w:rPr>
        <w:t xml:space="preserve"> name</w:t>
      </w:r>
      <w:r>
        <w:rPr>
          <w:color w:val="030000"/>
        </w:rPr>
        <w:t xml:space="preserve"> a</w:t>
      </w:r>
      <w:r>
        <w:rPr>
          <w:color w:val="00000E"/>
        </w:rPr>
        <w:t xml:space="preserve"> account</w:t>
      </w:r>
      <w:r>
        <w:rPr>
          <w:color w:val="00001D"/>
        </w:rPr>
        <w:t xml:space="preserve"> ta</w:t>
      </w:r>
      <w:r>
        <w:rPr>
          <w:color w:val="000012"/>
        </w:rPr>
        <w:t xml:space="preserve"> korte</w:t>
      </w:r>
      <w:r>
        <w:rPr>
          <w:color w:val="000000"/>
        </w:rPr>
        <w:t xml:space="preserve"> chai</w:t>
      </w:r>
      <w:r>
        <w:br/>
      </w:r>
      <w:r>
        <w:rPr>
          <w:color w:val="280000"/>
        </w:rPr>
        <w:t xml:space="preserve"> এই</w:t>
      </w:r>
      <w:r>
        <w:rPr>
          <w:color w:val="00003B"/>
        </w:rPr>
        <w:t xml:space="preserve"> একাউন্ট</w:t>
      </w:r>
      <w:r>
        <w:rPr>
          <w:color w:val="00000B"/>
        </w:rPr>
        <w:t xml:space="preserve"> টা</w:t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বড়</w:t>
      </w:r>
      <w:r>
        <w:rPr>
          <w:color w:val="000000"/>
        </w:rPr>
        <w:t xml:space="preserve"> আপু</w:t>
      </w:r>
      <w:r>
        <w:rPr>
          <w:color w:val="000055"/>
        </w:rPr>
        <w:t xml:space="preserve"> আইডি</w:t>
      </w:r>
      <w:r>
        <w:rPr>
          <w:color w:val="580000"/>
        </w:rPr>
        <w:t xml:space="preserve"> দিয়ে</w:t>
      </w:r>
      <w:r>
        <w:rPr>
          <w:color w:val="000000"/>
        </w:rPr>
        <w:t xml:space="preserve"> খেলা</w:t>
      </w:r>
      <w:r>
        <w:rPr>
          <w:color w:val="000000"/>
        </w:rPr>
        <w:t xml:space="preserve"> হয়েছে</w:t>
      </w:r>
      <w:r>
        <w:rPr>
          <w:color w:val="000042"/>
        </w:rPr>
        <w:t xml:space="preserve"> এখন</w:t>
      </w:r>
      <w:r>
        <w:rPr>
          <w:color w:val="00000B"/>
        </w:rPr>
        <w:t xml:space="preserve"> কিভাবে</w:t>
      </w:r>
      <w:r>
        <w:rPr>
          <w:color w:val="000000"/>
        </w:rPr>
        <w:t xml:space="preserve"> ওনারশিপ</w:t>
      </w:r>
      <w:r>
        <w:rPr>
          <w:color w:val="00000B"/>
        </w:rPr>
        <w:t xml:space="preserve"> চেঞ্জ</w:t>
      </w:r>
      <w:r>
        <w:rPr>
          <w:color w:val="000007"/>
        </w:rPr>
        <w:t xml:space="preserve"> করবো</w:t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আইডিতে</w:t>
      </w:r>
      <w:r>
        <w:br/>
      </w:r>
      <w:r>
        <w:rPr>
          <w:color w:val="FF0000"/>
        </w:rPr>
        <w:t xml:space="preserve"> আমার</w:t>
      </w:r>
      <w:r>
        <w:rPr>
          <w:color w:val="000016"/>
        </w:rPr>
        <w:t xml:space="preserve"> আম্মুর</w:t>
      </w:r>
      <w:r>
        <w:rPr>
          <w:color w:val="000055"/>
        </w:rPr>
        <w:t xml:space="preserve"> আইডি</w:t>
      </w:r>
      <w:r>
        <w:rPr>
          <w:color w:val="000037"/>
        </w:rPr>
        <w:t xml:space="preserve"> কার্ড</w:t>
      </w:r>
      <w:r>
        <w:rPr>
          <w:color w:val="580000"/>
        </w:rPr>
        <w:t xml:space="preserve"> দিয়ে</w:t>
      </w:r>
      <w:r>
        <w:rPr>
          <w:color w:val="FF0000"/>
        </w:rPr>
        <w:t xml:space="preserve"> আমার</w:t>
      </w:r>
      <w:r>
        <w:rPr>
          <w:color w:val="000003"/>
        </w:rPr>
        <w:t xml:space="preserve"> সিমে</w:t>
      </w:r>
      <w:r>
        <w:rPr>
          <w:color w:val="00003B"/>
        </w:rPr>
        <w:t xml:space="preserve"> বিকাশ</w:t>
      </w:r>
      <w:r>
        <w:rPr>
          <w:color w:val="000000"/>
        </w:rPr>
        <w:t xml:space="preserve"> খুলছি</w:t>
      </w:r>
      <w:r>
        <w:rPr>
          <w:color w:val="000042"/>
        </w:rPr>
        <w:t xml:space="preserve"> এখন</w:t>
      </w:r>
      <w:r>
        <w:rPr>
          <w:color w:val="3B0000"/>
        </w:rPr>
        <w:t xml:space="preserve"> আমি</w:t>
      </w:r>
      <w:r>
        <w:rPr>
          <w:color w:val="000003"/>
        </w:rPr>
        <w:t xml:space="preserve"> সেটা</w:t>
      </w:r>
      <w:r>
        <w:rPr>
          <w:color w:val="00000B"/>
        </w:rPr>
        <w:t xml:space="preserve"> চেঞ্জ</w:t>
      </w:r>
      <w:r>
        <w:rPr>
          <w:color w:val="0E0000"/>
        </w:rPr>
        <w:t xml:space="preserve"> করে</w:t>
      </w:r>
      <w:r>
        <w:rPr>
          <w:color w:val="FF0000"/>
        </w:rPr>
        <w:t xml:space="preserve"> আমার</w:t>
      </w:r>
      <w:r>
        <w:rPr>
          <w:color w:val="000055"/>
        </w:rPr>
        <w:t xml:space="preserve"> আইডি</w:t>
      </w:r>
      <w:r>
        <w:rPr>
          <w:color w:val="000037"/>
        </w:rPr>
        <w:t xml:space="preserve"> কার্ড</w:t>
      </w:r>
      <w:r>
        <w:rPr>
          <w:color w:val="580000"/>
        </w:rPr>
        <w:t xml:space="preserve"> দিয়ে</w:t>
      </w:r>
      <w:r>
        <w:rPr>
          <w:color w:val="000000"/>
        </w:rPr>
        <w:t xml:space="preserve"> খুলতে</w:t>
      </w:r>
      <w:r>
        <w:rPr>
          <w:color w:val="00001D"/>
        </w:rPr>
        <w:t xml:space="preserve"> চাই</w:t>
      </w:r>
      <w:r>
        <w:br/>
      </w:r>
      <w:r>
        <w:rPr>
          <w:color w:val="FF0000"/>
        </w:rPr>
        <w:t xml:space="preserve"> আমার</w:t>
      </w:r>
      <w:r>
        <w:rPr>
          <w:color w:val="280000"/>
        </w:rPr>
        <w:t xml:space="preserve"> এই</w:t>
      </w:r>
      <w:r>
        <w:rPr>
          <w:color w:val="000003"/>
        </w:rPr>
        <w:t xml:space="preserve"> বিকাশটি</w:t>
      </w:r>
      <w:r>
        <w:rPr>
          <w:color w:val="FF0000"/>
        </w:rPr>
        <w:t xml:space="preserve"> আমার</w:t>
      </w:r>
      <w:r>
        <w:rPr>
          <w:color w:val="120000"/>
        </w:rPr>
        <w:t xml:space="preserve"> মায়ের</w:t>
      </w:r>
      <w:r>
        <w:rPr>
          <w:color w:val="000033"/>
        </w:rPr>
        <w:t xml:space="preserve"> নামে</w:t>
      </w:r>
      <w:r>
        <w:rPr>
          <w:color w:val="000007"/>
        </w:rPr>
        <w:t xml:space="preserve"> রেজিস্ট্রেশন</w:t>
      </w:r>
      <w:r>
        <w:rPr>
          <w:color w:val="1D0000"/>
        </w:rPr>
        <w:t xml:space="preserve"> করা</w:t>
      </w:r>
      <w:r>
        <w:rPr>
          <w:color w:val="000000"/>
        </w:rPr>
        <w:t xml:space="preserve"> হয়েছিলো</w:t>
      </w:r>
      <w:r>
        <w:rPr>
          <w:color w:val="000042"/>
        </w:rPr>
        <w:t xml:space="preserve"> এখন</w:t>
      </w:r>
      <w:r>
        <w:rPr>
          <w:color w:val="3B0000"/>
        </w:rPr>
        <w:t xml:space="preserve"> আমি</w:t>
      </w:r>
      <w:r>
        <w:rPr>
          <w:color w:val="000000"/>
        </w:rPr>
        <w:t xml:space="preserve"> ভোটার</w:t>
      </w:r>
      <w:r>
        <w:rPr>
          <w:color w:val="000000"/>
        </w:rPr>
        <w:t xml:space="preserve"> হয়েছি</w:t>
      </w:r>
      <w:r>
        <w:rPr>
          <w:color w:val="280000"/>
        </w:rPr>
        <w:t xml:space="preserve"> এই</w:t>
      </w:r>
      <w:r>
        <w:rPr>
          <w:color w:val="000003"/>
        </w:rPr>
        <w:t xml:space="preserve"> বিকাশটি</w:t>
      </w:r>
      <w:r>
        <w:rPr>
          <w:color w:val="000042"/>
        </w:rPr>
        <w:t xml:space="preserve"> এখন</w:t>
      </w:r>
      <w:r>
        <w:rPr>
          <w:color w:val="FF0000"/>
        </w:rPr>
        <w:t xml:space="preserve"> আমার</w:t>
      </w:r>
      <w:r>
        <w:rPr>
          <w:color w:val="000033"/>
        </w:rPr>
        <w:t xml:space="preserve"> নামে</w:t>
      </w:r>
      <w:r>
        <w:rPr>
          <w:color w:val="000007"/>
        </w:rPr>
        <w:t xml:space="preserve"> রেজিস্ট্রেশন</w:t>
      </w:r>
      <w:r>
        <w:rPr>
          <w:color w:val="000000"/>
        </w:rPr>
        <w:t xml:space="preserve"> করার</w:t>
      </w:r>
      <w:r>
        <w:rPr>
          <w:color w:val="000000"/>
        </w:rPr>
        <w:t xml:space="preserve"> উপায়</w:t>
      </w:r>
      <w:r>
        <w:rPr>
          <w:color w:val="030000"/>
        </w:rPr>
        <w:t xml:space="preserve"> কী</w:t>
      </w:r>
      <w:r>
        <w:br/>
      </w:r>
      <w:r>
        <w:rPr>
          <w:color w:val="FF0000"/>
        </w:rPr>
        <w:t xml:space="preserve"> আমার</w:t>
      </w:r>
      <w:r>
        <w:rPr>
          <w:color w:val="00003B"/>
        </w:rPr>
        <w:t xml:space="preserve"> বিকাশ</w:t>
      </w:r>
      <w:r>
        <w:rPr>
          <w:color w:val="00003B"/>
        </w:rPr>
        <w:t xml:space="preserve"> একাউন্ট</w:t>
      </w:r>
      <w:r>
        <w:rPr>
          <w:color w:val="000016"/>
        </w:rPr>
        <w:t xml:space="preserve"> আম্মুর</w:t>
      </w:r>
      <w:r>
        <w:rPr>
          <w:color w:val="000055"/>
        </w:rPr>
        <w:t xml:space="preserve"> আইডি</w:t>
      </w:r>
      <w:r>
        <w:rPr>
          <w:color w:val="000037"/>
        </w:rPr>
        <w:t xml:space="preserve"> কার্ড</w:t>
      </w:r>
      <w:r>
        <w:rPr>
          <w:color w:val="580000"/>
        </w:rPr>
        <w:t xml:space="preserve"> দিয়ে</w:t>
      </w:r>
      <w:r>
        <w:rPr>
          <w:color w:val="000019"/>
        </w:rPr>
        <w:t xml:space="preserve"> খোলা</w:t>
      </w:r>
      <w:r>
        <w:rPr>
          <w:color w:val="000000"/>
        </w:rPr>
        <w:t xml:space="preserve"> এইটা</w:t>
      </w:r>
      <w:r>
        <w:rPr>
          <w:color w:val="1D0000"/>
        </w:rPr>
        <w:t xml:space="preserve"> কি</w:t>
      </w:r>
      <w:r>
        <w:rPr>
          <w:color w:val="FF0000"/>
        </w:rPr>
        <w:t xml:space="preserve"> আমার</w:t>
      </w:r>
      <w:r>
        <w:rPr>
          <w:color w:val="000055"/>
        </w:rPr>
        <w:t xml:space="preserve"> আইডি</w:t>
      </w:r>
      <w:r>
        <w:rPr>
          <w:color w:val="000000"/>
        </w:rPr>
        <w:t xml:space="preserve"> কার্ডে</w:t>
      </w:r>
      <w:r>
        <w:rPr>
          <w:color w:val="000007"/>
        </w:rPr>
        <w:t xml:space="preserve"> নিতে</w:t>
      </w:r>
      <w:r>
        <w:rPr>
          <w:color w:val="000000"/>
        </w:rPr>
        <w:t xml:space="preserve"> পারবো</w:t>
      </w:r>
      <w:r>
        <w:br/>
      </w:r>
      <w:r>
        <w:rPr>
          <w:color w:val="FF0000"/>
        </w:rPr>
        <w:t xml:space="preserve"> আমার</w:t>
      </w:r>
      <w:r>
        <w:rPr>
          <w:color w:val="00003B"/>
        </w:rPr>
        <w:t xml:space="preserve"> বিকাশ</w:t>
      </w:r>
      <w:r>
        <w:rPr>
          <w:color w:val="000055"/>
        </w:rPr>
        <w:t xml:space="preserve"> আইডি</w:t>
      </w:r>
      <w:r>
        <w:rPr>
          <w:color w:val="FF0000"/>
        </w:rPr>
        <w:t xml:space="preserve"> আমার</w:t>
      </w:r>
      <w:r>
        <w:rPr>
          <w:color w:val="120000"/>
        </w:rPr>
        <w:t xml:space="preserve"> মায়ের</w:t>
      </w:r>
      <w:r>
        <w:rPr>
          <w:color w:val="000003"/>
        </w:rPr>
        <w:t xml:space="preserve"> এন</w:t>
      </w:r>
      <w:r>
        <w:rPr>
          <w:color w:val="000055"/>
        </w:rPr>
        <w:t xml:space="preserve"> আইডি</w:t>
      </w:r>
      <w:r>
        <w:rPr>
          <w:color w:val="580000"/>
        </w:rPr>
        <w:t xml:space="preserve"> দিয়ে</w:t>
      </w:r>
      <w:r>
        <w:rPr>
          <w:color w:val="000019"/>
        </w:rPr>
        <w:t xml:space="preserve"> খোলা</w:t>
      </w:r>
      <w:r>
        <w:rPr>
          <w:color w:val="FF0000"/>
        </w:rPr>
        <w:t xml:space="preserve"> আমার</w:t>
      </w:r>
      <w:r>
        <w:rPr>
          <w:color w:val="120000"/>
        </w:rPr>
        <w:t xml:space="preserve"> মায়ের</w:t>
      </w:r>
      <w:r>
        <w:rPr>
          <w:color w:val="00003B"/>
        </w:rPr>
        <w:t xml:space="preserve"> বিকাশ</w:t>
      </w:r>
      <w:r>
        <w:rPr>
          <w:color w:val="000055"/>
        </w:rPr>
        <w:t xml:space="preserve"> আইডি</w:t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এনয়াইডি</w:t>
      </w:r>
      <w:r>
        <w:rPr>
          <w:color w:val="580000"/>
        </w:rPr>
        <w:t xml:space="preserve"> দিয়ে</w:t>
      </w:r>
      <w:r>
        <w:rPr>
          <w:color w:val="000019"/>
        </w:rPr>
        <w:t xml:space="preserve"> খোলা</w:t>
      </w:r>
      <w:r>
        <w:rPr>
          <w:color w:val="000042"/>
        </w:rPr>
        <w:t xml:space="preserve"> এখন</w:t>
      </w:r>
      <w:r>
        <w:rPr>
          <w:color w:val="160000"/>
        </w:rPr>
        <w:t xml:space="preserve"> নিজের</w:t>
      </w:r>
      <w:r>
        <w:rPr>
          <w:color w:val="160000"/>
        </w:rPr>
        <w:t xml:space="preserve"> নিজের</w:t>
      </w:r>
      <w:r>
        <w:rPr>
          <w:color w:val="000003"/>
        </w:rPr>
        <w:t xml:space="preserve"> এন</w:t>
      </w:r>
      <w:r>
        <w:rPr>
          <w:color w:val="000000"/>
        </w:rPr>
        <w:t xml:space="preserve"> আই</w:t>
      </w:r>
      <w:r>
        <w:rPr>
          <w:color w:val="000000"/>
        </w:rPr>
        <w:t xml:space="preserve"> ডি</w:t>
      </w:r>
      <w:r>
        <w:rPr>
          <w:color w:val="030000"/>
        </w:rPr>
        <w:t xml:space="preserve"> তে</w:t>
      </w:r>
      <w:r>
        <w:rPr>
          <w:color w:val="00000B"/>
        </w:rPr>
        <w:t xml:space="preserve"> কিভাবে</w:t>
      </w:r>
      <w:r>
        <w:rPr>
          <w:color w:val="000000"/>
        </w:rPr>
        <w:t xml:space="preserve"> ব্যাক</w:t>
      </w:r>
      <w:r>
        <w:rPr>
          <w:color w:val="1D0000"/>
        </w:rPr>
        <w:t xml:space="preserve"> করা</w:t>
      </w:r>
      <w:r>
        <w:rPr>
          <w:color w:val="000003"/>
        </w:rPr>
        <w:t xml:space="preserve"> যাবে</w:t>
      </w:r>
      <w:r>
        <w:br/>
      </w:r>
      <w:r>
        <w:rPr>
          <w:color w:val="240000"/>
        </w:rPr>
        <w:t xml:space="preserve"> amar</w:t>
      </w:r>
      <w:r>
        <w:rPr>
          <w:color w:val="000019"/>
        </w:rPr>
        <w:t xml:space="preserve"> bkash</w:t>
      </w:r>
      <w:r>
        <w:rPr>
          <w:color w:val="000000"/>
        </w:rPr>
        <w:t xml:space="preserve"> number</w:t>
      </w:r>
      <w:r>
        <w:rPr>
          <w:color w:val="000003"/>
        </w:rPr>
        <w:t xml:space="preserve"> ammur</w:t>
      </w:r>
      <w:r>
        <w:rPr>
          <w:color w:val="000049"/>
        </w:rPr>
        <w:t xml:space="preserve"> nid</w:t>
      </w:r>
      <w:r>
        <w:rPr>
          <w:color w:val="070000"/>
        </w:rPr>
        <w:t xml:space="preserve"> diye</w:t>
      </w:r>
      <w:r>
        <w:rPr>
          <w:color w:val="190000"/>
        </w:rPr>
        <w:t xml:space="preserve"> kora</w:t>
      </w:r>
      <w:r>
        <w:rPr>
          <w:color w:val="0B0000"/>
        </w:rPr>
        <w:t xml:space="preserve"> ami</w:t>
      </w:r>
      <w:r>
        <w:rPr>
          <w:color w:val="000000"/>
        </w:rPr>
        <w:t xml:space="preserve"> eita</w:t>
      </w:r>
      <w:r>
        <w:rPr>
          <w:color w:val="000003"/>
        </w:rPr>
        <w:t xml:space="preserve"> change</w:t>
      </w:r>
      <w:r>
        <w:rPr>
          <w:color w:val="000012"/>
        </w:rPr>
        <w:t xml:space="preserve"> korte</w:t>
      </w:r>
      <w:r>
        <w:rPr>
          <w:color w:val="000000"/>
        </w:rPr>
        <w:t xml:space="preserve"> cai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অ্যাকাউন্টটি</w:t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বড়</w:t>
      </w:r>
      <w:r>
        <w:rPr>
          <w:color w:val="000000"/>
        </w:rPr>
        <w:t xml:space="preserve"> ভাইয়ের</w:t>
      </w:r>
      <w:r>
        <w:rPr>
          <w:color w:val="000055"/>
        </w:rPr>
        <w:t xml:space="preserve"> আইডি</w:t>
      </w:r>
      <w:r>
        <w:rPr>
          <w:color w:val="0E0000"/>
        </w:rPr>
        <w:t xml:space="preserve"> দিয়ে</w:t>
      </w:r>
      <w:r>
        <w:rPr>
          <w:color w:val="000019"/>
        </w:rPr>
        <w:t xml:space="preserve"> খোলা</w:t>
      </w:r>
      <w:r>
        <w:rPr>
          <w:color w:val="000000"/>
        </w:rPr>
        <w:t xml:space="preserve"> হয়েছে</w:t>
      </w:r>
      <w:r>
        <w:rPr>
          <w:color w:val="000042"/>
        </w:rPr>
        <w:t xml:space="preserve"> এখন</w:t>
      </w:r>
      <w:r>
        <w:rPr>
          <w:color w:val="000000"/>
        </w:rPr>
        <w:t xml:space="preserve"> এটি</w:t>
      </w:r>
      <w:r>
        <w:rPr>
          <w:color w:val="3B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000055"/>
        </w:rPr>
        <w:t xml:space="preserve"> আইডি</w:t>
      </w:r>
      <w:r>
        <w:rPr>
          <w:color w:val="0E0000"/>
        </w:rPr>
        <w:t xml:space="preserve"> দিয়ে</w:t>
      </w:r>
      <w:r>
        <w:rPr>
          <w:color w:val="000000"/>
        </w:rPr>
        <w:t xml:space="preserve"> ভেরিফাই</w:t>
      </w:r>
      <w:r>
        <w:rPr>
          <w:color w:val="3E0000"/>
        </w:rPr>
        <w:t xml:space="preserve"> করতে</w:t>
      </w:r>
      <w:r>
        <w:rPr>
          <w:color w:val="000019"/>
        </w:rPr>
        <w:t xml:space="preserve"> চাচ্ছি</w:t>
      </w:r>
      <w:r>
        <w:rPr>
          <w:color w:val="000000"/>
        </w:rPr>
        <w:t xml:space="preserve"> একত্রে</w:t>
      </w:r>
      <w:r>
        <w:rPr>
          <w:color w:val="070000"/>
        </w:rPr>
        <w:t xml:space="preserve"> আমাকে</w:t>
      </w:r>
      <w:r>
        <w:rPr>
          <w:color w:val="1D0000"/>
        </w:rPr>
        <w:t xml:space="preserve"> কি</w:t>
      </w:r>
      <w:r>
        <w:rPr>
          <w:color w:val="1D0000"/>
        </w:rPr>
        <w:t xml:space="preserve"> কি</w:t>
      </w:r>
      <w:r>
        <w:rPr>
          <w:color w:val="3E0000"/>
        </w:rPr>
        <w:t xml:space="preserve"> করতে</w:t>
      </w:r>
      <w:r>
        <w:rPr>
          <w:color w:val="070000"/>
        </w:rPr>
        <w:t xml:space="preserve"> হবে</w:t>
      </w:r>
      <w:r>
        <w:br/>
      </w:r>
      <w:r>
        <w:rPr>
          <w:color w:val="000000"/>
        </w:rPr>
        <w:t xml:space="preserve"> this</w:t>
      </w:r>
      <w:r>
        <w:rPr>
          <w:color w:val="000000"/>
        </w:rPr>
        <w:t xml:space="preserve"> accounts</w:t>
      </w:r>
      <w:r>
        <w:rPr>
          <w:color w:val="000049"/>
        </w:rPr>
        <w:t xml:space="preserve"> nid</w:t>
      </w:r>
      <w:r>
        <w:rPr>
          <w:color w:val="000000"/>
        </w:rPr>
        <w:t xml:space="preserve"> is</w:t>
      </w:r>
      <w:r>
        <w:rPr>
          <w:color w:val="000000"/>
        </w:rPr>
        <w:t xml:space="preserve"> my</w:t>
      </w:r>
      <w:r>
        <w:rPr>
          <w:color w:val="000000"/>
        </w:rPr>
        <w:t xml:space="preserve"> mother</w:t>
      </w:r>
      <w:r>
        <w:rPr>
          <w:color w:val="000000"/>
        </w:rPr>
        <w:t xml:space="preserve"> can</w:t>
      </w:r>
      <w:r>
        <w:rPr>
          <w:color w:val="000000"/>
        </w:rPr>
        <w:t xml:space="preserve"> i</w:t>
      </w:r>
      <w:r>
        <w:rPr>
          <w:color w:val="000003"/>
        </w:rPr>
        <w:t xml:space="preserve"> change</w:t>
      </w:r>
      <w:r>
        <w:br/>
      </w:r>
      <w:r>
        <w:rPr>
          <w:color w:val="FF0000"/>
        </w:rPr>
        <w:t xml:space="preserve"> আমার</w:t>
      </w:r>
      <w:r>
        <w:rPr>
          <w:color w:val="000003"/>
        </w:rPr>
        <w:t xml:space="preserve"> আব্বুর</w:t>
      </w:r>
      <w:r>
        <w:rPr>
          <w:color w:val="000049"/>
        </w:rPr>
        <w:t xml:space="preserve"> nid</w:t>
      </w:r>
      <w:r>
        <w:rPr>
          <w:color w:val="0E0000"/>
        </w:rPr>
        <w:t xml:space="preserve"> দিয়ে</w:t>
      </w:r>
      <w:r>
        <w:rPr>
          <w:color w:val="00003B"/>
        </w:rPr>
        <w:t xml:space="preserve"> একাউন্ট</w:t>
      </w:r>
      <w:r>
        <w:rPr>
          <w:color w:val="000000"/>
        </w:rPr>
        <w:t xml:space="preserve"> খুলছিলাম</w:t>
      </w:r>
      <w:r>
        <w:rPr>
          <w:color w:val="000042"/>
        </w:rPr>
        <w:t xml:space="preserve"> এখন</w:t>
      </w:r>
      <w:r>
        <w:rPr>
          <w:color w:val="3B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000049"/>
        </w:rPr>
        <w:t xml:space="preserve"> nid</w:t>
      </w:r>
      <w:r>
        <w:rPr>
          <w:color w:val="000000"/>
        </w:rPr>
        <w:t xml:space="preserve"> সাবমিট</w:t>
      </w:r>
      <w:r>
        <w:rPr>
          <w:color w:val="000000"/>
        </w:rPr>
        <w:t xml:space="preserve"> করলে</w:t>
      </w:r>
      <w:r>
        <w:rPr>
          <w:color w:val="070000"/>
        </w:rPr>
        <w:t xml:space="preserve"> হবে</w:t>
      </w:r>
      <w:r>
        <w:rPr>
          <w:color w:val="000000"/>
        </w:rPr>
        <w:t xml:space="preserve"> মালিকনা</w:t>
      </w:r>
      <w:r>
        <w:rPr>
          <w:color w:val="0E0000"/>
        </w:rPr>
        <w:t xml:space="preserve"> পরিবর্তন</w:t>
      </w:r>
      <w:r>
        <w:br/>
      </w:r>
      <w:r>
        <w:rPr>
          <w:color w:val="000049"/>
        </w:rPr>
        <w:t xml:space="preserve"> nid</w:t>
      </w:r>
      <w:r>
        <w:rPr>
          <w:color w:val="00000B"/>
        </w:rPr>
        <w:t xml:space="preserve"> r</w:t>
      </w:r>
      <w:r>
        <w:rPr>
          <w:color w:val="000000"/>
        </w:rPr>
        <w:t xml:space="preserve"> ownership</w:t>
      </w:r>
      <w:r>
        <w:rPr>
          <w:color w:val="0B0000"/>
        </w:rPr>
        <w:t xml:space="preserve"> ki</w:t>
      </w:r>
      <w:r>
        <w:rPr>
          <w:color w:val="000000"/>
        </w:rPr>
        <w:t xml:space="preserve"> chng</w:t>
      </w:r>
      <w:r>
        <w:rPr>
          <w:color w:val="190000"/>
        </w:rPr>
        <w:t xml:space="preserve"> kora</w:t>
      </w:r>
      <w:r>
        <w:rPr>
          <w:color w:val="000000"/>
        </w:rPr>
        <w:t xml:space="preserve"> jai</w:t>
      </w:r>
      <w:r>
        <w:rPr>
          <w:color w:val="000000"/>
        </w:rPr>
        <w:t xml:space="preserve"> mana</w:t>
      </w:r>
      <w:r>
        <w:rPr>
          <w:color w:val="000000"/>
        </w:rPr>
        <w:t xml:space="preserve"> anr</w:t>
      </w:r>
      <w:r>
        <w:rPr>
          <w:color w:val="000000"/>
        </w:rPr>
        <w:t xml:space="preserve"> abbu</w:t>
      </w:r>
      <w:r>
        <w:rPr>
          <w:color w:val="00000B"/>
        </w:rPr>
        <w:t xml:space="preserve"> r</w:t>
      </w:r>
      <w:r>
        <w:rPr>
          <w:color w:val="000049"/>
        </w:rPr>
        <w:t xml:space="preserve"> nid</w:t>
      </w:r>
      <w:r>
        <w:rPr>
          <w:color w:val="030000"/>
        </w:rPr>
        <w:t xml:space="preserve"> deya</w:t>
      </w:r>
      <w:r>
        <w:rPr>
          <w:color w:val="000000"/>
        </w:rPr>
        <w:t xml:space="preserve"> khulselam</w:t>
      </w:r>
      <w:r>
        <w:rPr>
          <w:color w:val="000003"/>
        </w:rPr>
        <w:t xml:space="preserve"> bikas</w:t>
      </w:r>
      <w:r>
        <w:rPr>
          <w:color w:val="030000"/>
        </w:rPr>
        <w:t xml:space="preserve"> akn</w:t>
      </w:r>
      <w:r>
        <w:rPr>
          <w:color w:val="370000"/>
        </w:rPr>
        <w:t xml:space="preserve"> amr</w:t>
      </w:r>
      <w:r>
        <w:rPr>
          <w:color w:val="000049"/>
        </w:rPr>
        <w:t xml:space="preserve"> nid</w:t>
      </w:r>
      <w:r>
        <w:rPr>
          <w:color w:val="000000"/>
        </w:rPr>
        <w:t xml:space="preserve"> asa</w:t>
      </w:r>
      <w:r>
        <w:rPr>
          <w:color w:val="030000"/>
        </w:rPr>
        <w:t xml:space="preserve"> akn</w:t>
      </w:r>
      <w:r>
        <w:rPr>
          <w:color w:val="0B0000"/>
        </w:rPr>
        <w:t xml:space="preserve"> ki</w:t>
      </w:r>
      <w:r>
        <w:rPr>
          <w:color w:val="370000"/>
        </w:rPr>
        <w:t xml:space="preserve"> amr</w:t>
      </w:r>
      <w:r>
        <w:rPr>
          <w:color w:val="000003"/>
        </w:rPr>
        <w:t xml:space="preserve"> bikas</w:t>
      </w:r>
      <w:r>
        <w:rPr>
          <w:color w:val="00001D"/>
        </w:rPr>
        <w:t xml:space="preserve"> ta</w:t>
      </w:r>
      <w:r>
        <w:rPr>
          <w:color w:val="370000"/>
        </w:rPr>
        <w:t xml:space="preserve"> amr</w:t>
      </w:r>
      <w:r>
        <w:rPr>
          <w:color w:val="000049"/>
        </w:rPr>
        <w:t xml:space="preserve"> nid</w:t>
      </w:r>
      <w:r>
        <w:rPr>
          <w:color w:val="030000"/>
        </w:rPr>
        <w:t xml:space="preserve"> deya</w:t>
      </w:r>
      <w:r>
        <w:rPr>
          <w:color w:val="000003"/>
        </w:rPr>
        <w:t xml:space="preserve"> kore</w:t>
      </w:r>
      <w:r>
        <w:rPr>
          <w:color w:val="000000"/>
        </w:rPr>
        <w:t xml:space="preserve"> nita</w:t>
      </w:r>
      <w:r>
        <w:rPr>
          <w:color w:val="000003"/>
        </w:rPr>
        <w:t xml:space="preserve"> parbo</w:t>
      </w:r>
      <w:r>
        <w:br/>
      </w:r>
      <w:r>
        <w:rPr>
          <w:color w:val="000000"/>
        </w:rPr>
        <w:t xml:space="preserve"> age</w:t>
      </w:r>
      <w:r>
        <w:rPr>
          <w:color w:val="370000"/>
        </w:rPr>
        <w:t xml:space="preserve"> amr</w:t>
      </w:r>
      <w:r>
        <w:rPr>
          <w:color w:val="000000"/>
        </w:rPr>
        <w:t xml:space="preserve"> dadir</w:t>
      </w:r>
      <w:r>
        <w:rPr>
          <w:color w:val="000049"/>
        </w:rPr>
        <w:t xml:space="preserve"> nid</w:t>
      </w:r>
      <w:r>
        <w:rPr>
          <w:color w:val="030000"/>
        </w:rPr>
        <w:t xml:space="preserve"> diya</w:t>
      </w:r>
      <w:r>
        <w:rPr>
          <w:color w:val="000003"/>
        </w:rPr>
        <w:t xml:space="preserve"> registered</w:t>
      </w:r>
      <w:r>
        <w:rPr>
          <w:color w:val="030000"/>
        </w:rPr>
        <w:t xml:space="preserve"> chilo</w:t>
      </w:r>
      <w:r>
        <w:rPr>
          <w:color w:val="000000"/>
        </w:rPr>
        <w:t xml:space="preserve"> ekn</w:t>
      </w:r>
      <w:r>
        <w:rPr>
          <w:color w:val="370000"/>
        </w:rPr>
        <w:t xml:space="preserve"> amr</w:t>
      </w:r>
      <w:r>
        <w:rPr>
          <w:color w:val="000049"/>
        </w:rPr>
        <w:t xml:space="preserve"> nid</w:t>
      </w:r>
      <w:r>
        <w:rPr>
          <w:color w:val="000000"/>
        </w:rPr>
        <w:t xml:space="preserve"> aissa</w:t>
      </w:r>
      <w:r>
        <w:rPr>
          <w:color w:val="000000"/>
        </w:rPr>
        <w:t xml:space="preserve"> porse</w:t>
      </w:r>
      <w:r>
        <w:rPr>
          <w:color w:val="000000"/>
        </w:rPr>
        <w:t xml:space="preserve"> so</w:t>
      </w:r>
      <w:r>
        <w:rPr>
          <w:color w:val="370000"/>
        </w:rPr>
        <w:t xml:space="preserve"> amr</w:t>
      </w:r>
      <w:r>
        <w:rPr>
          <w:color w:val="00001D"/>
        </w:rPr>
        <w:t xml:space="preserve"> ta</w:t>
      </w:r>
      <w:r>
        <w:rPr>
          <w:color w:val="030000"/>
        </w:rPr>
        <w:t xml:space="preserve"> diya</w:t>
      </w:r>
      <w:r>
        <w:rPr>
          <w:color w:val="000003"/>
        </w:rPr>
        <w:t xml:space="preserve"> registered</w:t>
      </w:r>
      <w:r>
        <w:rPr>
          <w:color w:val="000012"/>
        </w:rPr>
        <w:t xml:space="preserve"> korte</w:t>
      </w:r>
      <w:r>
        <w:rPr>
          <w:color w:val="000000"/>
        </w:rPr>
        <w:t xml:space="preserve"> cacci</w:t>
      </w:r>
      <w:r>
        <w:rPr>
          <w:color w:val="000000"/>
        </w:rPr>
        <w:t xml:space="preserve"> kmne</w:t>
      </w:r>
      <w:r>
        <w:rPr>
          <w:color w:val="000003"/>
        </w:rPr>
        <w:t xml:space="preserve"> korbo</w:t>
      </w:r>
      <w:r>
        <w:br/>
      </w:r>
      <w:r>
        <w:rPr>
          <w:color w:val="FF0000"/>
        </w:rPr>
        <w:t xml:space="preserve"> আমার</w:t>
      </w:r>
      <w:r>
        <w:rPr>
          <w:color w:val="000016"/>
        </w:rPr>
        <w:t xml:space="preserve"> এনআইডি</w:t>
      </w:r>
      <w:r>
        <w:rPr>
          <w:color w:val="000037"/>
        </w:rPr>
        <w:t xml:space="preserve"> কার্ড</w:t>
      </w:r>
      <w:r>
        <w:rPr>
          <w:color w:val="000003"/>
        </w:rPr>
        <w:t xml:space="preserve"> না</w:t>
      </w:r>
      <w:r>
        <w:rPr>
          <w:color w:val="000000"/>
        </w:rPr>
        <w:t xml:space="preserve"> থাকার</w:t>
      </w:r>
      <w:r>
        <w:rPr>
          <w:color w:val="000000"/>
        </w:rPr>
        <w:t xml:space="preserve"> কারণে</w:t>
      </w:r>
      <w:r>
        <w:rPr>
          <w:color w:val="3B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000016"/>
        </w:rPr>
        <w:t xml:space="preserve"> আম্মুর</w:t>
      </w:r>
      <w:r>
        <w:rPr>
          <w:color w:val="000016"/>
        </w:rPr>
        <w:t xml:space="preserve"> এনআইডি</w:t>
      </w:r>
      <w:r>
        <w:rPr>
          <w:color w:val="580000"/>
        </w:rPr>
        <w:t xml:space="preserve"> দিয়ে</w:t>
      </w:r>
      <w:r>
        <w:rPr>
          <w:color w:val="FF0000"/>
        </w:rPr>
        <w:t xml:space="preserve"> আমার</w:t>
      </w:r>
      <w:r>
        <w:rPr>
          <w:color w:val="000003"/>
        </w:rPr>
        <w:t xml:space="preserve"> নাম্বারে</w:t>
      </w:r>
      <w:r>
        <w:rPr>
          <w:color w:val="00003B"/>
        </w:rPr>
        <w:t xml:space="preserve"> বিকাশ</w:t>
      </w:r>
      <w:r>
        <w:rPr>
          <w:color w:val="000000"/>
        </w:rPr>
        <w:t xml:space="preserve"> এ্যাকাউন্ট</w:t>
      </w:r>
      <w:r>
        <w:rPr>
          <w:color w:val="00000B"/>
        </w:rPr>
        <w:t xml:space="preserve"> খুলেছিলাম</w:t>
      </w:r>
      <w:r>
        <w:rPr>
          <w:color w:val="000042"/>
        </w:rPr>
        <w:t xml:space="preserve"> এখন</w:t>
      </w:r>
      <w:r>
        <w:rPr>
          <w:color w:val="FF0000"/>
        </w:rPr>
        <w:t xml:space="preserve"> আমার</w:t>
      </w:r>
      <w:r>
        <w:rPr>
          <w:color w:val="000016"/>
        </w:rPr>
        <w:t xml:space="preserve"> এনআইডি</w:t>
      </w:r>
      <w:r>
        <w:rPr>
          <w:color w:val="000000"/>
        </w:rPr>
        <w:t xml:space="preserve"> আছে</w:t>
      </w:r>
      <w:r>
        <w:rPr>
          <w:color w:val="3B0000"/>
        </w:rPr>
        <w:t xml:space="preserve"> আমি</w:t>
      </w:r>
      <w:r>
        <w:rPr>
          <w:color w:val="000019"/>
        </w:rPr>
        <w:t xml:space="preserve"> চাচ্ছি</w:t>
      </w:r>
      <w:r>
        <w:rPr>
          <w:color w:val="FF0000"/>
        </w:rPr>
        <w:t xml:space="preserve"> আমার</w:t>
      </w:r>
      <w:r>
        <w:rPr>
          <w:color w:val="00003B"/>
        </w:rPr>
        <w:t xml:space="preserve"> বিকাশ</w:t>
      </w:r>
      <w:r>
        <w:rPr>
          <w:color w:val="000000"/>
        </w:rPr>
        <w:t xml:space="preserve"> নাম্বারটি</w:t>
      </w:r>
      <w:r>
        <w:rPr>
          <w:color w:val="000016"/>
        </w:rPr>
        <w:t xml:space="preserve"> আম্মুর</w:t>
      </w:r>
      <w:r>
        <w:rPr>
          <w:color w:val="000016"/>
        </w:rPr>
        <w:t xml:space="preserve"> এনআইডি</w:t>
      </w:r>
      <w:r>
        <w:rPr>
          <w:color w:val="000000"/>
        </w:rPr>
        <w:t xml:space="preserve"> র</w:t>
      </w:r>
      <w:r>
        <w:rPr>
          <w:color w:val="000000"/>
        </w:rPr>
        <w:t xml:space="preserve"> পরিবর্তে</w:t>
      </w:r>
      <w:r>
        <w:rPr>
          <w:color w:val="FF0000"/>
        </w:rPr>
        <w:t xml:space="preserve"> আমার</w:t>
      </w:r>
      <w:r>
        <w:rPr>
          <w:color w:val="160000"/>
        </w:rPr>
        <w:t xml:space="preserve"> নিজের</w:t>
      </w:r>
      <w:r>
        <w:rPr>
          <w:color w:val="000016"/>
        </w:rPr>
        <w:t xml:space="preserve"> এনআইডি</w:t>
      </w:r>
      <w:r>
        <w:rPr>
          <w:color w:val="580000"/>
        </w:rPr>
        <w:t xml:space="preserve"> দিয়ে</w:t>
      </w:r>
      <w:r>
        <w:rPr>
          <w:color w:val="000000"/>
        </w:rPr>
        <w:t xml:space="preserve"> পুনরায়</w:t>
      </w:r>
      <w:r>
        <w:rPr>
          <w:color w:val="000007"/>
        </w:rPr>
        <w:t xml:space="preserve"> রেজিস্ট্রেশন</w:t>
      </w:r>
      <w:r>
        <w:rPr>
          <w:color w:val="3E0000"/>
        </w:rPr>
        <w:t xml:space="preserve"> করতে</w:t>
      </w:r>
      <w:r>
        <w:rPr>
          <w:color w:val="000042"/>
        </w:rPr>
        <w:t xml:space="preserve"> এখন</w:t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করনীয়</w:t>
      </w:r>
      <w:r>
        <w:rPr>
          <w:color w:val="030000"/>
        </w:rPr>
        <w:t xml:space="preserve"> কী</w:t>
      </w:r>
      <w:r>
        <w:br/>
      </w:r>
      <w:r>
        <w:rPr>
          <w:color w:val="3B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00003B"/>
        </w:rPr>
        <w:t xml:space="preserve"> বিকাশ</w:t>
      </w:r>
      <w:r>
        <w:rPr>
          <w:color w:val="00003B"/>
        </w:rPr>
        <w:t xml:space="preserve"> একাউন্ট</w:t>
      </w:r>
      <w:r>
        <w:rPr>
          <w:color w:val="000000"/>
        </w:rPr>
        <w:t xml:space="preserve"> বন্ধ</w:t>
      </w:r>
      <w:r>
        <w:rPr>
          <w:color w:val="3E0000"/>
        </w:rPr>
        <w:t xml:space="preserve"> করতে</w:t>
      </w:r>
      <w:r>
        <w:rPr>
          <w:color w:val="000019"/>
        </w:rPr>
        <w:t xml:space="preserve"> চাচ্ছি</w:t>
      </w:r>
      <w:r>
        <w:rPr>
          <w:color w:val="000000"/>
        </w:rPr>
        <w:t xml:space="preserve"> কারন</w:t>
      </w:r>
      <w:r>
        <w:rPr>
          <w:color w:val="0B0000"/>
        </w:rPr>
        <w:t xml:space="preserve"> এটা</w:t>
      </w:r>
      <w:r>
        <w:rPr>
          <w:color w:val="FF0000"/>
        </w:rPr>
        <w:t xml:space="preserve"> আমার</w:t>
      </w:r>
      <w:r>
        <w:rPr>
          <w:color w:val="120000"/>
        </w:rPr>
        <w:t xml:space="preserve"> মায়ের</w:t>
      </w:r>
      <w:r>
        <w:rPr>
          <w:color w:val="000055"/>
        </w:rPr>
        <w:t xml:space="preserve"> আইডি</w:t>
      </w:r>
      <w:r>
        <w:rPr>
          <w:color w:val="000037"/>
        </w:rPr>
        <w:t xml:space="preserve"> কার্ড</w:t>
      </w:r>
      <w:r>
        <w:rPr>
          <w:color w:val="580000"/>
        </w:rPr>
        <w:t xml:space="preserve"> দিয়ে</w:t>
      </w:r>
      <w:r>
        <w:rPr>
          <w:color w:val="1D0000"/>
        </w:rPr>
        <w:t xml:space="preserve"> করা</w:t>
      </w:r>
      <w:r>
        <w:rPr>
          <w:color w:val="030000"/>
        </w:rPr>
        <w:t xml:space="preserve"> পরে</w:t>
      </w:r>
      <w:r>
        <w:rPr>
          <w:color w:val="000000"/>
        </w:rPr>
        <w:t xml:space="preserve"> আবার</w:t>
      </w:r>
      <w:r>
        <w:rPr>
          <w:color w:val="FF0000"/>
        </w:rPr>
        <w:t xml:space="preserve"> আমার</w:t>
      </w:r>
      <w:r>
        <w:rPr>
          <w:color w:val="000055"/>
        </w:rPr>
        <w:t xml:space="preserve"> আইডি</w:t>
      </w:r>
      <w:r>
        <w:rPr>
          <w:color w:val="000037"/>
        </w:rPr>
        <w:t xml:space="preserve"> কার্ড</w:t>
      </w:r>
      <w:r>
        <w:rPr>
          <w:color w:val="580000"/>
        </w:rPr>
        <w:t xml:space="preserve"> দিয়ে</w:t>
      </w:r>
      <w:r>
        <w:rPr>
          <w:color w:val="00003B"/>
        </w:rPr>
        <w:t xml:space="preserve"> একাউন্ট</w:t>
      </w:r>
      <w:r>
        <w:rPr>
          <w:color w:val="3E0000"/>
        </w:rPr>
        <w:t xml:space="preserve"> করতে</w:t>
      </w:r>
      <w:r>
        <w:rPr>
          <w:color w:val="000019"/>
        </w:rPr>
        <w:t xml:space="preserve"> চাচ্ছি</w:t>
      </w:r>
      <w:r>
        <w:rPr>
          <w:color w:val="0B0000"/>
        </w:rPr>
        <w:t xml:space="preserve"> এটা</w:t>
      </w:r>
      <w:r>
        <w:rPr>
          <w:color w:val="000003"/>
        </w:rPr>
        <w:t xml:space="preserve"> সম্ভব</w:t>
      </w:r>
      <w:r>
        <w:rPr>
          <w:color w:val="000000"/>
        </w:rPr>
        <w:t xml:space="preserve"> সেম</w:t>
      </w:r>
      <w:r>
        <w:rPr>
          <w:color w:val="000003"/>
        </w:rPr>
        <w:t xml:space="preserve"> নাম্বারে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ব্যবহৃত</w:t>
      </w:r>
      <w:r>
        <w:rPr>
          <w:color w:val="000000"/>
        </w:rPr>
        <w:t xml:space="preserve"> জিপি</w:t>
      </w:r>
      <w:r>
        <w:rPr>
          <w:color w:val="000000"/>
        </w:rPr>
        <w:t xml:space="preserve"> সিমটি</w:t>
      </w:r>
      <w:r>
        <w:rPr>
          <w:color w:val="030000"/>
        </w:rPr>
        <w:t xml:space="preserve"> তে</w:t>
      </w:r>
      <w:r>
        <w:rPr>
          <w:color w:val="000019"/>
        </w:rPr>
        <w:t xml:space="preserve"> bkash</w:t>
      </w:r>
      <w:r>
        <w:rPr>
          <w:color w:val="00003B"/>
        </w:rPr>
        <w:t xml:space="preserve"> একাউন্ট</w:t>
      </w:r>
      <w:r>
        <w:rPr>
          <w:color w:val="1D0000"/>
        </w:rPr>
        <w:t xml:space="preserve"> করা</w:t>
      </w:r>
      <w:r>
        <w:rPr>
          <w:color w:val="000000"/>
        </w:rPr>
        <w:t xml:space="preserve"> হয়েছিল</w:t>
      </w:r>
      <w:r>
        <w:rPr>
          <w:color w:val="FF0000"/>
        </w:rPr>
        <w:t xml:space="preserve"> আমার</w:t>
      </w:r>
      <w:r>
        <w:rPr>
          <w:color w:val="00000B"/>
        </w:rPr>
        <w:t xml:space="preserve"> বাবার</w:t>
      </w:r>
      <w:r>
        <w:rPr>
          <w:color w:val="000049"/>
        </w:rPr>
        <w:t xml:space="preserve"> nid</w:t>
      </w:r>
      <w:r>
        <w:rPr>
          <w:color w:val="580000"/>
        </w:rPr>
        <w:t xml:space="preserve"> দিয়ে</w:t>
      </w:r>
      <w:r>
        <w:rPr>
          <w:color w:val="030000"/>
        </w:rPr>
        <w:t xml:space="preserve"> পরে</w:t>
      </w:r>
      <w:r>
        <w:rPr>
          <w:color w:val="000003"/>
        </w:rPr>
        <w:t xml:space="preserve"> সেটা</w:t>
      </w:r>
      <w:r>
        <w:rPr>
          <w:color w:val="000000"/>
        </w:rPr>
        <w:t xml:space="preserve"> আর</w:t>
      </w:r>
      <w:r>
        <w:rPr>
          <w:color w:val="000000"/>
        </w:rPr>
        <w:t xml:space="preserve"> ব্যবহার</w:t>
      </w:r>
      <w:r>
        <w:rPr>
          <w:color w:val="1D0000"/>
        </w:rPr>
        <w:t xml:space="preserve"> করা</w:t>
      </w:r>
      <w:r>
        <w:rPr>
          <w:color w:val="000000"/>
        </w:rPr>
        <w:t xml:space="preserve"> হয়নি</w:t>
      </w:r>
      <w:r>
        <w:rPr>
          <w:color w:val="000003"/>
        </w:rPr>
        <w:t xml:space="preserve"> সিম</w:t>
      </w:r>
      <w:r>
        <w:rPr>
          <w:color w:val="FF0000"/>
        </w:rPr>
        <w:t xml:space="preserve"> আমার</w:t>
      </w:r>
      <w:r>
        <w:rPr>
          <w:color w:val="000049"/>
        </w:rPr>
        <w:t xml:space="preserve"> nid</w:t>
      </w:r>
      <w:r>
        <w:rPr>
          <w:color w:val="580000"/>
        </w:rPr>
        <w:t xml:space="preserve"> দিয়ে</w:t>
      </w:r>
      <w:r>
        <w:rPr>
          <w:color w:val="160000"/>
        </w:rPr>
        <w:t xml:space="preserve"> নিজের</w:t>
      </w:r>
      <w:r>
        <w:rPr>
          <w:color w:val="000033"/>
        </w:rPr>
        <w:t xml:space="preserve"> নামে</w:t>
      </w:r>
      <w:r>
        <w:rPr>
          <w:color w:val="000000"/>
        </w:rPr>
        <w:t xml:space="preserve"> করেছিলাম</w:t>
      </w:r>
      <w:r>
        <w:rPr>
          <w:color w:val="000000"/>
        </w:rPr>
        <w:t xml:space="preserve"> কিন্তু</w:t>
      </w:r>
      <w:r>
        <w:rPr>
          <w:color w:val="3B0000"/>
        </w:rPr>
        <w:t xml:space="preserve"> আমি</w:t>
      </w:r>
      <w:r>
        <w:rPr>
          <w:color w:val="000019"/>
        </w:rPr>
        <w:t xml:space="preserve"> চাচ্ছি</w:t>
      </w:r>
      <w:r>
        <w:rPr>
          <w:color w:val="000019"/>
        </w:rPr>
        <w:t xml:space="preserve"> bkash</w:t>
      </w:r>
      <w:r>
        <w:rPr>
          <w:color w:val="000000"/>
        </w:rPr>
        <w:t xml:space="preserve"> একাউন্টও</w:t>
      </w:r>
      <w:r>
        <w:rPr>
          <w:color w:val="160000"/>
        </w:rPr>
        <w:t xml:space="preserve"> নিজের</w:t>
      </w:r>
      <w:r>
        <w:rPr>
          <w:color w:val="000033"/>
        </w:rPr>
        <w:t xml:space="preserve"> নামে</w:t>
      </w:r>
      <w:r>
        <w:rPr>
          <w:color w:val="0E0000"/>
        </w:rPr>
        <w:t xml:space="preserve"> করে</w:t>
      </w:r>
      <w:r>
        <w:rPr>
          <w:color w:val="000007"/>
        </w:rPr>
        <w:t xml:space="preserve"> নিতে</w:t>
      </w:r>
      <w:r>
        <w:br/>
      </w:r>
      <w:r>
        <w:rPr>
          <w:color w:val="FF0000"/>
        </w:rPr>
        <w:t xml:space="preserve"> আমার</w:t>
      </w:r>
      <w:r>
        <w:rPr>
          <w:color w:val="280000"/>
        </w:rPr>
        <w:t xml:space="preserve"> এই</w:t>
      </w:r>
      <w:r>
        <w:rPr>
          <w:color w:val="000003"/>
        </w:rPr>
        <w:t xml:space="preserve"> একাউন্টটি</w:t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এক</w:t>
      </w:r>
      <w:r>
        <w:rPr>
          <w:color w:val="000003"/>
        </w:rPr>
        <w:t xml:space="preserve"> আত্মীয়</w:t>
      </w:r>
      <w:r>
        <w:rPr>
          <w:color w:val="000055"/>
        </w:rPr>
        <w:t xml:space="preserve"> আইডি</w:t>
      </w:r>
      <w:r>
        <w:rPr>
          <w:color w:val="000037"/>
        </w:rPr>
        <w:t xml:space="preserve"> কার্ড</w:t>
      </w:r>
      <w:r>
        <w:rPr>
          <w:color w:val="580000"/>
        </w:rPr>
        <w:t xml:space="preserve"> দিয়ে</w:t>
      </w:r>
      <w:r>
        <w:rPr>
          <w:color w:val="000019"/>
        </w:rPr>
        <w:t xml:space="preserve"> খোলা</w:t>
      </w:r>
      <w:r>
        <w:rPr>
          <w:color w:val="030000"/>
        </w:rPr>
        <w:t xml:space="preserve"> হয়ছে</w:t>
      </w:r>
      <w:r>
        <w:rPr>
          <w:color w:val="000042"/>
        </w:rPr>
        <w:t xml:space="preserve"> এখন</w:t>
      </w:r>
      <w:r>
        <w:rPr>
          <w:color w:val="FF0000"/>
        </w:rPr>
        <w:t xml:space="preserve"> আমার</w:t>
      </w:r>
      <w:r>
        <w:rPr>
          <w:color w:val="160000"/>
        </w:rPr>
        <w:t xml:space="preserve"> নিজের</w:t>
      </w:r>
      <w:r>
        <w:rPr>
          <w:color w:val="000055"/>
        </w:rPr>
        <w:t xml:space="preserve"> আইডি</w:t>
      </w:r>
      <w:r>
        <w:rPr>
          <w:color w:val="000037"/>
        </w:rPr>
        <w:t xml:space="preserve"> কার্ড</w:t>
      </w:r>
      <w:r>
        <w:rPr>
          <w:color w:val="030000"/>
        </w:rPr>
        <w:t xml:space="preserve"> হয়ছে</w:t>
      </w:r>
      <w:r>
        <w:rPr>
          <w:color w:val="000042"/>
        </w:rPr>
        <w:t xml:space="preserve"> এখন</w:t>
      </w:r>
      <w:r>
        <w:rPr>
          <w:color w:val="280000"/>
        </w:rPr>
        <w:t xml:space="preserve"> এই</w:t>
      </w:r>
      <w:r>
        <w:rPr>
          <w:color w:val="00003B"/>
        </w:rPr>
        <w:t xml:space="preserve"> একাউন্ট</w:t>
      </w:r>
      <w:r>
        <w:rPr>
          <w:color w:val="000000"/>
        </w:rPr>
        <w:t xml:space="preserve"> থেকে</w:t>
      </w:r>
      <w:r>
        <w:rPr>
          <w:color w:val="000003"/>
        </w:rPr>
        <w:t xml:space="preserve"> আত্মীয়</w:t>
      </w:r>
      <w:r>
        <w:rPr>
          <w:color w:val="070000"/>
        </w:rPr>
        <w:t xml:space="preserve"> এর</w:t>
      </w:r>
      <w:r>
        <w:rPr>
          <w:color w:val="000055"/>
        </w:rPr>
        <w:t xml:space="preserve"> আইডি</w:t>
      </w:r>
      <w:r>
        <w:rPr>
          <w:color w:val="000000"/>
        </w:rPr>
        <w:t xml:space="preserve"> বাদ</w:t>
      </w:r>
      <w:r>
        <w:rPr>
          <w:color w:val="580000"/>
        </w:rPr>
        <w:t xml:space="preserve"> দিয়ে</w:t>
      </w:r>
      <w:r>
        <w:rPr>
          <w:color w:val="000000"/>
        </w:rPr>
        <w:t xml:space="preserve"> আমারটা</w:t>
      </w:r>
      <w:r>
        <w:rPr>
          <w:color w:val="00000B"/>
        </w:rPr>
        <w:t xml:space="preserve"> কিভাবে</w:t>
      </w:r>
      <w:r>
        <w:rPr>
          <w:color w:val="000000"/>
        </w:rPr>
        <w:t xml:space="preserve"> সংযুক্ত</w:t>
      </w:r>
      <w:r>
        <w:rPr>
          <w:color w:val="000007"/>
        </w:rPr>
        <w:t xml:space="preserve"> করবো</w:t>
      </w:r>
      <w:r>
        <w:br/>
      </w:r>
      <w:r>
        <w:rPr>
          <w:color w:val="240000"/>
        </w:rPr>
        <w:t xml:space="preserve"> amar</w:t>
      </w:r>
      <w:r>
        <w:rPr>
          <w:color w:val="000019"/>
        </w:rPr>
        <w:t xml:space="preserve"> bkash</w:t>
      </w:r>
      <w:r>
        <w:rPr>
          <w:color w:val="00000E"/>
        </w:rPr>
        <w:t xml:space="preserve"> account</w:t>
      </w:r>
      <w:r>
        <w:rPr>
          <w:color w:val="240000"/>
        </w:rPr>
        <w:t xml:space="preserve"> amar</w:t>
      </w:r>
      <w:r>
        <w:rPr>
          <w:color w:val="000000"/>
        </w:rPr>
        <w:t xml:space="preserve"> babar</w:t>
      </w:r>
      <w:r>
        <w:rPr>
          <w:color w:val="000021"/>
        </w:rPr>
        <w:t xml:space="preserve"> name</w:t>
      </w:r>
      <w:r>
        <w:rPr>
          <w:color w:val="000007"/>
        </w:rPr>
        <w:t xml:space="preserve"> e</w:t>
      </w:r>
      <w:r>
        <w:rPr>
          <w:color w:val="000003"/>
        </w:rPr>
        <w:t xml:space="preserve"> registration</w:t>
      </w:r>
      <w:r>
        <w:rPr>
          <w:color w:val="190000"/>
        </w:rPr>
        <w:t xml:space="preserve"> kora</w:t>
      </w:r>
      <w:r>
        <w:rPr>
          <w:color w:val="000000"/>
        </w:rPr>
        <w:t xml:space="preserve"> recently</w:t>
      </w:r>
      <w:r>
        <w:rPr>
          <w:color w:val="000000"/>
        </w:rPr>
        <w:t xml:space="preserve"> sim</w:t>
      </w:r>
      <w:r>
        <w:rPr>
          <w:color w:val="00001D"/>
        </w:rPr>
        <w:t xml:space="preserve"> ta</w:t>
      </w:r>
      <w:r>
        <w:rPr>
          <w:color w:val="240000"/>
        </w:rPr>
        <w:t xml:space="preserve"> amar</w:t>
      </w:r>
      <w:r>
        <w:rPr>
          <w:color w:val="000021"/>
        </w:rPr>
        <w:t xml:space="preserve"> name</w:t>
      </w:r>
      <w:r>
        <w:rPr>
          <w:color w:val="000007"/>
        </w:rPr>
        <w:t xml:space="preserve"> e</w:t>
      </w:r>
      <w:r>
        <w:rPr>
          <w:color w:val="000021"/>
        </w:rPr>
        <w:t xml:space="preserve"> name</w:t>
      </w:r>
      <w:r>
        <w:rPr>
          <w:color w:val="000007"/>
        </w:rPr>
        <w:t xml:space="preserve"> transfer</w:t>
      </w:r>
      <w:r>
        <w:rPr>
          <w:color w:val="190000"/>
        </w:rPr>
        <w:t xml:space="preserve"> kora</w:t>
      </w:r>
      <w:r>
        <w:rPr>
          <w:color w:val="000000"/>
        </w:rPr>
        <w:t xml:space="preserve"> hoyeche</w:t>
      </w:r>
      <w:r>
        <w:rPr>
          <w:color w:val="0B0000"/>
        </w:rPr>
        <w:t xml:space="preserve"> ami</w:t>
      </w:r>
      <w:r>
        <w:rPr>
          <w:color w:val="000019"/>
        </w:rPr>
        <w:t xml:space="preserve"> bkash</w:t>
      </w:r>
      <w:r>
        <w:rPr>
          <w:color w:val="00001D"/>
        </w:rPr>
        <w:t xml:space="preserve"> ta</w:t>
      </w:r>
      <w:r>
        <w:rPr>
          <w:color w:val="240000"/>
        </w:rPr>
        <w:t xml:space="preserve"> amar</w:t>
      </w:r>
      <w:r>
        <w:rPr>
          <w:color w:val="000021"/>
        </w:rPr>
        <w:t xml:space="preserve"> name</w:t>
      </w:r>
      <w:r>
        <w:rPr>
          <w:color w:val="000007"/>
        </w:rPr>
        <w:t xml:space="preserve"> e</w:t>
      </w:r>
      <w:r>
        <w:rPr>
          <w:color w:val="000003"/>
        </w:rPr>
        <w:t xml:space="preserve"> registration</w:t>
      </w:r>
      <w:r>
        <w:rPr>
          <w:color w:val="000012"/>
        </w:rPr>
        <w:t xml:space="preserve"> korte</w:t>
      </w:r>
      <w:r>
        <w:rPr>
          <w:color w:val="000000"/>
        </w:rPr>
        <w:t xml:space="preserve"> chacchi</w:t>
      </w:r>
      <w:r>
        <w:rPr>
          <w:color w:val="000000"/>
        </w:rPr>
        <w:t xml:space="preserve"> procedure</w:t>
      </w:r>
      <w:r>
        <w:rPr>
          <w:color w:val="00001D"/>
        </w:rPr>
        <w:t xml:space="preserve"> ta</w:t>
      </w:r>
      <w:r>
        <w:rPr>
          <w:color w:val="000000"/>
        </w:rPr>
        <w:t xml:space="preserve"> bola</w:t>
      </w:r>
      <w:r>
        <w:rPr>
          <w:color w:val="030000"/>
        </w:rPr>
        <w:t xml:space="preserve"> jabe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