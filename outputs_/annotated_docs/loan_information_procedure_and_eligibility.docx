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pabona</w:t>
      </w:r>
      <w:r>
        <w:rPr>
          <w:color w:val="000000"/>
        </w:rPr>
        <w:t xml:space="preserve"> ken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B0000"/>
        </w:rPr>
        <w:t xml:space="preserve"> how</w:t>
      </w:r>
      <w:r>
        <w:rPr>
          <w:color w:val="120000"/>
        </w:rPr>
        <w:t xml:space="preserve"> i</w:t>
      </w:r>
      <w:r>
        <w:rPr>
          <w:color w:val="000009"/>
        </w:rPr>
        <w:t xml:space="preserve"> can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br/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হবার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আগ্রহী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10000"/>
        </w:rPr>
        <w:t xml:space="preserve"> pabar</w:t>
      </w:r>
      <w:r>
        <w:rPr>
          <w:color w:val="0E0000"/>
        </w:rPr>
        <w:t xml:space="preserve"> jonno</w:t>
      </w:r>
      <w:r>
        <w:rPr>
          <w:color w:val="000000"/>
        </w:rPr>
        <w:t xml:space="preserve"> masik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1"/>
        </w:rPr>
        <w:t xml:space="preserve"> use</w:t>
      </w:r>
      <w:r>
        <w:rPr>
          <w:color w:val="00000F"/>
        </w:rPr>
        <w:t xml:space="preserve"> korte</w:t>
      </w:r>
      <w:r>
        <w:rPr>
          <w:color w:val="000000"/>
        </w:rPr>
        <w:t xml:space="preserve"> hoy</w:t>
      </w:r>
      <w:r>
        <w:rPr>
          <w:color w:val="000000"/>
        </w:rPr>
        <w:t xml:space="preserve"> ba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13"/>
        </w:rPr>
        <w:t xml:space="preserve"> kivabe</w:t>
      </w:r>
      <w:r>
        <w:br/>
      </w:r>
      <w:r>
        <w:rPr>
          <w:color w:val="0B0000"/>
        </w:rPr>
        <w:t xml:space="preserve"> how</w:t>
      </w:r>
      <w:r>
        <w:rPr>
          <w:color w:val="120000"/>
        </w:rPr>
        <w:t xml:space="preserve"> i</w:t>
      </w:r>
      <w:r>
        <w:rPr>
          <w:color w:val="010000"/>
        </w:rPr>
        <w:t xml:space="preserve"> am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08"/>
        </w:rPr>
        <w:t xml:space="preserve"> get</w:t>
      </w:r>
      <w:r>
        <w:rPr>
          <w:color w:val="100000"/>
        </w:rPr>
        <w:t xml:space="preserve"> a</w:t>
      </w:r>
      <w:r>
        <w:rPr>
          <w:color w:val="000000"/>
        </w:rPr>
        <w:t xml:space="preserve"> small</w:t>
      </w:r>
      <w:r>
        <w:rPr>
          <w:color w:val="0000AE"/>
        </w:rPr>
        <w:t xml:space="preserve"> loan</w:t>
      </w:r>
      <w:r>
        <w:rPr>
          <w:color w:val="020000"/>
        </w:rPr>
        <w:t xml:space="preserve"> what</w:t>
      </w:r>
      <w:r>
        <w:rPr>
          <w:color w:val="020000"/>
        </w:rPr>
        <w:t xml:space="preserve"> is</w:t>
      </w:r>
      <w:r>
        <w:rPr>
          <w:color w:val="040000"/>
        </w:rPr>
        <w:t xml:space="preserve"> the</w:t>
      </w:r>
      <w:r>
        <w:rPr>
          <w:color w:val="000000"/>
        </w:rPr>
        <w:t xml:space="preserve"> requirement</w:t>
      </w:r>
      <w:r>
        <w:br/>
      </w:r>
      <w:r>
        <w:rPr>
          <w:color w:val="000000"/>
        </w:rPr>
        <w:t xml:space="preserve"> bosore</w:t>
      </w:r>
      <w:r>
        <w:rPr>
          <w:color w:val="000000"/>
        </w:rPr>
        <w:t xml:space="preserve"> sorbbo</w:t>
      </w:r>
      <w:r>
        <w:rPr>
          <w:color w:val="000000"/>
        </w:rPr>
        <w:t xml:space="preserve"> nimmno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korle</w:t>
      </w:r>
      <w:r>
        <w:rPr>
          <w:color w:val="000000"/>
        </w:rPr>
        <w:t xml:space="preserve"> biksh</w:t>
      </w:r>
      <w:r>
        <w:rPr>
          <w:color w:val="0000AE"/>
        </w:rPr>
        <w:t xml:space="preserve"> loan</w:t>
      </w:r>
      <w:r>
        <w:rPr>
          <w:color w:val="000000"/>
        </w:rPr>
        <w:t xml:space="preserve"> sebati</w:t>
      </w:r>
      <w:r>
        <w:rPr>
          <w:color w:val="000000"/>
        </w:rPr>
        <w:t xml:space="preserve"> die</w:t>
      </w:r>
      <w:r>
        <w:rPr>
          <w:color w:val="000000"/>
        </w:rPr>
        <w:t xml:space="preserve"> thaken</w:t>
      </w:r>
      <w:r>
        <w:br/>
      </w:r>
      <w:r>
        <w:rPr>
          <w:color w:val="0000AE"/>
        </w:rPr>
        <w:t xml:space="preserve"> loan</w:t>
      </w:r>
      <w:r>
        <w:rPr>
          <w:color w:val="000002"/>
        </w:rPr>
        <w:t xml:space="preserve"> upojukto</w:t>
      </w:r>
      <w:r>
        <w:rPr>
          <w:color w:val="00000C"/>
        </w:rPr>
        <w:t xml:space="preserve"> na</w:t>
      </w:r>
      <w:r>
        <w:rPr>
          <w:color w:val="000000"/>
        </w:rPr>
        <w:t xml:space="preserve"> dekhacche</w:t>
      </w:r>
      <w:r>
        <w:rPr>
          <w:color w:val="010000"/>
        </w:rPr>
        <w:t xml:space="preserve"> tahole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অপশনটা</w:t>
      </w:r>
      <w:r>
        <w:rPr>
          <w:color w:val="000000"/>
        </w:rPr>
        <w:t xml:space="preserve"> চালো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দেন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টাইমলি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পরিসুধ</w:t>
      </w:r>
      <w:r>
        <w:rPr>
          <w:color w:val="000003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proti</w:t>
      </w:r>
      <w:r>
        <w:rPr>
          <w:color w:val="000000"/>
        </w:rPr>
        <w:t xml:space="preserve"> monthly</w:t>
      </w:r>
      <w:r>
        <w:rPr>
          <w:color w:val="000000"/>
        </w:rPr>
        <w:t xml:space="preserve"> onek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kori</w:t>
      </w:r>
      <w:r>
        <w:rPr>
          <w:color w:val="000002"/>
        </w:rPr>
        <w:t xml:space="preserve"> akhon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50000"/>
        </w:rPr>
        <w:t xml:space="preserve"> apnader</w:t>
      </w:r>
      <w:r>
        <w:rPr>
          <w:color w:val="000000"/>
        </w:rPr>
        <w:t xml:space="preserve"> kas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1"/>
        </w:rPr>
        <w:t xml:space="preserve"> যোগ্য</w:t>
      </w:r>
      <w:r>
        <w:rPr>
          <w:color w:val="000000"/>
        </w:rPr>
        <w:t xml:space="preserve"> নয়</w:t>
      </w:r>
      <w:r>
        <w:br/>
      </w:r>
      <w:r>
        <w:rPr>
          <w:color w:val="000000"/>
        </w:rPr>
        <w:t xml:space="preserve"> accah</w:t>
      </w:r>
      <w:r>
        <w:rPr>
          <w:color w:val="000000"/>
        </w:rPr>
        <w:t xml:space="preserve"> mem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rPr>
          <w:color w:val="000000"/>
        </w:rPr>
        <w:t xml:space="preserve"> bah</w:t>
      </w:r>
      <w:r>
        <w:rPr>
          <w:color w:val="5A0000"/>
        </w:rPr>
        <w:t xml:space="preserve"> ki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00000"/>
        </w:rPr>
        <w:t xml:space="preserve"> joggoh</w:t>
      </w:r>
      <w:r>
        <w:rPr>
          <w:color w:val="000001"/>
        </w:rPr>
        <w:t xml:space="preserve"> hobo</w:t>
      </w:r>
      <w:r>
        <w:rPr>
          <w:color w:val="650000"/>
        </w:rPr>
        <w:t xml:space="preserve"> ami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পাবোনা</w:t>
      </w:r>
      <w:r>
        <w:br/>
      </w:r>
      <w:r>
        <w:rPr>
          <w:color w:val="830000"/>
        </w:rPr>
        <w:t xml:space="preserve"> আমি</w:t>
      </w:r>
      <w:r>
        <w:rPr>
          <w:color w:val="000003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বা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16"/>
        </w:rPr>
        <w:t xml:space="preserve"> পাবো</w:t>
      </w:r>
      <w:r>
        <w:br/>
      </w:r>
      <w:r>
        <w:rPr>
          <w:color w:val="020000"/>
        </w:rPr>
        <w:t xml:space="preserve"> hello</w:t>
      </w:r>
      <w:r>
        <w:rPr>
          <w:color w:val="000003"/>
        </w:rPr>
        <w:t xml:space="preserve"> need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2"/>
        </w:rPr>
        <w:t xml:space="preserve"> my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br/>
      </w:r>
      <w:r>
        <w:rPr>
          <w:color w:val="000030"/>
        </w:rPr>
        <w:t xml:space="preserve"> কিভাবে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আওতায়</w:t>
      </w:r>
      <w:r>
        <w:rPr>
          <w:color w:val="000000"/>
        </w:rPr>
        <w:t xml:space="preserve"> আসবো</w:t>
      </w:r>
      <w:r>
        <w:rPr>
          <w:color w:val="060000"/>
        </w:rPr>
        <w:t xml:space="preserve"> একটু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40000"/>
        </w:rPr>
        <w:t xml:space="preserve"> amake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deo</w:t>
      </w:r>
      <w:r>
        <w:rPr>
          <w:color w:val="000000"/>
        </w:rPr>
        <w:t xml:space="preserve"> jabena</w:t>
      </w:r>
      <w:r>
        <w:br/>
      </w:r>
      <w:r>
        <w:rPr>
          <w:color w:val="000001"/>
        </w:rPr>
        <w:t xml:space="preserve"> লোন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এইনম্বার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7"/>
        </w:rPr>
        <w:t xml:space="preserve"> পাব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নিতেপারবো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01"/>
        </w:rPr>
        <w:t xml:space="preserve"> কেমনে</w:t>
      </w:r>
      <w:r>
        <w:br/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0"/>
        </w:rPr>
        <w:t xml:space="preserve"> active</w:t>
      </w:r>
      <w:r>
        <w:rPr>
          <w:color w:val="000000"/>
        </w:rPr>
        <w:t xml:space="preserve"> korar</w:t>
      </w:r>
      <w:r>
        <w:rPr>
          <w:color w:val="0E0000"/>
        </w:rPr>
        <w:t xml:space="preserve"> jonno</w:t>
      </w:r>
      <w:r>
        <w:rPr>
          <w:color w:val="050000"/>
        </w:rPr>
        <w:t xml:space="preserve"> ke</w:t>
      </w:r>
      <w:r>
        <w:rPr>
          <w:color w:val="000002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000000"/>
        </w:rPr>
        <w:t xml:space="preserve"> ম্যাম</w:t>
      </w:r>
      <w:r>
        <w:rPr>
          <w:color w:val="830000"/>
        </w:rPr>
        <w:t xml:space="preserve"> আমি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00"/>
        </w:rPr>
        <w:t xml:space="preserve"> সাহায্যে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আপনারা</w:t>
      </w:r>
      <w:r>
        <w:rPr>
          <w:color w:val="000000"/>
        </w:rPr>
        <w:t xml:space="preserve"> দিচ্ছেন</w:t>
      </w:r>
      <w:r>
        <w:rPr>
          <w:color w:val="000000"/>
        </w:rPr>
        <w:t xml:space="preserve"> ওটা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6"/>
        </w:rPr>
        <w:t xml:space="preserve"> পাবো</w:t>
      </w:r>
      <w:r>
        <w:rPr>
          <w:color w:val="000000"/>
        </w:rPr>
        <w:t xml:space="preserve"> আমরা</w:t>
      </w:r>
      <w:r>
        <w:br/>
      </w:r>
      <w:r>
        <w:rPr>
          <w:color w:val="650000"/>
        </w:rPr>
        <w:t xml:space="preserve"> ami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A0000"/>
        </w:rPr>
        <w:t xml:space="preserve"> ar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0"/>
        </w:rPr>
        <w:t xml:space="preserve"> peye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10000"/>
        </w:rPr>
        <w:t xml:space="preserve"> jnno</w:t>
      </w:r>
      <w:r>
        <w:rPr>
          <w:color w:val="000000"/>
        </w:rPr>
        <w:t xml:space="preserve"> minimum</w:t>
      </w:r>
      <w:r>
        <w:rPr>
          <w:color w:val="000000"/>
        </w:rPr>
        <w:t xml:space="preserve"> requirment</w:t>
      </w:r>
      <w:r>
        <w:rPr>
          <w:color w:val="5A0000"/>
        </w:rPr>
        <w:t xml:space="preserve"> ki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050000"/>
        </w:rPr>
        <w:t xml:space="preserve"> কী</w:t>
      </w:r>
      <w:r>
        <w:rPr>
          <w:color w:val="050000"/>
        </w:rPr>
        <w:t xml:space="preserve"> কী</w:t>
      </w:r>
      <w:r>
        <w:rPr>
          <w:color w:val="000001"/>
        </w:rPr>
        <w:t xml:space="preserve"> যোগ্যতা</w:t>
      </w:r>
      <w:r>
        <w:rPr>
          <w:color w:val="000007"/>
        </w:rPr>
        <w:t xml:space="preserve"> লাগবে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খুব</w:t>
      </w:r>
      <w:r>
        <w:rPr>
          <w:color w:val="000006"/>
        </w:rPr>
        <w:t xml:space="preserve"> দরকার</w:t>
      </w:r>
      <w:r>
        <w:br/>
      </w:r>
      <w:r>
        <w:rPr>
          <w:color w:val="120000"/>
        </w:rPr>
        <w:t xml:space="preserve"> sir</w:t>
      </w:r>
      <w:r>
        <w:rPr>
          <w:color w:val="040000"/>
        </w:rPr>
        <w:t xml:space="preserve"> amake</w:t>
      </w:r>
      <w:r>
        <w:rPr>
          <w:color w:val="000032"/>
        </w:rPr>
        <w:t xml:space="preserve"> lon</w:t>
      </w:r>
      <w:r>
        <w:rPr>
          <w:color w:val="000000"/>
        </w:rPr>
        <w:t xml:space="preserve"> dewyar</w:t>
      </w:r>
      <w:r>
        <w:rPr>
          <w:color w:val="000000"/>
        </w:rPr>
        <w:t xml:space="preserve"> bebostha</w:t>
      </w:r>
      <w:r>
        <w:rPr>
          <w:color w:val="050000"/>
        </w:rPr>
        <w:t xml:space="preserve"> kora</w:t>
      </w:r>
      <w:r>
        <w:rPr>
          <w:color w:val="010000"/>
        </w:rPr>
        <w:t xml:space="preserve"> jay</w:t>
      </w:r>
      <w:r>
        <w:br/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দেয়াজাবে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nitey</w:t>
      </w:r>
      <w:r>
        <w:rPr>
          <w:color w:val="130000"/>
        </w:rPr>
        <w:t xml:space="preserve"> amar</w:t>
      </w:r>
      <w:r>
        <w:rPr>
          <w:color w:val="000002"/>
        </w:rPr>
        <w:t xml:space="preserve"> kono</w:t>
      </w:r>
      <w:r>
        <w:rPr>
          <w:color w:val="000000"/>
        </w:rPr>
        <w:t xml:space="preserve"> problem</w:t>
      </w:r>
      <w:r>
        <w:rPr>
          <w:color w:val="000002"/>
        </w:rPr>
        <w:t xml:space="preserve"> ase</w:t>
      </w:r>
      <w:r>
        <w:rPr>
          <w:color w:val="020000"/>
        </w:rPr>
        <w:t xml:space="preserve"> kina</w:t>
      </w:r>
      <w:r>
        <w:br/>
      </w:r>
      <w:r>
        <w:rPr>
          <w:color w:val="000032"/>
        </w:rPr>
        <w:t xml:space="preserve"> lon</w:t>
      </w:r>
      <w:r>
        <w:rPr>
          <w:color w:val="010000"/>
        </w:rPr>
        <w:t xml:space="preserve"> pabar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rPr>
          <w:color w:val="00000F"/>
        </w:rPr>
        <w:t xml:space="preserve"> না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4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ব্যবস্থা</w:t>
      </w:r>
      <w:r>
        <w:rPr>
          <w:color w:val="000000"/>
        </w:rPr>
        <w:t xml:space="preserve"> করছেন</w:t>
      </w:r>
      <w:r>
        <w:rPr>
          <w:color w:val="030000"/>
        </w:rPr>
        <w:t xml:space="preserve"> এটা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6"/>
        </w:rPr>
        <w:t xml:space="preserve"> পাবো</w:t>
      </w:r>
      <w:r>
        <w:br/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2"/>
        </w:rPr>
        <w:t xml:space="preserve"> chalu</w:t>
      </w:r>
      <w:r>
        <w:rPr>
          <w:color w:val="000000"/>
        </w:rPr>
        <w:t xml:space="preserve"> korar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00"/>
        </w:rPr>
        <w:t xml:space="preserve"> amak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qualify</w:t>
      </w:r>
      <w:r>
        <w:rPr>
          <w:color w:val="000000"/>
        </w:rPr>
        <w:t xml:space="preserve"> koren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আগামী</w:t>
      </w:r>
      <w:r>
        <w:rPr>
          <w:color w:val="000000"/>
        </w:rPr>
        <w:t xml:space="preserve"> মাসে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</w:t>
      </w:r>
      <w:r>
        <w:rPr>
          <w:color w:val="070000"/>
        </w:rPr>
        <w:t xml:space="preserve"> ভাই</w:t>
      </w:r>
      <w:r>
        <w:br/>
      </w:r>
      <w:r>
        <w:rPr>
          <w:color w:val="00000F"/>
        </w:rPr>
        <w:t xml:space="preserve"> বিকাশে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</w:t>
      </w:r>
      <w:r>
        <w:rPr>
          <w:color w:val="0D0000"/>
        </w:rPr>
        <w:t xml:space="preserve"> স্যার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12"/>
        </w:rPr>
        <w:t xml:space="preserve"> লোনের</w:t>
      </w:r>
      <w:r>
        <w:rPr>
          <w:color w:val="000008"/>
        </w:rPr>
        <w:t xml:space="preserve"> উপযুক্ত</w:t>
      </w:r>
      <w:r>
        <w:rPr>
          <w:color w:val="020000"/>
        </w:rPr>
        <w:t xml:space="preserve"> হতে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sar</w:t>
      </w:r>
      <w:r>
        <w:rPr>
          <w:color w:val="000000"/>
        </w:rPr>
        <w:t xml:space="preserve"> amra</w:t>
      </w:r>
      <w:r>
        <w:rPr>
          <w:color w:val="000000"/>
        </w:rPr>
        <w:t xml:space="preserve"> kei</w:t>
      </w:r>
      <w:r>
        <w:rPr>
          <w:color w:val="000032"/>
        </w:rPr>
        <w:t xml:space="preserve"> lon</w:t>
      </w:r>
      <w:r>
        <w:rPr>
          <w:color w:val="020000"/>
        </w:rPr>
        <w:t xml:space="preserve"> neta</w:t>
      </w:r>
      <w:r>
        <w:rPr>
          <w:color w:val="000000"/>
        </w:rPr>
        <w:t xml:space="preserve"> par</w:t>
      </w:r>
      <w:r>
        <w:rPr>
          <w:color w:val="000000"/>
        </w:rPr>
        <w:t xml:space="preserve"> bo</w:t>
      </w:r>
      <w:r>
        <w:br/>
      </w:r>
      <w:r>
        <w:rPr>
          <w:color w:val="08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rPr>
          <w:color w:val="000002"/>
        </w:rPr>
        <w:t xml:space="preserve"> কিনা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br/>
      </w:r>
      <w:r>
        <w:rPr>
          <w:color w:val="000000"/>
        </w:rPr>
        <w:t xml:space="preserve"> অন্য</w:t>
      </w:r>
      <w:r>
        <w:rPr>
          <w:color w:val="010000"/>
        </w:rPr>
        <w:t xml:space="preserve"> কোনো</w:t>
      </w:r>
      <w:r>
        <w:rPr>
          <w:color w:val="000013"/>
        </w:rPr>
        <w:t xml:space="preserve"> ভাবে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60000"/>
        </w:rPr>
        <w:t xml:space="preserve"> করা</w:t>
      </w:r>
      <w:r>
        <w:rPr>
          <w:color w:val="050000"/>
        </w:rPr>
        <w:t xml:space="preserve"> হয়</w:t>
      </w:r>
      <w:r>
        <w:rPr>
          <w:color w:val="000030"/>
        </w:rPr>
        <w:t xml:space="preserve"> কিভাবে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সেকশন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20000"/>
        </w:rPr>
        <w:t xml:space="preserve"> হতে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rPr>
          <w:color w:val="010000"/>
        </w:rPr>
        <w:t xml:space="preserve"> bolben</w:t>
      </w:r>
      <w:r>
        <w:rPr>
          <w:color w:val="000000"/>
        </w:rPr>
        <w:t xml:space="preserve"> plg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7"/>
        </w:rPr>
        <w:t xml:space="preserve"> পাব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বাভে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এ্যাকাউন্ট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00000"/>
        </w:rPr>
        <w:t xml:space="preserve"> jacce</w:t>
      </w:r>
      <w:r>
        <w:rPr>
          <w:color w:val="00000C"/>
        </w:rPr>
        <w:t xml:space="preserve"> na</w:t>
      </w:r>
      <w:r>
        <w:rPr>
          <w:color w:val="010000"/>
        </w:rPr>
        <w:t xml:space="preserve"> so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2A"/>
        </w:rPr>
        <w:t xml:space="preserve"> চাই</w:t>
      </w:r>
      <w:r>
        <w:br/>
      </w:r>
      <w:r>
        <w:rPr>
          <w:color w:val="000017"/>
        </w:rPr>
        <w:t xml:space="preserve"> lone</w:t>
      </w:r>
      <w:r>
        <w:rPr>
          <w:color w:val="000000"/>
        </w:rPr>
        <w:t xml:space="preserve"> nebar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0F"/>
        </w:rPr>
        <w:t xml:space="preserve"> বিকাশে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টার্মস</w:t>
      </w:r>
      <w:r>
        <w:rPr>
          <w:color w:val="000000"/>
        </w:rPr>
        <w:t xml:space="preserve"> কন্ডিশন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কখন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হবো</w:t>
      </w:r>
      <w:r>
        <w:br/>
      </w:r>
      <w:r>
        <w:rPr>
          <w:color w:val="090000"/>
        </w:rPr>
        <w:t xml:space="preserve"> আমাকে</w:t>
      </w:r>
      <w:r>
        <w:rPr>
          <w:color w:val="0000AE"/>
        </w:rPr>
        <w:t xml:space="preserve"> loan</w:t>
      </w:r>
      <w:r>
        <w:rPr>
          <w:color w:val="000001"/>
        </w:rPr>
        <w:t xml:space="preserve"> দিন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000004"/>
        </w:rPr>
        <w:t xml:space="preserve"> bikas</w:t>
      </w:r>
      <w:r>
        <w:rPr>
          <w:color w:val="000003"/>
        </w:rPr>
        <w:t xml:space="preserve"> thaka</w:t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000001"/>
        </w:rPr>
        <w:t xml:space="preserve"> chacci</w:t>
      </w:r>
      <w:r>
        <w:rPr>
          <w:color w:val="030000"/>
        </w:rPr>
        <w:t xml:space="preserve"> help</w:t>
      </w:r>
      <w:r>
        <w:rPr>
          <w:color w:val="040000"/>
        </w:rPr>
        <w:t xml:space="preserve"> plz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010000"/>
        </w:rPr>
        <w:t xml:space="preserve"> কোনো</w:t>
      </w:r>
      <w:r>
        <w:rPr>
          <w:color w:val="000003"/>
        </w:rPr>
        <w:t xml:space="preserve"> শর্ত</w:t>
      </w:r>
      <w:r>
        <w:rPr>
          <w:color w:val="000007"/>
        </w:rPr>
        <w:t xml:space="preserve"> আছে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17"/>
        </w:rPr>
        <w:t xml:space="preserve"> lone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10000"/>
        </w:rPr>
        <w:t xml:space="preserve"> pabar</w:t>
      </w:r>
      <w:r>
        <w:rPr>
          <w:color w:val="000000"/>
        </w:rPr>
        <w:t xml:space="preserve"> jonjjo</w:t>
      </w:r>
      <w:r>
        <w:rPr>
          <w:color w:val="020000"/>
        </w:rPr>
        <w:t xml:space="preserve"> kina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10000"/>
        </w:rPr>
        <w:t xml:space="preserve"> pabar</w:t>
      </w:r>
      <w:r>
        <w:rPr>
          <w:color w:val="000000"/>
        </w:rPr>
        <w:t xml:space="preserve"> jojjo</w:t>
      </w:r>
      <w:r>
        <w:rPr>
          <w:color w:val="020000"/>
        </w:rPr>
        <w:t xml:space="preserve"> kina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এ্যপসটা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1"/>
        </w:rPr>
        <w:t xml:space="preserve"> যোগ্য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D0000"/>
        </w:rPr>
        <w:t xml:space="preserve"> স্যার</w:t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2C0000"/>
        </w:rPr>
        <w:t xml:space="preserve"> আমার</w:t>
      </w:r>
      <w:r>
        <w:rPr>
          <w:color w:val="020000"/>
        </w:rPr>
        <w:t xml:space="preserve"> খুব</w:t>
      </w:r>
      <w:r>
        <w:rPr>
          <w:color w:val="000006"/>
        </w:rPr>
        <w:t xml:space="preserve"> দরকার</w:t>
      </w:r>
      <w:r>
        <w:rPr>
          <w:color w:val="020000"/>
        </w:rPr>
        <w:t xml:space="preserve"> আপনি</w:t>
      </w:r>
      <w:r>
        <w:rPr>
          <w:color w:val="060000"/>
        </w:rPr>
        <w:t xml:space="preserve"> একটু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করলেই</w:t>
      </w:r>
      <w:r>
        <w:rPr>
          <w:color w:val="180000"/>
        </w:rPr>
        <w:t xml:space="preserve"> হবে</w:t>
      </w:r>
      <w:r>
        <w:br/>
      </w:r>
      <w:r>
        <w:rPr>
          <w:color w:val="020000"/>
        </w:rPr>
        <w:t xml:space="preserve"> hello</w:t>
      </w:r>
      <w:r>
        <w:rPr>
          <w:color w:val="650000"/>
        </w:rPr>
        <w:t xml:space="preserve"> ami</w:t>
      </w:r>
      <w:r>
        <w:rPr>
          <w:color w:val="000000"/>
        </w:rPr>
        <w:t xml:space="preserve"> jnat</w:t>
      </w:r>
      <w:r>
        <w:rPr>
          <w:color w:val="000000"/>
        </w:rPr>
        <w:t xml:space="preserve"> acai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1"/>
        </w:rPr>
        <w:t xml:space="preserve"> r</w:t>
      </w:r>
      <w:r>
        <w:rPr>
          <w:color w:val="010000"/>
        </w:rPr>
        <w:t xml:space="preserve"> jnno</w:t>
      </w:r>
      <w:r>
        <w:rPr>
          <w:color w:val="000002"/>
        </w:rPr>
        <w:t xml:space="preserve"> upojukto</w:t>
      </w:r>
      <w:r>
        <w:rPr>
          <w:color w:val="020000"/>
        </w:rPr>
        <w:t xml:space="preserve"> kina</w:t>
      </w:r>
      <w:r>
        <w:rPr>
          <w:color w:val="000001"/>
        </w:rPr>
        <w:t xml:space="preserve"> janta</w:t>
      </w:r>
      <w:r>
        <w:rPr>
          <w:color w:val="000009"/>
        </w:rPr>
        <w:t xml:space="preserve"> cai</w:t>
      </w:r>
      <w:r>
        <w:br/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ব্যাংকে</w:t>
      </w:r>
      <w:r>
        <w:rPr>
          <w:color w:val="000050"/>
        </w:rPr>
        <w:t xml:space="preserve"> থেকে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মাসে</w:t>
      </w:r>
      <w:r>
        <w:rPr>
          <w:color w:val="010000"/>
        </w:rPr>
        <w:t xml:space="preserve"> অনেক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20000"/>
        </w:rPr>
        <w:t xml:space="preserve"> করি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F"/>
        </w:rPr>
        <w:t xml:space="preserve"> না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A"/>
        </w:rPr>
        <w:t xml:space="preserve"> একাউন্ট</w:t>
      </w:r>
      <w:r>
        <w:rPr>
          <w:color w:val="000008"/>
        </w:rPr>
        <w:t xml:space="preserve"> উপযুক্ত</w:t>
      </w:r>
      <w:r>
        <w:rPr>
          <w:color w:val="1B0000"/>
        </w:rPr>
        <w:t xml:space="preserve"> করতে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20000"/>
        </w:rPr>
        <w:t xml:space="preserve"> ভাইয়া</w:t>
      </w:r>
      <w:r>
        <w:rPr>
          <w:color w:val="2C0000"/>
        </w:rPr>
        <w:t xml:space="preserve"> আমার</w:t>
      </w:r>
      <w:r>
        <w:rPr>
          <w:color w:val="000012"/>
        </w:rPr>
        <w:t xml:space="preserve"> লোনের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তবে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কবে</w:t>
      </w:r>
      <w:r>
        <w:rPr>
          <w:color w:val="010000"/>
        </w:rPr>
        <w:t xml:space="preserve"> আর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20000"/>
        </w:rPr>
        <w:t xml:space="preserve"> hi</w:t>
      </w:r>
      <w:r>
        <w:rPr>
          <w:color w:val="000000"/>
        </w:rPr>
        <w:t xml:space="preserve"> কেউ</w:t>
      </w:r>
      <w:r>
        <w:rPr>
          <w:color w:val="000000"/>
        </w:rPr>
        <w:t xml:space="preserve"> আছেন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01"/>
        </w:rPr>
        <w:t xml:space="preserve"> যোগ্যতা</w:t>
      </w:r>
      <w:r>
        <w:rPr>
          <w:color w:val="000006"/>
        </w:rPr>
        <w:t xml:space="preserve"> দরকার</w:t>
      </w:r>
      <w:r>
        <w:rPr>
          <w:color w:val="010000"/>
        </w:rPr>
        <w:t xml:space="preserve"> তা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কখন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000009"/>
        </w:rPr>
        <w:t xml:space="preserve"> cai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2"/>
        </w:rPr>
        <w:t xml:space="preserve"> সিস্টেম</w:t>
      </w:r>
      <w:r>
        <w:rPr>
          <w:color w:val="000007"/>
        </w:rPr>
        <w:t xml:space="preserve"> টা</w:t>
      </w:r>
      <w:r>
        <w:rPr>
          <w:color w:val="060000"/>
        </w:rPr>
        <w:t xml:space="preserve"> একটু</w:t>
      </w:r>
      <w:r>
        <w:rPr>
          <w:color w:val="010000"/>
        </w:rPr>
        <w:t xml:space="preserve"> বলবেন</w:t>
      </w:r>
      <w:r>
        <w:br/>
      </w:r>
      <w:r>
        <w:rPr>
          <w:color w:val="020000"/>
        </w:rPr>
        <w:t xml:space="preserve"> what</w:t>
      </w:r>
      <w:r>
        <w:rPr>
          <w:color w:val="010000"/>
        </w:rPr>
        <w:t xml:space="preserve"> are</w:t>
      </w:r>
      <w:r>
        <w:rPr>
          <w:color w:val="040000"/>
        </w:rPr>
        <w:t xml:space="preserve"> the</w:t>
      </w:r>
      <w:r>
        <w:rPr>
          <w:color w:val="000000"/>
        </w:rPr>
        <w:t xml:space="preserve"> requirements</w:t>
      </w:r>
      <w:r>
        <w:rPr>
          <w:color w:val="0A0000"/>
        </w:rPr>
        <w:t xml:space="preserve"> to</w:t>
      </w:r>
      <w:r>
        <w:rPr>
          <w:color w:val="000000"/>
        </w:rPr>
        <w:t xml:space="preserve"> become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2"/>
        </w:rPr>
        <w:t xml:space="preserve"> upojukto</w:t>
      </w:r>
      <w:r>
        <w:rPr>
          <w:color w:val="000002"/>
        </w:rPr>
        <w:t xml:space="preserve"> hote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00"/>
        </w:rPr>
        <w:t xml:space="preserve"> ruls</w:t>
      </w:r>
      <w:r>
        <w:rPr>
          <w:color w:val="000002"/>
        </w:rPr>
        <w:t xml:space="preserve"> ase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0"/>
        </w:rPr>
        <w:t xml:space="preserve"> ime</w:t>
      </w:r>
      <w:r>
        <w:rPr>
          <w:color w:val="000051"/>
        </w:rPr>
        <w:t xml:space="preserve"> bkash</w:t>
      </w:r>
      <w:r>
        <w:rPr>
          <w:color w:val="000010"/>
        </w:rPr>
        <w:t xml:space="preserve"> ta</w:t>
      </w:r>
      <w:r>
        <w:rPr>
          <w:color w:val="000017"/>
        </w:rPr>
        <w:t xml:space="preserve"> lone</w:t>
      </w:r>
      <w:r>
        <w:rPr>
          <w:color w:val="020000"/>
        </w:rPr>
        <w:t xml:space="preserve"> neta</w:t>
      </w:r>
      <w:r>
        <w:rPr>
          <w:color w:val="000009"/>
        </w:rPr>
        <w:t xml:space="preserve"> cai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পাওয়ার</w:t>
      </w:r>
      <w:r>
        <w:rPr>
          <w:color w:val="000001"/>
        </w:rPr>
        <w:t xml:space="preserve"> যোগ্য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1"/>
        </w:rPr>
        <w:t xml:space="preserve"> উপযোগী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হইছে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করণীয়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1"/>
        </w:rPr>
        <w:t xml:space="preserve"> উপযোগী</w:t>
      </w:r>
      <w:r>
        <w:rPr>
          <w:color w:val="010000"/>
        </w:rPr>
        <w:t xml:space="preserve"> হব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rPr>
          <w:color w:val="7A0000"/>
        </w:rPr>
        <w:t xml:space="preserve"> কি</w:t>
      </w:r>
      <w:r>
        <w:br/>
      </w:r>
      <w:r>
        <w:rPr>
          <w:color w:val="120000"/>
        </w:rPr>
        <w:t xml:space="preserve"> sir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paowar</w:t>
      </w:r>
      <w:r>
        <w:rPr>
          <w:color w:val="0E0000"/>
        </w:rPr>
        <w:t xml:space="preserve"> jonno</w:t>
      </w:r>
      <w:r>
        <w:rPr>
          <w:color w:val="050000"/>
        </w:rPr>
        <w:t xml:space="preserve"> apnader</w:t>
      </w:r>
      <w:r>
        <w:rPr>
          <w:color w:val="000000"/>
        </w:rPr>
        <w:t xml:space="preserve"> condition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1"/>
        </w:rPr>
        <w:t xml:space="preserve"> ei</w:t>
      </w:r>
      <w:r>
        <w:rPr>
          <w:color w:val="000002"/>
        </w:rPr>
        <w:t xml:space="preserve"> number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2"/>
        </w:rPr>
        <w:t xml:space="preserve"> upojukto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bikash</w:t>
      </w:r>
      <w:r>
        <w:rPr>
          <w:color w:val="000001"/>
        </w:rPr>
        <w:t xml:space="preserve"> r</w:t>
      </w:r>
      <w:r>
        <w:rPr>
          <w:color w:val="0000AE"/>
        </w:rPr>
        <w:t xml:space="preserve"> loan</w:t>
      </w:r>
      <w:r>
        <w:rPr>
          <w:color w:val="000000"/>
        </w:rPr>
        <w:t xml:space="preserve"> sabar</w:t>
      </w:r>
      <w:r>
        <w:rPr>
          <w:color w:val="0E0000"/>
        </w:rPr>
        <w:t xml:space="preserve"> jonno</w:t>
      </w:r>
      <w:r>
        <w:rPr>
          <w:color w:val="000002"/>
        </w:rPr>
        <w:t xml:space="preserve"> upojukto</w:t>
      </w:r>
      <w:r>
        <w:rPr>
          <w:color w:val="020000"/>
        </w:rPr>
        <w:t xml:space="preserve"> kina</w:t>
      </w:r>
      <w:r>
        <w:rPr>
          <w:color w:val="010000"/>
        </w:rPr>
        <w:t xml:space="preserve"> ata</w:t>
      </w:r>
      <w:r>
        <w:rPr>
          <w:color w:val="000001"/>
        </w:rPr>
        <w:t xml:space="preserve"> janta</w:t>
      </w:r>
      <w:r>
        <w:rPr>
          <w:color w:val="000000"/>
        </w:rPr>
        <w:t xml:space="preserve"> cassilm</w:t>
      </w:r>
      <w:r>
        <w:rPr>
          <w:color w:val="650000"/>
        </w:rPr>
        <w:t xml:space="preserve"> ami</w:t>
      </w:r>
      <w:r>
        <w:rPr>
          <w:color w:val="000000"/>
        </w:rPr>
        <w:t xml:space="preserve"> akjon</w:t>
      </w:r>
      <w:r>
        <w:rPr>
          <w:color w:val="000000"/>
        </w:rPr>
        <w:t xml:space="preserve"> government</w:t>
      </w:r>
      <w:r>
        <w:rPr>
          <w:color w:val="000000"/>
        </w:rPr>
        <w:t xml:space="preserve"> employee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10000"/>
        </w:rPr>
        <w:t xml:space="preserve"> lagba</w:t>
      </w:r>
      <w:r>
        <w:rPr>
          <w:color w:val="020000"/>
        </w:rPr>
        <w:t xml:space="preserve"> kintu</w:t>
      </w:r>
      <w:r>
        <w:rPr>
          <w:color w:val="130000"/>
        </w:rPr>
        <w:t xml:space="preserve"> amar</w:t>
      </w:r>
      <w:r>
        <w:rPr>
          <w:color w:val="000000"/>
        </w:rPr>
        <w:t xml:space="preserve"> accunt</w:t>
      </w:r>
      <w:r>
        <w:rPr>
          <w:color w:val="100000"/>
        </w:rPr>
        <w:t xml:space="preserve"> a</w:t>
      </w:r>
      <w:r>
        <w:rPr>
          <w:color w:val="000000"/>
        </w:rPr>
        <w:t xml:space="preserve"> dicha</w:t>
      </w:r>
      <w:r>
        <w:rPr>
          <w:color w:val="00000C"/>
        </w:rPr>
        <w:t xml:space="preserve"> na</w:t>
      </w:r>
      <w:r>
        <w:rPr>
          <w:color w:val="000000"/>
        </w:rPr>
        <w:t xml:space="preserve"> tay</w:t>
      </w:r>
      <w:r>
        <w:rPr>
          <w:color w:val="5A0000"/>
        </w:rPr>
        <w:t xml:space="preserve"> ki</w:t>
      </w:r>
      <w:r>
        <w:rPr>
          <w:color w:val="000002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000000"/>
        </w:rPr>
        <w:t xml:space="preserve"> ম্যাডাম</w:t>
      </w:r>
      <w:r>
        <w:rPr>
          <w:color w:val="000030"/>
        </w:rPr>
        <w:t xml:space="preserve"> কিভাবে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8"/>
        </w:rPr>
        <w:t xml:space="preserve"> উপযুক্ত</w:t>
      </w:r>
      <w:r>
        <w:rPr>
          <w:color w:val="000001"/>
        </w:rPr>
        <w:t xml:space="preserve"> করব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2"/>
        </w:rPr>
        <w:t xml:space="preserve"> টি</w:t>
      </w:r>
      <w:r>
        <w:rPr>
          <w:color w:val="000019"/>
        </w:rPr>
        <w:t xml:space="preserve"> পেতে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কাঁচামালের</w:t>
      </w:r>
      <w:r>
        <w:rPr>
          <w:color w:val="000000"/>
        </w:rPr>
        <w:t xml:space="preserve"> ব্যবসা</w:t>
      </w:r>
      <w:r>
        <w:rPr>
          <w:color w:val="000001"/>
        </w:rPr>
        <w:t xml:space="preserve"> করব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0"/>
        </w:rPr>
        <w:t xml:space="preserve"> এনেবেল</w:t>
      </w:r>
      <w:r>
        <w:rPr>
          <w:color w:val="080000"/>
        </w:rPr>
        <w:t xml:space="preserve"> করে</w:t>
      </w:r>
      <w:r>
        <w:rPr>
          <w:color w:val="000001"/>
        </w:rPr>
        <w:t xml:space="preserve"> দিন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neoyar</w:t>
      </w:r>
      <w:r>
        <w:rPr>
          <w:color w:val="0E0000"/>
        </w:rPr>
        <w:t xml:space="preserve"> jonno</w:t>
      </w:r>
      <w:r>
        <w:rPr>
          <w:color w:val="000000"/>
        </w:rPr>
        <w:t xml:space="preserve"> upjukto</w:t>
      </w:r>
      <w:r>
        <w:rPr>
          <w:color w:val="000002"/>
        </w:rPr>
        <w:t xml:space="preserve"> hote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30000"/>
        </w:rPr>
        <w:t xml:space="preserve"> ame</w:t>
      </w:r>
      <w:r>
        <w:rPr>
          <w:color w:val="000000"/>
        </w:rPr>
        <w:t xml:space="preserve"> kii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perbo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830000"/>
        </w:rPr>
        <w:t xml:space="preserve"> আমি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পাড়বো</w:t>
      </w:r>
      <w:r>
        <w:br/>
      </w:r>
      <w:r>
        <w:rPr>
          <w:color w:val="830000"/>
        </w:rPr>
        <w:t xml:space="preserve"> আমি</w:t>
      </w:r>
      <w:r>
        <w:rPr>
          <w:color w:val="010000"/>
        </w:rPr>
        <w:t xml:space="preserve"> যদি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10000"/>
        </w:rPr>
        <w:t xml:space="preserve"> তাহলে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010000"/>
        </w:rPr>
        <w:t xml:space="preserve"> যদি</w:t>
      </w:r>
      <w:r>
        <w:rPr>
          <w:color w:val="020000"/>
        </w:rPr>
        <w:t xml:space="preserve"> আপনি</w:t>
      </w:r>
      <w:r>
        <w:rPr>
          <w:color w:val="000000"/>
        </w:rPr>
        <w:t xml:space="preserve"> দেখে</w:t>
      </w:r>
      <w:r>
        <w:rPr>
          <w:color w:val="000000"/>
        </w:rPr>
        <w:t xml:space="preserve"> বলতেন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10"/>
        </w:rPr>
        <w:t xml:space="preserve"> ta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10000"/>
        </w:rPr>
        <w:t xml:space="preserve"> jnno</w:t>
      </w:r>
      <w:r>
        <w:rPr>
          <w:color w:val="000000"/>
        </w:rPr>
        <w:t xml:space="preserve"> rady</w:t>
      </w:r>
      <w:r>
        <w:rPr>
          <w:color w:val="000000"/>
        </w:rPr>
        <w:t xml:space="preserve"> krte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50000"/>
        </w:rPr>
        <w:t xml:space="preserve"> কী</w:t>
      </w:r>
      <w:r>
        <w:rPr>
          <w:color w:val="050000"/>
        </w:rPr>
        <w:t xml:space="preserve"> কী</w:t>
      </w:r>
      <w:r>
        <w:rPr>
          <w:color w:val="000000"/>
        </w:rPr>
        <w:t xml:space="preserve"> requirment</w:t>
      </w:r>
      <w:r>
        <w:rPr>
          <w:color w:val="000000"/>
        </w:rPr>
        <w:t xml:space="preserve"> fill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সিস্টেম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00"/>
        </w:rPr>
        <w:t xml:space="preserve"> bikes</w:t>
      </w:r>
      <w:r>
        <w:rPr>
          <w:color w:val="000032"/>
        </w:rPr>
        <w:t xml:space="preserve"> lon</w:t>
      </w:r>
      <w:r>
        <w:rPr>
          <w:color w:val="000001"/>
        </w:rPr>
        <w:t xml:space="preserve"> pate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30"/>
        </w:rPr>
        <w:t xml:space="preserve"> কিভাবে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chatsi</w:t>
      </w:r>
      <w:r>
        <w:rPr>
          <w:color w:val="010000"/>
        </w:rPr>
        <w:t xml:space="preserve"> j</w:t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0"/>
        </w:rPr>
        <w:t xml:space="preserve"> seba</w:t>
      </w:r>
      <w:r>
        <w:rPr>
          <w:color w:val="000003"/>
        </w:rPr>
        <w:t xml:space="preserve"> ti</w:t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18"/>
        </w:rPr>
        <w:t xml:space="preserve"> pabo</w:t>
      </w:r>
      <w:r>
        <w:br/>
      </w:r>
      <w:r>
        <w:rPr>
          <w:color w:val="040000"/>
        </w:rPr>
        <w:t xml:space="preserve"> amake</w:t>
      </w:r>
      <w:r>
        <w:rPr>
          <w:color w:val="0000AE"/>
        </w:rPr>
        <w:t xml:space="preserve"> loan</w:t>
      </w:r>
      <w:r>
        <w:rPr>
          <w:color w:val="000000"/>
        </w:rPr>
        <w:t xml:space="preserve"> diben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70000"/>
        </w:rPr>
        <w:t xml:space="preserve"> ভাই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7"/>
        </w:rPr>
        <w:t xml:space="preserve"> পাব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এই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1"/>
        </w:rPr>
        <w:t xml:space="preserve"> অ্যাকাউন্ট</w:t>
      </w:r>
      <w:r>
        <w:rPr>
          <w:color w:val="000050"/>
        </w:rPr>
        <w:t xml:space="preserve"> থেকে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সুবিধা</w:t>
      </w:r>
      <w:r>
        <w:rPr>
          <w:color w:val="000016"/>
        </w:rPr>
        <w:t xml:space="preserve"> পাবো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60000"/>
        </w:rPr>
        <w:t xml:space="preserve"> করা</w:t>
      </w:r>
      <w:r>
        <w:rPr>
          <w:color w:val="010000"/>
        </w:rPr>
        <w:t xml:space="preserve"> পর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সুবিধা</w:t>
      </w:r>
      <w:r>
        <w:rPr>
          <w:color w:val="000007"/>
        </w:rPr>
        <w:t xml:space="preserve"> টা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takea</w:t>
      </w:r>
      <w:r>
        <w:rPr>
          <w:color w:val="0000AE"/>
        </w:rPr>
        <w:t xml:space="preserve"> loan</w:t>
      </w:r>
      <w:r>
        <w:rPr>
          <w:color w:val="000000"/>
        </w:rPr>
        <w:t xml:space="preserve"> ne</w:t>
      </w:r>
      <w:r>
        <w:rPr>
          <w:color w:val="000010"/>
        </w:rPr>
        <w:t xml:space="preserve"> ta</w:t>
      </w:r>
      <w:r>
        <w:rPr>
          <w:color w:val="000009"/>
        </w:rPr>
        <w:t xml:space="preserve"> cai</w:t>
      </w:r>
      <w:r>
        <w:rPr>
          <w:color w:val="000000"/>
        </w:rPr>
        <w:t xml:space="preserve"> hazer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helo</w:t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020000"/>
        </w:rPr>
        <w:t xml:space="preserve"> hi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13"/>
        </w:rPr>
        <w:t xml:space="preserve"> টাকা</w:t>
      </w:r>
      <w:r>
        <w:rPr>
          <w:color w:val="000007"/>
        </w:rPr>
        <w:t xml:space="preserve"> লাগবে</w:t>
      </w:r>
      <w:r>
        <w:rPr>
          <w:color w:val="830000"/>
        </w:rPr>
        <w:t xml:space="preserve"> আমি</w:t>
      </w:r>
      <w:r>
        <w:rPr>
          <w:color w:val="000002"/>
        </w:rPr>
        <w:t xml:space="preserve"> কীভাবে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10000"/>
        </w:rPr>
        <w:t xml:space="preserve"> যদি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বলতেন</w:t>
      </w:r>
      <w:r>
        <w:br/>
      </w:r>
      <w:r>
        <w:rPr>
          <w:color w:val="650000"/>
        </w:rPr>
        <w:t xml:space="preserve"> ami</w:t>
      </w:r>
      <w:r>
        <w:rPr>
          <w:color w:val="0B0000"/>
        </w:rPr>
        <w:t xml:space="preserve"> jante</w:t>
      </w:r>
      <w:r>
        <w:rPr>
          <w:color w:val="000009"/>
        </w:rPr>
        <w:t xml:space="preserve"> cai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niyome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000030"/>
        </w:rPr>
        <w:t xml:space="preserve"> কিভাবে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মাসে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বিবেচিত</w:t>
      </w:r>
      <w:r>
        <w:rPr>
          <w:color w:val="010000"/>
        </w:rPr>
        <w:t xml:space="preserve"> হব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ফরিদুল</w:t>
      </w:r>
      <w:r>
        <w:rPr>
          <w:color w:val="000000"/>
        </w:rPr>
        <w:t xml:space="preserve"> আলম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4"/>
        </w:rPr>
        <w:t xml:space="preserve"> লেনদেন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উপর</w:t>
      </w:r>
      <w:r>
        <w:rPr>
          <w:color w:val="000000"/>
        </w:rPr>
        <w:t xml:space="preserve"> ভিত্তি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হয়</w:t>
      </w:r>
      <w:r>
        <w:rPr>
          <w:color w:val="070000"/>
        </w:rPr>
        <w:t xml:space="preserve"> ভাই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20000"/>
        </w:rPr>
        <w:t xml:space="preserve"> গেলে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থাকতে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000003"/>
        </w:rPr>
        <w:t xml:space="preserve"> করবো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viya</w:t>
      </w:r>
      <w:r>
        <w:rPr>
          <w:color w:val="000051"/>
        </w:rPr>
        <w:t xml:space="preserve"> bkash</w:t>
      </w:r>
      <w:r>
        <w:rPr>
          <w:color w:val="050000"/>
        </w:rPr>
        <w:t xml:space="preserve"> ke</w:t>
      </w:r>
      <w:r>
        <w:rPr>
          <w:color w:val="0000AE"/>
        </w:rPr>
        <w:t xml:space="preserve"> loan</w:t>
      </w:r>
      <w:r>
        <w:rPr>
          <w:color w:val="000000"/>
        </w:rPr>
        <w:t xml:space="preserve"> nawa</w:t>
      </w:r>
      <w:r>
        <w:rPr>
          <w:color w:val="010000"/>
        </w:rPr>
        <w:t xml:space="preserve"> jai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3"/>
        </w:rPr>
        <w:t xml:space="preserve"> nebo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40000"/>
        </w:rPr>
        <w:t xml:space="preserve"> plz</w:t>
      </w:r>
      <w:r>
        <w:rPr>
          <w:color w:val="000000"/>
        </w:rPr>
        <w:t xml:space="preserve"> say</w:t>
      </w:r>
      <w:r>
        <w:rPr>
          <w:color w:val="000000"/>
        </w:rPr>
        <w:t xml:space="preserve"> something</w:t>
      </w:r>
      <w:r>
        <w:rPr>
          <w:color w:val="000002"/>
        </w:rPr>
        <w:t xml:space="preserve"> about</w:t>
      </w:r>
      <w:r>
        <w:rPr>
          <w:color w:val="000000"/>
        </w:rPr>
        <w:t xml:space="preserve"> this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1"/>
        </w:rPr>
        <w:t xml:space="preserve"> nete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1"/>
        </w:rPr>
        <w:t xml:space="preserve"> open</w:t>
      </w:r>
      <w:r>
        <w:rPr>
          <w:color w:val="050000"/>
        </w:rPr>
        <w:t xml:space="preserve"> kora</w:t>
      </w:r>
      <w:r>
        <w:rPr>
          <w:color w:val="000013"/>
        </w:rPr>
        <w:t xml:space="preserve"> kivabe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000000"/>
        </w:rPr>
        <w:t xml:space="preserve"> sheba</w:t>
      </w:r>
      <w:r>
        <w:rPr>
          <w:color w:val="000003"/>
        </w:rPr>
        <w:t xml:space="preserve"> ti</w:t>
      </w:r>
      <w:r>
        <w:rPr>
          <w:color w:val="00000E"/>
        </w:rPr>
        <w:t xml:space="preserve"> pete</w:t>
      </w:r>
      <w:r>
        <w:rPr>
          <w:color w:val="000012"/>
        </w:rPr>
        <w:t xml:space="preserve"> chai</w:t>
      </w:r>
      <w:r>
        <w:rPr>
          <w:color w:val="180000"/>
        </w:rPr>
        <w:t xml:space="preserve"> er</w:t>
      </w:r>
      <w:r>
        <w:rPr>
          <w:color w:val="000000"/>
        </w:rPr>
        <w:t xml:space="preserve"> jonne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7A0000"/>
        </w:rPr>
        <w:t xml:space="preserve"> কি</w:t>
      </w:r>
      <w:r>
        <w:br/>
      </w:r>
      <w:r>
        <w:rPr>
          <w:color w:val="000000"/>
        </w:rPr>
        <w:t xml:space="preserve"> ম্যাম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দিতে</w:t>
      </w:r>
      <w:r>
        <w:rPr>
          <w:color w:val="00001F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নেবো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1"/>
        </w:rPr>
        <w:t xml:space="preserve"> সম্ভব</w:t>
      </w:r>
      <w:r>
        <w:br/>
      </w:r>
      <w:r>
        <w:rPr>
          <w:color w:val="830000"/>
        </w:rPr>
        <w:t xml:space="preserve"> আমি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ছিলাম</w:t>
      </w:r>
      <w:r>
        <w:rPr>
          <w:color w:val="040000"/>
        </w:rPr>
        <w:t xml:space="preserve"> যে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10000"/>
        </w:rPr>
        <w:t xml:space="preserve"> আচ্ছা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00002"/>
        </w:rPr>
        <w:t xml:space="preserve"> সেটা</w:t>
      </w:r>
      <w:r>
        <w:rPr>
          <w:color w:val="000030"/>
        </w:rPr>
        <w:t xml:space="preserve"> কিভাবে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1"/>
        </w:rPr>
        <w:t xml:space="preserve"> নাম্বার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00000B"/>
        </w:rPr>
        <w:t xml:space="preserve"> bikash</w:t>
      </w:r>
      <w:r>
        <w:rPr>
          <w:color w:val="000001"/>
        </w:rPr>
        <w:t xml:space="preserve"> apps</w:t>
      </w:r>
      <w:r>
        <w:rPr>
          <w:color w:val="00001D"/>
        </w:rPr>
        <w:t xml:space="preserve"> theke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0"/>
        </w:rPr>
        <w:t xml:space="preserve"> ker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18"/>
        </w:rPr>
        <w:t xml:space="preserve"> pabo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নেবো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20000"/>
        </w:rPr>
        <w:t xml:space="preserve"> ai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আপনাদের</w:t>
      </w:r>
      <w:r>
        <w:rPr>
          <w:color w:val="000003"/>
        </w:rPr>
        <w:t xml:space="preserve"> সেবা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বেশি</w:t>
      </w:r>
      <w:r>
        <w:rPr>
          <w:color w:val="000000"/>
        </w:rPr>
        <w:t xml:space="preserve"> প্রয়োজন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3"/>
        </w:rPr>
        <w:t xml:space="preserve"> ti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1"/>
        </w:rPr>
        <w:t xml:space="preserve"> pabe</w:t>
      </w:r>
      <w:r>
        <w:br/>
      </w:r>
      <w:r>
        <w:rPr>
          <w:color w:val="000000"/>
        </w:rPr>
        <w:t xml:space="preserve"> accah</w:t>
      </w:r>
      <w:r>
        <w:rPr>
          <w:color w:val="000000"/>
        </w:rPr>
        <w:t xml:space="preserve"> apnar</w:t>
      </w:r>
      <w:r>
        <w:rPr>
          <w:color w:val="000051"/>
        </w:rPr>
        <w:t xml:space="preserve"> bkash</w:t>
      </w:r>
      <w:r>
        <w:rPr>
          <w:color w:val="0A0000"/>
        </w:rPr>
        <w:t xml:space="preserve"> ar</w:t>
      </w:r>
      <w:r>
        <w:rPr>
          <w:color w:val="0000AE"/>
        </w:rPr>
        <w:t xml:space="preserve"> loan</w:t>
      </w:r>
      <w:r>
        <w:rPr>
          <w:color w:val="000005"/>
        </w:rPr>
        <w:t xml:space="preserve"> kibabe</w:t>
      </w:r>
      <w:r>
        <w:rPr>
          <w:color w:val="000000"/>
        </w:rPr>
        <w:t xml:space="preserve"> din</w:t>
      </w:r>
      <w:r>
        <w:br/>
      </w:r>
      <w:r>
        <w:rPr>
          <w:color w:val="000000"/>
        </w:rPr>
        <w:t xml:space="preserve"> মেম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5"/>
        </w:rPr>
        <w:t xml:space="preserve"> kibabe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নিমু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সার্ভিসের</w:t>
      </w:r>
      <w:r>
        <w:rPr>
          <w:color w:val="000000"/>
        </w:rPr>
        <w:t xml:space="preserve"> সাথে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যুক্ত</w:t>
      </w:r>
      <w:r>
        <w:rPr>
          <w:color w:val="020000"/>
        </w:rPr>
        <w:t xml:space="preserve"> হতে</w:t>
      </w:r>
      <w:r>
        <w:rPr>
          <w:color w:val="000011"/>
        </w:rPr>
        <w:t xml:space="preserve"> পারবো</w:t>
      </w:r>
      <w:r>
        <w:br/>
      </w:r>
      <w:r>
        <w:rPr>
          <w:color w:val="00000B"/>
        </w:rPr>
        <w:t xml:space="preserve"> bikash</w:t>
      </w:r>
      <w:r>
        <w:rPr>
          <w:color w:val="000017"/>
        </w:rPr>
        <w:t xml:space="preserve"> lone</w:t>
      </w:r>
      <w:r>
        <w:rPr>
          <w:color w:val="000000"/>
        </w:rPr>
        <w:t xml:space="preserve"> kibaba</w:t>
      </w:r>
      <w:r>
        <w:rPr>
          <w:color w:val="000018"/>
        </w:rPr>
        <w:t xml:space="preserve"> pabo</w:t>
      </w:r>
      <w:r>
        <w:br/>
      </w:r>
      <w:r>
        <w:rPr>
          <w:color w:val="020000"/>
        </w:rPr>
        <w:t xml:space="preserve"> হ্যালো</w:t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</w:t>
      </w:r>
      <w:r>
        <w:rPr>
          <w:color w:val="030000"/>
        </w:rPr>
        <w:t xml:space="preserve"> এটা</w:t>
      </w:r>
      <w:r>
        <w:rPr>
          <w:color w:val="060000"/>
        </w:rPr>
        <w:t xml:space="preserve"> একটু</w:t>
      </w:r>
      <w:r>
        <w:rPr>
          <w:color w:val="010000"/>
        </w:rPr>
        <w:t xml:space="preserve"> বলেন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10000"/>
        </w:rPr>
        <w:t xml:space="preserve"> j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0"/>
        </w:rPr>
        <w:t xml:space="preserve"> dewa</w:t>
      </w:r>
      <w:r>
        <w:rPr>
          <w:color w:val="000000"/>
        </w:rPr>
        <w:t xml:space="preserve"> asee</w:t>
      </w:r>
      <w:r>
        <w:rPr>
          <w:color w:val="000013"/>
        </w:rPr>
        <w:t xml:space="preserve"> kivabe</w:t>
      </w:r>
      <w:r>
        <w:rPr>
          <w:color w:val="000000"/>
        </w:rPr>
        <w:t xml:space="preserve"> thaolee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10000"/>
        </w:rPr>
        <w:t xml:space="preserve"> আচ্ছা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00"/>
        </w:rPr>
        <w:t xml:space="preserve"> c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1"/>
        </w:rPr>
        <w:t xml:space="preserve"> ace</w:t>
      </w:r>
      <w:r>
        <w:rPr>
          <w:color w:val="030000"/>
        </w:rPr>
        <w:t xml:space="preserve"> but</w:t>
      </w:r>
      <w:r>
        <w:rPr>
          <w:color w:val="040000"/>
        </w:rPr>
        <w:t xml:space="preserve"> amake</w:t>
      </w:r>
      <w:r>
        <w:rPr>
          <w:color w:val="0000AE"/>
        </w:rPr>
        <w:t xml:space="preserve"> loan</w:t>
      </w:r>
      <w:r>
        <w:rPr>
          <w:color w:val="000000"/>
        </w:rPr>
        <w:t xml:space="preserve"> dicce</w:t>
      </w:r>
      <w:r>
        <w:rPr>
          <w:color w:val="00000C"/>
        </w:rPr>
        <w:t xml:space="preserve"> na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10000"/>
        </w:rPr>
        <w:t xml:space="preserve"> vaiya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00000"/>
        </w:rPr>
        <w:t xml:space="preserve"> jacche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000030"/>
        </w:rPr>
        <w:t xml:space="preserve"> কিভাবে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জন্যে</w:t>
      </w:r>
      <w:r>
        <w:rPr>
          <w:color w:val="000000"/>
        </w:rPr>
        <w:t xml:space="preserve"> বিবেচিত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0"/>
        </w:rPr>
        <w:t xml:space="preserve"> nata</w:t>
      </w:r>
      <w:r>
        <w:rPr>
          <w:color w:val="020000"/>
        </w:rPr>
        <w:t xml:space="preserve"> chi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babosta</w:t>
      </w:r>
      <w:r>
        <w:rPr>
          <w:color w:val="000001"/>
        </w:rPr>
        <w:t xml:space="preserve"> hoba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01"/>
        </w:rPr>
        <w:t xml:space="preserve"> neyar</w:t>
      </w:r>
      <w:r>
        <w:rPr>
          <w:color w:val="000003"/>
        </w:rPr>
        <w:t xml:space="preserve"> system</w:t>
      </w:r>
      <w:r>
        <w:rPr>
          <w:color w:val="000010"/>
        </w:rPr>
        <w:t xml:space="preserve"> ta</w:t>
      </w:r>
      <w:r>
        <w:rPr>
          <w:color w:val="000001"/>
        </w:rPr>
        <w:t xml:space="preserve"> calu</w:t>
      </w:r>
      <w:r>
        <w:rPr>
          <w:color w:val="000000"/>
        </w:rPr>
        <w:t xml:space="preserve"> hoice</w:t>
      </w:r>
      <w:r>
        <w:rPr>
          <w:color w:val="000000"/>
        </w:rPr>
        <w:t xml:space="preserve"> ota</w:t>
      </w:r>
      <w:r>
        <w:rPr>
          <w:color w:val="000000"/>
        </w:rPr>
        <w:t xml:space="preserve"> kiavbe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4"/>
        </w:rPr>
        <w:t xml:space="preserve"> পাওয়া</w:t>
      </w:r>
      <w:r>
        <w:rPr>
          <w:color w:val="050000"/>
        </w:rPr>
        <w:t xml:space="preserve"> যায়</w:t>
      </w:r>
      <w:r>
        <w:br/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neoar</w:t>
      </w:r>
      <w:r>
        <w:rPr>
          <w:color w:val="000001"/>
        </w:rPr>
        <w:t xml:space="preserve"> criteria</w:t>
      </w:r>
      <w:r>
        <w:rPr>
          <w:color w:val="5A0000"/>
        </w:rPr>
        <w:t xml:space="preserve"> ki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ই</w:t>
      </w:r>
      <w:r>
        <w:rPr>
          <w:color w:val="000007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হয়েছে</w:t>
      </w:r>
      <w:r>
        <w:rPr>
          <w:color w:val="030000"/>
        </w:rPr>
        <w:t xml:space="preserve"> এটা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ব্যবহার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05"/>
        </w:rPr>
        <w:t xml:space="preserve"> kibabe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0"/>
        </w:rPr>
        <w:t xml:space="preserve"> উপায়</w:t>
      </w:r>
      <w:r>
        <w:rPr>
          <w:color w:val="7A0000"/>
        </w:rPr>
        <w:t xml:space="preserve"> কি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00"/>
        </w:rPr>
        <w:t xml:space="preserve"> toh</w:t>
      </w:r>
      <w:r>
        <w:rPr>
          <w:color w:val="040000"/>
        </w:rPr>
        <w:t xml:space="preserve"> amake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76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1"/>
        </w:rPr>
        <w:t xml:space="preserve"> উপযোগী</w:t>
      </w:r>
      <w:r>
        <w:rPr>
          <w:color w:val="180000"/>
        </w:rPr>
        <w:t xml:space="preserve"> হবে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একাউন্ট্</w:t>
      </w:r>
      <w:r>
        <w:br/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লোনটা</w:t>
      </w:r>
      <w:r>
        <w:rPr>
          <w:color w:val="020000"/>
        </w:rPr>
        <w:t xml:space="preserve"> আপনারা</w:t>
      </w:r>
      <w:r>
        <w:rPr>
          <w:color w:val="000030"/>
        </w:rPr>
        <w:t xml:space="preserve"> কিভাবে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থাকেন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পার্সোনাল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নেওয়া</w:t>
      </w:r>
      <w:r>
        <w:rPr>
          <w:color w:val="000001"/>
        </w:rPr>
        <w:t xml:space="preserve"> যায়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সার্ভিসে</w:t>
      </w:r>
      <w:r>
        <w:rPr>
          <w:color w:val="000000"/>
        </w:rPr>
        <w:t xml:space="preserve"> আসব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jonna</w:t>
      </w:r>
      <w:r>
        <w:rPr>
          <w:color w:val="5A0000"/>
        </w:rPr>
        <w:t xml:space="preserve"> ki</w:t>
      </w:r>
      <w:r>
        <w:rPr>
          <w:color w:val="000000"/>
        </w:rPr>
        <w:t xml:space="preserve"> joggota</w:t>
      </w:r>
      <w:r>
        <w:rPr>
          <w:color w:val="060000"/>
        </w:rPr>
        <w:t xml:space="preserve"> lagbe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10"/>
        </w:rPr>
        <w:t xml:space="preserve"> ta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niom</w:t>
      </w:r>
      <w:r>
        <w:rPr>
          <w:color w:val="100000"/>
        </w:rPr>
        <w:t xml:space="preserve"> a</w:t>
      </w:r>
      <w:r>
        <w:rPr>
          <w:color w:val="000000"/>
        </w:rPr>
        <w:t xml:space="preserve"> pore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awatavukto</w:t>
      </w:r>
      <w:r>
        <w:rPr>
          <w:color w:val="000002"/>
        </w:rPr>
        <w:t xml:space="preserve"> hote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120000"/>
        </w:rPr>
        <w:t xml:space="preserve"> i</w:t>
      </w:r>
      <w:r>
        <w:rPr>
          <w:color w:val="000000"/>
        </w:rPr>
        <w:t xml:space="preserve"> cant</w:t>
      </w:r>
      <w:r>
        <w:rPr>
          <w:color w:val="000003"/>
        </w:rPr>
        <w:t xml:space="preserve"> apply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A0000"/>
        </w:rPr>
        <w:t xml:space="preserve"> to</w:t>
      </w:r>
      <w:r>
        <w:rPr>
          <w:color w:val="000000"/>
        </w:rPr>
        <w:t xml:space="preserve"> anek</w:t>
      </w:r>
      <w:r>
        <w:rPr>
          <w:color w:val="000005"/>
        </w:rPr>
        <w:t xml:space="preserve"> taka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kori</w:t>
      </w:r>
      <w:r>
        <w:rPr>
          <w:color w:val="040000"/>
        </w:rPr>
        <w:t xml:space="preserve"> amake</w:t>
      </w:r>
      <w:r>
        <w:rPr>
          <w:color w:val="0000AE"/>
        </w:rPr>
        <w:t xml:space="preserve"> loan</w:t>
      </w:r>
      <w:r>
        <w:rPr>
          <w:color w:val="000000"/>
        </w:rPr>
        <w:t xml:space="preserve"> dewa</w:t>
      </w:r>
      <w:r>
        <w:rPr>
          <w:color w:val="000000"/>
        </w:rPr>
        <w:t xml:space="preserve"> hocce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kivaba</w:t>
      </w:r>
      <w:r>
        <w:rPr>
          <w:color w:val="000018"/>
        </w:rPr>
        <w:t xml:space="preserve"> pabo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00"/>
        </w:rPr>
        <w:t xml:space="preserve"> serial</w:t>
      </w:r>
      <w:r>
        <w:rPr>
          <w:color w:val="000010"/>
        </w:rPr>
        <w:t xml:space="preserve"> ta</w:t>
      </w:r>
      <w:r>
        <w:rPr>
          <w:color w:val="020000"/>
        </w:rPr>
        <w:t xml:space="preserve"> aktu</w:t>
      </w:r>
      <w:r>
        <w:rPr>
          <w:color w:val="000000"/>
        </w:rPr>
        <w:t xml:space="preserve"> janan</w:t>
      </w:r>
      <w:r>
        <w:rPr>
          <w:color w:val="020000"/>
        </w:rPr>
        <w:t xml:space="preserve"> please</w:t>
      </w:r>
      <w:r>
        <w:br/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নেবো</w:t>
      </w:r>
      <w:r>
        <w:rPr>
          <w:color w:val="000003"/>
        </w:rPr>
        <w:t xml:space="preserve"> শর্ত</w:t>
      </w:r>
      <w:r>
        <w:rPr>
          <w:color w:val="050000"/>
        </w:rPr>
        <w:t xml:space="preserve"> কী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panona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কিবাবে</w:t>
      </w:r>
      <w:r>
        <w:rPr>
          <w:color w:val="000008"/>
        </w:rPr>
        <w:t xml:space="preserve"> নিব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rPr>
          <w:color w:val="650000"/>
        </w:rPr>
        <w:t xml:space="preserve"> ami</w:t>
      </w:r>
      <w:r>
        <w:br/>
      </w:r>
      <w:r>
        <w:rPr>
          <w:color w:val="010000"/>
        </w:rPr>
        <w:t xml:space="preserve"> আচ্ছা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পরবো</w:t>
      </w:r>
      <w:r>
        <w:br/>
      </w:r>
      <w:r>
        <w:rPr>
          <w:color w:val="830000"/>
        </w:rPr>
        <w:t xml:space="preserve"> আমি</w:t>
      </w:r>
      <w:r>
        <w:rPr>
          <w:color w:val="000051"/>
        </w:rPr>
        <w:t xml:space="preserve"> bkash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নিবো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parvhi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00"/>
        </w:rPr>
        <w:t xml:space="preserve"> kobe</w:t>
      </w:r>
      <w:r>
        <w:rPr>
          <w:color w:val="000004"/>
        </w:rPr>
        <w:t xml:space="preserve"> eligible</w:t>
      </w:r>
      <w:r>
        <w:rPr>
          <w:color w:val="000000"/>
        </w:rPr>
        <w:t xml:space="preserve"> hobr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0"/>
        </w:rPr>
        <w:t xml:space="preserve"> qualified</w:t>
      </w:r>
      <w:r>
        <w:rPr>
          <w:color w:val="050000"/>
        </w:rPr>
        <w:t xml:space="preserve"> for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010000"/>
        </w:rPr>
        <w:t xml:space="preserve"> vaiya</w:t>
      </w:r>
      <w:r>
        <w:rPr>
          <w:color w:val="650000"/>
        </w:rPr>
        <w:t xml:space="preserve"> ami</w:t>
      </w:r>
      <w:r>
        <w:rPr>
          <w:color w:val="000000"/>
        </w:rPr>
        <w:t xml:space="preserve"> potin</w:t>
      </w:r>
      <w:r>
        <w:rPr>
          <w:color w:val="000051"/>
        </w:rPr>
        <w:t xml:space="preserve"> bkash</w:t>
      </w:r>
      <w:r>
        <w:rPr>
          <w:color w:val="000000"/>
        </w:rPr>
        <w:t xml:space="preserve"> see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kori</w:t>
      </w:r>
      <w:r>
        <w:rPr>
          <w:color w:val="000000"/>
        </w:rPr>
        <w:t xml:space="preserve"> kinto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00032"/>
        </w:rPr>
        <w:t xml:space="preserve"> lon</w:t>
      </w:r>
      <w:r>
        <w:rPr>
          <w:color w:val="000000"/>
        </w:rPr>
        <w:t xml:space="preserve"> apson</w:t>
      </w:r>
      <w:r>
        <w:rPr>
          <w:color w:val="000000"/>
        </w:rPr>
        <w:t xml:space="preserve"> jalo</w:t>
      </w:r>
      <w:r>
        <w:rPr>
          <w:color w:val="000000"/>
        </w:rPr>
        <w:t xml:space="preserve"> nai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03"/>
        </w:rPr>
        <w:t xml:space="preserve"> nebo</w:t>
      </w:r>
      <w:r>
        <w:rPr>
          <w:color w:val="000001"/>
        </w:rPr>
        <w:t xml:space="preserve"> akto</w:t>
      </w:r>
      <w:r>
        <w:rPr>
          <w:color w:val="000000"/>
        </w:rPr>
        <w:t xml:space="preserve"> bolen</w:t>
      </w:r>
      <w:r>
        <w:br/>
      </w:r>
      <w:r>
        <w:rPr>
          <w:color w:val="000000"/>
        </w:rPr>
        <w:t xml:space="preserve"> acha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vabay</w:t>
      </w:r>
      <w:r>
        <w:rPr>
          <w:color w:val="0000AE"/>
        </w:rPr>
        <w:t xml:space="preserve"> loan</w:t>
      </w:r>
      <w:r>
        <w:rPr>
          <w:color w:val="010000"/>
        </w:rPr>
        <w:t xml:space="preserve"> pata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50000"/>
        </w:rPr>
        <w:t xml:space="preserve"> যায়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70000"/>
        </w:rPr>
        <w:t xml:space="preserve"> ভাই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br/>
      </w:r>
      <w:r>
        <w:rPr>
          <w:color w:val="010000"/>
        </w:rPr>
        <w:t xml:space="preserve"> আপু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130000"/>
        </w:rPr>
        <w:t xml:space="preserve"> জন্য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যোগ্য</w:t>
      </w:r>
      <w:r>
        <w:rPr>
          <w:color w:val="020000"/>
        </w:rPr>
        <w:t xml:space="preserve"> হতে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5A0000"/>
        </w:rPr>
        <w:t xml:space="preserve"> ki</w:t>
      </w:r>
      <w:r>
        <w:rPr>
          <w:color w:val="000000"/>
        </w:rPr>
        <w:t xml:space="preserve"> baby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nity</w:t>
      </w:r>
      <w:r>
        <w:rPr>
          <w:color w:val="020000"/>
        </w:rPr>
        <w:t xml:space="preserve"> chi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00"/>
        </w:rPr>
        <w:t xml:space="preserve"> citi</w:t>
      </w:r>
      <w:r>
        <w:rPr>
          <w:color w:val="000008"/>
        </w:rPr>
        <w:t xml:space="preserve"> bank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040000"/>
        </w:rPr>
        <w:t xml:space="preserve"> plz</w:t>
      </w:r>
      <w:r>
        <w:rPr>
          <w:color w:val="000000"/>
        </w:rPr>
        <w:t xml:space="preserve"> ekto</w:t>
      </w:r>
      <w:r>
        <w:rPr>
          <w:color w:val="000001"/>
        </w:rPr>
        <w:t xml:space="preserve"> janaben</w:t>
      </w:r>
      <w:r>
        <w:br/>
      </w:r>
      <w:r>
        <w:rPr>
          <w:color w:val="020000"/>
        </w:rPr>
        <w:t xml:space="preserve"> ভাইয়া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কেমনে</w:t>
      </w:r>
      <w:r>
        <w:rPr>
          <w:color w:val="000008"/>
        </w:rPr>
        <w:t xml:space="preserve"> নিবো</w:t>
      </w:r>
      <w:r>
        <w:br/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4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01"/>
        </w:rPr>
        <w:t xml:space="preserve"> akto</w:t>
      </w:r>
      <w:r>
        <w:rPr>
          <w:color w:val="000000"/>
        </w:rPr>
        <w:t xml:space="preserve"> somosai</w:t>
      </w:r>
      <w:r>
        <w:rPr>
          <w:color w:val="000002"/>
        </w:rPr>
        <w:t xml:space="preserve"> ase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01"/>
        </w:rPr>
        <w:t xml:space="preserve"> যোগ্যতা</w:t>
      </w:r>
      <w:r>
        <w:rPr>
          <w:color w:val="000006"/>
        </w:rPr>
        <w:t xml:space="preserve"> দরকার</w:t>
      </w:r>
      <w:r>
        <w:rPr>
          <w:color w:val="010000"/>
        </w:rPr>
        <w:t xml:space="preserve"> তা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80000"/>
        </w:rPr>
        <w:t xml:space="preserve"> amr</w:t>
      </w:r>
      <w:r>
        <w:rPr>
          <w:color w:val="000004"/>
        </w:rPr>
        <w:t xml:space="preserve"> bikas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jei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1"/>
        </w:rPr>
        <w:t xml:space="preserve"> ache</w:t>
      </w:r>
      <w:r>
        <w:rPr>
          <w:color w:val="000000"/>
        </w:rPr>
        <w:t xml:space="preserve"> seta</w:t>
      </w:r>
      <w:r>
        <w:rPr>
          <w:color w:val="000004"/>
        </w:rPr>
        <w:t xml:space="preserve"> eligible</w:t>
      </w:r>
      <w:r>
        <w:rPr>
          <w:color w:val="000002"/>
        </w:rPr>
        <w:t xml:space="preserve"> hote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000000"/>
        </w:rPr>
        <w:t xml:space="preserve"> achha</w:t>
      </w:r>
      <w:r>
        <w:rPr>
          <w:color w:val="000000"/>
        </w:rPr>
        <w:t xml:space="preserve"> apndr</w:t>
      </w:r>
      <w:r>
        <w:rPr>
          <w:color w:val="000051"/>
        </w:rPr>
        <w:t xml:space="preserve"> bkash</w:t>
      </w:r>
      <w:r>
        <w:rPr>
          <w:color w:val="020000"/>
        </w:rPr>
        <w:t xml:space="preserve"> je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00"/>
        </w:rPr>
        <w:t xml:space="preserve"> ayta</w:t>
      </w:r>
      <w:r>
        <w:rPr>
          <w:color w:val="000001"/>
        </w:rPr>
        <w:t xml:space="preserve"> off</w:t>
      </w:r>
      <w:r>
        <w:rPr>
          <w:color w:val="000003"/>
        </w:rPr>
        <w:t xml:space="preserve"> kore</w:t>
      </w:r>
      <w:r>
        <w:rPr>
          <w:color w:val="000000"/>
        </w:rPr>
        <w:t xml:space="preserve"> diya</w:t>
      </w:r>
      <w:r>
        <w:rPr>
          <w:color w:val="000000"/>
        </w:rPr>
        <w:t xml:space="preserve"> hoiche</w:t>
      </w:r>
      <w:r>
        <w:rPr>
          <w:color w:val="00000C"/>
        </w:rPr>
        <w:t xml:space="preserve"> na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2"/>
        </w:rPr>
        <w:t xml:space="preserve"> কীভাবে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70000"/>
        </w:rPr>
        <w:t xml:space="preserve"> ভাই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0"/>
        </w:rPr>
        <w:t xml:space="preserve"> enable</w:t>
      </w:r>
      <w:r>
        <w:rPr>
          <w:color w:val="00000F"/>
        </w:rPr>
        <w:t xml:space="preserve"> korte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0F"/>
        </w:rPr>
        <w:t xml:space="preserve"> না</w:t>
      </w:r>
      <w:r>
        <w:br/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F"/>
        </w:rPr>
        <w:t xml:space="preserve"> বিকাশে</w:t>
      </w:r>
      <w:r>
        <w:rPr>
          <w:color w:val="000000"/>
        </w:rPr>
        <w:t xml:space="preserve"> থাকলে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আবেদন</w:t>
      </w:r>
      <w:r>
        <w:rPr>
          <w:color w:val="000003"/>
        </w:rPr>
        <w:t xml:space="preserve"> করবো</w:t>
      </w:r>
      <w:r>
        <w:br/>
      </w:r>
      <w:r>
        <w:rPr>
          <w:color w:val="040000"/>
        </w:rPr>
        <w:t xml:space="preserve"> vai</w:t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30000"/>
        </w:rPr>
        <w:t xml:space="preserve"> ame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650000"/>
        </w:rPr>
        <w:t xml:space="preserve"> ami</w:t>
      </w:r>
      <w:r>
        <w:rPr>
          <w:color w:val="000004"/>
        </w:rPr>
        <w:t xml:space="preserve"> eligible</w:t>
      </w:r>
      <w:r>
        <w:rPr>
          <w:color w:val="000000"/>
        </w:rPr>
        <w:t xml:space="preserve"> achi</w:t>
      </w:r>
      <w:r>
        <w:rPr>
          <w:color w:val="5A0000"/>
        </w:rPr>
        <w:t xml:space="preserve"> ki</w:t>
      </w:r>
      <w:r>
        <w:rPr>
          <w:color w:val="00000C"/>
        </w:rPr>
        <w:t xml:space="preserve"> na</w:t>
      </w:r>
      <w:r>
        <w:br/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ব‍্যাংক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পায়া</w:t>
      </w:r>
      <w:r>
        <w:rPr>
          <w:color w:val="000001"/>
        </w:rPr>
        <w:t xml:space="preserve"> জাবে</w:t>
      </w:r>
      <w:r>
        <w:br/>
      </w:r>
      <w:r>
        <w:rPr>
          <w:color w:val="030000"/>
        </w:rPr>
        <w:t xml:space="preserve"> ame</w:t>
      </w:r>
      <w:r>
        <w:rPr>
          <w:color w:val="000051"/>
        </w:rPr>
        <w:t xml:space="preserve"> bkash</w:t>
      </w:r>
      <w:r>
        <w:rPr>
          <w:color w:val="000000"/>
        </w:rPr>
        <w:t xml:space="preserve"> takha</w:t>
      </w:r>
      <w:r>
        <w:rPr>
          <w:color w:val="000032"/>
        </w:rPr>
        <w:t xml:space="preserve"> lon</w:t>
      </w:r>
      <w:r>
        <w:rPr>
          <w:color w:val="020000"/>
        </w:rPr>
        <w:t xml:space="preserve"> neta</w:t>
      </w:r>
      <w:r>
        <w:rPr>
          <w:color w:val="000000"/>
        </w:rPr>
        <w:t xml:space="preserve"> chacce</w:t>
      </w:r>
      <w:r>
        <w:rPr>
          <w:color w:val="010000"/>
        </w:rPr>
        <w:t xml:space="preserve"> so</w:t>
      </w:r>
      <w:r>
        <w:rPr>
          <w:color w:val="000000"/>
        </w:rPr>
        <w:t xml:space="preserve"> apne</w:t>
      </w:r>
      <w:r>
        <w:rPr>
          <w:color w:val="5A0000"/>
        </w:rPr>
        <w:t xml:space="preserve"> ki</w:t>
      </w:r>
      <w:r>
        <w:rPr>
          <w:color w:val="010000"/>
        </w:rPr>
        <w:t xml:space="preserve"> amaka</w:t>
      </w:r>
      <w:r>
        <w:rPr>
          <w:color w:val="0A0000"/>
        </w:rPr>
        <w:t xml:space="preserve"> ar</w:t>
      </w:r>
      <w:r>
        <w:rPr>
          <w:color w:val="000000"/>
        </w:rPr>
        <w:t xml:space="preserve"> jonna</w:t>
      </w:r>
      <w:r>
        <w:rPr>
          <w:color w:val="020000"/>
        </w:rPr>
        <w:t xml:space="preserve"> aktu</w:t>
      </w:r>
      <w:r>
        <w:rPr>
          <w:color w:val="030000"/>
        </w:rPr>
        <w:t xml:space="preserve"> help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parban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3"/>
        </w:rPr>
        <w:t xml:space="preserve"> lenden</w:t>
      </w:r>
      <w:r>
        <w:rPr>
          <w:color w:val="00000F"/>
        </w:rPr>
        <w:t xml:space="preserve"> korte</w:t>
      </w:r>
      <w:r>
        <w:rPr>
          <w:color w:val="010000"/>
        </w:rPr>
        <w:t xml:space="preserve"> hoi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00005"/>
        </w:rPr>
        <w:t xml:space="preserve"> taka</w:t>
      </w:r>
      <w:r>
        <w:rPr>
          <w:color w:val="000000"/>
        </w:rPr>
        <w:t xml:space="preserve"> joma</w:t>
      </w:r>
      <w:r>
        <w:rPr>
          <w:color w:val="000000"/>
        </w:rPr>
        <w:t xml:space="preserve"> rakhte</w:t>
      </w:r>
      <w:r>
        <w:rPr>
          <w:color w:val="010000"/>
        </w:rPr>
        <w:t xml:space="preserve"> hoi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খুব</w:t>
      </w:r>
      <w:r>
        <w:rPr>
          <w:color w:val="000006"/>
        </w:rPr>
        <w:t xml:space="preserve"> দরকার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07"/>
        </w:rPr>
        <w:t xml:space="preserve"> পাব</w:t>
      </w:r>
      <w:r>
        <w:br/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09"/>
        </w:rPr>
        <w:t xml:space="preserve"> চাচ্ছি</w:t>
      </w:r>
      <w:r>
        <w:rPr>
          <w:color w:val="000000"/>
        </w:rPr>
        <w:t xml:space="preserve"> সেক্ষেএে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050000"/>
        </w:rPr>
        <w:t xml:space="preserve"> কী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ইচ্ছুক</w:t>
      </w:r>
      <w:r>
        <w:rPr>
          <w:color w:val="080000"/>
        </w:rPr>
        <w:t xml:space="preserve"> আপনাদের</w:t>
      </w:r>
      <w:r>
        <w:br/>
      </w:r>
      <w:r>
        <w:rPr>
          <w:color w:val="000000"/>
        </w:rPr>
        <w:t xml:space="preserve"> মেডাম</w:t>
      </w:r>
      <w:r>
        <w:rPr>
          <w:color w:val="000002"/>
        </w:rPr>
        <w:t xml:space="preserve"> কীভাবে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00000"/>
        </w:rPr>
        <w:t xml:space="preserve"> apu</w:t>
      </w:r>
      <w:r>
        <w:rPr>
          <w:color w:val="000001"/>
        </w:rPr>
        <w:t xml:space="preserve"> bksh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09"/>
        </w:rPr>
        <w:t xml:space="preserve"> চাচ্ছি</w:t>
      </w:r>
      <w:r>
        <w:rPr>
          <w:color w:val="000000"/>
        </w:rPr>
        <w:t xml:space="preserve"> সেক্ষেএে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050000"/>
        </w:rPr>
        <w:t xml:space="preserve"> কী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একটু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07"/>
        </w:rPr>
        <w:t xml:space="preserve"> পাব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C"/>
        </w:rPr>
        <w:t xml:space="preserve"> nibo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mashe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0000F"/>
        </w:rPr>
        <w:t xml:space="preserve"> korte</w:t>
      </w:r>
      <w:r>
        <w:rPr>
          <w:color w:val="010000"/>
        </w:rPr>
        <w:t xml:space="preserve"> hoi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অপশনটা</w:t>
      </w:r>
      <w:r>
        <w:rPr>
          <w:color w:val="000000"/>
        </w:rPr>
        <w:t xml:space="preserve"> সবার</w:t>
      </w:r>
      <w:r>
        <w:rPr>
          <w:color w:val="130000"/>
        </w:rPr>
        <w:t xml:space="preserve"> জন্য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তবে</w:t>
      </w:r>
      <w:r>
        <w:rPr>
          <w:color w:val="7A0000"/>
        </w:rPr>
        <w:t xml:space="preserve"> কি</w:t>
      </w:r>
      <w:r>
        <w:rPr>
          <w:color w:val="020000"/>
        </w:rPr>
        <w:t xml:space="preserve"> আপনি</w:t>
      </w:r>
      <w:r>
        <w:rPr>
          <w:color w:val="000000"/>
        </w:rPr>
        <w:t xml:space="preserve"> বর্ণবাদের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বলতেছেন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অপশনটা</w:t>
      </w:r>
      <w:r>
        <w:rPr>
          <w:color w:val="000000"/>
        </w:rPr>
        <w:t xml:space="preserve"> সবার</w:t>
      </w:r>
      <w:r>
        <w:rPr>
          <w:color w:val="130000"/>
        </w:rPr>
        <w:t xml:space="preserve"> জন্য</w:t>
      </w:r>
      <w:r>
        <w:rPr>
          <w:color w:val="00000F"/>
        </w:rPr>
        <w:t xml:space="preserve"> না</w:t>
      </w:r>
      <w:r>
        <w:rPr>
          <w:color w:val="090000"/>
        </w:rPr>
        <w:t xml:space="preserve"> হলে</w:t>
      </w:r>
      <w:r>
        <w:rPr>
          <w:color w:val="010000"/>
        </w:rPr>
        <w:t xml:space="preserve"> তাহলে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0"/>
        </w:rPr>
        <w:t xml:space="preserve"> দিলেন</w:t>
      </w:r>
      <w:r>
        <w:rPr>
          <w:color w:val="000003"/>
        </w:rPr>
        <w:t xml:space="preserve"> কেন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ja</w:t>
      </w:r>
      <w:r>
        <w:rPr>
          <w:color w:val="000032"/>
        </w:rPr>
        <w:t xml:space="preserve"> lon</w:t>
      </w:r>
      <w:r>
        <w:rPr>
          <w:color w:val="000000"/>
        </w:rPr>
        <w:t xml:space="preserve"> day</w:t>
      </w:r>
      <w:r>
        <w:rPr>
          <w:color w:val="010000"/>
        </w:rPr>
        <w:t xml:space="preserve"> ata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2"/>
        </w:rPr>
        <w:t xml:space="preserve"> korbo</w:t>
      </w:r>
      <w:r>
        <w:br/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আমকে</w:t>
      </w:r>
      <w:r>
        <w:rPr>
          <w:color w:val="000000"/>
        </w:rPr>
        <w:t xml:space="preserve"> সহোজুগিতা</w:t>
      </w:r>
      <w:r>
        <w:rPr>
          <w:color w:val="010000"/>
        </w:rPr>
        <w:t xml:space="preserve"> করেন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মা</w:t>
      </w:r>
      <w:r>
        <w:rPr>
          <w:color w:val="000000"/>
        </w:rPr>
        <w:t xml:space="preserve"> হাসপাতালে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চিখিশা</w:t>
      </w:r>
      <w:r>
        <w:rPr>
          <w:color w:val="1B0000"/>
        </w:rPr>
        <w:t xml:space="preserve"> করতে</w:t>
      </w:r>
      <w:r>
        <w:rPr>
          <w:color w:val="000013"/>
        </w:rPr>
        <w:t xml:space="preserve"> টাকা</w:t>
      </w:r>
      <w:r>
        <w:rPr>
          <w:color w:val="000007"/>
        </w:rPr>
        <w:t xml:space="preserve"> লাগবে</w:t>
      </w:r>
      <w:r>
        <w:br/>
      </w:r>
      <w:r>
        <w:rPr>
          <w:color w:val="020000"/>
        </w:rPr>
        <w:t xml:space="preserve"> hi</w:t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in</w:t>
      </w:r>
      <w:r>
        <w:rPr>
          <w:color w:val="000051"/>
        </w:rPr>
        <w:t xml:space="preserve"> bkash</w:t>
      </w:r>
      <w:r>
        <w:rPr>
          <w:color w:val="000000"/>
        </w:rPr>
        <w:t xml:space="preserve"> there</w:t>
      </w:r>
      <w:r>
        <w:rPr>
          <w:color w:val="020000"/>
        </w:rPr>
        <w:t xml:space="preserve"> is</w:t>
      </w:r>
      <w:r>
        <w:rPr>
          <w:color w:val="000000"/>
        </w:rPr>
        <w:t xml:space="preserve"> one</w:t>
      </w:r>
      <w:r>
        <w:rPr>
          <w:color w:val="000008"/>
        </w:rPr>
        <w:t xml:space="preserve"> option</w:t>
      </w:r>
      <w:r>
        <w:rPr>
          <w:color w:val="000000"/>
        </w:rPr>
        <w:t xml:space="preserve"> of</w:t>
      </w:r>
      <w:r>
        <w:rPr>
          <w:color w:val="0000AE"/>
        </w:rPr>
        <w:t xml:space="preserve"> loan</w:t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1"/>
        </w:rPr>
        <w:t xml:space="preserve"> use</w:t>
      </w:r>
      <w:r>
        <w:rPr>
          <w:color w:val="000000"/>
        </w:rPr>
        <w:t xml:space="preserve"> this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neyer</w:t>
      </w:r>
      <w:r>
        <w:rPr>
          <w:color w:val="0E0000"/>
        </w:rPr>
        <w:t xml:space="preserve"> jonno</w:t>
      </w:r>
      <w:r>
        <w:rPr>
          <w:color w:val="000000"/>
        </w:rPr>
        <w:t xml:space="preserve"> condition</w:t>
      </w:r>
      <w:r>
        <w:rPr>
          <w:color w:val="5A0000"/>
        </w:rPr>
        <w:t xml:space="preserve"> ki</w:t>
      </w:r>
      <w:r>
        <w:rPr>
          <w:color w:val="040000"/>
        </w:rPr>
        <w:t xml:space="preserve"> vai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050000"/>
        </w:rPr>
        <w:t xml:space="preserve"> ke</w:t>
      </w:r>
      <w:r>
        <w:rPr>
          <w:color w:val="000000"/>
        </w:rPr>
        <w:t xml:space="preserve"> vaby</w:t>
      </w:r>
      <w:r>
        <w:br/>
      </w:r>
      <w:r>
        <w:rPr>
          <w:color w:val="120000"/>
        </w:rPr>
        <w:t xml:space="preserve"> sir</w:t>
      </w:r>
      <w:r>
        <w:rPr>
          <w:color w:val="080000"/>
        </w:rPr>
        <w:t xml:space="preserve"> amr</w:t>
      </w:r>
      <w:r>
        <w:rPr>
          <w:color w:val="00000B"/>
        </w:rPr>
        <w:t xml:space="preserve"> bikash</w:t>
      </w:r>
      <w:r>
        <w:rPr>
          <w:color w:val="000000"/>
        </w:rPr>
        <w:t xml:space="preserve"> acount</w:t>
      </w:r>
      <w:r>
        <w:rPr>
          <w:color w:val="5A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rPr>
          <w:color w:val="00000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0F"/>
        </w:rPr>
        <w:t xml:space="preserve"> না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1"/>
        </w:rPr>
        <w:t xml:space="preserve"> সম্ভব</w:t>
      </w:r>
      <w:r>
        <w:rPr>
          <w:color w:val="020000"/>
        </w:rPr>
        <w:t xml:space="preserve"> ভাইয়া</w:t>
      </w:r>
      <w:r>
        <w:br/>
      </w:r>
      <w:r>
        <w:rPr>
          <w:color w:val="000001"/>
        </w:rPr>
        <w:t xml:space="preserve"> ei</w:t>
      </w:r>
      <w:r>
        <w:rPr>
          <w:color w:val="000000"/>
        </w:rPr>
        <w:t xml:space="preserve"> num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2"/>
        </w:rPr>
        <w:t xml:space="preserve"> upojukto</w:t>
      </w:r>
      <w:r>
        <w:rPr>
          <w:color w:val="020000"/>
        </w:rPr>
        <w:t xml:space="preserve"> kina</w:t>
      </w:r>
      <w:r>
        <w:br/>
      </w:r>
      <w:r>
        <w:rPr>
          <w:color w:val="000000"/>
        </w:rPr>
        <w:t xml:space="preserve"> assalamualikum</w:t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00"/>
        </w:rPr>
        <w:t xml:space="preserve"> পারিনা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পাবোনা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তুলতে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00032"/>
        </w:rPr>
        <w:t xml:space="preserve"> lon</w:t>
      </w:r>
      <w:r>
        <w:rPr>
          <w:color w:val="000001"/>
        </w:rPr>
        <w:t xml:space="preserve"> pate</w:t>
      </w:r>
      <w:r>
        <w:rPr>
          <w:color w:val="000014"/>
        </w:rPr>
        <w:t xml:space="preserve"> pari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প্রয়োজন</w:t>
      </w:r>
      <w:r>
        <w:br/>
      </w:r>
      <w:r>
        <w:rPr>
          <w:color w:val="040000"/>
        </w:rPr>
        <w:t xml:space="preserve"> vai</w:t>
      </w:r>
      <w:r>
        <w:rPr>
          <w:color w:val="00000B"/>
        </w:rPr>
        <w:t xml:space="preserve"> bikash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3"/>
        </w:rPr>
        <w:t xml:space="preserve"> nebo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830000"/>
        </w:rPr>
        <w:t xml:space="preserve"> আমি</w:t>
      </w:r>
      <w:r>
        <w:rPr>
          <w:color w:val="020000"/>
        </w:rPr>
        <w:t xml:space="preserve"> তো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লক্ষ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20000"/>
        </w:rPr>
        <w:t xml:space="preserve"> করছি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7"/>
        </w:rPr>
        <w:t xml:space="preserve"> service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40000"/>
        </w:rPr>
        <w:t xml:space="preserve"> jabe</w:t>
      </w:r>
      <w:r>
        <w:rPr>
          <w:color w:val="00000C"/>
        </w:rPr>
        <w:t xml:space="preserve"> na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সাবিস</w:t>
      </w:r>
      <w:r>
        <w:rPr>
          <w:color w:val="00000C"/>
        </w:rPr>
        <w:t xml:space="preserve"> চালু</w:t>
      </w:r>
      <w:r>
        <w:rPr>
          <w:color w:val="060000"/>
        </w:rPr>
        <w:t xml:space="preserve"> করা</w:t>
      </w:r>
      <w:r>
        <w:rPr>
          <w:color w:val="000001"/>
        </w:rPr>
        <w:t xml:space="preserve"> জাবে</w:t>
      </w:r>
      <w:r>
        <w:br/>
      </w:r>
      <w:r>
        <w:rPr>
          <w:color w:val="020000"/>
        </w:rPr>
        <w:t xml:space="preserve"> hello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9"/>
        </w:rPr>
        <w:t xml:space="preserve"> cai</w:t>
      </w:r>
      <w:r>
        <w:br/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অন্তভুক্ত</w:t>
      </w:r>
      <w:r>
        <w:rPr>
          <w:color w:val="020000"/>
        </w:rPr>
        <w:t xml:space="preserve"> হতে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02"/>
        </w:rPr>
        <w:t xml:space="preserve"> অ্যাপ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আছে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30000"/>
        </w:rPr>
        <w:t xml:space="preserve"> ame</w:t>
      </w:r>
      <w:r>
        <w:rPr>
          <w:color w:val="000051"/>
        </w:rPr>
        <w:t xml:space="preserve"> bkash</w:t>
      </w:r>
      <w:r>
        <w:rPr>
          <w:color w:val="000000"/>
        </w:rPr>
        <w:t xml:space="preserve"> takha</w:t>
      </w:r>
      <w:r>
        <w:rPr>
          <w:color w:val="000032"/>
        </w:rPr>
        <w:t xml:space="preserve"> lon</w:t>
      </w:r>
      <w:r>
        <w:rPr>
          <w:color w:val="020000"/>
        </w:rPr>
        <w:t xml:space="preserve"> neta</w:t>
      </w:r>
      <w:r>
        <w:rPr>
          <w:color w:val="000000"/>
        </w:rPr>
        <w:t xml:space="preserve"> chacce</w:t>
      </w:r>
      <w:r>
        <w:rPr>
          <w:color w:val="010000"/>
        </w:rPr>
        <w:t xml:space="preserve"> so</w:t>
      </w:r>
      <w:r>
        <w:rPr>
          <w:color w:val="000000"/>
        </w:rPr>
        <w:t xml:space="preserve"> apne</w:t>
      </w:r>
      <w:r>
        <w:rPr>
          <w:color w:val="5A0000"/>
        </w:rPr>
        <w:t xml:space="preserve"> ki</w:t>
      </w:r>
      <w:r>
        <w:rPr>
          <w:color w:val="010000"/>
        </w:rPr>
        <w:t xml:space="preserve"> amaka</w:t>
      </w:r>
      <w:r>
        <w:rPr>
          <w:color w:val="0A0000"/>
        </w:rPr>
        <w:t xml:space="preserve"> ar</w:t>
      </w:r>
      <w:r>
        <w:rPr>
          <w:color w:val="000000"/>
        </w:rPr>
        <w:t xml:space="preserve"> jonna</w:t>
      </w:r>
      <w:r>
        <w:rPr>
          <w:color w:val="020000"/>
        </w:rPr>
        <w:t xml:space="preserve"> aktu</w:t>
      </w:r>
      <w:r>
        <w:rPr>
          <w:color w:val="030000"/>
        </w:rPr>
        <w:t xml:space="preserve"> help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parban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D"/>
        </w:rPr>
        <w:t xml:space="preserve"> theke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000017"/>
        </w:rPr>
        <w:t xml:space="preserve"> lone</w:t>
      </w:r>
      <w:r>
        <w:rPr>
          <w:color w:val="180000"/>
        </w:rPr>
        <w:t xml:space="preserve"> er</w:t>
      </w:r>
      <w:r>
        <w:rPr>
          <w:color w:val="000000"/>
        </w:rPr>
        <w:t xml:space="preserve"> systeme</w:t>
      </w:r>
      <w:r>
        <w:rPr>
          <w:color w:val="000010"/>
        </w:rPr>
        <w:t xml:space="preserve"> ta</w:t>
      </w:r>
      <w:r>
        <w:rPr>
          <w:color w:val="000000"/>
        </w:rPr>
        <w:t xml:space="preserve"> jananen</w:t>
      </w:r>
      <w:r>
        <w:rPr>
          <w:color w:val="020000"/>
        </w:rPr>
        <w:t xml:space="preserve"> please</w:t>
      </w:r>
      <w:r>
        <w:br/>
      </w:r>
      <w:r>
        <w:rPr>
          <w:color w:val="0000AE"/>
        </w:rPr>
        <w:t xml:space="preserve"> loan</w:t>
      </w:r>
      <w:r>
        <w:rPr>
          <w:color w:val="0B0000"/>
        </w:rPr>
        <w:t xml:space="preserve"> hobe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F"/>
        </w:rPr>
        <w:t xml:space="preserve"> korte</w:t>
      </w:r>
      <w:r>
        <w:rPr>
          <w:color w:val="000002"/>
        </w:rPr>
        <w:t xml:space="preserve"> chay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000000"/>
        </w:rPr>
        <w:t xml:space="preserve"> emargency</w:t>
      </w:r>
      <w:r>
        <w:rPr>
          <w:color w:val="000007"/>
        </w:rPr>
        <w:t xml:space="preserve"> tk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এত</w:t>
      </w:r>
      <w:r>
        <w:rPr>
          <w:color w:val="000004"/>
        </w:rPr>
        <w:t xml:space="preserve"> লেনদেন</w:t>
      </w:r>
      <w:r>
        <w:rPr>
          <w:color w:val="060000"/>
        </w:rPr>
        <w:t xml:space="preserve"> করা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ক্যান</w:t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00001"/>
        </w:rPr>
        <w:t xml:space="preserve"> হচ্ছে</w:t>
      </w:r>
      <w:r>
        <w:rPr>
          <w:color w:val="00000F"/>
        </w:rPr>
        <w:t xml:space="preserve"> না</w:t>
      </w:r>
      <w:r>
        <w:br/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50000"/>
        </w:rPr>
        <w:t xml:space="preserve"> হয়</w:t>
      </w:r>
      <w:r>
        <w:rPr>
          <w:color w:val="010000"/>
        </w:rPr>
        <w:t xml:space="preserve"> আর</w:t>
      </w:r>
      <w:r>
        <w:rPr>
          <w:color w:val="000001"/>
        </w:rPr>
        <w:t xml:space="preserve"> নীতিমালা</w:t>
      </w:r>
      <w:r>
        <w:rPr>
          <w:color w:val="000000"/>
        </w:rPr>
        <w:t xml:space="preserve"> গুলো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br/>
      </w:r>
      <w:r>
        <w:rPr>
          <w:color w:val="000002"/>
        </w:rPr>
        <w:t xml:space="preserve"> lun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0"/>
        </w:rPr>
        <w:t xml:space="preserve"> pacchi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অপশনটি</w:t>
      </w:r>
      <w:r>
        <w:rPr>
          <w:color w:val="000000"/>
        </w:rPr>
        <w:t xml:space="preserve"> অন</w:t>
      </w:r>
      <w:r>
        <w:rPr>
          <w:color w:val="000007"/>
        </w:rPr>
        <w:t xml:space="preserve"> আছে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br/>
      </w:r>
      <w:r>
        <w:rPr>
          <w:color w:val="000051"/>
        </w:rPr>
        <w:t xml:space="preserve"> bkash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0"/>
        </w:rPr>
        <w:t xml:space="preserve"> be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পারতেছি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50000"/>
        </w:rPr>
        <w:t xml:space="preserve"> কিন্তু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br/>
      </w:r>
      <w:r>
        <w:rPr>
          <w:color w:val="010000"/>
        </w:rPr>
        <w:t xml:space="preserve"> akta</w:t>
      </w:r>
      <w:r>
        <w:rPr>
          <w:color w:val="000002"/>
        </w:rPr>
        <w:t xml:space="preserve"> number</w:t>
      </w:r>
      <w:r>
        <w:rPr>
          <w:color w:val="000000"/>
        </w:rPr>
        <w:t xml:space="preserve"> re</w:t>
      </w:r>
      <w:r>
        <w:rPr>
          <w:color w:val="0000AE"/>
        </w:rPr>
        <w:t xml:space="preserve"> loan</w:t>
      </w:r>
      <w:r>
        <w:rPr>
          <w:color w:val="000000"/>
        </w:rPr>
        <w:t xml:space="preserve"> subida</w:t>
      </w:r>
      <w:r>
        <w:rPr>
          <w:color w:val="000000"/>
        </w:rPr>
        <w:t xml:space="preserve"> asce</w:t>
      </w:r>
      <w:r>
        <w:rPr>
          <w:color w:val="00000C"/>
        </w:rPr>
        <w:t xml:space="preserve"> na</w:t>
      </w:r>
      <w:r>
        <w:br/>
      </w:r>
      <w:r>
        <w:rPr>
          <w:color w:val="010000"/>
        </w:rPr>
        <w:t xml:space="preserve"> amk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sahajjo</w:t>
      </w:r>
      <w:r>
        <w:rPr>
          <w:color w:val="000000"/>
        </w:rPr>
        <w:t xml:space="preserve"> korun</w:t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screenshot</w:t>
      </w:r>
      <w:r>
        <w:rPr>
          <w:color w:val="000013"/>
        </w:rPr>
        <w:t xml:space="preserve"> kivabe</w:t>
      </w:r>
      <w:r>
        <w:rPr>
          <w:color w:val="000000"/>
        </w:rPr>
        <w:t xml:space="preserve"> dibo</w:t>
      </w:r>
      <w:r>
        <w:rPr>
          <w:color w:val="010000"/>
        </w:rPr>
        <w:t xml:space="preserve"> amk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sahajjo</w:t>
      </w:r>
      <w:r>
        <w:rPr>
          <w:color w:val="000000"/>
        </w:rPr>
        <w:t xml:space="preserve"> korun</w:t>
      </w:r>
      <w:r>
        <w:br/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on</w:t>
      </w:r>
      <w:r>
        <w:rPr>
          <w:color w:val="5A0000"/>
        </w:rPr>
        <w:t xml:space="preserve"> ki</w:t>
      </w:r>
      <w:r>
        <w:rPr>
          <w:color w:val="000003"/>
        </w:rPr>
        <w:t xml:space="preserve"> kore</w:t>
      </w:r>
      <w:r>
        <w:rPr>
          <w:color w:val="0B0000"/>
        </w:rPr>
        <w:t xml:space="preserve"> hobe</w:t>
      </w:r>
      <w:r>
        <w:br/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অপসোন</w:t>
      </w:r>
      <w:r>
        <w:rPr>
          <w:color w:val="000007"/>
        </w:rPr>
        <w:t xml:space="preserve"> টা</w:t>
      </w:r>
      <w:r>
        <w:rPr>
          <w:color w:val="000000"/>
        </w:rPr>
        <w:t xml:space="preserve"> দোয়া</w:t>
      </w:r>
      <w:r>
        <w:rPr>
          <w:color w:val="080000"/>
        </w:rPr>
        <w:t xml:space="preserve"> করে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ঋণ</w:t>
      </w:r>
      <w:r>
        <w:rPr>
          <w:color w:val="000000"/>
        </w:rPr>
        <w:t xml:space="preserve"> গ্রহন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সাভিসটি</w:t>
      </w:r>
      <w:r>
        <w:rPr>
          <w:color w:val="000000"/>
        </w:rPr>
        <w:t xml:space="preserve"> উপভোগ</w:t>
      </w:r>
      <w:r>
        <w:rPr>
          <w:color w:val="1B0000"/>
        </w:rPr>
        <w:t xml:space="preserve"> করতে</w:t>
      </w:r>
      <w:r>
        <w:rPr>
          <w:color w:val="000005"/>
        </w:rPr>
        <w:t xml:space="preserve"> পারব</w:t>
      </w:r>
      <w:r>
        <w:br/>
      </w:r>
      <w:r>
        <w:rPr>
          <w:color w:val="830000"/>
        </w:rPr>
        <w:t xml:space="preserve"> আমি</w:t>
      </w:r>
      <w:r>
        <w:rPr>
          <w:color w:val="020000"/>
        </w:rPr>
        <w:t xml:space="preserve"> তো</w:t>
      </w:r>
      <w:r>
        <w:rPr>
          <w:color w:val="010000"/>
        </w:rPr>
        <w:t xml:space="preserve"> অনেক</w:t>
      </w:r>
      <w:r>
        <w:rPr>
          <w:color w:val="000000"/>
        </w:rPr>
        <w:t xml:space="preserve"> থেকেই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ব্যবহার</w:t>
      </w:r>
      <w:r>
        <w:rPr>
          <w:color w:val="020000"/>
        </w:rPr>
        <w:t xml:space="preserve"> করি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2"/>
        </w:rPr>
        <w:t xml:space="preserve"> my</w:t>
      </w:r>
      <w:r>
        <w:rPr>
          <w:color w:val="00000E"/>
        </w:rPr>
        <w:t xml:space="preserve"> account</w:t>
      </w:r>
      <w:r>
        <w:br/>
      </w:r>
      <w:r>
        <w:rPr>
          <w:color w:val="000002"/>
        </w:rPr>
        <w:t xml:space="preserve"> সার</w:t>
      </w:r>
      <w:r>
        <w:rPr>
          <w:color w:val="2C0000"/>
        </w:rPr>
        <w:t xml:space="preserve"> আমার</w:t>
      </w:r>
      <w:r>
        <w:rPr>
          <w:color w:val="000012"/>
        </w:rPr>
        <w:t xml:space="preserve"> লোনের</w:t>
      </w:r>
      <w:r>
        <w:rPr>
          <w:color w:val="000006"/>
        </w:rPr>
        <w:t xml:space="preserve"> দরকার</w:t>
      </w:r>
      <w:r>
        <w:rPr>
          <w:color w:val="000000"/>
        </w:rPr>
        <w:t xml:space="preserve"> ছিলো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দেন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0"/>
        </w:rPr>
        <w:t xml:space="preserve"> ta</w:t>
      </w:r>
      <w:r>
        <w:rPr>
          <w:color w:val="650000"/>
        </w:rPr>
        <w:t xml:space="preserve"> ami</w:t>
      </w:r>
      <w:r>
        <w:rPr>
          <w:color w:val="000018"/>
        </w:rPr>
        <w:t xml:space="preserve"> pabo</w:t>
      </w:r>
      <w:r>
        <w:rPr>
          <w:color w:val="020000"/>
        </w:rPr>
        <w:t xml:space="preserve"> kina</w:t>
      </w:r>
      <w:r>
        <w:rPr>
          <w:color w:val="000001"/>
        </w:rPr>
        <w:t xml:space="preserve"> janaben</w:t>
      </w:r>
      <w:r>
        <w:rPr>
          <w:color w:val="000000"/>
        </w:rPr>
        <w:t xml:space="preserve"> plss</w:t>
      </w:r>
      <w:r>
        <w:br/>
      </w:r>
      <w:r>
        <w:rPr>
          <w:color w:val="040000"/>
        </w:rPr>
        <w:t xml:space="preserve"> vai</w:t>
      </w:r>
      <w:r>
        <w:rPr>
          <w:color w:val="000017"/>
        </w:rPr>
        <w:t xml:space="preserve"> lone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020000"/>
        </w:rPr>
        <w:t xml:space="preserve"> ভাইয়া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লোনটি</w:t>
      </w:r>
      <w:r>
        <w:rPr>
          <w:color w:val="000008"/>
        </w:rPr>
        <w:t xml:space="preserve"> এখন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br/>
      </w:r>
      <w:r>
        <w:rPr>
          <w:color w:val="020000"/>
        </w:rPr>
        <w:t xml:space="preserve"> ভাইয়া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লোনটা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করনীয়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0"/>
        </w:rPr>
        <w:t xml:space="preserve"> key</w:t>
      </w:r>
      <w:r>
        <w:rPr>
          <w:color w:val="000000"/>
        </w:rPr>
        <w:t xml:space="preserve"> bab</w:t>
      </w:r>
      <w:r>
        <w:rPr>
          <w:color w:val="100000"/>
        </w:rPr>
        <w:t xml:space="preserve"> a</w:t>
      </w:r>
      <w:r>
        <w:rPr>
          <w:color w:val="000000"/>
        </w:rPr>
        <w:t xml:space="preserve"> paoya</w:t>
      </w:r>
      <w:r>
        <w:rPr>
          <w:color w:val="010000"/>
        </w:rPr>
        <w:t xml:space="preserve"> jai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AE"/>
        </w:rPr>
        <w:t xml:space="preserve"> loan</w:t>
      </w:r>
      <w:r>
        <w:rPr>
          <w:color w:val="010000"/>
        </w:rPr>
        <w:t xml:space="preserve"> pabar</w:t>
      </w:r>
      <w:r>
        <w:rPr>
          <w:color w:val="0E0000"/>
        </w:rPr>
        <w:t xml:space="preserve"> jonno</w:t>
      </w:r>
      <w:r>
        <w:rPr>
          <w:color w:val="080000"/>
        </w:rPr>
        <w:t xml:space="preserve"> amr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1"/>
        </w:rPr>
        <w:t xml:space="preserve"> use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facility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A0000"/>
        </w:rPr>
        <w:t xml:space="preserve"> ar</w:t>
      </w:r>
      <w:r>
        <w:rPr>
          <w:color w:val="000000"/>
        </w:rPr>
        <w:t xml:space="preserve"> madhome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br/>
      </w:r>
      <w:r>
        <w:rPr>
          <w:color w:val="010000"/>
        </w:rPr>
        <w:t xml:space="preserve"> আচ্ছা</w:t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0"/>
        </w:rPr>
        <w:t xml:space="preserve"> pobo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ইমারজেন্সি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rPr>
          <w:color w:val="000008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7A0000"/>
        </w:rPr>
        <w:t xml:space="preserve"> কি</w:t>
      </w:r>
      <w:r>
        <w:br/>
      </w:r>
      <w:r>
        <w:rPr>
          <w:color w:val="000000"/>
        </w:rPr>
        <w:t xml:space="preserve"> assalamualaikum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on</w:t>
      </w:r>
      <w:r>
        <w:rPr>
          <w:color w:val="000000"/>
        </w:rPr>
        <w:t xml:space="preserve"> nai</w:t>
      </w:r>
      <w:r>
        <w:rPr>
          <w:color w:val="000004"/>
        </w:rPr>
        <w:t xml:space="preserve"> keno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10000"/>
        </w:rPr>
        <w:t xml:space="preserve"> যদি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বলতেন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অপশনটি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আর</w:t>
      </w:r>
      <w:r>
        <w:rPr>
          <w:color w:val="020000"/>
        </w:rPr>
        <w:t xml:space="preserve"> আপনি</w:t>
      </w:r>
      <w:r>
        <w:rPr>
          <w:color w:val="7A0000"/>
        </w:rPr>
        <w:t xml:space="preserve"> কি</w:t>
      </w:r>
      <w:r>
        <w:rPr>
          <w:color w:val="020000"/>
        </w:rPr>
        <w:t xml:space="preserve"> কোন</w:t>
      </w:r>
      <w:r>
        <w:rPr>
          <w:color w:val="000013"/>
        </w:rPr>
        <w:t xml:space="preserve"> ভাবে</w:t>
      </w:r>
      <w:r>
        <w:rPr>
          <w:color w:val="000001"/>
        </w:rPr>
        <w:t xml:space="preserve"> অপশনটি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30000"/>
        </w:rPr>
        <w:t xml:space="preserve"> take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1"/>
        </w:rPr>
        <w:t xml:space="preserve"> nete</w:t>
      </w:r>
      <w:r>
        <w:rPr>
          <w:color w:val="000012"/>
        </w:rPr>
        <w:t xml:space="preserve"> parbo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00006"/>
        </w:rPr>
        <w:t xml:space="preserve"> বিকাশের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পয়েন্ট</w:t>
      </w:r>
      <w:r>
        <w:rPr>
          <w:color w:val="000000"/>
        </w:rPr>
        <w:t xml:space="preserve"> লেভেল</w:t>
      </w:r>
      <w:r>
        <w:rPr>
          <w:color w:val="000000"/>
        </w:rPr>
        <w:t xml:space="preserve"> পার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130000"/>
        </w:rPr>
        <w:t xml:space="preserve"> জন্য</w:t>
      </w:r>
      <w:r>
        <w:rPr>
          <w:color w:val="00000A"/>
        </w:rPr>
        <w:t xml:space="preserve"> একাউন্ট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উপযুক্ত</w:t>
      </w:r>
      <w:r>
        <w:rPr>
          <w:color w:val="060000"/>
        </w:rPr>
        <w:t xml:space="preserve"> করা</w:t>
      </w:r>
      <w:r>
        <w:rPr>
          <w:color w:val="050000"/>
        </w:rPr>
        <w:t xml:space="preserve"> যায়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সুবিধাটি</w:t>
      </w:r>
      <w:r>
        <w:rPr>
          <w:color w:val="000000"/>
        </w:rPr>
        <w:t xml:space="preserve"> কাদের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প্রযোজ্য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00"/>
        </w:rPr>
        <w:t xml:space="preserve"> gele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lgbe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কখন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kivane</w:t>
      </w:r>
      <w:r>
        <w:rPr>
          <w:color w:val="000000"/>
        </w:rPr>
        <w:t xml:space="preserve"> paite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নির্দিষ্ট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এমাউন্ট৷</w:t>
      </w:r>
      <w:r>
        <w:rPr>
          <w:color w:val="000004"/>
        </w:rPr>
        <w:t xml:space="preserve"> লেনদেন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2"/>
        </w:rPr>
        <w:t xml:space="preserve"> chay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2"/>
        </w:rPr>
        <w:t xml:space="preserve"> হাজার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সেটা</w:t>
      </w:r>
      <w:r>
        <w:rPr>
          <w:color w:val="000007"/>
        </w:rPr>
        <w:t xml:space="preserve"> পাব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kiki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জিনিস</w:t>
      </w:r>
      <w:r>
        <w:rPr>
          <w:color w:val="000000"/>
        </w:rPr>
        <w:t xml:space="preserve"> প্রোযজন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mininum</w:t>
      </w:r>
      <w:r>
        <w:rPr>
          <w:color w:val="000000"/>
        </w:rPr>
        <w:t xml:space="preserve"> requirement</w:t>
      </w:r>
      <w:r>
        <w:rPr>
          <w:color w:val="7A0000"/>
        </w:rPr>
        <w:t xml:space="preserve"> কি</w:t>
      </w:r>
      <w:r>
        <w:br/>
      </w:r>
      <w:r>
        <w:rPr>
          <w:color w:val="040000"/>
        </w:rPr>
        <w:t xml:space="preserve"> amake</w:t>
      </w:r>
      <w:r>
        <w:rPr>
          <w:color w:val="000032"/>
        </w:rPr>
        <w:t xml:space="preserve"> lon</w:t>
      </w:r>
      <w:r>
        <w:rPr>
          <w:color w:val="010000"/>
        </w:rPr>
        <w:t xml:space="preserve"> deya</w:t>
      </w:r>
      <w:r>
        <w:rPr>
          <w:color w:val="010000"/>
        </w:rPr>
        <w:t xml:space="preserve"> jai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paoyar</w:t>
      </w:r>
      <w:r>
        <w:rPr>
          <w:color w:val="000000"/>
        </w:rPr>
        <w:t xml:space="preserve"> opzoki</w:t>
      </w:r>
      <w:r>
        <w:rPr>
          <w:color w:val="000000"/>
        </w:rPr>
        <w:t xml:space="preserve"> noy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হবো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kobe</w:t>
      </w:r>
      <w:r>
        <w:rPr>
          <w:color w:val="000000"/>
        </w:rPr>
        <w:t xml:space="preserve"> suru</w:t>
      </w:r>
      <w:r>
        <w:rPr>
          <w:color w:val="0B0000"/>
        </w:rPr>
        <w:t xml:space="preserve"> hobe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2D"/>
        </w:rPr>
        <w:t xml:space="preserve"> nite</w:t>
      </w:r>
      <w:r>
        <w:rPr>
          <w:color w:val="000001"/>
        </w:rPr>
        <w:t xml:space="preserve"> chacci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00"/>
        </w:rPr>
        <w:t xml:space="preserve"> kibhabe</w:t>
      </w:r>
      <w:r>
        <w:br/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2"/>
        </w:rPr>
        <w:t xml:space="preserve"> korbo</w:t>
      </w:r>
      <w:r>
        <w:br/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aotavukto</w:t>
      </w:r>
      <w:r>
        <w:rPr>
          <w:color w:val="000002"/>
        </w:rPr>
        <w:t xml:space="preserve"> hote</w:t>
      </w:r>
      <w:r>
        <w:rPr>
          <w:color w:val="000012"/>
        </w:rPr>
        <w:t xml:space="preserve"> chai</w:t>
      </w:r>
      <w:r>
        <w:rPr>
          <w:color w:val="5A0000"/>
        </w:rPr>
        <w:t xml:space="preserve"> ki</w:t>
      </w:r>
      <w:r>
        <w:rPr>
          <w:color w:val="000001"/>
        </w:rPr>
        <w:t xml:space="preserve"> koronio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10000"/>
        </w:rPr>
        <w:t xml:space="preserve"> কোনো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2C0000"/>
        </w:rPr>
        <w:t xml:space="preserve"> আমার</w:t>
      </w:r>
      <w:r>
        <w:rPr>
          <w:color w:val="00000E"/>
        </w:rPr>
        <w:t xml:space="preserve"> account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1"/>
        </w:rPr>
        <w:t xml:space="preserve"> যোগ্য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10000"/>
        </w:rPr>
        <w:t xml:space="preserve"> pata</w:t>
      </w:r>
      <w:r>
        <w:rPr>
          <w:color w:val="000014"/>
        </w:rPr>
        <w:t xml:space="preserve"> pari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apu</w:t>
      </w:r>
      <w:r>
        <w:rPr>
          <w:color w:val="000032"/>
        </w:rPr>
        <w:t xml:space="preserve"> lon</w:t>
      </w:r>
      <w:r>
        <w:rPr>
          <w:color w:val="5A0000"/>
        </w:rPr>
        <w:t xml:space="preserve"> ki</w:t>
      </w:r>
      <w:r>
        <w:rPr>
          <w:color w:val="000000"/>
        </w:rPr>
        <w:t xml:space="preserve"> dewa</w:t>
      </w:r>
      <w:r>
        <w:rPr>
          <w:color w:val="040000"/>
        </w:rPr>
        <w:t xml:space="preserve"> jabe</w:t>
      </w:r>
      <w:r>
        <w:br/>
      </w:r>
      <w:r>
        <w:rPr>
          <w:color w:val="020000"/>
        </w:rPr>
        <w:t xml:space="preserve"> hello</w:t>
      </w:r>
      <w:r>
        <w:rPr>
          <w:color w:val="120000"/>
        </w:rPr>
        <w:t xml:space="preserve"> sir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30"/>
        </w:rPr>
        <w:t xml:space="preserve"> কিভাবে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2"/>
        </w:rPr>
        <w:t xml:space="preserve"> সার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32"/>
        </w:rPr>
        <w:t xml:space="preserve"> lon</w:t>
      </w:r>
      <w:r>
        <w:rPr>
          <w:color w:val="060000"/>
        </w:rPr>
        <w:t xml:space="preserve"> lagbe</w:t>
      </w:r>
      <w:r>
        <w:rPr>
          <w:color w:val="130000"/>
        </w:rPr>
        <w:t xml:space="preserve"> amar</w:t>
      </w:r>
      <w:r>
        <w:rPr>
          <w:color w:val="000000"/>
        </w:rPr>
        <w:t xml:space="preserve"> seta</w:t>
      </w:r>
      <w:r>
        <w:rPr>
          <w:color w:val="000013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0"/>
        </w:rPr>
        <w:t xml:space="preserve"> আসে</w:t>
      </w:r>
      <w:r>
        <w:rPr>
          <w:color w:val="050000"/>
        </w:rPr>
        <w:t xml:space="preserve"> কিন্তু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পরিমানে</w:t>
      </w:r>
      <w:r>
        <w:rPr>
          <w:color w:val="000000"/>
        </w:rPr>
        <w:t xml:space="preserve"> ট্রান্সজেশন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সুবিধা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</w:t>
      </w:r>
      <w:r>
        <w:rPr>
          <w:color w:val="00000F"/>
        </w:rPr>
        <w:t xml:space="preserve"> না</w:t>
      </w:r>
      <w:r>
        <w:rPr>
          <w:color w:val="020000"/>
        </w:rPr>
        <w:t xml:space="preserve"> কোন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কেন</w:t>
      </w:r>
      <w:r>
        <w:rPr>
          <w:color w:val="000000"/>
        </w:rPr>
        <w:t xml:space="preserve"> পাবোনা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00"/>
        </w:rPr>
        <w:t xml:space="preserve"> some</w:t>
      </w:r>
      <w:r>
        <w:rPr>
          <w:color w:val="030000"/>
        </w:rPr>
        <w:t xml:space="preserve"> help</w:t>
      </w:r>
      <w:r>
        <w:rPr>
          <w:color w:val="000002"/>
        </w:rPr>
        <w:t xml:space="preserve"> about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br/>
      </w:r>
      <w:r>
        <w:rPr>
          <w:color w:val="080000"/>
        </w:rPr>
        <w:t xml:space="preserve"> amr</w:t>
      </w:r>
      <w:r>
        <w:rPr>
          <w:color w:val="00000B"/>
        </w:rPr>
        <w:t xml:space="preserve"> bikash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2"/>
        </w:rPr>
        <w:t xml:space="preserve"> ase</w:t>
      </w:r>
      <w:r>
        <w:rPr>
          <w:color w:val="000000"/>
        </w:rPr>
        <w:t xml:space="preserve"> bt</w:t>
      </w:r>
      <w:r>
        <w:rPr>
          <w:color w:val="0000AE"/>
        </w:rPr>
        <w:t xml:space="preserve"> loan</w:t>
      </w:r>
      <w:r>
        <w:rPr>
          <w:color w:val="000000"/>
        </w:rPr>
        <w:t xml:space="preserve"> disse</w:t>
      </w:r>
      <w:r>
        <w:rPr>
          <w:color w:val="000000"/>
        </w:rPr>
        <w:t xml:space="preserve"> nah</w:t>
      </w:r>
      <w:r>
        <w:br/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0"/>
        </w:rPr>
        <w:t xml:space="preserve"> postut</w:t>
      </w:r>
      <w:r>
        <w:rPr>
          <w:color w:val="00000F"/>
        </w:rPr>
        <w:t xml:space="preserve"> korte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2"/>
        </w:rPr>
        <w:t xml:space="preserve"> chalu</w:t>
      </w:r>
      <w:r>
        <w:rPr>
          <w:color w:val="000000"/>
        </w:rPr>
        <w:t xml:space="preserve"> korche</w:t>
      </w:r>
      <w:r>
        <w:rPr>
          <w:color w:val="030000"/>
        </w:rPr>
        <w:t xml:space="preserve"> but</w:t>
      </w:r>
      <w:r>
        <w:rPr>
          <w:color w:val="000000"/>
        </w:rPr>
        <w:t xml:space="preserve"> kiavbe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30000"/>
        </w:rPr>
        <w:t xml:space="preserve"> ame</w:t>
      </w:r>
      <w:r>
        <w:rPr>
          <w:color w:val="000000"/>
        </w:rPr>
        <w:t xml:space="preserve"> puro</w:t>
      </w:r>
      <w:r>
        <w:rPr>
          <w:color w:val="000001"/>
        </w:rPr>
        <w:t xml:space="preserve"> totto</w:t>
      </w:r>
      <w:r>
        <w:rPr>
          <w:color w:val="000000"/>
        </w:rPr>
        <w:t xml:space="preserve"> delay</w:t>
      </w:r>
      <w:r>
        <w:rPr>
          <w:color w:val="000000"/>
        </w:rPr>
        <w:t xml:space="preserve"> akhan</w:t>
      </w:r>
      <w:r>
        <w:rPr>
          <w:color w:val="000000"/>
        </w:rPr>
        <w:t xml:space="preserve"> takhe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tik</w:t>
      </w:r>
      <w:r>
        <w:rPr>
          <w:color w:val="000000"/>
        </w:rPr>
        <w:t xml:space="preserve"> kortay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00006"/>
        </w:rPr>
        <w:t xml:space="preserve"> কত</w:t>
      </w:r>
      <w:r>
        <w:rPr>
          <w:color w:val="000001"/>
        </w:rPr>
        <w:t xml:space="preserve"> টাকার</w:t>
      </w:r>
      <w:r>
        <w:rPr>
          <w:color w:val="000000"/>
        </w:rPr>
        <w:t xml:space="preserve"> মতো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তা</w:t>
      </w:r>
      <w:r>
        <w:rPr>
          <w:color w:val="7A0000"/>
        </w:rPr>
        <w:t xml:space="preserve"> কি</w:t>
      </w:r>
      <w:r>
        <w:rPr>
          <w:color w:val="000018"/>
        </w:rPr>
        <w:t xml:space="preserve"> জানতে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lun</w:t>
      </w:r>
      <w:r>
        <w:rPr>
          <w:color w:val="00002D"/>
        </w:rPr>
        <w:t xml:space="preserve"> nite</w:t>
      </w:r>
      <w:r>
        <w:rPr>
          <w:color w:val="000000"/>
        </w:rPr>
        <w:t xml:space="preserve"> chaui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51"/>
        </w:rPr>
        <w:t xml:space="preserve"> bkash</w:t>
      </w:r>
      <w:r>
        <w:rPr>
          <w:color w:val="000017"/>
        </w:rPr>
        <w:t xml:space="preserve"> lone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nao</w:t>
      </w:r>
      <w:r>
        <w:rPr>
          <w:color w:val="5A0000"/>
        </w:rPr>
        <w:t xml:space="preserve"> ki</w:t>
      </w:r>
      <w:r>
        <w:rPr>
          <w:color w:val="000000"/>
        </w:rPr>
        <w:t xml:space="preserve"> possible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03"/>
        </w:rPr>
        <w:t xml:space="preserve"> ঋণ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03"/>
        </w:rPr>
        <w:t xml:space="preserve"> ঋণ</w:t>
      </w:r>
      <w:r>
        <w:rPr>
          <w:color w:val="000006"/>
        </w:rPr>
        <w:t xml:space="preserve"> দরকার</w:t>
      </w:r>
      <w:r>
        <w:br/>
      </w:r>
      <w:r>
        <w:rPr>
          <w:color w:val="080000"/>
        </w:rPr>
        <w:t xml:space="preserve"> amr</w:t>
      </w:r>
      <w:r>
        <w:rPr>
          <w:color w:val="000001"/>
        </w:rPr>
        <w:t xml:space="preserve"> akon</w:t>
      </w:r>
      <w:r>
        <w:rPr>
          <w:color w:val="0000AE"/>
        </w:rPr>
        <w:t xml:space="preserve"> loan</w:t>
      </w:r>
      <w:r>
        <w:rPr>
          <w:color w:val="000000"/>
        </w:rPr>
        <w:t xml:space="preserve"> lagbo</w:t>
      </w:r>
      <w:r>
        <w:br/>
      </w:r>
      <w:r>
        <w:rPr>
          <w:color w:val="080000"/>
        </w:rPr>
        <w:t xml:space="preserve"> এই</w:t>
      </w:r>
      <w:r>
        <w:rPr>
          <w:color w:val="000000"/>
        </w:rPr>
        <w:t xml:space="preserve"> নম্বর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1"/>
        </w:rPr>
        <w:t xml:space="preserve"> উপযোগী</w:t>
      </w:r>
      <w:r>
        <w:rPr>
          <w:color w:val="000002"/>
        </w:rPr>
        <w:t xml:space="preserve"> কিনা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দেখেন</w:t>
      </w:r>
      <w:r>
        <w:rPr>
          <w:color w:val="020000"/>
        </w:rPr>
        <w:t xml:space="preserve"> তো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অপশনটি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একটিভ</w:t>
      </w:r>
      <w:r>
        <w:rPr>
          <w:color w:val="1B0000"/>
        </w:rPr>
        <w:t xml:space="preserve"> করতে</w:t>
      </w:r>
      <w:r>
        <w:rPr>
          <w:color w:val="050000"/>
        </w:rPr>
        <w:t xml:space="preserve"> হয়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দেওয়ার</w:t>
      </w:r>
      <w:r>
        <w:rPr>
          <w:color w:val="000002"/>
        </w:rPr>
        <w:t xml:space="preserve"> একটা</w:t>
      </w:r>
      <w:r>
        <w:rPr>
          <w:color w:val="000000"/>
        </w:rPr>
        <w:t xml:space="preserve"> ব্যবস্থা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বাট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50000"/>
        </w:rPr>
        <w:t xml:space="preserve"> কিন্তু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personal</w:t>
      </w:r>
      <w:r>
        <w:rPr>
          <w:color w:val="0000AE"/>
        </w:rPr>
        <w:t xml:space="preserve"> loan</w:t>
      </w:r>
      <w:r>
        <w:rPr>
          <w:color w:val="000000"/>
        </w:rPr>
        <w:t xml:space="preserve"> tah</w:t>
      </w:r>
      <w:r>
        <w:rPr>
          <w:color w:val="000018"/>
        </w:rPr>
        <w:t xml:space="preserve"> pabo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কিছু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ইচ্ছুক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কিবাবে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নোওয়া</w:t>
      </w:r>
      <w:r>
        <w:rPr>
          <w:color w:val="00000A"/>
        </w:rPr>
        <w:t xml:space="preserve"> যাবে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কিছু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এটি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80000"/>
        </w:rPr>
        <w:t xml:space="preserve"> amr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0"/>
        </w:rPr>
        <w:t xml:space="preserve"> len</w:t>
      </w:r>
      <w:r>
        <w:rPr>
          <w:color w:val="020000"/>
        </w:rPr>
        <w:t xml:space="preserve"> den</w:t>
      </w:r>
      <w:r>
        <w:rPr>
          <w:color w:val="070000"/>
        </w:rPr>
        <w:t xml:space="preserve"> hole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4"/>
        </w:rPr>
        <w:t xml:space="preserve"> eligible</w:t>
      </w:r>
      <w:r>
        <w:rPr>
          <w:color w:val="000001"/>
        </w:rPr>
        <w:t xml:space="preserve"> hobo</w:t>
      </w:r>
      <w:r>
        <w:br/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80000"/>
        </w:rPr>
        <w:t xml:space="preserve"> এই</w:t>
      </w:r>
      <w:r>
        <w:rPr>
          <w:color w:val="000004"/>
        </w:rPr>
        <w:t xml:space="preserve"> সার্ভিস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গ্রাহকদের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নয়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40000"/>
        </w:rPr>
        <w:t xml:space="preserve"> যে</w:t>
      </w:r>
      <w:r>
        <w:rPr>
          <w:color w:val="000002"/>
        </w:rPr>
        <w:t xml:space="preserve"> লোনটা</w:t>
      </w:r>
      <w:r>
        <w:rPr>
          <w:color w:val="000000"/>
        </w:rPr>
        <w:t xml:space="preserve"> দিবে</w:t>
      </w:r>
      <w:r>
        <w:rPr>
          <w:color w:val="000000"/>
        </w:rPr>
        <w:t xml:space="preserve"> সেই</w:t>
      </w:r>
      <w:r>
        <w:rPr>
          <w:color w:val="000002"/>
        </w:rPr>
        <w:t xml:space="preserve"> লোনটা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000000"/>
        </w:rPr>
        <w:t xml:space="preserve"> অামাকে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করগে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এ্যপ</w:t>
      </w:r>
      <w:r>
        <w:rPr>
          <w:color w:val="040000"/>
        </w:rPr>
        <w:t xml:space="preserve"> দিয়ে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00"/>
        </w:rPr>
        <w:t xml:space="preserve"> নেনো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30"/>
        </w:rPr>
        <w:t xml:space="preserve"> কিভাবে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theka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A0000"/>
        </w:rPr>
        <w:t xml:space="preserve"> ar</w:t>
      </w:r>
      <w:r>
        <w:rPr>
          <w:color w:val="050000"/>
        </w:rPr>
        <w:t xml:space="preserve"> ke</w:t>
      </w:r>
      <w:r>
        <w:rPr>
          <w:color w:val="030000"/>
        </w:rPr>
        <w:t xml:space="preserve"> korle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asbe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thek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00"/>
        </w:rPr>
        <w:t xml:space="preserve"> kinthu</w:t>
      </w:r>
      <w:r>
        <w:rPr>
          <w:color w:val="000000"/>
        </w:rPr>
        <w:t xml:space="preserve"> samrik</w:t>
      </w:r>
      <w:r>
        <w:rPr>
          <w:color w:val="00000B"/>
        </w:rPr>
        <w:t xml:space="preserve"> vabe</w:t>
      </w:r>
      <w:r>
        <w:rPr>
          <w:color w:val="000000"/>
        </w:rPr>
        <w:t xml:space="preserve"> dukkithu</w:t>
      </w:r>
      <w:r>
        <w:rPr>
          <w:color w:val="000000"/>
        </w:rPr>
        <w:t xml:space="preserve"> dekai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000013"/>
        </w:rPr>
        <w:t xml:space="preserve"> টাকা</w:t>
      </w:r>
      <w:r>
        <w:rPr>
          <w:color w:val="020000"/>
        </w:rPr>
        <w:t xml:space="preserve"> খুব</w:t>
      </w:r>
      <w:r>
        <w:rPr>
          <w:color w:val="000006"/>
        </w:rPr>
        <w:t xml:space="preserve"> দরকার</w:t>
      </w:r>
      <w:r>
        <w:rPr>
          <w:color w:val="0D0000"/>
        </w:rPr>
        <w:t xml:space="preserve"> স্যার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kivave</w:t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00000"/>
        </w:rPr>
        <w:t xml:space="preserve"> upojokto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সাভিসটি</w:t>
      </w:r>
      <w:r>
        <w:rPr>
          <w:color w:val="000030"/>
        </w:rPr>
        <w:t xml:space="preserve"> কিভাবে</w:t>
      </w:r>
      <w:r>
        <w:rPr>
          <w:color w:val="00000C"/>
        </w:rPr>
        <w:t xml:space="preserve"> চালু</w:t>
      </w:r>
      <w:r>
        <w:rPr>
          <w:color w:val="000001"/>
        </w:rPr>
        <w:t xml:space="preserve"> করব</w:t>
      </w:r>
      <w:r>
        <w:rPr>
          <w:color w:val="000002"/>
        </w:rPr>
        <w:t xml:space="preserve"> জানাবেন</w:t>
      </w:r>
      <w:r>
        <w:br/>
      </w:r>
      <w:r>
        <w:rPr>
          <w:color w:val="04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00"/>
        </w:rPr>
        <w:t xml:space="preserve"> onek</w:t>
      </w:r>
      <w:r>
        <w:rPr>
          <w:color w:val="000003"/>
        </w:rPr>
        <w:t xml:space="preserve"> lenden</w:t>
      </w:r>
      <w:r>
        <w:rPr>
          <w:color w:val="000000"/>
        </w:rPr>
        <w:t xml:space="preserve"> korey</w:t>
      </w:r>
      <w:r>
        <w:rPr>
          <w:color w:val="000000"/>
        </w:rPr>
        <w:t xml:space="preserve"> thaki</w:t>
      </w:r>
      <w:r>
        <w:rPr>
          <w:color w:val="020000"/>
        </w:rPr>
        <w:t xml:space="preserve"> kintu</w:t>
      </w:r>
      <w:r>
        <w:rPr>
          <w:color w:val="000000"/>
        </w:rPr>
        <w:t xml:space="preserve"> amakey</w:t>
      </w:r>
      <w:r>
        <w:rPr>
          <w:color w:val="000000"/>
        </w:rPr>
        <w:t xml:space="preserve"> boley</w:t>
      </w:r>
      <w:r>
        <w:rPr>
          <w:color w:val="020000"/>
        </w:rPr>
        <w:t xml:space="preserve"> je</w:t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2"/>
        </w:rPr>
        <w:t xml:space="preserve"> akhon</w:t>
      </w:r>
      <w:r>
        <w:rPr>
          <w:color w:val="000000"/>
        </w:rPr>
        <w:t xml:space="preserve"> o</w:t>
      </w:r>
      <w:r>
        <w:rPr>
          <w:color w:val="000000"/>
        </w:rPr>
        <w:t xml:space="preserve"> joggo</w:t>
      </w:r>
      <w:r>
        <w:rPr>
          <w:color w:val="000000"/>
        </w:rPr>
        <w:t xml:space="preserve"> nh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1"/>
        </w:rPr>
        <w:t xml:space="preserve"> details</w:t>
      </w:r>
      <w:r>
        <w:rPr>
          <w:color w:val="040000"/>
        </w:rPr>
        <w:t xml:space="preserve"> plz</w:t>
      </w:r>
      <w:r>
        <w:br/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মাত্র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rPr>
          <w:color w:val="010000"/>
        </w:rPr>
        <w:t xml:space="preserve"> তা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অল্প</w:t>
      </w:r>
      <w:r>
        <w:rPr>
          <w:color w:val="060000"/>
        </w:rPr>
        <w:t xml:space="preserve"> কিছু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জরুরী</w:t>
      </w:r>
      <w:r>
        <w:rPr>
          <w:color w:val="000000"/>
        </w:rPr>
        <w:t xml:space="preserve"> লাগতেছে</w:t>
      </w:r>
      <w:r>
        <w:rPr>
          <w:color w:val="000000"/>
        </w:rPr>
        <w:t xml:space="preserve"> তাই</w:t>
      </w:r>
      <w:r>
        <w:br/>
      </w:r>
      <w:r>
        <w:rPr>
          <w:color w:val="000000"/>
        </w:rPr>
        <w:t xml:space="preserve"> vi</w:t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0"/>
        </w:rPr>
        <w:t xml:space="preserve"> passi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0"/>
        </w:rPr>
        <w:t xml:space="preserve"> sheba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লোনে</w:t>
      </w:r>
      <w:r>
        <w:rPr>
          <w:color w:val="000000"/>
        </w:rPr>
        <w:t xml:space="preserve"> ঢুকতে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0000FF"/>
        </w:rPr>
        <w:t xml:space="preserve"> লোন</w:t>
      </w:r>
      <w:r>
        <w:rPr>
          <w:color w:val="180000"/>
        </w:rPr>
        <w:t xml:space="preserve"> হবে</w:t>
      </w:r>
      <w:r>
        <w:rPr>
          <w:color w:val="000002"/>
        </w:rPr>
        <w:t xml:space="preserve"> কিনা</w:t>
      </w:r>
      <w:r>
        <w:rPr>
          <w:color w:val="010000"/>
        </w:rPr>
        <w:t xml:space="preserve"> বলবেন</w:t>
      </w:r>
      <w:r>
        <w:rPr>
          <w:color w:val="060000"/>
        </w:rPr>
        <w:t xml:space="preserve"> একটু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থাকি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ধরনের</w:t>
      </w:r>
      <w:r>
        <w:rPr>
          <w:color w:val="00000A"/>
        </w:rPr>
        <w:t xml:space="preserve"> একাউন্ট</w:t>
      </w:r>
      <w:r>
        <w:rPr>
          <w:color w:val="020000"/>
        </w:rPr>
        <w:t xml:space="preserve"> হতে</w:t>
      </w:r>
      <w:r>
        <w:rPr>
          <w:color w:val="180000"/>
        </w:rPr>
        <w:t xml:space="preserve"> হবে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thekhe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3"/>
        </w:rPr>
        <w:t xml:space="preserve"> kore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</w:t>
      </w:r>
      <w:r>
        <w:br/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00000"/>
        </w:rPr>
        <w:t xml:space="preserve"> হয়নি</w:t>
      </w:r>
      <w:r>
        <w:rPr>
          <w:color w:val="000003"/>
        </w:rPr>
        <w:t xml:space="preserve"> কেন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br/>
      </w:r>
      <w:r>
        <w:rPr>
          <w:color w:val="000000"/>
        </w:rPr>
        <w:t xml:space="preserve"> why</w:t>
      </w:r>
      <w:r>
        <w:rPr>
          <w:color w:val="120000"/>
        </w:rPr>
        <w:t xml:space="preserve"> i</w:t>
      </w:r>
      <w:r>
        <w:rPr>
          <w:color w:val="010000"/>
        </w:rPr>
        <w:t xml:space="preserve"> am</w:t>
      </w:r>
      <w:r>
        <w:rPr>
          <w:color w:val="000000"/>
        </w:rPr>
        <w:t xml:space="preserve"> not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rPr>
          <w:color w:val="000000"/>
        </w:rPr>
        <w:t xml:space="preserve"> or</w:t>
      </w:r>
      <w:r>
        <w:rPr>
          <w:color w:val="000000"/>
        </w:rPr>
        <w:t xml:space="preserve"> saving</w:t>
      </w:r>
      <w:r>
        <w:rPr>
          <w:color w:val="000000"/>
        </w:rPr>
        <w:t xml:space="preserve"> money</w:t>
      </w:r>
      <w:r>
        <w:rPr>
          <w:color w:val="02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1"/>
        </w:rPr>
        <w:t xml:space="preserve"> criteria</w:t>
      </w:r>
      <w:r>
        <w:rPr>
          <w:color w:val="050000"/>
        </w:rPr>
        <w:t xml:space="preserve"> for</w:t>
      </w:r>
      <w:r>
        <w:rPr>
          <w:color w:val="000000"/>
        </w:rPr>
        <w:t xml:space="preserve"> taking</w:t>
      </w:r>
      <w:r>
        <w:rPr>
          <w:color w:val="0000AE"/>
        </w:rPr>
        <w:t xml:space="preserve"> loan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0"/>
        </w:rPr>
        <w:t xml:space="preserve"> dicchena</w:t>
      </w:r>
      <w:r>
        <w:rPr>
          <w:color w:val="000004"/>
        </w:rPr>
        <w:t xml:space="preserve"> keno</w:t>
      </w:r>
      <w:r>
        <w:rPr>
          <w:color w:val="000000"/>
        </w:rPr>
        <w:t xml:space="preserve"> amito</w:t>
      </w:r>
      <w:r>
        <w:rPr>
          <w:color w:val="000005"/>
        </w:rPr>
        <w:t xml:space="preserve"> app</w:t>
      </w:r>
      <w:r>
        <w:rPr>
          <w:color w:val="000000"/>
        </w:rPr>
        <w:t xml:space="preserve"> bebohar</w:t>
      </w:r>
      <w:r>
        <w:rPr>
          <w:color w:val="030000"/>
        </w:rPr>
        <w:t xml:space="preserve"> kori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সম্পকে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যাচ্ছি</w:t>
      </w:r>
      <w:r>
        <w:rPr>
          <w:color w:val="000000"/>
        </w:rPr>
        <w:t xml:space="preserve"> কেমন</w:t>
      </w:r>
      <w:r>
        <w:rPr>
          <w:color w:val="080000"/>
        </w:rPr>
        <w:t xml:space="preserve"> করে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AE"/>
        </w:rPr>
        <w:t xml:space="preserve"> loan</w:t>
      </w:r>
      <w:r>
        <w:rPr>
          <w:color w:val="000000"/>
        </w:rPr>
        <w:t xml:space="preserve"> passi</w:t>
      </w:r>
      <w:r>
        <w:rPr>
          <w:color w:val="00000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51"/>
        </w:rPr>
        <w:t xml:space="preserve"> নিতে</w:t>
      </w:r>
      <w:r>
        <w:rPr>
          <w:color w:val="000003"/>
        </w:rPr>
        <w:t xml:space="preserve"> ঋণ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03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br/>
      </w:r>
      <w:r>
        <w:rPr>
          <w:color w:val="000000"/>
        </w:rPr>
        <w:t xml:space="preserve"> বস</w:t>
      </w:r>
      <w:r>
        <w:rPr>
          <w:color w:val="000000"/>
        </w:rPr>
        <w:t xml:space="preserve"> অামার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সাভিস</w:t>
      </w:r>
      <w:r>
        <w:rPr>
          <w:color w:val="000002"/>
        </w:rPr>
        <w:t xml:space="preserve"> টি</w:t>
      </w:r>
      <w:r>
        <w:rPr>
          <w:color w:val="000050"/>
        </w:rPr>
        <w:t xml:space="preserve"> থেকে</w:t>
      </w:r>
      <w:r>
        <w:rPr>
          <w:color w:val="000003"/>
        </w:rPr>
        <w:t xml:space="preserve"> সেবা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000003"/>
        </w:rPr>
        <w:t xml:space="preserve"> কেন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pab</w:t>
      </w:r>
      <w:r>
        <w:rPr>
          <w:color w:val="000013"/>
        </w:rPr>
        <w:t xml:space="preserve"> kivabe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0"/>
        </w:rPr>
        <w:t xml:space="preserve"> সম্ভভ</w:t>
      </w:r>
      <w:r>
        <w:rPr>
          <w:color w:val="000000"/>
        </w:rPr>
        <w:t xml:space="preserve"> নই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আসতেছে</w:t>
      </w:r>
      <w:r>
        <w:br/>
      </w:r>
      <w:r>
        <w:rPr>
          <w:color w:val="650000"/>
        </w:rPr>
        <w:t xml:space="preserve"> ami</w:t>
      </w:r>
      <w:r>
        <w:rPr>
          <w:color w:val="0A0000"/>
        </w:rPr>
        <w:t xml:space="preserve"> to</w:t>
      </w:r>
      <w:r>
        <w:rPr>
          <w:color w:val="000000"/>
        </w:rPr>
        <w:t xml:space="preserve"> valoi</w:t>
      </w:r>
      <w:r>
        <w:rPr>
          <w:color w:val="000000"/>
        </w:rPr>
        <w:t xml:space="preserve"> lendenkori</w:t>
      </w:r>
      <w:r>
        <w:rPr>
          <w:color w:val="020000"/>
        </w:rPr>
        <w:t xml:space="preserve"> kintu</w:t>
      </w:r>
      <w:r>
        <w:rPr>
          <w:color w:val="0000AE"/>
        </w:rPr>
        <w:t xml:space="preserve"> loan</w:t>
      </w:r>
      <w:r>
        <w:rPr>
          <w:color w:val="000002"/>
        </w:rPr>
        <w:t xml:space="preserve"> ase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00000"/>
        </w:rPr>
        <w:t xml:space="preserve"> hoy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নেয়া</w:t>
      </w:r>
      <w:r>
        <w:rPr>
          <w:color w:val="000001"/>
        </w:rPr>
        <w:t xml:space="preserve"> যায়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লেখাটা</w:t>
      </w:r>
      <w:r>
        <w:rPr>
          <w:color w:val="000000"/>
        </w:rPr>
        <w:t xml:space="preserve"> নাই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হতে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</w:t>
      </w:r>
      <w:r>
        <w:rPr>
          <w:color w:val="000001"/>
        </w:rPr>
        <w:t xml:space="preserve"> সম্ভব</w:t>
      </w:r>
      <w:r>
        <w:br/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চাইলাম</w:t>
      </w:r>
      <w:r>
        <w:rPr>
          <w:color w:val="020000"/>
        </w:rPr>
        <w:t xml:space="preserve"> আপনারা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চার্ভিস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করছে</w:t>
      </w:r>
      <w:r>
        <w:rPr>
          <w:color w:val="010000"/>
        </w:rPr>
        <w:t xml:space="preserve"> তা</w:t>
      </w:r>
      <w:r>
        <w:rPr>
          <w:color w:val="090000"/>
        </w:rPr>
        <w:t xml:space="preserve"> হলে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bhabe</w:t>
      </w:r>
      <w:r>
        <w:rPr>
          <w:color w:val="0000AE"/>
        </w:rPr>
        <w:t xml:space="preserve"> loan</w:t>
      </w:r>
      <w:r>
        <w:rPr>
          <w:color w:val="000000"/>
        </w:rPr>
        <w:t xml:space="preserve"> shubida</w:t>
      </w:r>
      <w:r>
        <w:rPr>
          <w:color w:val="000010"/>
        </w:rPr>
        <w:t xml:space="preserve"> ta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শর্ত</w:t>
      </w:r>
      <w:r>
        <w:rPr>
          <w:color w:val="000000"/>
        </w:rPr>
        <w:t xml:space="preserve"> পূরণ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17"/>
        </w:rPr>
        <w:t xml:space="preserve"> lone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ফেতে</w:t>
      </w:r>
      <w:r>
        <w:rPr>
          <w:color w:val="00001F"/>
        </w:rPr>
        <w:t xml:space="preserve"> পারি</w:t>
      </w:r>
      <w:r>
        <w:rPr>
          <w:color w:val="000000"/>
        </w:rPr>
        <w:t xml:space="preserve"> বস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জি</w:t>
      </w:r>
      <w:r>
        <w:rPr>
          <w:color w:val="020000"/>
        </w:rPr>
        <w:t xml:space="preserve"> আপনারা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দিবেন</w:t>
      </w:r>
      <w:r>
        <w:br/>
      </w:r>
      <w:r>
        <w:rPr>
          <w:color w:val="0000AE"/>
        </w:rPr>
        <w:t xml:space="preserve"> loan</w:t>
      </w:r>
      <w:r>
        <w:rPr>
          <w:color w:val="020000"/>
        </w:rPr>
        <w:t xml:space="preserve"> neta</w:t>
      </w:r>
      <w:r>
        <w:rPr>
          <w:color w:val="000000"/>
        </w:rPr>
        <w:t xml:space="preserve"> hola</w:t>
      </w:r>
      <w:r>
        <w:rPr>
          <w:color w:val="5A0000"/>
        </w:rPr>
        <w:t xml:space="preserve"> ki</w:t>
      </w:r>
      <w:r>
        <w:rPr>
          <w:color w:val="000002"/>
        </w:rPr>
        <w:t xml:space="preserve"> korta</w:t>
      </w:r>
      <w:r>
        <w:rPr>
          <w:color w:val="0B0000"/>
        </w:rPr>
        <w:t xml:space="preserve"> hobe</w:t>
      </w:r>
      <w:r>
        <w:br/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30"/>
        </w:rPr>
        <w:t xml:space="preserve"> কিভাবে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07"/>
        </w:rPr>
        <w:t xml:space="preserve"> টা</w:t>
      </w:r>
      <w:r>
        <w:rPr>
          <w:color w:val="000030"/>
        </w:rPr>
        <w:t xml:space="preserve"> কিভাবে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উপযোগী</w:t>
      </w:r>
      <w:r>
        <w:rPr>
          <w:color w:val="000003"/>
        </w:rPr>
        <w:t xml:space="preserve"> করবো</w:t>
      </w:r>
      <w:r>
        <w:br/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60000"/>
        </w:rPr>
        <w:t xml:space="preserve"> একটু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rPr>
          <w:color w:val="040000"/>
        </w:rPr>
        <w:t xml:space="preserve"> যে</w:t>
      </w:r>
      <w:r>
        <w:rPr>
          <w:color w:val="000006"/>
        </w:rPr>
        <w:t xml:space="preserve"> কত</w:t>
      </w:r>
      <w:r>
        <w:rPr>
          <w:color w:val="000000"/>
        </w:rPr>
        <w:t xml:space="preserve"> পয়েন্ট</w:t>
      </w:r>
      <w:r>
        <w:rPr>
          <w:color w:val="000000"/>
        </w:rPr>
        <w:t xml:space="preserve"> অর্জন</w:t>
      </w:r>
      <w:r>
        <w:rPr>
          <w:color w:val="080000"/>
        </w:rPr>
        <w:t xml:space="preserve"> করলে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উপযুক্ত</w:t>
      </w:r>
      <w:r>
        <w:rPr>
          <w:color w:val="010000"/>
        </w:rPr>
        <w:t xml:space="preserve"> হব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এজন্য</w:t>
      </w:r>
      <w:r>
        <w:rPr>
          <w:color w:val="050000"/>
        </w:rPr>
        <w:t xml:space="preserve"> কী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2"/>
        </w:rPr>
        <w:t xml:space="preserve"> পারছি</w:t>
      </w:r>
      <w:r>
        <w:rPr>
          <w:color w:val="00000F"/>
        </w:rPr>
        <w:t xml:space="preserve"> না</w:t>
      </w:r>
      <w:r>
        <w:rPr>
          <w:color w:val="000001"/>
        </w:rPr>
        <w:t xml:space="preserve"> কেনো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3"/>
        </w:rPr>
        <w:t xml:space="preserve"> ti</w:t>
      </w:r>
      <w:r>
        <w:rPr>
          <w:color w:val="000002"/>
        </w:rPr>
        <w:t xml:space="preserve"> chalu</w:t>
      </w:r>
      <w:r>
        <w:rPr>
          <w:color w:val="050000"/>
        </w:rPr>
        <w:t xml:space="preserve"> kora</w:t>
      </w:r>
      <w:r>
        <w:rPr>
          <w:color w:val="000000"/>
        </w:rPr>
        <w:t xml:space="preserve"> dn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রখম</w:t>
      </w:r>
      <w:r>
        <w:rPr>
          <w:color w:val="010000"/>
        </w:rPr>
        <w:t xml:space="preserve"> লেন</w:t>
      </w:r>
      <w:r>
        <w:rPr>
          <w:color w:val="000003"/>
        </w:rPr>
        <w:t xml:space="preserve"> দেন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FF"/>
        </w:rPr>
        <w:t xml:space="preserve"> লোন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1"/>
        </w:rPr>
        <w:t xml:space="preserve"> দিন</w:t>
      </w:r>
      <w:r>
        <w:br/>
      </w:r>
      <w:r>
        <w:rPr>
          <w:color w:val="000001"/>
        </w:rPr>
        <w:t xml:space="preserve"> কবে</w:t>
      </w:r>
      <w:r>
        <w:rPr>
          <w:color w:val="000050"/>
        </w:rPr>
        <w:t xml:space="preserve"> থেকে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পরবো</w:t>
      </w:r>
      <w:r>
        <w:br/>
      </w:r>
      <w:r>
        <w:rPr>
          <w:color w:val="080000"/>
        </w:rPr>
        <w:t xml:space="preserve"> amr</w:t>
      </w:r>
      <w:r>
        <w:rPr>
          <w:color w:val="000004"/>
        </w:rPr>
        <w:t xml:space="preserve"> bikas</w:t>
      </w:r>
      <w:r>
        <w:rPr>
          <w:color w:val="100000"/>
        </w:rPr>
        <w:t xml:space="preserve"> a</w:t>
      </w:r>
      <w:r>
        <w:rPr>
          <w:color w:val="000003"/>
        </w:rPr>
        <w:t xml:space="preserve"> kno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0"/>
        </w:rPr>
        <w:t xml:space="preserve"> ta</w:t>
      </w:r>
      <w:r>
        <w:rPr>
          <w:color w:val="000000"/>
        </w:rPr>
        <w:t xml:space="preserve"> nai</w:t>
      </w:r>
      <w:r>
        <w:rPr>
          <w:color w:val="02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00"/>
        </w:rPr>
        <w:t xml:space="preserve"> jii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0"/>
        </w:rPr>
        <w:t xml:space="preserve"> kibhabe</w:t>
      </w:r>
      <w:r>
        <w:rPr>
          <w:color w:val="000000"/>
        </w:rPr>
        <w:t xml:space="preserve"> active</w:t>
      </w:r>
      <w:r>
        <w:rPr>
          <w:color w:val="010000"/>
        </w:rPr>
        <w:t xml:space="preserve"> hoi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10000"/>
        </w:rPr>
        <w:t xml:space="preserve"> j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1"/>
        </w:rPr>
        <w:t xml:space="preserve"> ace</w:t>
      </w:r>
      <w:r>
        <w:rPr>
          <w:color w:val="000006"/>
        </w:rPr>
        <w:t xml:space="preserve"> koto</w:t>
      </w:r>
      <w:r>
        <w:rPr>
          <w:color w:val="000000"/>
        </w:rPr>
        <w:t xml:space="preserve"> transaction</w:t>
      </w:r>
      <w:r>
        <w:rPr>
          <w:color w:val="070000"/>
        </w:rPr>
        <w:t xml:space="preserve"> hole</w:t>
      </w:r>
      <w:r>
        <w:rPr>
          <w:color w:val="000000"/>
        </w:rPr>
        <w:t xml:space="preserve"> oi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00"/>
        </w:rPr>
        <w:t xml:space="preserve"> নিচে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নিবো৷</w:t>
      </w:r>
      <w:r>
        <w:rPr>
          <w:color w:val="000000"/>
        </w:rPr>
        <w:t xml:space="preserve"> আফসন</w:t>
      </w:r>
      <w:r>
        <w:rPr>
          <w:color w:val="000000"/>
        </w:rPr>
        <w:t xml:space="preserve"> আসে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দিতেছে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কারন</w:t>
      </w:r>
      <w:r>
        <w:rPr>
          <w:color w:val="7A0000"/>
        </w:rPr>
        <w:t xml:space="preserve"> কি</w:t>
      </w:r>
      <w:r>
        <w:br/>
      </w:r>
      <w:r>
        <w:rPr>
          <w:color w:val="020000"/>
        </w:rPr>
        <w:t xml:space="preserve"> is</w:t>
      </w:r>
      <w:r>
        <w:rPr>
          <w:color w:val="000002"/>
        </w:rPr>
        <w:t xml:space="preserve"> my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20000"/>
        </w:rPr>
        <w:t xml:space="preserve"> is</w:t>
      </w:r>
      <w:r>
        <w:rPr>
          <w:color w:val="0000AE"/>
        </w:rPr>
        <w:t xml:space="preserve"> loan</w:t>
      </w:r>
      <w:r>
        <w:rPr>
          <w:color w:val="000000"/>
        </w:rPr>
        <w:t xml:space="preserve"> services</w:t>
      </w:r>
      <w:r>
        <w:rPr>
          <w:color w:val="000000"/>
        </w:rPr>
        <w:t xml:space="preserve"> available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02"/>
        </w:rPr>
        <w:t xml:space="preserve"> lun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parchi</w:t>
      </w:r>
      <w:r>
        <w:rPr>
          <w:color w:val="00000C"/>
        </w:rPr>
        <w:t xml:space="preserve"> na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ঋন</w:t>
      </w:r>
      <w:r>
        <w:rPr>
          <w:color w:val="000000"/>
        </w:rPr>
        <w:t xml:space="preserve"> সুবিদা</w:t>
      </w:r>
      <w:r>
        <w:rPr>
          <w:color w:val="000019"/>
        </w:rPr>
        <w:t xml:space="preserve"> পেতে</w:t>
      </w:r>
      <w:r>
        <w:rPr>
          <w:color w:val="00002A"/>
        </w:rPr>
        <w:t xml:space="preserve"> চাই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2"/>
        </w:rPr>
        <w:t xml:space="preserve"> about</w:t>
      </w:r>
      <w:r>
        <w:rPr>
          <w:color w:val="000000"/>
        </w:rPr>
        <w:t xml:space="preserve"> eligibility</w:t>
      </w:r>
      <w:r>
        <w:rPr>
          <w:color w:val="000000"/>
        </w:rPr>
        <w:t xml:space="preserve"> of</w:t>
      </w:r>
      <w:r>
        <w:rPr>
          <w:color w:val="0000AE"/>
        </w:rPr>
        <w:t xml:space="preserve"> loan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D"/>
        </w:rPr>
        <w:t xml:space="preserve"> theke</w:t>
      </w:r>
      <w:r>
        <w:rPr>
          <w:color w:val="020000"/>
        </w:rPr>
        <w:t xml:space="preserve"> je</w:t>
      </w:r>
      <w:r>
        <w:rPr>
          <w:color w:val="0000AE"/>
        </w:rPr>
        <w:t xml:space="preserve"> loan</w:t>
      </w:r>
      <w:r>
        <w:rPr>
          <w:color w:val="000000"/>
        </w:rPr>
        <w:t xml:space="preserve"> aitar</w:t>
      </w:r>
      <w:r>
        <w:rPr>
          <w:color w:val="000000"/>
        </w:rPr>
        <w:t xml:space="preserve"> polici</w:t>
      </w:r>
      <w:r>
        <w:rPr>
          <w:color w:val="5A0000"/>
        </w:rPr>
        <w:t xml:space="preserve"> ki</w:t>
      </w:r>
      <w:r>
        <w:rPr>
          <w:color w:val="000000"/>
        </w:rPr>
        <w:t xml:space="preserve"> vhabe</w:t>
      </w:r>
      <w:r>
        <w:rPr>
          <w:color w:val="000001"/>
        </w:rPr>
        <w:t xml:space="preserve"> neya</w:t>
      </w:r>
      <w:r>
        <w:rPr>
          <w:color w:val="040000"/>
        </w:rPr>
        <w:t xml:space="preserve"> jabe</w:t>
      </w:r>
      <w:r>
        <w:br/>
      </w:r>
      <w:r>
        <w:rPr>
          <w:color w:val="120000"/>
        </w:rPr>
        <w:t xml:space="preserve"> sir</w:t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A0000"/>
        </w:rPr>
        <w:t xml:space="preserve"> to</w:t>
      </w:r>
      <w:r>
        <w:rPr>
          <w:color w:val="0000AE"/>
        </w:rPr>
        <w:t xml:space="preserve"> loan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5A0000"/>
        </w:rPr>
        <w:t xml:space="preserve"> ki</w:t>
      </w:r>
      <w:r>
        <w:rPr>
          <w:color w:val="000002"/>
        </w:rPr>
        <w:t xml:space="preserve"> korta</w:t>
      </w:r>
      <w:r>
        <w:rPr>
          <w:color w:val="000001"/>
        </w:rPr>
        <w:t xml:space="preserve"> hoba</w:t>
      </w:r>
      <w:r>
        <w:rPr>
          <w:color w:val="010000"/>
        </w:rPr>
        <w:t xml:space="preserve"> amaka</w:t>
      </w:r>
      <w:r>
        <w:br/>
      </w:r>
      <w:r>
        <w:rPr>
          <w:color w:val="000000"/>
        </w:rPr>
        <w:t xml:space="preserve"> tahola</w:t>
      </w:r>
      <w:r>
        <w:rPr>
          <w:color w:val="5A0000"/>
        </w:rPr>
        <w:t xml:space="preserve"> ki</w:t>
      </w:r>
      <w:r>
        <w:rPr>
          <w:color w:val="030000"/>
        </w:rPr>
        <w:t xml:space="preserve"> ame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rPr>
          <w:color w:val="00000C"/>
        </w:rPr>
        <w:t xml:space="preserve"> na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pawer</w:t>
      </w:r>
      <w:r>
        <w:rPr>
          <w:color w:val="000003"/>
        </w:rPr>
        <w:t xml:space="preserve"> system</w:t>
      </w:r>
      <w:r>
        <w:rPr>
          <w:color w:val="5A0000"/>
        </w:rPr>
        <w:t xml:space="preserve"> ki</w:t>
      </w:r>
      <w:r>
        <w:br/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0"/>
        </w:rPr>
        <w:t xml:space="preserve"> parci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newar</w:t>
      </w:r>
      <w:r>
        <w:rPr>
          <w:color w:val="000000"/>
        </w:rPr>
        <w:t xml:space="preserve"> joggo</w:t>
      </w:r>
      <w:r>
        <w:rPr>
          <w:color w:val="000002"/>
        </w:rPr>
        <w:t xml:space="preserve"> hote</w:t>
      </w:r>
      <w:r>
        <w:rPr>
          <w:color w:val="070000"/>
        </w:rPr>
        <w:t xml:space="preserve"> hole</w:t>
      </w:r>
      <w:r>
        <w:rPr>
          <w:color w:val="00000E"/>
        </w:rPr>
        <w:t xml:space="preserve"> account</w:t>
      </w:r>
      <w:r>
        <w:rPr>
          <w:color w:val="000005"/>
        </w:rPr>
        <w:t xml:space="preserve"> kibabe</w:t>
      </w:r>
      <w:r>
        <w:rPr>
          <w:color w:val="000000"/>
        </w:rPr>
        <w:t xml:space="preserve"> socol</w:t>
      </w:r>
      <w:r>
        <w:rPr>
          <w:color w:val="000000"/>
        </w:rPr>
        <w:t xml:space="preserve"> rakte</w:t>
      </w:r>
      <w:r>
        <w:rPr>
          <w:color w:val="0B0000"/>
        </w:rPr>
        <w:t xml:space="preserve"> hobe</w:t>
      </w:r>
      <w:r>
        <w:br/>
      </w:r>
      <w:r>
        <w:rPr>
          <w:color w:val="120000"/>
        </w:rPr>
        <w:t xml:space="preserve"> sir</w:t>
      </w:r>
      <w:r>
        <w:rPr>
          <w:color w:val="000001"/>
        </w:rPr>
        <w:t xml:space="preserve"> baksh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options</w:t>
      </w:r>
      <w:r>
        <w:rPr>
          <w:color w:val="000010"/>
        </w:rPr>
        <w:t xml:space="preserve"> ta</w:t>
      </w:r>
      <w:r>
        <w:rPr>
          <w:color w:val="000000"/>
        </w:rPr>
        <w:t xml:space="preserve"> bolen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13"/>
        </w:rPr>
        <w:t xml:space="preserve"> kivabe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00030"/>
        </w:rPr>
        <w:t xml:space="preserve"> কিভাবে</w:t>
      </w:r>
      <w:r>
        <w:br/>
      </w:r>
      <w:r>
        <w:rPr>
          <w:color w:val="0B0000"/>
        </w:rPr>
        <w:t xml:space="preserve"> how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diya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thike</w:t>
      </w:r>
      <w:r>
        <w:rPr>
          <w:color w:val="000013"/>
        </w:rPr>
        <w:t xml:space="preserve"> kivabe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ব্যাপারটি</w:t>
      </w:r>
      <w:r>
        <w:rPr>
          <w:color w:val="000030"/>
        </w:rPr>
        <w:t xml:space="preserve"> কিভাবে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একটিভ</w:t>
      </w:r>
      <w:r>
        <w:rPr>
          <w:color w:val="000003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13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লোন‌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apply</w:t>
      </w:r>
      <w:r>
        <w:rPr>
          <w:color w:val="000002"/>
        </w:rPr>
        <w:t xml:space="preserve"> korbo</w:t>
      </w:r>
      <w:r>
        <w:rPr>
          <w:color w:val="120000"/>
        </w:rPr>
        <w:t xml:space="preserve"> sir</w:t>
      </w:r>
      <w:r>
        <w:rPr>
          <w:color w:val="000013"/>
        </w:rPr>
        <w:t xml:space="preserve"> kivabe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000000"/>
        </w:rPr>
        <w:t xml:space="preserve"> activate</w:t>
      </w:r>
      <w:r>
        <w:rPr>
          <w:color w:val="00000F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51"/>
        </w:rPr>
        <w:t xml:space="preserve"> নিতে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8"/>
        </w:rPr>
        <w:t xml:space="preserve"> উপযুক্ত</w:t>
      </w:r>
      <w:r>
        <w:rPr>
          <w:color w:val="000002"/>
        </w:rPr>
        <w:t xml:space="preserve"> কিনা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7"/>
        </w:rPr>
        <w:t xml:space="preserve"> পাব</w:t>
      </w:r>
      <w:r>
        <w:br/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নীতিমালা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rPr>
          <w:color w:val="040000"/>
        </w:rPr>
        <w:t xml:space="preserve"> যে</w:t>
      </w:r>
      <w:r>
        <w:rPr>
          <w:color w:val="000002"/>
        </w:rPr>
        <w:t xml:space="preserve"> কীভাবে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খনুমোদন</w:t>
      </w:r>
      <w:r>
        <w:rPr>
          <w:color w:val="000016"/>
        </w:rPr>
        <w:t xml:space="preserve"> পাবো</w:t>
      </w:r>
      <w:r>
        <w:br/>
      </w:r>
      <w:r>
        <w:rPr>
          <w:color w:val="010000"/>
        </w:rPr>
        <w:t xml:space="preserve"> amer</w:t>
      </w:r>
      <w:r>
        <w:rPr>
          <w:color w:val="00000E"/>
        </w:rPr>
        <w:t xml:space="preserve"> account</w:t>
      </w:r>
      <w:r>
        <w:rPr>
          <w:color w:val="000003"/>
        </w:rPr>
        <w:t xml:space="preserve"> thaka</w:t>
      </w:r>
      <w:r>
        <w:rPr>
          <w:color w:val="0000AE"/>
        </w:rPr>
        <w:t xml:space="preserve"> loan</w:t>
      </w:r>
      <w:r>
        <w:rPr>
          <w:color w:val="000000"/>
        </w:rPr>
        <w:t xml:space="preserve"> powa</w:t>
      </w:r>
      <w:r>
        <w:rPr>
          <w:color w:val="000000"/>
        </w:rPr>
        <w:t xml:space="preserve"> jaba</w:t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30"/>
        </w:rPr>
        <w:t xml:space="preserve"> কিভাবে</w:t>
      </w:r>
      <w:r>
        <w:rPr>
          <w:color w:val="000007"/>
        </w:rPr>
        <w:t xml:space="preserve"> পাব</w:t>
      </w:r>
      <w:r>
        <w:br/>
      </w:r>
      <w:r>
        <w:rPr>
          <w:color w:val="010000"/>
        </w:rPr>
        <w:t xml:space="preserve"> tahole</w:t>
      </w:r>
      <w:r>
        <w:rPr>
          <w:color w:val="000013"/>
        </w:rPr>
        <w:t xml:space="preserve"> kivabe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000000"/>
        </w:rPr>
        <w:t xml:space="preserve"> selected</w:t>
      </w:r>
      <w:r>
        <w:rPr>
          <w:color w:val="000002"/>
        </w:rPr>
        <w:t xml:space="preserve"> hote</w:t>
      </w:r>
      <w:r>
        <w:rPr>
          <w:color w:val="000014"/>
        </w:rPr>
        <w:t xml:space="preserve"> pari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</w:t>
      </w:r>
      <w:r>
        <w:br/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2C0000"/>
        </w:rPr>
        <w:t xml:space="preserve"> আমার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1"/>
        </w:rPr>
        <w:t xml:space="preserve"> অপশনটি</w:t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00"/>
        </w:rPr>
        <w:t xml:space="preserve"> এনাবেল</w:t>
      </w:r>
      <w:r>
        <w:rPr>
          <w:color w:val="080000"/>
        </w:rPr>
        <w:t xml:space="preserve"> করে</w:t>
      </w:r>
      <w:r>
        <w:rPr>
          <w:color w:val="000001"/>
        </w:rPr>
        <w:t xml:space="preserve"> দিন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br/>
      </w:r>
      <w:r>
        <w:rPr>
          <w:color w:val="090000"/>
        </w:rPr>
        <w:t xml:space="preserve"> আমাকে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50000"/>
        </w:rPr>
        <w:t xml:space="preserve"> যায়</w:t>
      </w:r>
      <w:r>
        <w:rPr>
          <w:color w:val="020000"/>
        </w:rPr>
        <w:t xml:space="preserve"> কোন</w:t>
      </w:r>
      <w:r>
        <w:rPr>
          <w:color w:val="000013"/>
        </w:rPr>
        <w:t xml:space="preserve"> ভাবে</w:t>
      </w:r>
      <w:r>
        <w:rPr>
          <w:color w:val="0D0000"/>
        </w:rPr>
        <w:t xml:space="preserve"> স্যার</w:t>
      </w:r>
      <w:r>
        <w:br/>
      </w:r>
      <w:r>
        <w:rPr>
          <w:color w:val="000000"/>
        </w:rPr>
        <w:t xml:space="preserve"> assa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00"/>
        </w:rPr>
        <w:t xml:space="preserve"> kara</w:t>
      </w:r>
      <w:r>
        <w:rPr>
          <w:color w:val="000001"/>
        </w:rPr>
        <w:t xml:space="preserve"> pabe</w:t>
      </w:r>
      <w:r>
        <w:br/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একটা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নাম্বার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করবেন</w:t>
      </w:r>
      <w:r>
        <w:rPr>
          <w:color w:val="000000"/>
        </w:rPr>
        <w:t xml:space="preserve"> য়ে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ঐ</w:t>
      </w:r>
      <w:r>
        <w:rPr>
          <w:color w:val="000001"/>
        </w:rPr>
        <w:t xml:space="preserve"> নাম্বার</w:t>
      </w:r>
      <w:r>
        <w:rPr>
          <w:color w:val="000007"/>
        </w:rPr>
        <w:t xml:space="preserve"> টা</w:t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আওতায়</w:t>
      </w:r>
      <w:r>
        <w:rPr>
          <w:color w:val="000007"/>
        </w:rPr>
        <w:t xml:space="preserve"> আছে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650000"/>
        </w:rPr>
        <w:t xml:space="preserve"> ami</w:t>
      </w:r>
      <w:r>
        <w:rPr>
          <w:color w:val="0A0000"/>
        </w:rPr>
        <w:t xml:space="preserve"> to</w:t>
      </w:r>
      <w:r>
        <w:rPr>
          <w:color w:val="000000"/>
        </w:rPr>
        <w:t xml:space="preserve"> onak</w:t>
      </w:r>
      <w:r>
        <w:rPr>
          <w:color w:val="000000"/>
        </w:rPr>
        <w:t xml:space="preserve"> len</w:t>
      </w:r>
      <w:r>
        <w:rPr>
          <w:color w:val="020000"/>
        </w:rPr>
        <w:t xml:space="preserve"> den</w:t>
      </w:r>
      <w:r>
        <w:rPr>
          <w:color w:val="03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subidha</w:t>
      </w:r>
      <w:r>
        <w:rPr>
          <w:color w:val="000010"/>
        </w:rPr>
        <w:t xml:space="preserve"> ta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2"/>
        </w:rPr>
        <w:t xml:space="preserve"> সার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180000"/>
        </w:rPr>
        <w:t xml:space="preserve"> হবে</w:t>
      </w:r>
      <w:r>
        <w:br/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50000"/>
        </w:rPr>
        <w:t xml:space="preserve"> kora</w:t>
      </w:r>
      <w:r>
        <w:rPr>
          <w:color w:val="010000"/>
        </w:rPr>
        <w:t xml:space="preserve"> lage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10000"/>
        </w:rPr>
        <w:t xml:space="preserve"> vaiya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0"/>
        </w:rPr>
        <w:t xml:space="preserve"> kokhon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bikash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করবো</w:t>
      </w:r>
      <w:r>
        <w:br/>
      </w:r>
      <w:r>
        <w:rPr>
          <w:color w:val="120000"/>
        </w:rPr>
        <w:t xml:space="preserve"> sir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000000"/>
        </w:rPr>
        <w:t xml:space="preserve"> or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projojjo</w:t>
      </w:r>
      <w:r>
        <w:rPr>
          <w:color w:val="000002"/>
        </w:rPr>
        <w:t xml:space="preserve"> hote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sorto</w:t>
      </w:r>
      <w:r>
        <w:rPr>
          <w:color w:val="000002"/>
        </w:rPr>
        <w:t xml:space="preserve"> ase</w:t>
      </w:r>
      <w:r>
        <w:rPr>
          <w:color w:val="010000"/>
        </w:rPr>
        <w:t xml:space="preserve"> bolben</w:t>
      </w:r>
      <w:r>
        <w:rPr>
          <w:color w:val="5A0000"/>
        </w:rPr>
        <w:t xml:space="preserve"> ki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br/>
      </w:r>
      <w:r>
        <w:rPr>
          <w:color w:val="010000"/>
        </w:rPr>
        <w:t xml:space="preserve"> vaiya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1"/>
        </w:rPr>
        <w:t xml:space="preserve"> pawa</w:t>
      </w:r>
      <w:r>
        <w:rPr>
          <w:color w:val="040000"/>
        </w:rPr>
        <w:t xml:space="preserve"> jabe</w:t>
      </w:r>
      <w:r>
        <w:br/>
      </w:r>
      <w:r>
        <w:rPr>
          <w:color w:val="000001"/>
        </w:rPr>
        <w:t xml:space="preserve"> ei</w:t>
      </w:r>
      <w:r>
        <w:rPr>
          <w:color w:val="000051"/>
        </w:rPr>
        <w:t xml:space="preserve"> bkash</w:t>
      </w:r>
      <w:r>
        <w:rPr>
          <w:color w:val="000000"/>
        </w:rPr>
        <w:t xml:space="preserve"> ac</w:t>
      </w:r>
      <w:r>
        <w:rPr>
          <w:color w:val="000002"/>
        </w:rPr>
        <w:t xml:space="preserve"> hote</w:t>
      </w:r>
      <w:r>
        <w:rPr>
          <w:color w:val="5A0000"/>
        </w:rPr>
        <w:t xml:space="preserve"> ki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10000"/>
        </w:rPr>
        <w:t xml:space="preserve"> jnno</w:t>
      </w:r>
      <w:r>
        <w:rPr>
          <w:color w:val="000004"/>
        </w:rPr>
        <w:t xml:space="preserve"> eligible</w:t>
      </w:r>
      <w:r>
        <w:rPr>
          <w:color w:val="000000"/>
        </w:rPr>
        <w:t xml:space="preserve"> hyte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babhe</w:t>
      </w:r>
      <w:r>
        <w:rPr>
          <w:color w:val="000051"/>
        </w:rPr>
        <w:t xml:space="preserve"> bkash</w:t>
      </w:r>
      <w:r>
        <w:rPr>
          <w:color w:val="000001"/>
        </w:rPr>
        <w:t xml:space="preserve"> loun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কেমনে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0"/>
        </w:rPr>
        <w:t xml:space="preserve"> নতুবা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20000"/>
        </w:rPr>
        <w:t xml:space="preserve"> গেলে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করোনিয়</w:t>
      </w:r>
      <w:r>
        <w:rPr>
          <w:color w:val="7A0000"/>
        </w:rPr>
        <w:t xml:space="preserve"> কি</w:t>
      </w:r>
      <w:r>
        <w:br/>
      </w:r>
      <w:r>
        <w:rPr>
          <w:color w:val="0D0000"/>
        </w:rPr>
        <w:t xml:space="preserve"> স্যার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পাই</w:t>
      </w:r>
      <w:r>
        <w:rPr>
          <w:color w:val="000000"/>
        </w:rPr>
        <w:t xml:space="preserve"> তবে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আসে</w:t>
      </w:r>
      <w:r>
        <w:rPr>
          <w:color w:val="00000F"/>
        </w:rPr>
        <w:t xml:space="preserve"> না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00"/>
        </w:rPr>
        <w:t xml:space="preserve"> vaia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korlay</w:t>
      </w:r>
      <w:r>
        <w:rPr>
          <w:color w:val="0000AE"/>
        </w:rPr>
        <w:t xml:space="preserve"> loan</w:t>
      </w:r>
      <w:r>
        <w:rPr>
          <w:color w:val="000000"/>
        </w:rPr>
        <w:t xml:space="preserve"> nitay</w:t>
      </w:r>
      <w:r>
        <w:rPr>
          <w:color w:val="000012"/>
        </w:rPr>
        <w:t xml:space="preserve"> parbo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paimuni</w:t>
      </w:r>
      <w:r>
        <w:br/>
      </w:r>
      <w:r>
        <w:rPr>
          <w:color w:val="000000"/>
        </w:rPr>
        <w:t xml:space="preserve"> kebabe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1"/>
        </w:rPr>
        <w:t xml:space="preserve"> r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diye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need</w:t>
      </w:r>
      <w:r>
        <w:br/>
      </w:r>
      <w:r>
        <w:rPr>
          <w:color w:val="070000"/>
        </w:rPr>
        <w:t xml:space="preserve"> ভাই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লোম</w:t>
      </w:r>
      <w:r>
        <w:rPr>
          <w:color w:val="000000"/>
        </w:rPr>
        <w:t xml:space="preserve"> নেই</w:t>
      </w:r>
      <w:r>
        <w:br/>
      </w:r>
      <w:r>
        <w:rPr>
          <w:color w:val="0B0000"/>
        </w:rPr>
        <w:t xml:space="preserve"> how</w:t>
      </w:r>
      <w:r>
        <w:rPr>
          <w:color w:val="120000"/>
        </w:rPr>
        <w:t xml:space="preserve"> i</w:t>
      </w:r>
      <w:r>
        <w:rPr>
          <w:color w:val="000009"/>
        </w:rPr>
        <w:t xml:space="preserve"> can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newar</w:t>
      </w:r>
      <w:r>
        <w:rPr>
          <w:color w:val="000000"/>
        </w:rPr>
        <w:t xml:space="preserve"> jnne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requirement</w:t>
      </w:r>
      <w:r>
        <w:rPr>
          <w:color w:val="000001"/>
        </w:rPr>
        <w:t xml:space="preserve"> ache</w:t>
      </w:r>
      <w:r>
        <w:rPr>
          <w:color w:val="020000"/>
        </w:rPr>
        <w:t xml:space="preserve"> aktu</w:t>
      </w:r>
      <w:r>
        <w:rPr>
          <w:color w:val="000001"/>
        </w:rPr>
        <w:t xml:space="preserve"> janaben</w:t>
      </w:r>
      <w:r>
        <w:rPr>
          <w:color w:val="040000"/>
        </w:rPr>
        <w:t xml:space="preserve"> plz</w:t>
      </w:r>
      <w:r>
        <w:br/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000000"/>
        </w:rPr>
        <w:t xml:space="preserve"> kara</w:t>
      </w:r>
      <w:r>
        <w:rPr>
          <w:color w:val="000001"/>
        </w:rPr>
        <w:t xml:space="preserve"> pabe</w:t>
      </w:r>
      <w:r>
        <w:rPr>
          <w:color w:val="000003"/>
        </w:rPr>
        <w:t xml:space="preserve"> system</w:t>
      </w:r>
      <w:r>
        <w:rPr>
          <w:color w:val="5A0000"/>
        </w:rPr>
        <w:t xml:space="preserve"> ki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20000"/>
        </w:rPr>
        <w:t xml:space="preserve"> গেলে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শর্ত</w:t>
      </w:r>
      <w:r>
        <w:rPr>
          <w:color w:val="000000"/>
        </w:rPr>
        <w:t xml:space="preserve"> পূরণ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20000"/>
        </w:rPr>
        <w:t xml:space="preserve"> hi</w:t>
      </w:r>
      <w:r>
        <w:rPr>
          <w:color w:val="0B0000"/>
        </w:rPr>
        <w:t xml:space="preserve"> how</w:t>
      </w:r>
      <w:r>
        <w:rPr>
          <w:color w:val="000000"/>
        </w:rPr>
        <w:t xml:space="preserve"> could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00"/>
        </w:rPr>
        <w:t xml:space="preserve"> loans</w:t>
      </w:r>
      <w:r>
        <w:rPr>
          <w:color w:val="000004"/>
        </w:rPr>
        <w:t xml:space="preserve"> from</w:t>
      </w:r>
      <w:r>
        <w:rPr>
          <w:color w:val="010000"/>
        </w:rPr>
        <w:t xml:space="preserve"> you</w:t>
      </w:r>
      <w:r>
        <w:br/>
      </w:r>
      <w:r>
        <w:rPr>
          <w:color w:val="000000"/>
        </w:rPr>
        <w:t xml:space="preserve"> kara</w:t>
      </w:r>
      <w:r>
        <w:rPr>
          <w:color w:val="000000"/>
        </w:rPr>
        <w:t xml:space="preserve"> kara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parbe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বিষয়ে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E"/>
        </w:rPr>
        <w:t xml:space="preserve"> account</w:t>
      </w:r>
      <w:r>
        <w:rPr>
          <w:color w:val="5A0000"/>
        </w:rPr>
        <w:t xml:space="preserve"> ki</w:t>
      </w:r>
      <w:r>
        <w:rPr>
          <w:color w:val="000000"/>
        </w:rPr>
        <w:t xml:space="preserve"> notun</w:t>
      </w:r>
      <w:r>
        <w:rPr>
          <w:color w:val="000000"/>
        </w:rPr>
        <w:t xml:space="preserve"> bhabe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10000"/>
        </w:rPr>
        <w:t xml:space="preserve"> বলেন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যোগ্যতা</w:t>
      </w:r>
      <w:r>
        <w:rPr>
          <w:color w:val="000000"/>
        </w:rPr>
        <w:t xml:space="preserve"> লাগে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1"/>
        </w:rPr>
        <w:t xml:space="preserve"> pate</w:t>
      </w:r>
      <w:r>
        <w:rPr>
          <w:color w:val="000014"/>
        </w:rPr>
        <w:t xml:space="preserve"> pari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3"/>
        </w:rPr>
        <w:t xml:space="preserve"> nebo</w:t>
      </w:r>
      <w:r>
        <w:rPr>
          <w:color w:val="000008"/>
        </w:rPr>
        <w:t xml:space="preserve"> option</w:t>
      </w:r>
      <w:r>
        <w:rPr>
          <w:color w:val="000001"/>
        </w:rPr>
        <w:t xml:space="preserve"> open</w:t>
      </w:r>
      <w:r>
        <w:rPr>
          <w:color w:val="000003"/>
        </w:rPr>
        <w:t xml:space="preserve"> kore</w:t>
      </w:r>
      <w:r>
        <w:rPr>
          <w:color w:val="020000"/>
        </w:rPr>
        <w:t xml:space="preserve"> den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bistarito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rPr>
          <w:color w:val="000013"/>
        </w:rPr>
        <w:t xml:space="preserve"> kivabe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020000"/>
        </w:rPr>
        <w:t xml:space="preserve"> ai</w:t>
      </w:r>
      <w:r>
        <w:rPr>
          <w:color w:val="0000AE"/>
        </w:rPr>
        <w:t xml:space="preserve"> loan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rules</w:t>
      </w:r>
      <w:r>
        <w:rPr>
          <w:color w:val="5A0000"/>
        </w:rPr>
        <w:t xml:space="preserve"> ki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neya</w:t>
      </w:r>
      <w:r>
        <w:rPr>
          <w:color w:val="010000"/>
        </w:rPr>
        <w:t xml:space="preserve"> jay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parbu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আনতে</w:t>
      </w:r>
      <w:r>
        <w:rPr>
          <w:color w:val="7A0000"/>
        </w:rPr>
        <w:t xml:space="preserve"> কি</w:t>
      </w:r>
      <w:r>
        <w:rPr>
          <w:color w:val="010000"/>
        </w:rPr>
        <w:t xml:space="preserve"> প্রয়োজন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naior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আওতায়</w:t>
      </w:r>
      <w:r>
        <w:rPr>
          <w:color w:val="000000"/>
        </w:rPr>
        <w:t xml:space="preserve"> আসবো</w:t>
      </w:r>
      <w:r>
        <w:rPr>
          <w:color w:val="000030"/>
        </w:rPr>
        <w:t xml:space="preserve"> কিভাবে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rPr>
          <w:color w:val="830000"/>
        </w:rPr>
        <w:t xml:space="preserve"> আমি</w:t>
      </w:r>
      <w:r>
        <w:rPr>
          <w:color w:val="020000"/>
        </w:rPr>
        <w:t xml:space="preserve"> তো</w:t>
      </w:r>
      <w:r>
        <w:rPr>
          <w:color w:val="000004"/>
        </w:rPr>
        <w:t xml:space="preserve"> লেনদেন</w:t>
      </w:r>
      <w:r>
        <w:rPr>
          <w:color w:val="000000"/>
        </w:rPr>
        <w:t xml:space="preserve"> প্রতিদিনই</w:t>
      </w:r>
      <w:r>
        <w:rPr>
          <w:color w:val="020000"/>
        </w:rPr>
        <w:t xml:space="preserve"> করি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F"/>
        </w:rPr>
        <w:t xml:space="preserve"> না</w:t>
      </w:r>
      <w:r>
        <w:br/>
      </w:r>
      <w:r>
        <w:rPr>
          <w:color w:val="000030"/>
        </w:rPr>
        <w:t xml:space="preserve"> কিভাবে</w:t>
      </w:r>
      <w:r>
        <w:rPr>
          <w:color w:val="83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0"/>
        </w:rPr>
        <w:t xml:space="preserve"> অপশনরি</w:t>
      </w:r>
      <w:r>
        <w:rPr>
          <w:color w:val="000000"/>
        </w:rPr>
        <w:t xml:space="preserve"> ইলিজিবল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080000"/>
        </w:rPr>
        <w:t xml:space="preserve"> amr</w:t>
      </w:r>
      <w:r>
        <w:rPr>
          <w:color w:val="000000"/>
        </w:rPr>
        <w:t xml:space="preserve"> namber</w:t>
      </w:r>
      <w:r>
        <w:rPr>
          <w:color w:val="000003"/>
        </w:rPr>
        <w:t xml:space="preserve"> ti</w:t>
      </w:r>
      <w:r>
        <w:rPr>
          <w:color w:val="5A0000"/>
        </w:rPr>
        <w:t xml:space="preserve"> ki</w:t>
      </w:r>
      <w:r>
        <w:rPr>
          <w:color w:val="000002"/>
        </w:rPr>
        <w:t xml:space="preserve"> loon</w:t>
      </w:r>
      <w:r>
        <w:rPr>
          <w:color w:val="000007"/>
        </w:rPr>
        <w:t xml:space="preserve"> service</w:t>
      </w:r>
      <w:r>
        <w:rPr>
          <w:color w:val="0A0000"/>
        </w:rPr>
        <w:t xml:space="preserve"> ar</w:t>
      </w:r>
      <w:r>
        <w:rPr>
          <w:color w:val="000000"/>
        </w:rPr>
        <w:t xml:space="preserve"> aowtay</w:t>
      </w:r>
      <w:r>
        <w:rPr>
          <w:color w:val="000001"/>
        </w:rPr>
        <w:t xml:space="preserve"> ace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বিকাশে</w:t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8"/>
        </w:rPr>
        <w:t xml:space="preserve"> উপযুক্ত</w:t>
      </w:r>
      <w:r>
        <w:rPr>
          <w:color w:val="020000"/>
        </w:rPr>
        <w:t xml:space="preserve"> হতে</w:t>
      </w:r>
      <w:r>
        <w:rPr>
          <w:color w:val="00001F"/>
        </w:rPr>
        <w:t xml:space="preserve"> পারি</w:t>
      </w:r>
      <w:r>
        <w:rPr>
          <w:color w:val="830000"/>
        </w:rPr>
        <w:t xml:space="preserve"> আমি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0"/>
        </w:rPr>
        <w:t xml:space="preserve"> যুজ্ঞ</w:t>
      </w:r>
      <w:r>
        <w:rPr>
          <w:color w:val="000000"/>
        </w:rPr>
        <w:t xml:space="preserve"> হওয়ার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2"/>
        </w:rPr>
        <w:t xml:space="preserve"> টি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0"/>
        </w:rPr>
        <w:t xml:space="preserve"> একটিভ</w:t>
      </w:r>
      <w:r>
        <w:rPr>
          <w:color w:val="000003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00000"/>
        </w:rPr>
        <w:t xml:space="preserve"> a</w:t>
      </w:r>
      <w:r>
        <w:rPr>
          <w:color w:val="000001"/>
        </w:rPr>
        <w:t xml:space="preserve"> r</w:t>
      </w:r>
      <w:r>
        <w:rPr>
          <w:color w:val="0000AE"/>
        </w:rPr>
        <w:t xml:space="preserve"> loan</w:t>
      </w:r>
      <w:r>
        <w:rPr>
          <w:color w:val="650000"/>
        </w:rPr>
        <w:t xml:space="preserve"> ami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br/>
      </w:r>
      <w:r>
        <w:rPr>
          <w:color w:val="070000"/>
        </w:rPr>
        <w:t xml:space="preserve"> ভাই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বলবেন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নম্বর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8"/>
        </w:rPr>
        <w:t xml:space="preserve"> উপযুক্ত</w:t>
      </w:r>
      <w:r>
        <w:rPr>
          <w:color w:val="00000F"/>
        </w:rPr>
        <w:t xml:space="preserve"> না</w:t>
      </w:r>
      <w:r>
        <w:br/>
      </w:r>
      <w:r>
        <w:rPr>
          <w:color w:val="000004"/>
        </w:rPr>
        <w:t xml:space="preserve"> bikas</w:t>
      </w:r>
      <w:r>
        <w:rPr>
          <w:color w:val="00001D"/>
        </w:rPr>
        <w:t xml:space="preserve"> theke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2"/>
        </w:rPr>
        <w:t xml:space="preserve"> lun</w:t>
      </w:r>
      <w:r>
        <w:rPr>
          <w:color w:val="000001"/>
        </w:rPr>
        <w:t xml:space="preserve"> pate</w:t>
      </w:r>
      <w:r>
        <w:rPr>
          <w:color w:val="000014"/>
        </w:rPr>
        <w:t xml:space="preserve"> pari</w:t>
      </w:r>
      <w:r>
        <w:br/>
      </w:r>
      <w:r>
        <w:rPr>
          <w:color w:val="000002"/>
        </w:rPr>
        <w:t xml:space="preserve"> my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2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00"/>
        </w:rPr>
        <w:t xml:space="preserve"> nety</w:t>
      </w:r>
      <w:r>
        <w:rPr>
          <w:color w:val="000012"/>
        </w:rPr>
        <w:t xml:space="preserve"> parbo</w:t>
      </w:r>
      <w:r>
        <w:br/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32"/>
        </w:rPr>
        <w:t xml:space="preserve"> lon</w:t>
      </w:r>
      <w:r>
        <w:rPr>
          <w:color w:val="000000"/>
        </w:rPr>
        <w:t xml:space="preserve"> nay</w:t>
      </w:r>
      <w:r>
        <w:rPr>
          <w:color w:val="000000"/>
        </w:rPr>
        <w:t xml:space="preserve"> kie</w:t>
      </w:r>
      <w:r>
        <w:rPr>
          <w:color w:val="00000B"/>
        </w:rPr>
        <w:t xml:space="preserve"> vabe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কতো</w:t>
      </w:r>
      <w:r>
        <w:rPr>
          <w:color w:val="000001"/>
        </w:rPr>
        <w:t xml:space="preserve"> টাকার</w:t>
      </w:r>
      <w:r>
        <w:rPr>
          <w:color w:val="000004"/>
        </w:rPr>
        <w:t xml:space="preserve"> লেনদেন</w:t>
      </w:r>
      <w:r>
        <w:rPr>
          <w:color w:val="000000"/>
        </w:rPr>
        <w:t xml:space="preserve"> থাকতে</w:t>
      </w:r>
      <w:r>
        <w:rPr>
          <w:color w:val="050000"/>
        </w:rPr>
        <w:t xml:space="preserve"> হয়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কষ্ট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জানান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ব্যবহার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0"/>
        </w:rPr>
        <w:t xml:space="preserve"> উপযুগ্ঘ</w:t>
      </w:r>
      <w:r>
        <w:rPr>
          <w:color w:val="010000"/>
        </w:rPr>
        <w:t xml:space="preserve"> হব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কতো</w:t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ব্যবহার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040000"/>
        </w:rPr>
        <w:t xml:space="preserve"> যে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কারা</w:t>
      </w:r>
      <w:r>
        <w:rPr>
          <w:color w:val="000000"/>
        </w:rPr>
        <w:t xml:space="preserve"> কারা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পাবে</w:t>
      </w:r>
      <w:r>
        <w:br/>
      </w:r>
      <w:r>
        <w:rPr>
          <w:color w:val="040000"/>
        </w:rPr>
        <w:t xml:space="preserve"> amake</w:t>
      </w:r>
      <w:r>
        <w:rPr>
          <w:color w:val="000017"/>
        </w:rPr>
        <w:t xml:space="preserve"> lone</w:t>
      </w:r>
      <w:r>
        <w:rPr>
          <w:color w:val="000000"/>
        </w:rPr>
        <w:t xml:space="preserve"> dawa</w:t>
      </w:r>
      <w:r>
        <w:rPr>
          <w:color w:val="000000"/>
        </w:rPr>
        <w:t xml:space="preserve"> jba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সবার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প্রজয্য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2"/>
        </w:rPr>
        <w:t xml:space="preserve"> lun</w:t>
      </w:r>
      <w:r>
        <w:rPr>
          <w:color w:val="000018"/>
        </w:rPr>
        <w:t xml:space="preserve"> pabo</w:t>
      </w:r>
      <w:r>
        <w:br/>
      </w:r>
      <w:r>
        <w:rPr>
          <w:color w:val="000000"/>
        </w:rPr>
        <w:t xml:space="preserve"> vaya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0"/>
        </w:rPr>
        <w:t xml:space="preserve"> pabu</w:t>
      </w:r>
      <w:r>
        <w:rPr>
          <w:color w:val="000000"/>
        </w:rPr>
        <w:t xml:space="preserve"> ni</w:t>
      </w:r>
      <w:r>
        <w:br/>
      </w:r>
      <w:r>
        <w:rPr>
          <w:color w:val="00000F"/>
        </w:rPr>
        <w:t xml:space="preserve"> বিকাশে</w:t>
      </w:r>
      <w:r>
        <w:rPr>
          <w:color w:val="7A0000"/>
        </w:rPr>
        <w:t xml:space="preserve"> কি</w:t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ব্যবস্থা</w:t>
      </w:r>
      <w:r>
        <w:rPr>
          <w:color w:val="000007"/>
        </w:rPr>
        <w:t xml:space="preserve"> আছে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apps</w:t>
      </w:r>
      <w:r>
        <w:rPr>
          <w:color w:val="0000AE"/>
        </w:rPr>
        <w:t xml:space="preserve"> loan</w:t>
      </w:r>
      <w:r>
        <w:rPr>
          <w:color w:val="000000"/>
        </w:rPr>
        <w:t xml:space="preserve"> dessena</w:t>
      </w:r>
      <w:r>
        <w:rPr>
          <w:color w:val="000004"/>
        </w:rPr>
        <w:t xml:space="preserve"> keno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rPr>
          <w:color w:val="020000"/>
        </w:rPr>
        <w:t xml:space="preserve"> kina</w:t>
      </w:r>
      <w:r>
        <w:rPr>
          <w:color w:val="000013"/>
        </w:rPr>
        <w:t xml:space="preserve"> kivabe</w:t>
      </w:r>
      <w:r>
        <w:rPr>
          <w:color w:val="000000"/>
        </w:rPr>
        <w:t xml:space="preserve"> janbo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hajar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0"/>
        </w:rPr>
        <w:t xml:space="preserve"> available</w:t>
      </w:r>
      <w:r>
        <w:rPr>
          <w:color w:val="000000"/>
        </w:rPr>
        <w:t xml:space="preserve"> hoite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বিযয়</w:t>
      </w:r>
      <w:r>
        <w:rPr>
          <w:color w:val="010000"/>
        </w:rPr>
        <w:t xml:space="preserve"> নিয়ে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ব্যবহার</w:t>
      </w:r>
      <w:r>
        <w:rPr>
          <w:color w:val="080000"/>
        </w:rPr>
        <w:t xml:space="preserve"> করলে</w:t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উপজুক্ত</w:t>
      </w:r>
      <w:r>
        <w:br/>
      </w:r>
      <w:r>
        <w:rPr>
          <w:color w:val="010000"/>
        </w:rPr>
        <w:t xml:space="preserve"> ekta</w:t>
      </w:r>
      <w:r>
        <w:rPr>
          <w:color w:val="000002"/>
        </w:rPr>
        <w:t xml:space="preserve"> information</w:t>
      </w:r>
      <w:r>
        <w:rPr>
          <w:color w:val="060000"/>
        </w:rPr>
        <w:t xml:space="preserve"> lagbe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00"/>
        </w:rPr>
        <w:t xml:space="preserve"> moddhome</w:t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</w:t>
      </w:r>
      <w:r>
        <w:rPr>
          <w:color w:val="040000"/>
        </w:rPr>
        <w:t xml:space="preserve"> jabe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কিন্ত</w:t>
      </w:r>
      <w:r>
        <w:rPr>
          <w:color w:val="050000"/>
        </w:rPr>
        <w:t xml:space="preserve"> হয়</w:t>
      </w:r>
      <w:r>
        <w:rPr>
          <w:color w:val="000000"/>
        </w:rPr>
        <w:t xml:space="preserve"> নয়</w:t>
      </w:r>
      <w:r>
        <w:br/>
      </w:r>
      <w:r>
        <w:rPr>
          <w:color w:val="000000"/>
        </w:rPr>
        <w:t xml:space="preserve"> জী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20000"/>
        </w:rPr>
        <w:t xml:space="preserve"> গেলে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0"/>
        </w:rPr>
        <w:t xml:space="preserve"> আমরা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করলে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00"/>
        </w:rPr>
        <w:t xml:space="preserve"> আসতে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if</w:t>
      </w:r>
      <w:r>
        <w:rPr>
          <w:color w:val="120000"/>
        </w:rPr>
        <w:t xml:space="preserve"> i</w:t>
      </w:r>
      <w:r>
        <w:rPr>
          <w:color w:val="010000"/>
        </w:rPr>
        <w:t xml:space="preserve"> give</w:t>
      </w:r>
      <w:r>
        <w:rPr>
          <w:color w:val="000000"/>
        </w:rPr>
        <w:t xml:space="preserve"> cheque</w:t>
      </w:r>
      <w:r>
        <w:rPr>
          <w:color w:val="000000"/>
        </w:rPr>
        <w:t xml:space="preserve"> gurranty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40000"/>
        </w:rPr>
        <w:t xml:space="preserve"> the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যাই</w:t>
      </w:r>
      <w:r>
        <w:rPr>
          <w:color w:val="000000"/>
        </w:rPr>
        <w:t xml:space="preserve"> ওটা</w:t>
      </w:r>
      <w:r>
        <w:rPr>
          <w:color w:val="000001"/>
        </w:rPr>
        <w:t xml:space="preserve"> কেমনে</w:t>
      </w:r>
      <w:r>
        <w:rPr>
          <w:color w:val="000000"/>
        </w:rPr>
        <w:t xml:space="preserve"> নিমু</w:t>
      </w:r>
      <w:r>
        <w:br/>
      </w:r>
      <w:r>
        <w:rPr>
          <w:color w:val="000001"/>
        </w:rPr>
        <w:t xml:space="preserve"> bkas</w:t>
      </w:r>
      <w:r>
        <w:rPr>
          <w:color w:val="000005"/>
        </w:rPr>
        <w:t xml:space="preserve"> app</w:t>
      </w:r>
      <w:r>
        <w:rPr>
          <w:color w:val="0A0000"/>
        </w:rPr>
        <w:t xml:space="preserve"> ar</w:t>
      </w:r>
      <w:r>
        <w:rPr>
          <w:color w:val="000000"/>
        </w:rPr>
        <w:t xml:space="preserve"> madhoma</w:t>
      </w:r>
      <w:r>
        <w:rPr>
          <w:color w:val="010000"/>
        </w:rPr>
        <w:t xml:space="preserve"> naki</w:t>
      </w:r>
      <w:r>
        <w:rPr>
          <w:color w:val="0000AE"/>
        </w:rPr>
        <w:t xml:space="preserve"> loan</w:t>
      </w:r>
      <w:r>
        <w:rPr>
          <w:color w:val="000000"/>
        </w:rPr>
        <w:t xml:space="preserve"> naw</w:t>
      </w:r>
      <w:r>
        <w:rPr>
          <w:color w:val="100000"/>
        </w:rPr>
        <w:t xml:space="preserve"> a</w:t>
      </w:r>
      <w:r>
        <w:rPr>
          <w:color w:val="010000"/>
        </w:rPr>
        <w:t xml:space="preserve"> jai</w:t>
      </w:r>
      <w:r>
        <w:rPr>
          <w:color w:val="000000"/>
        </w:rPr>
        <w:t xml:space="preserve"> saita</w:t>
      </w:r>
      <w:r>
        <w:rPr>
          <w:color w:val="000001"/>
        </w:rPr>
        <w:t xml:space="preserve"> kivaba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rPr>
          <w:color w:val="000000"/>
        </w:rPr>
        <w:t xml:space="preserve"> oi</w:t>
      </w:r>
      <w:r>
        <w:br/>
      </w:r>
      <w:r>
        <w:rPr>
          <w:color w:val="0B0000"/>
        </w:rPr>
        <w:t xml:space="preserve"> how</w:t>
      </w:r>
      <w:r>
        <w:rPr>
          <w:color w:val="000000"/>
        </w:rPr>
        <w:t xml:space="preserve"> do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01"/>
        </w:rPr>
        <w:t xml:space="preserve"> bkas</w:t>
      </w:r>
      <w:r>
        <w:rPr>
          <w:color w:val="0000AE"/>
        </w:rPr>
        <w:t xml:space="preserve"> loan</w:t>
      </w:r>
      <w:r>
        <w:rPr>
          <w:color w:val="000000"/>
        </w:rPr>
        <w:t xml:space="preserve"> or</w:t>
      </w:r>
      <w:r>
        <w:rPr>
          <w:color w:val="020000"/>
        </w:rPr>
        <w:t xml:space="preserve"> what</w:t>
      </w:r>
      <w:r>
        <w:rPr>
          <w:color w:val="020000"/>
        </w:rPr>
        <w:t xml:space="preserve"> is</w:t>
      </w:r>
      <w:r>
        <w:rPr>
          <w:color w:val="040000"/>
        </w:rPr>
        <w:t xml:space="preserve"> the</w:t>
      </w:r>
      <w:r>
        <w:rPr>
          <w:color w:val="000001"/>
        </w:rPr>
        <w:t xml:space="preserve"> criteria</w:t>
      </w:r>
      <w:r>
        <w:rPr>
          <w:color w:val="050000"/>
        </w:rPr>
        <w:t xml:space="preserve"> for</w:t>
      </w:r>
      <w:r>
        <w:rPr>
          <w:color w:val="000001"/>
        </w:rPr>
        <w:t xml:space="preserve"> bkas</w:t>
      </w:r>
      <w:r>
        <w:rPr>
          <w:color w:val="0000AE"/>
        </w:rPr>
        <w:t xml:space="preserve"> loan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dashboard</w:t>
      </w:r>
      <w:r>
        <w:rPr>
          <w:color w:val="000000"/>
        </w:rPr>
        <w:t xml:space="preserve"> ashar</w:t>
      </w:r>
      <w:r>
        <w:rPr>
          <w:color w:val="000000"/>
        </w:rPr>
        <w:t xml:space="preserve"> poreo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3"/>
        </w:rPr>
        <w:t xml:space="preserve"> kno</w:t>
      </w:r>
      <w:r>
        <w:rPr>
          <w:color w:val="010000"/>
        </w:rPr>
        <w:t xml:space="preserve"> dite</w:t>
      </w:r>
      <w:r>
        <w:rPr>
          <w:color w:val="000000"/>
        </w:rPr>
        <w:t xml:space="preserve"> parchi</w:t>
      </w:r>
      <w:r>
        <w:rPr>
          <w:color w:val="000000"/>
        </w:rPr>
        <w:t xml:space="preserve"> nah</w:t>
      </w:r>
      <w:r>
        <w:rPr>
          <w:color w:val="000000"/>
        </w:rPr>
        <w:t xml:space="preserve"> iktu</w:t>
      </w:r>
      <w:r>
        <w:rPr>
          <w:color w:val="010000"/>
        </w:rPr>
        <w:t xml:space="preserve"> bolben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0"/>
        </w:rPr>
        <w:t xml:space="preserve"> korre</w:t>
      </w:r>
      <w:r>
        <w:rPr>
          <w:color w:val="0B0000"/>
        </w:rPr>
        <w:t xml:space="preserve"> hobe</w:t>
      </w:r>
      <w:r>
        <w:rPr>
          <w:color w:val="010000"/>
        </w:rPr>
        <w:t xml:space="preserve"> jodi</w:t>
      </w:r>
      <w:r>
        <w:rPr>
          <w:color w:val="000000"/>
        </w:rPr>
        <w:t xml:space="preserve"> iktu</w:t>
      </w:r>
      <w:r>
        <w:rPr>
          <w:color w:val="000000"/>
        </w:rPr>
        <w:t xml:space="preserve"> bolten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50000"/>
        </w:rPr>
        <w:t xml:space="preserve"> হয়</w:t>
      </w:r>
      <w:r>
        <w:rPr>
          <w:color w:val="000030"/>
        </w:rPr>
        <w:t xml:space="preserve"> কিভাবে</w:t>
      </w:r>
      <w:r>
        <w:br/>
      </w:r>
      <w:r>
        <w:rPr>
          <w:color w:val="000000"/>
        </w:rPr>
        <w:t xml:space="preserve"> আামি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জি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rPr>
          <w:color w:val="000002"/>
        </w:rPr>
        <w:t xml:space="preserve"> সেটা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0"/>
        </w:rPr>
        <w:t xml:space="preserve"> বুঝবো</w:t>
      </w:r>
      <w:r>
        <w:br/>
      </w:r>
      <w:r>
        <w:rPr>
          <w:color w:val="000000"/>
        </w:rPr>
        <w:t xml:space="preserve"> aca</w:t>
      </w:r>
      <w:r>
        <w:rPr>
          <w:color w:val="000000"/>
        </w:rPr>
        <w:t xml:space="preserve"> apu</w:t>
      </w:r>
      <w:r>
        <w:rPr>
          <w:color w:val="650000"/>
        </w:rPr>
        <w:t xml:space="preserve"> ami</w:t>
      </w:r>
      <w:r>
        <w:rPr>
          <w:color w:val="000001"/>
        </w:rPr>
        <w:t xml:space="preserve"> bksh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1"/>
        </w:rPr>
        <w:t xml:space="preserve"> cacchi</w:t>
      </w:r>
      <w:r>
        <w:rPr>
          <w:color w:val="000013"/>
        </w:rPr>
        <w:t xml:space="preserve"> kivabe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40000"/>
        </w:rPr>
        <w:t xml:space="preserve"> amake</w:t>
      </w:r>
      <w:r>
        <w:rPr>
          <w:color w:val="0000AE"/>
        </w:rPr>
        <w:t xml:space="preserve"> loan</w:t>
      </w:r>
      <w:r>
        <w:rPr>
          <w:color w:val="000000"/>
        </w:rPr>
        <w:t xml:space="preserve"> dey</w:t>
      </w:r>
      <w:r>
        <w:rPr>
          <w:color w:val="00000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00000"/>
        </w:rPr>
        <w:t xml:space="preserve"> bkashe</w:t>
      </w:r>
      <w:r>
        <w:rPr>
          <w:color w:val="030000"/>
        </w:rPr>
        <w:t xml:space="preserve"> ame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10000"/>
        </w:rPr>
        <w:t xml:space="preserve"> pare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লোন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চাইতেচি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pavo</w:t>
      </w:r>
      <w:r>
        <w:br/>
      </w:r>
      <w:r>
        <w:rPr>
          <w:color w:val="650000"/>
        </w:rPr>
        <w:t xml:space="preserve"> ami</w:t>
      </w:r>
      <w:r>
        <w:rPr>
          <w:color w:val="0A0000"/>
        </w:rPr>
        <w:t xml:space="preserve"> to</w:t>
      </w:r>
      <w:r>
        <w:rPr>
          <w:color w:val="000000"/>
        </w:rPr>
        <w:t xml:space="preserve"> onik</w:t>
      </w:r>
      <w:r>
        <w:rPr>
          <w:color w:val="000000"/>
        </w:rPr>
        <w:t xml:space="preserve"> lendan</w:t>
      </w:r>
      <w:r>
        <w:rPr>
          <w:color w:val="000003"/>
        </w:rPr>
        <w:t xml:space="preserve"> kore</w:t>
      </w:r>
      <w:r>
        <w:rPr>
          <w:color w:val="030000"/>
        </w:rPr>
        <w:t xml:space="preserve"> but</w:t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20000"/>
        </w:rPr>
        <w:t xml:space="preserve"> neta</w:t>
      </w:r>
      <w:r>
        <w:rPr>
          <w:color w:val="000000"/>
        </w:rPr>
        <w:t xml:space="preserve"> parchi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proiojon</w:t>
      </w:r>
      <w:r>
        <w:br/>
      </w:r>
      <w:r>
        <w:rPr>
          <w:color w:val="000000"/>
        </w:rPr>
        <w:t xml:space="preserve"> amy</w:t>
      </w:r>
      <w:r>
        <w:rPr>
          <w:color w:val="5A0000"/>
        </w:rPr>
        <w:t xml:space="preserve"> ki</w:t>
      </w:r>
      <w:r>
        <w:rPr>
          <w:color w:val="000017"/>
        </w:rPr>
        <w:t xml:space="preserve"> lone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rPr>
          <w:color w:val="00000C"/>
        </w:rPr>
        <w:t xml:space="preserve"> na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0"/>
        </w:rPr>
        <w:t xml:space="preserve"> kader</w:t>
      </w:r>
      <w:r>
        <w:rPr>
          <w:color w:val="0E0000"/>
        </w:rPr>
        <w:t xml:space="preserve"> jonno</w:t>
      </w:r>
      <w:r>
        <w:rPr>
          <w:color w:val="000000"/>
        </w:rPr>
        <w:t xml:space="preserve"> pojojjo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30000"/>
        </w:rPr>
        <w:t xml:space="preserve"> take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😇</w:t>
      </w:r>
      <w:r>
        <w:br/>
      </w:r>
      <w:r>
        <w:rPr>
          <w:color w:val="120000"/>
        </w:rPr>
        <w:t xml:space="preserve"> sir</w:t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04"/>
        </w:rPr>
        <w:t xml:space="preserve"> bikas</w:t>
      </w:r>
      <w:r>
        <w:rPr>
          <w:color w:val="000017"/>
        </w:rPr>
        <w:t xml:space="preserve"> lone</w:t>
      </w:r>
      <w:r>
        <w:rPr>
          <w:color w:val="000007"/>
        </w:rPr>
        <w:t xml:space="preserve"> service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1"/>
        </w:rPr>
        <w:t xml:space="preserve"> যোগ্য</w:t>
      </w:r>
      <w:r>
        <w:rPr>
          <w:color w:val="7A0000"/>
        </w:rPr>
        <w:t xml:space="preserve"> কি</w:t>
      </w:r>
      <w:r>
        <w:br/>
      </w:r>
      <w:r>
        <w:rPr>
          <w:color w:val="080000"/>
        </w:rPr>
        <w:t xml:space="preserve"> amr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00"/>
        </w:rPr>
        <w:t xml:space="preserve"> lgbe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করনিও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kotota</w:t>
      </w:r>
      <w:r>
        <w:rPr>
          <w:color w:val="000003"/>
        </w:rPr>
        <w:t xml:space="preserve"> lenden</w:t>
      </w:r>
      <w:r>
        <w:rPr>
          <w:color w:val="060000"/>
        </w:rPr>
        <w:t xml:space="preserve"> lagbe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system</w:t>
      </w:r>
      <w:r>
        <w:rPr>
          <w:color w:val="0B0000"/>
        </w:rPr>
        <w:t xml:space="preserve"> jante</w:t>
      </w:r>
      <w:r>
        <w:rPr>
          <w:color w:val="000014"/>
        </w:rPr>
        <w:t xml:space="preserve"> pari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kichu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02"/>
        </w:rPr>
        <w:t xml:space="preserve"> korta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10000"/>
        </w:rPr>
        <w:t xml:space="preserve"> বিষয়ে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hoi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30000"/>
        </w:rPr>
        <w:t xml:space="preserve"> take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অ্যাকাউন্ট</w:t>
      </w:r>
      <w:r>
        <w:rPr>
          <w:color w:val="020000"/>
        </w:rPr>
        <w:t xml:space="preserve"> এ</w:t>
      </w:r>
      <w:r>
        <w:rPr>
          <w:color w:val="000001"/>
        </w:rPr>
        <w:t xml:space="preserve"> লন</w:t>
      </w:r>
      <w:r>
        <w:rPr>
          <w:color w:val="000000"/>
        </w:rPr>
        <w:t xml:space="preserve"> অপসন</w:t>
      </w:r>
      <w:r>
        <w:rPr>
          <w:color w:val="000000"/>
        </w:rPr>
        <w:t xml:space="preserve"> দিয়েছে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2"/>
        </w:rPr>
        <w:t xml:space="preserve"> সেটা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90000"/>
        </w:rPr>
        <w:t xml:space="preserve"> আমাকে</w:t>
      </w:r>
      <w:r>
        <w:rPr>
          <w:color w:val="01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030000"/>
        </w:rPr>
        <w:t xml:space="preserve"> প্লিজ</w:t>
      </w:r>
      <w:r>
        <w:rPr>
          <w:color w:val="000000"/>
        </w:rPr>
        <w:t xml:space="preserve"> সাক</w:t>
      </w:r>
      <w:r>
        <w:rPr>
          <w:color w:val="000000"/>
        </w:rPr>
        <w:t xml:space="preserve"> দয়া</w:t>
      </w:r>
      <w:r>
        <w:rPr>
          <w:color w:val="080000"/>
        </w:rPr>
        <w:t xml:space="preserve"> করে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সার্ভিসটি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1"/>
        </w:rPr>
        <w:t xml:space="preserve"> দিন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সময়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পরিসধ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দিবো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ay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2"/>
        </w:rPr>
        <w:t xml:space="preserve"> hote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asa</w:t>
      </w:r>
      <w:r>
        <w:rPr>
          <w:color w:val="650000"/>
        </w:rPr>
        <w:t xml:space="preserve"> ami</w:t>
      </w:r>
      <w:r>
        <w:rPr>
          <w:color w:val="010000"/>
        </w:rPr>
        <w:t xml:space="preserve"> jodi</w:t>
      </w:r>
      <w:r>
        <w:rPr>
          <w:color w:val="000000"/>
        </w:rPr>
        <w:t xml:space="preserve"> biomatic</w:t>
      </w:r>
      <w:r>
        <w:rPr>
          <w:color w:val="000000"/>
        </w:rPr>
        <w:t xml:space="preserve"> piddhotite</w:t>
      </w:r>
      <w:r>
        <w:rPr>
          <w:color w:val="000000"/>
        </w:rPr>
        <w:t xml:space="preserve"> nibondhon</w:t>
      </w:r>
      <w:r>
        <w:rPr>
          <w:color w:val="030000"/>
        </w:rPr>
        <w:t xml:space="preserve"> kori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rPr>
          <w:color w:val="040000"/>
        </w:rPr>
        <w:t xml:space="preserve"> amake</w:t>
      </w:r>
      <w:r>
        <w:rPr>
          <w:color w:val="000001"/>
        </w:rPr>
        <w:t xml:space="preserve"> janaben</w:t>
      </w:r>
      <w:r>
        <w:br/>
      </w:r>
      <w:r>
        <w:rPr>
          <w:color w:val="000000"/>
        </w:rPr>
        <w:t xml:space="preserve"> তথ‍্য</w:t>
      </w:r>
      <w:r>
        <w:rPr>
          <w:color w:val="000003"/>
        </w:rPr>
        <w:t xml:space="preserve"> হালনাগাদ</w:t>
      </w:r>
      <w:r>
        <w:rPr>
          <w:color w:val="080000"/>
        </w:rPr>
        <w:t xml:space="preserve"> করলে</w:t>
      </w:r>
      <w:r>
        <w:rPr>
          <w:color w:val="050000"/>
        </w:rPr>
        <w:t xml:space="preserve"> কী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সার্ভিসটি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04"/>
        </w:rPr>
        <w:t xml:space="preserve"> চায়</w:t>
      </w:r>
      <w:r>
        <w:br/>
      </w:r>
      <w:r>
        <w:rPr>
          <w:color w:val="650000"/>
        </w:rPr>
        <w:t xml:space="preserve"> ami</w:t>
      </w:r>
      <w:r>
        <w:rPr>
          <w:color w:val="000005"/>
        </w:rPr>
        <w:t xml:space="preserve"> taka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নোল</w:t>
      </w:r>
      <w:r>
        <w:rPr>
          <w:color w:val="000016"/>
        </w:rPr>
        <w:t xml:space="preserve"> পাবো</w:t>
      </w:r>
      <w:r>
        <w:rPr>
          <w:color w:val="00000F"/>
        </w:rPr>
        <w:t xml:space="preserve"> না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0"/>
        </w:rPr>
        <w:t xml:space="preserve"> hle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hbe</w:t>
      </w:r>
      <w:r>
        <w:rPr>
          <w:color w:val="120000"/>
        </w:rPr>
        <w:t xml:space="preserve"> sir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loen</w:t>
      </w:r>
      <w:r>
        <w:rPr>
          <w:color w:val="000005"/>
        </w:rPr>
        <w:t xml:space="preserve"> nita</w:t>
      </w:r>
      <w:r>
        <w:rPr>
          <w:color w:val="000009"/>
        </w:rPr>
        <w:t xml:space="preserve"> cai</w:t>
      </w:r>
      <w:r>
        <w:br/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7A0000"/>
        </w:rPr>
        <w:t xml:space="preserve"> কি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br/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10000"/>
        </w:rPr>
        <w:t xml:space="preserve"> jnno</w:t>
      </w:r>
      <w:r>
        <w:rPr>
          <w:color w:val="000000"/>
        </w:rPr>
        <w:t xml:space="preserve"> specific</w:t>
      </w:r>
      <w:r>
        <w:rPr>
          <w:color w:val="000002"/>
        </w:rPr>
        <w:t xml:space="preserve"> kono</w:t>
      </w:r>
      <w:r>
        <w:rPr>
          <w:color w:val="000000"/>
        </w:rPr>
        <w:t xml:space="preserve"> rule</w:t>
      </w:r>
      <w:r>
        <w:rPr>
          <w:color w:val="000000"/>
        </w:rPr>
        <w:t xml:space="preserve"> ahce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0002A"/>
        </w:rPr>
        <w:t xml:space="preserve"> চাই</w:t>
      </w:r>
      <w:r>
        <w:br/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পাবুনি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এগিয়ে</w:t>
      </w:r>
      <w:r>
        <w:rPr>
          <w:color w:val="000000"/>
        </w:rPr>
        <w:t xml:space="preserve"> দেখি</w:t>
      </w:r>
      <w:r>
        <w:rPr>
          <w:color w:val="000000"/>
        </w:rPr>
        <w:t xml:space="preserve"> এটি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010000"/>
        </w:rPr>
        <w:t xml:space="preserve"> বলা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এটি</w:t>
      </w:r>
      <w:r>
        <w:rPr>
          <w:color w:val="080000"/>
        </w:rPr>
        <w:t xml:space="preserve"> করলে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6"/>
        </w:rPr>
        <w:t xml:space="preserve"> পাবো</w:t>
      </w:r>
      <w:r>
        <w:br/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20000"/>
        </w:rPr>
        <w:t xml:space="preserve"> গেলে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ডিপিএস</w:t>
      </w:r>
      <w:r>
        <w:rPr>
          <w:color w:val="000000"/>
        </w:rPr>
        <w:t xml:space="preserve"> খুললে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বায়োমেট্রিক</w:t>
      </w:r>
      <w:r>
        <w:rPr>
          <w:color w:val="060000"/>
        </w:rPr>
        <w:t xml:space="preserve"> করা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থাকলে</w:t>
      </w:r>
      <w:r>
        <w:rPr>
          <w:color w:val="010000"/>
        </w:rPr>
        <w:t xml:space="preserve"> নাকি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rPr>
          <w:color w:val="00000F"/>
        </w:rPr>
        <w:t xml:space="preserve"> না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বিষয়টা</w:t>
      </w:r>
      <w:r>
        <w:rPr>
          <w:color w:val="000000"/>
        </w:rPr>
        <w:t xml:space="preserve"> ক্লিয়ার</w:t>
      </w:r>
      <w:r>
        <w:rPr>
          <w:color w:val="010000"/>
        </w:rPr>
        <w:t xml:space="preserve"> করেন</w:t>
      </w:r>
      <w:r>
        <w:rPr>
          <w:color w:val="030000"/>
        </w:rPr>
        <w:t xml:space="preserve"> প্লিজ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গ্রহন</w:t>
      </w:r>
      <w:r>
        <w:rPr>
          <w:color w:val="1B0000"/>
        </w:rPr>
        <w:t xml:space="preserve"> করতে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rPr>
          <w:color w:val="000008"/>
        </w:rPr>
        <w:t xml:space="preserve"> নিব</w:t>
      </w:r>
      <w:r>
        <w:br/>
      </w:r>
      <w:r>
        <w:rPr>
          <w:color w:val="130000"/>
        </w:rPr>
        <w:t xml:space="preserve"> amar</w:t>
      </w:r>
      <w:r>
        <w:rPr>
          <w:color w:val="000032"/>
        </w:rPr>
        <w:t xml:space="preserve"> lon</w:t>
      </w:r>
      <w:r>
        <w:rPr>
          <w:color w:val="060000"/>
        </w:rPr>
        <w:t xml:space="preserve"> lagbe</w:t>
      </w:r>
      <w:r>
        <w:rPr>
          <w:color w:val="01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120000"/>
        </w:rPr>
        <w:t xml:space="preserve"> sir</w:t>
      </w:r>
      <w:r>
        <w:rPr>
          <w:color w:val="010000"/>
        </w:rPr>
        <w:t xml:space="preserve"> amer</w:t>
      </w:r>
      <w:r>
        <w:rPr>
          <w:color w:val="000000"/>
        </w:rPr>
        <w:t xml:space="preserve"> num</w:t>
      </w:r>
      <w:r>
        <w:rPr>
          <w:color w:val="100000"/>
        </w:rPr>
        <w:t xml:space="preserve"> a</w:t>
      </w:r>
      <w:r>
        <w:rPr>
          <w:color w:val="000017"/>
        </w:rPr>
        <w:t xml:space="preserve"> lone</w:t>
      </w:r>
      <w:r>
        <w:rPr>
          <w:color w:val="000001"/>
        </w:rPr>
        <w:t xml:space="preserve"> off</w:t>
      </w:r>
      <w:r>
        <w:rPr>
          <w:color w:val="000002"/>
        </w:rPr>
        <w:t xml:space="preserve"> ase</w:t>
      </w:r>
      <w:r>
        <w:rPr>
          <w:color w:val="000000"/>
        </w:rPr>
        <w:t xml:space="preserve"> aita</w:t>
      </w:r>
      <w:r>
        <w:rPr>
          <w:color w:val="000002"/>
        </w:rPr>
        <w:t xml:space="preserve"> chalu</w:t>
      </w:r>
      <w:r>
        <w:rPr>
          <w:color w:val="050000"/>
        </w:rPr>
        <w:t xml:space="preserve"> kora</w:t>
      </w:r>
      <w:r>
        <w:rPr>
          <w:color w:val="040000"/>
        </w:rPr>
        <w:t xml:space="preserve"> jabe</w:t>
      </w:r>
      <w:r>
        <w:rPr>
          <w:color w:val="5A0000"/>
        </w:rPr>
        <w:t xml:space="preserve"> ki</w:t>
      </w:r>
      <w:r>
        <w:rPr>
          <w:color w:val="00000C"/>
        </w:rPr>
        <w:t xml:space="preserve"> na</w:t>
      </w:r>
      <w:r>
        <w:br/>
      </w:r>
      <w:r>
        <w:rPr>
          <w:color w:val="650000"/>
        </w:rPr>
        <w:t xml:space="preserve"> ami</w:t>
      </w:r>
      <w:r>
        <w:rPr>
          <w:color w:val="000005"/>
        </w:rPr>
        <w:t xml:space="preserve"> kibabe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020000"/>
        </w:rPr>
        <w:t xml:space="preserve"> aktu</w:t>
      </w:r>
      <w:r>
        <w:rPr>
          <w:color w:val="000001"/>
        </w:rPr>
        <w:t xml:space="preserve"> janaben</w:t>
      </w:r>
      <w:r>
        <w:br/>
      </w:r>
      <w:r>
        <w:rPr>
          <w:color w:val="000000"/>
        </w:rPr>
        <w:t xml:space="preserve"> why</w:t>
      </w:r>
      <w:r>
        <w:rPr>
          <w:color w:val="12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8"/>
        </w:rPr>
        <w:t xml:space="preserve"> get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02"/>
        </w:rPr>
        <w:t xml:space="preserve"> লুন</w:t>
      </w:r>
      <w:r>
        <w:rPr>
          <w:color w:val="000000"/>
        </w:rPr>
        <w:t xml:space="preserve"> নিবু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000002"/>
        </w:rPr>
        <w:t xml:space="preserve"> সার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8"/>
        </w:rPr>
        <w:t xml:space="preserve"> উপযুক্ত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applicable</w:t>
      </w:r>
      <w:r>
        <w:rPr>
          <w:color w:val="000001"/>
        </w:rPr>
        <w:t xml:space="preserve"> hobo</w:t>
      </w:r>
      <w:r>
        <w:rPr>
          <w:color w:val="000000"/>
        </w:rPr>
        <w:t xml:space="preserve"> kibhabe</w:t>
      </w:r>
      <w:r>
        <w:rPr>
          <w:color w:val="000000"/>
        </w:rPr>
        <w:t xml:space="preserve"> moramoti</w:t>
      </w:r>
      <w:r>
        <w:rPr>
          <w:color w:val="000000"/>
        </w:rPr>
        <w:t xml:space="preserve"> bhaloi</w:t>
      </w:r>
      <w:r>
        <w:rPr>
          <w:color w:val="0A0000"/>
        </w:rPr>
        <w:t xml:space="preserve"> to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hoy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একটিভ</w:t>
      </w:r>
      <w:r>
        <w:rPr>
          <w:color w:val="1B0000"/>
        </w:rPr>
        <w:t xml:space="preserve"> করতে</w:t>
      </w:r>
      <w:r>
        <w:rPr>
          <w:color w:val="000004"/>
        </w:rPr>
        <w:t xml:space="preserve"> চায়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010000"/>
        </w:rPr>
        <w:t xml:space="preserve"> so</w:t>
      </w:r>
      <w:r>
        <w:rPr>
          <w:color w:val="040000"/>
        </w:rPr>
        <w:t xml:space="preserve"> amake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ইচ্ছুক</w:t>
      </w:r>
      <w:r>
        <w:br/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কেমনে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1"/>
        </w:rPr>
        <w:t xml:space="preserve"> neyar</w:t>
      </w:r>
      <w:r>
        <w:rPr>
          <w:color w:val="0E0000"/>
        </w:rPr>
        <w:t xml:space="preserve"> jonno</w:t>
      </w:r>
      <w:r>
        <w:rPr>
          <w:color w:val="000001"/>
        </w:rPr>
        <w:t xml:space="preserve"> update</w:t>
      </w:r>
      <w:r>
        <w:rPr>
          <w:color w:val="000000"/>
        </w:rPr>
        <w:t xml:space="preserve"> ditesi</w:t>
      </w:r>
      <w:r>
        <w:rPr>
          <w:color w:val="030000"/>
        </w:rPr>
        <w:t xml:space="preserve"> but</w:t>
      </w:r>
      <w:r>
        <w:rPr>
          <w:color w:val="000000"/>
        </w:rPr>
        <w:t xml:space="preserve"> hoyna</w:t>
      </w:r>
      <w:r>
        <w:rPr>
          <w:color w:val="000004"/>
        </w:rPr>
        <w:t xml:space="preserve"> keno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accaunt</w:t>
      </w:r>
      <w:r>
        <w:rPr>
          <w:color w:val="000013"/>
        </w:rPr>
        <w:t xml:space="preserve"> kivabe</w:t>
      </w:r>
      <w:r>
        <w:rPr>
          <w:color w:val="000001"/>
        </w:rPr>
        <w:t xml:space="preserve"> update</w:t>
      </w:r>
      <w:r>
        <w:rPr>
          <w:color w:val="030000"/>
        </w:rPr>
        <w:t xml:space="preserve"> korle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awtai</w:t>
      </w:r>
      <w:r>
        <w:rPr>
          <w:color w:val="000000"/>
        </w:rPr>
        <w:t xml:space="preserve"> asbo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130000"/>
        </w:rPr>
        <w:t xml:space="preserve"> amar</w:t>
      </w:r>
      <w:r>
        <w:rPr>
          <w:color w:val="000001"/>
        </w:rPr>
        <w:t xml:space="preserve"> ei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কতোকন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এক্টিভেট</w:t>
      </w:r>
      <w:r>
        <w:rPr>
          <w:color w:val="050000"/>
        </w:rPr>
        <w:t xml:space="preserve"> হয়</w:t>
      </w:r>
      <w:r>
        <w:rPr>
          <w:color w:val="000000"/>
        </w:rPr>
        <w:t xml:space="preserve"> জি</w:t>
      </w:r>
      <w:r>
        <w:rPr>
          <w:color w:val="000000"/>
        </w:rPr>
        <w:t xml:space="preserve"> আছি</w:t>
      </w:r>
      <w:r>
        <w:br/>
      </w:r>
      <w:r>
        <w:rPr>
          <w:color w:val="000030"/>
        </w:rPr>
        <w:t xml:space="preserve"> কিভাবে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120000"/>
        </w:rPr>
        <w:t xml:space="preserve"> sir</w:t>
      </w:r>
      <w:r>
        <w:rPr>
          <w:color w:val="00000B"/>
        </w:rPr>
        <w:t xml:space="preserve"> bikash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0"/>
        </w:rPr>
        <w:t xml:space="preserve"> nile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10000"/>
        </w:rPr>
        <w:t xml:space="preserve"> lage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20000"/>
        </w:rPr>
        <w:t xml:space="preserve"> কোন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আওতায়</w:t>
      </w:r>
      <w:r>
        <w:rPr>
          <w:color w:val="000000"/>
        </w:rPr>
        <w:t xml:space="preserve"> আছি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আগ্রহ</w:t>
      </w:r>
      <w:r>
        <w:rPr>
          <w:color w:val="000000"/>
        </w:rPr>
        <w:t xml:space="preserve"> প্রকাশ</w:t>
      </w:r>
      <w:r>
        <w:rPr>
          <w:color w:val="000000"/>
        </w:rPr>
        <w:t xml:space="preserve"> করেছিলাম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ভাবে</w:t>
      </w:r>
      <w:r>
        <w:rPr>
          <w:color w:val="000016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000001"/>
        </w:rPr>
        <w:t xml:space="preserve"> হচ্ছে</w:t>
      </w:r>
      <w:r>
        <w:rPr>
          <w:color w:val="00000F"/>
        </w:rPr>
        <w:t xml:space="preserve"> না</w:t>
      </w:r>
      <w:r>
        <w:rPr>
          <w:color w:val="000003"/>
        </w:rPr>
        <w:t xml:space="preserve"> কেন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0"/>
        </w:rPr>
        <w:t xml:space="preserve"> your</w:t>
      </w:r>
      <w:r>
        <w:rPr>
          <w:color w:val="00000B"/>
        </w:rPr>
        <w:t xml:space="preserve"> bikash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000001"/>
        </w:rPr>
        <w:t xml:space="preserve"> bkas</w:t>
      </w:r>
      <w:r>
        <w:rPr>
          <w:color w:val="000001"/>
        </w:rPr>
        <w:t xml:space="preserve"> thake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5A0000"/>
        </w:rPr>
        <w:t xml:space="preserve"> ki</w:t>
      </w:r>
      <w:r>
        <w:br/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05"/>
        </w:rPr>
        <w:t xml:space="preserve"> kibabe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br/>
      </w:r>
      <w:r>
        <w:rPr>
          <w:color w:val="000000"/>
        </w:rPr>
        <w:t xml:space="preserve"> dukhito</w:t>
      </w:r>
      <w:r>
        <w:rPr>
          <w:color w:val="000000"/>
        </w:rPr>
        <w:t xml:space="preserve"> lakha</w:t>
      </w:r>
      <w:r>
        <w:rPr>
          <w:color w:val="000000"/>
        </w:rPr>
        <w:t xml:space="preserve"> asay</w:t>
      </w:r>
      <w:r>
        <w:rPr>
          <w:color w:val="030000"/>
        </w:rPr>
        <w:t xml:space="preserve"> but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aay</w:t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nisay</w:t>
      </w:r>
      <w:r>
        <w:br/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050000"/>
        </w:rPr>
        <w:t xml:space="preserve"> কী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0"/>
        </w:rPr>
        <w:t xml:space="preserve"> bai</w:t>
      </w:r>
      <w:r>
        <w:rPr>
          <w:color w:val="130000"/>
        </w:rPr>
        <w:t xml:space="preserve"> amar</w:t>
      </w:r>
      <w:r>
        <w:rPr>
          <w:color w:val="000000"/>
        </w:rPr>
        <w:t xml:space="preserve"> lonta</w:t>
      </w:r>
      <w:r>
        <w:rPr>
          <w:color w:val="000003"/>
        </w:rPr>
        <w:t xml:space="preserve"> kore</w:t>
      </w:r>
      <w:r>
        <w:rPr>
          <w:color w:val="020000"/>
        </w:rPr>
        <w:t xml:space="preserve"> den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830000"/>
        </w:rPr>
        <w:t xml:space="preserve"> আমি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20000"/>
        </w:rPr>
        <w:t xml:space="preserve"> করেছি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1"/>
        </w:rPr>
        <w:t xml:space="preserve"> cacchi</w:t>
      </w:r>
      <w:r>
        <w:br/>
      </w:r>
      <w:r>
        <w:rPr>
          <w:color w:val="000000"/>
        </w:rPr>
        <w:t xml:space="preserve"> নতুন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nid</w:t>
      </w:r>
      <w:r>
        <w:rPr>
          <w:color w:val="040000"/>
        </w:rPr>
        <w:t xml:space="preserve"> দিয়ে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খুলা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08"/>
        </w:rPr>
        <w:t xml:space="preserve"> এখন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khub</w:t>
      </w:r>
      <w:r>
        <w:rPr>
          <w:color w:val="000001"/>
        </w:rPr>
        <w:t xml:space="preserve"> dorkar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2"/>
        </w:rPr>
        <w:t xml:space="preserve"> my</w:t>
      </w:r>
      <w:r>
        <w:rPr>
          <w:color w:val="000000"/>
        </w:rPr>
        <w:t xml:space="preserve"> bkach</w:t>
      </w:r>
      <w:r>
        <w:rPr>
          <w:color w:val="00000E"/>
        </w:rPr>
        <w:t xml:space="preserve"> account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ke</w:t>
      </w:r>
      <w:r>
        <w:rPr>
          <w:color w:val="000032"/>
        </w:rPr>
        <w:t xml:space="preserve"> lon</w:t>
      </w:r>
      <w:r>
        <w:rPr>
          <w:color w:val="020000"/>
        </w:rPr>
        <w:t xml:space="preserve"> neta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ekno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10000"/>
        </w:rPr>
        <w:t xml:space="preserve"> jnno</w:t>
      </w:r>
      <w:r>
        <w:rPr>
          <w:color w:val="000004"/>
        </w:rPr>
        <w:t xml:space="preserve"> eligible</w:t>
      </w:r>
      <w:r>
        <w:rPr>
          <w:color w:val="00000C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কাড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30000"/>
        </w:rPr>
        <w:t xml:space="preserve"> ame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lgbe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060000"/>
        </w:rPr>
        <w:t xml:space="preserve"> করা</w:t>
      </w:r>
      <w:r>
        <w:rPr>
          <w:color w:val="000000"/>
        </w:rPr>
        <w:t xml:space="preserve"> হইছে</w:t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লোনটি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000002"/>
        </w:rPr>
        <w:t xml:space="preserve"> লোনটা</w:t>
      </w:r>
      <w:r>
        <w:rPr>
          <w:color w:val="000007"/>
        </w:rPr>
        <w:t xml:space="preserve"> পাব</w:t>
      </w:r>
      <w:r>
        <w:rPr>
          <w:color w:val="000030"/>
        </w:rPr>
        <w:t xml:space="preserve"> কিভাবে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0"/>
        </w:rPr>
        <w:t xml:space="preserve"> য়াবে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korce</w:t>
      </w:r>
      <w:r>
        <w:rPr>
          <w:color w:val="010000"/>
        </w:rPr>
        <w:t xml:space="preserve"> ata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kichu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650000"/>
        </w:rPr>
        <w:t xml:space="preserve"> ami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নির্দিষ্ট</w:t>
      </w:r>
      <w:r>
        <w:rPr>
          <w:color w:val="000000"/>
        </w:rPr>
        <w:t xml:space="preserve"> গ্রাহক</w:t>
      </w:r>
      <w:r>
        <w:rPr>
          <w:color w:val="020000"/>
        </w:rPr>
        <w:t xml:space="preserve"> হতে</w:t>
      </w:r>
      <w:r>
        <w:rPr>
          <w:color w:val="00002A"/>
        </w:rPr>
        <w:t xml:space="preserve"> চাই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বলেন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করব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C"/>
        </w:rPr>
        <w:t xml:space="preserve"> nibo</w:t>
      </w:r>
      <w:r>
        <w:rPr>
          <w:color w:val="000007"/>
        </w:rPr>
        <w:t xml:space="preserve"> tk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000018"/>
        </w:rPr>
        <w:t xml:space="preserve"> pabo</w:t>
      </w:r>
      <w:r>
        <w:br/>
      </w:r>
      <w:r>
        <w:rPr>
          <w:color w:val="010000"/>
        </w:rPr>
        <w:t xml:space="preserve"> am</w:t>
      </w:r>
      <w:r>
        <w:rPr>
          <w:color w:val="120000"/>
        </w:rPr>
        <w:t xml:space="preserve"> i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000001"/>
        </w:rPr>
        <w:t xml:space="preserve"> loun</w:t>
      </w:r>
      <w:r>
        <w:rPr>
          <w:color w:val="00000C"/>
        </w:rPr>
        <w:t xml:space="preserve"> nibo</w:t>
      </w:r>
      <w:r>
        <w:rPr>
          <w:color w:val="000000"/>
        </w:rPr>
        <w:t xml:space="preserve"> kibaba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650000"/>
        </w:rPr>
        <w:t xml:space="preserve"> ami</w:t>
      </w:r>
      <w:r>
        <w:rPr>
          <w:color w:val="000004"/>
        </w:rPr>
        <w:t xml:space="preserve"> bikas</w:t>
      </w:r>
      <w:r>
        <w:rPr>
          <w:color w:val="000001"/>
        </w:rPr>
        <w:t xml:space="preserve"> thake</w:t>
      </w:r>
      <w:r>
        <w:rPr>
          <w:color w:val="0000AE"/>
        </w:rPr>
        <w:t xml:space="preserve"> loan</w:t>
      </w:r>
      <w:r>
        <w:rPr>
          <w:color w:val="000000"/>
        </w:rPr>
        <w:t xml:space="preserve"> paina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ke</w:t>
      </w:r>
      <w:r>
        <w:rPr>
          <w:color w:val="0000AE"/>
        </w:rPr>
        <w:t xml:space="preserve"> loan</w:t>
      </w:r>
      <w:r>
        <w:rPr>
          <w:color w:val="000000"/>
        </w:rPr>
        <w:t xml:space="preserve"> sheba</w:t>
      </w:r>
      <w:r>
        <w:rPr>
          <w:color w:val="050000"/>
        </w:rPr>
        <w:t xml:space="preserve"> ke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00"/>
        </w:rPr>
        <w:t xml:space="preserve"> rin</w:t>
      </w:r>
      <w:r>
        <w:rPr>
          <w:color w:val="000018"/>
        </w:rPr>
        <w:t xml:space="preserve"> pabo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br/>
      </w:r>
      <w:r>
        <w:rPr>
          <w:color w:val="080000"/>
        </w:rPr>
        <w:t xml:space="preserve"> আপনাদের</w:t>
      </w:r>
      <w:r>
        <w:rPr>
          <w:color w:val="000000"/>
        </w:rPr>
        <w:t xml:space="preserve"> নতুন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হয়েছিল</w:t>
      </w:r>
      <w:r>
        <w:rPr>
          <w:color w:val="000002"/>
        </w:rPr>
        <w:t xml:space="preserve"> সেটা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totho</w:t>
      </w:r>
      <w:r>
        <w:rPr>
          <w:color w:val="000000"/>
        </w:rPr>
        <w:t xml:space="preserve"> halnagat</w:t>
      </w:r>
      <w:r>
        <w:rPr>
          <w:color w:val="000000"/>
        </w:rPr>
        <w:t xml:space="preserve"> koresi</w:t>
      </w:r>
      <w:r>
        <w:rPr>
          <w:color w:val="030000"/>
        </w:rPr>
        <w:t xml:space="preserve"> but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sarvice</w:t>
      </w:r>
      <w:r>
        <w:rPr>
          <w:color w:val="000010"/>
        </w:rPr>
        <w:t xml:space="preserve"> ta</w:t>
      </w:r>
      <w:r>
        <w:rPr>
          <w:color w:val="000000"/>
        </w:rPr>
        <w:t xml:space="preserve"> passi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br/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0000A"/>
        </w:rPr>
        <w:t xml:space="preserve"> যাবে</w:t>
      </w:r>
      <w:r>
        <w:rPr>
          <w:color w:val="00000F"/>
        </w:rPr>
        <w:t xml:space="preserve"> না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4"/>
        </w:rPr>
        <w:t xml:space="preserve"> চায়</w:t>
      </w:r>
      <w:r>
        <w:br/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000000"/>
        </w:rPr>
        <w:t xml:space="preserve"> rin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8"/>
        </w:rPr>
        <w:t xml:space="preserve"> উপযুক্ত</w:t>
      </w:r>
      <w:r>
        <w:rPr>
          <w:color w:val="000002"/>
        </w:rPr>
        <w:t xml:space="preserve"> কিনা</w:t>
      </w:r>
      <w:r>
        <w:br/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0"/>
        </w:rPr>
        <w:t xml:space="preserve"> ta</w:t>
      </w:r>
      <w:r>
        <w:rPr>
          <w:color w:val="000005"/>
        </w:rPr>
        <w:t xml:space="preserve"> kibabe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কিবাবে</w:t>
      </w:r>
      <w:r>
        <w:rPr>
          <w:color w:val="000008"/>
        </w:rPr>
        <w:t xml:space="preserve"> নিব</w:t>
      </w:r>
      <w:r>
        <w:br/>
      </w:r>
      <w:r>
        <w:rPr>
          <w:color w:val="0000FF"/>
        </w:rPr>
        <w:t xml:space="preserve"> লোন</w:t>
      </w:r>
      <w:r>
        <w:rPr>
          <w:color w:val="060000"/>
        </w:rPr>
        <w:t xml:space="preserve"> করা</w:t>
      </w:r>
      <w:r>
        <w:rPr>
          <w:color w:val="00000A"/>
        </w:rPr>
        <w:t xml:space="preserve"> যাবে</w:t>
      </w:r>
      <w:r>
        <w:rPr>
          <w:color w:val="7A0000"/>
        </w:rPr>
        <w:t xml:space="preserve"> কি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1"/>
        </w:rPr>
        <w:t xml:space="preserve"> thake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পাবব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শর্ত</w:t>
      </w:r>
      <w:r>
        <w:rPr>
          <w:color w:val="000000"/>
        </w:rPr>
        <w:t xml:space="preserve"> পূরণ</w:t>
      </w:r>
      <w:r>
        <w:rPr>
          <w:color w:val="1B0000"/>
        </w:rPr>
        <w:t xml:space="preserve"> করতে</w:t>
      </w:r>
      <w:r>
        <w:rPr>
          <w:color w:val="050000"/>
        </w:rPr>
        <w:t xml:space="preserve"> হয়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নিমু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pabe</w:t>
      </w:r>
      <w:r>
        <w:rPr>
          <w:color w:val="5A0000"/>
        </w:rPr>
        <w:t xml:space="preserve"> ki</w:t>
      </w:r>
      <w:r>
        <w:rPr>
          <w:color w:val="00000C"/>
        </w:rPr>
        <w:t xml:space="preserve"> na</w:t>
      </w:r>
      <w:r>
        <w:br/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আর</w:t>
      </w:r>
      <w:r>
        <w:rPr>
          <w:color w:val="000006"/>
        </w:rPr>
        <w:t xml:space="preserve"> কত</w:t>
      </w:r>
      <w:r>
        <w:rPr>
          <w:color w:val="000004"/>
        </w:rPr>
        <w:t xml:space="preserve"> লেনদেন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AE"/>
        </w:rPr>
        <w:t xml:space="preserve"> loan</w:t>
      </w:r>
      <w:r>
        <w:rPr>
          <w:color w:val="000000"/>
        </w:rPr>
        <w:t xml:space="preserve"> neowa</w:t>
      </w:r>
      <w:r>
        <w:rPr>
          <w:color w:val="040000"/>
        </w:rPr>
        <w:t xml:space="preserve"> jabe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20000"/>
        </w:rPr>
        <w:t xml:space="preserve"> গেলে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1"/>
        </w:rPr>
        <w:t xml:space="preserve"> thake</w:t>
      </w:r>
      <w:r>
        <w:rPr>
          <w:color w:val="000032"/>
        </w:rPr>
        <w:t xml:space="preserve"> lon</w:t>
      </w:r>
      <w:r>
        <w:rPr>
          <w:color w:val="000000"/>
        </w:rPr>
        <w:t xml:space="preserve"> paoa</w:t>
      </w:r>
      <w:r>
        <w:rPr>
          <w:color w:val="040000"/>
        </w:rPr>
        <w:t xml:space="preserve"> jabe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00000"/>
        </w:rPr>
        <w:t xml:space="preserve"> আমকে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একটা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servis</w:t>
      </w:r>
      <w:r>
        <w:rPr>
          <w:color w:val="000000"/>
        </w:rPr>
        <w:t xml:space="preserve"> te</w:t>
      </w:r>
      <w:r>
        <w:rPr>
          <w:color w:val="000001"/>
        </w:rPr>
        <w:t xml:space="preserve"> calu</w:t>
      </w:r>
      <w:r>
        <w:rPr>
          <w:color w:val="000003"/>
        </w:rPr>
        <w:t xml:space="preserve"> kore</w:t>
      </w:r>
      <w:r>
        <w:rPr>
          <w:color w:val="020000"/>
        </w:rPr>
        <w:t xml:space="preserve"> den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1"/>
        </w:rPr>
        <w:t xml:space="preserve"> koronio</w:t>
      </w:r>
      <w:r>
        <w:br/>
      </w:r>
      <w:r>
        <w:rPr>
          <w:color w:val="000000"/>
        </w:rPr>
        <w:t xml:space="preserve"> bekash</w:t>
      </w:r>
      <w:r>
        <w:rPr>
          <w:color w:val="000000"/>
        </w:rPr>
        <w:t xml:space="preserve"> loen</w:t>
      </w:r>
      <w:r>
        <w:rPr>
          <w:color w:val="000012"/>
        </w:rPr>
        <w:t xml:space="preserve"> chai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650000"/>
        </w:rPr>
        <w:t xml:space="preserve"> ami</w:t>
      </w:r>
      <w:r>
        <w:rPr>
          <w:color w:val="000000"/>
        </w:rPr>
        <w:t xml:space="preserve"> eligable</w:t>
      </w:r>
      <w:r>
        <w:rPr>
          <w:color w:val="000001"/>
        </w:rPr>
        <w:t xml:space="preserve"> hobo</w:t>
      </w:r>
      <w:r>
        <w:rPr>
          <w:color w:val="5A0000"/>
        </w:rPr>
        <w:t xml:space="preserve"> ki</w:t>
      </w:r>
      <w:r>
        <w:rPr>
          <w:color w:val="000003"/>
        </w:rPr>
        <w:t xml:space="preserve"> kore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মাধমে</w:t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1"/>
        </w:rPr>
        <w:t xml:space="preserve"> pabe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4"/>
        </w:rPr>
        <w:t xml:space="preserve"> bikas</w:t>
      </w:r>
      <w:r>
        <w:rPr>
          <w:color w:val="000000"/>
        </w:rPr>
        <w:t xml:space="preserve"> deke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2A"/>
        </w:rPr>
        <w:t xml:space="preserve"> চাই</w:t>
      </w:r>
      <w:r>
        <w:br/>
      </w:r>
      <w:r>
        <w:rPr>
          <w:color w:val="000017"/>
        </w:rPr>
        <w:t xml:space="preserve"> lone</w:t>
      </w:r>
      <w:r>
        <w:rPr>
          <w:color w:val="060000"/>
        </w:rPr>
        <w:t xml:space="preserve"> lagbe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000000"/>
        </w:rPr>
        <w:t xml:space="preserve"> paoar</w:t>
      </w:r>
      <w:r>
        <w:rPr>
          <w:color w:val="000002"/>
        </w:rPr>
        <w:t xml:space="preserve"> upojukto</w:t>
      </w:r>
      <w:r>
        <w:rPr>
          <w:color w:val="020000"/>
        </w:rPr>
        <w:t xml:space="preserve"> kina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thakte</w:t>
      </w:r>
      <w:r>
        <w:rPr>
          <w:color w:val="0B0000"/>
        </w:rPr>
        <w:t xml:space="preserve"> hobe</w:t>
      </w:r>
      <w:r>
        <w:br/>
      </w:r>
      <w:r>
        <w:rPr>
          <w:color w:val="000000"/>
        </w:rPr>
        <w:t xml:space="preserve"> ime</w:t>
      </w:r>
      <w:r>
        <w:rPr>
          <w:color w:val="000017"/>
        </w:rPr>
        <w:t xml:space="preserve"> lone</w:t>
      </w:r>
      <w:r>
        <w:rPr>
          <w:color w:val="020000"/>
        </w:rPr>
        <w:t xml:space="preserve"> neta</w:t>
      </w:r>
      <w:r>
        <w:rPr>
          <w:color w:val="000000"/>
        </w:rPr>
        <w:t xml:space="preserve"> prbo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br/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2C0000"/>
        </w:rPr>
        <w:t xml:space="preserve"> আমার</w:t>
      </w:r>
      <w:r>
        <w:rPr>
          <w:color w:val="060000"/>
        </w:rPr>
        <w:t xml:space="preserve"> কিছু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প্রয়োজন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10000"/>
        </w:rPr>
        <w:t xml:space="preserve"> naki</w:t>
      </w:r>
      <w:r>
        <w:rPr>
          <w:color w:val="0000AE"/>
        </w:rPr>
        <w:t xml:space="preserve"> loan</w:t>
      </w:r>
      <w:r>
        <w:rPr>
          <w:color w:val="000000"/>
        </w:rPr>
        <w:t xml:space="preserve"> dei</w:t>
      </w:r>
      <w:r>
        <w:rPr>
          <w:color w:val="000013"/>
        </w:rPr>
        <w:t xml:space="preserve"> kivabe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0C"/>
        </w:rPr>
        <w:t xml:space="preserve"> nibo</w:t>
      </w:r>
      <w:r>
        <w:rPr>
          <w:color w:val="000000"/>
        </w:rPr>
        <w:t xml:space="preserve"> kivhabe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6"/>
        </w:rPr>
        <w:t xml:space="preserve"> পাবো</w:t>
      </w:r>
      <w:r>
        <w:br/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04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00000"/>
        </w:rPr>
        <w:t xml:space="preserve"> kamon</w:t>
      </w:r>
      <w:r>
        <w:rPr>
          <w:color w:val="050000"/>
        </w:rPr>
        <w:t xml:space="preserve"> kora</w:t>
      </w:r>
      <w:r>
        <w:br/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rPr>
          <w:color w:val="00000C"/>
        </w:rPr>
        <w:t xml:space="preserve"> na</w:t>
      </w:r>
      <w:r>
        <w:rPr>
          <w:color w:val="000000"/>
        </w:rPr>
        <w:t xml:space="preserve"> nki</w:t>
      </w:r>
      <w:r>
        <w:br/>
      </w:r>
      <w:r>
        <w:rPr>
          <w:color w:val="000032"/>
        </w:rPr>
        <w:t xml:space="preserve"> lon</w:t>
      </w:r>
      <w:r>
        <w:rPr>
          <w:color w:val="020000"/>
        </w:rPr>
        <w:t xml:space="preserve"> neta</w:t>
      </w:r>
      <w:r>
        <w:rPr>
          <w:color w:val="000002"/>
        </w:rPr>
        <w:t xml:space="preserve"> chay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3"/>
        </w:rPr>
        <w:t xml:space="preserve"> nebo</w:t>
      </w:r>
      <w:r>
        <w:br/>
      </w:r>
      <w:r>
        <w:rPr>
          <w:color w:val="000006"/>
        </w:rPr>
        <w:t xml:space="preserve"> বিকাশের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3"/>
        </w:rPr>
        <w:t xml:space="preserve"> thaka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30"/>
        </w:rPr>
        <w:t xml:space="preserve"> কিভাবে</w:t>
      </w:r>
      <w:r>
        <w:br/>
      </w:r>
      <w:r>
        <w:rPr>
          <w:color w:val="030000"/>
        </w:rPr>
        <w:t xml:space="preserve"> ame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নিতেচাই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load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এপ্লাই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dicche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br/>
      </w:r>
      <w:r>
        <w:rPr>
          <w:color w:val="000000"/>
        </w:rPr>
        <w:t xml:space="preserve"> ekhon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নিয়া</w:t>
      </w:r>
      <w:r>
        <w:rPr>
          <w:color w:val="000001"/>
        </w:rPr>
        <w:t xml:space="preserve"> জাবে</w:t>
      </w:r>
      <w:r>
        <w:rPr>
          <w:color w:val="000002"/>
        </w:rPr>
        <w:t xml:space="preserve"> সার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20000"/>
        </w:rPr>
        <w:t xml:space="preserve"> আপনি</w:t>
      </w:r>
      <w:r>
        <w:rPr>
          <w:color w:val="7A0000"/>
        </w:rPr>
        <w:t xml:space="preserve"> কি</w:t>
      </w:r>
      <w:r>
        <w:rPr>
          <w:color w:val="090000"/>
        </w:rPr>
        <w:t xml:space="preserve"> আমাকে</w:t>
      </w:r>
      <w:r>
        <w:rPr>
          <w:color w:val="060000"/>
        </w:rPr>
        <w:t xml:space="preserve"> কিছু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br/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1"/>
        </w:rPr>
        <w:t xml:space="preserve"> neyar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shorto</w:t>
      </w:r>
      <w:r>
        <w:rPr>
          <w:color w:val="010000"/>
        </w:rPr>
        <w:t xml:space="preserve"> lage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80000"/>
        </w:rPr>
        <w:t xml:space="preserve"> করলে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লোনটি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kico</w:t>
      </w:r>
      <w:r>
        <w:rPr>
          <w:color w:val="0000AE"/>
        </w:rPr>
        <w:t xml:space="preserve"> loan</w:t>
      </w:r>
      <w:r>
        <w:rPr>
          <w:color w:val="000000"/>
        </w:rPr>
        <w:t xml:space="preserve"> lagve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লাকব</w:t>
      </w:r>
      <w:r>
        <w:br/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2"/>
        </w:rPr>
        <w:t xml:space="preserve"> কিনা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1"/>
        </w:rPr>
        <w:t xml:space="preserve"> nete</w:t>
      </w:r>
      <w:r>
        <w:rPr>
          <w:color w:val="000012"/>
        </w:rPr>
        <w:t xml:space="preserve"> chai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1"/>
        </w:rPr>
        <w:t xml:space="preserve"> chacci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000002"/>
        </w:rPr>
        <w:t xml:space="preserve"> loon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0B"/>
        </w:rPr>
        <w:t xml:space="preserve"> bikash</w:t>
      </w:r>
      <w:r>
        <w:rPr>
          <w:color w:val="000000"/>
        </w:rPr>
        <w:t xml:space="preserve"> takhe</w:t>
      </w:r>
      <w:r>
        <w:rPr>
          <w:color w:val="000000"/>
        </w:rPr>
        <w:t xml:space="preserve"> kibave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ভালে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12"/>
        </w:rPr>
        <w:t xml:space="preserve"> লোনের</w:t>
      </w:r>
      <w:r>
        <w:rPr>
          <w:color w:val="000004"/>
        </w:rPr>
        <w:t xml:space="preserve"> আবেদন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rPr>
          <w:color w:val="000002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12"/>
        </w:rPr>
        <w:t xml:space="preserve"> লোনের</w:t>
      </w:r>
      <w:r>
        <w:rPr>
          <w:color w:val="010000"/>
        </w:rPr>
        <w:t xml:space="preserve"> প্রয়োজন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paina</w:t>
      </w:r>
      <w:r>
        <w:rPr>
          <w:color w:val="000004"/>
        </w:rPr>
        <w:t xml:space="preserve"> keno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rPr>
          <w:color w:val="000003"/>
        </w:rPr>
        <w:t xml:space="preserve"> কেন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4"/>
        </w:rPr>
        <w:t xml:space="preserve"> চায়</w:t>
      </w:r>
      <w:r>
        <w:br/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2"/>
        </w:rPr>
        <w:t xml:space="preserve"> chalu</w:t>
      </w:r>
      <w:r>
        <w:rPr>
          <w:color w:val="000002"/>
        </w:rPr>
        <w:t xml:space="preserve"> korbo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100000"/>
        </w:rPr>
        <w:t xml:space="preserve"> a</w:t>
      </w:r>
      <w:r>
        <w:rPr>
          <w:color w:val="000032"/>
        </w:rPr>
        <w:t xml:space="preserve"> lon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এক</w:t>
      </w:r>
      <w:r>
        <w:rPr>
          <w:color w:val="000007"/>
        </w:rPr>
        <w:t xml:space="preserve"> টা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আওতায়</w:t>
      </w:r>
      <w:r>
        <w:rPr>
          <w:color w:val="000000"/>
        </w:rPr>
        <w:t xml:space="preserve"> আসতে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dorker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acca</w:t>
      </w:r>
      <w:r>
        <w:rPr>
          <w:color w:val="00000B"/>
        </w:rPr>
        <w:t xml:space="preserve"> bikash</w:t>
      </w:r>
      <w:r>
        <w:rPr>
          <w:color w:val="100000"/>
        </w:rPr>
        <w:t xml:space="preserve"> a</w:t>
      </w:r>
      <w:r>
        <w:rPr>
          <w:color w:val="020000"/>
        </w:rPr>
        <w:t xml:space="preserve"> je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13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020000"/>
        </w:rPr>
        <w:t xml:space="preserve"> aktu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3"/>
        </w:rPr>
        <w:t xml:space="preserve"> ঋণ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130000"/>
        </w:rPr>
        <w:t xml:space="preserve"> amar</w:t>
      </w:r>
      <w:r>
        <w:rPr>
          <w:color w:val="000032"/>
        </w:rPr>
        <w:t xml:space="preserve"> lon</w:t>
      </w:r>
      <w:r>
        <w:rPr>
          <w:color w:val="000000"/>
        </w:rPr>
        <w:t xml:space="preserve"> payta</w:t>
      </w:r>
      <w:r>
        <w:rPr>
          <w:color w:val="000000"/>
        </w:rPr>
        <w:t xml:space="preserve"> hola</w:t>
      </w:r>
      <w:r>
        <w:rPr>
          <w:color w:val="5A0000"/>
        </w:rPr>
        <w:t xml:space="preserve"> ki</w:t>
      </w:r>
      <w:r>
        <w:rPr>
          <w:color w:val="000000"/>
        </w:rPr>
        <w:t xml:space="preserve"> kortay</w:t>
      </w:r>
      <w:r>
        <w:rPr>
          <w:color w:val="000000"/>
        </w:rPr>
        <w:t xml:space="preserve"> hoby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0"/>
        </w:rPr>
        <w:t xml:space="preserve"> with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br/>
      </w:r>
      <w:r>
        <w:rPr>
          <w:color w:val="830000"/>
        </w:rPr>
        <w:t xml:space="preserve"> আমি</w:t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সেবাটি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04"/>
        </w:rPr>
        <w:t xml:space="preserve"> চায়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0"/>
        </w:rPr>
        <w:t xml:space="preserve"> by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br/>
      </w:r>
      <w:r>
        <w:rPr>
          <w:color w:val="000000"/>
        </w:rPr>
        <w:t xml:space="preserve"> বিকাশতে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পাড়ি</w:t>
      </w:r>
      <w:r>
        <w:br/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60000"/>
        </w:rPr>
        <w:t xml:space="preserve"> একটু</w:t>
      </w:r>
      <w:r>
        <w:rPr>
          <w:color w:val="01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000000"/>
        </w:rPr>
        <w:t xml:space="preserve"> upojokto</w:t>
      </w:r>
      <w:r>
        <w:rPr>
          <w:color w:val="000002"/>
        </w:rPr>
        <w:t xml:space="preserve"> ase</w:t>
      </w:r>
      <w:r>
        <w:rPr>
          <w:color w:val="020000"/>
        </w:rPr>
        <w:t xml:space="preserve"> kina</w:t>
      </w:r>
      <w:r>
        <w:br/>
      </w:r>
      <w:r>
        <w:rPr>
          <w:color w:val="00000F"/>
        </w:rPr>
        <w:t xml:space="preserve"> বিকাশে</w:t>
      </w:r>
      <w:r>
        <w:rPr>
          <w:color w:val="000030"/>
        </w:rPr>
        <w:t xml:space="preserve"> কিভাবে</w:t>
      </w:r>
      <w:r>
        <w:rPr>
          <w:color w:val="000002"/>
        </w:rPr>
        <w:t xml:space="preserve"> লোনটা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0"/>
        </w:rPr>
        <w:t xml:space="preserve"> nity</w:t>
      </w:r>
      <w:r>
        <w:rPr>
          <w:color w:val="000000"/>
        </w:rPr>
        <w:t xml:space="preserve"> chy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17"/>
        </w:rPr>
        <w:t xml:space="preserve"> lone</w:t>
      </w:r>
      <w:r>
        <w:rPr>
          <w:color w:val="000000"/>
        </w:rPr>
        <w:t xml:space="preserve"> aycone</w:t>
      </w:r>
      <w:r>
        <w:rPr>
          <w:color w:val="000000"/>
        </w:rPr>
        <w:t xml:space="preserve"> tap</w:t>
      </w:r>
      <w:r>
        <w:rPr>
          <w:color w:val="030000"/>
        </w:rPr>
        <w:t xml:space="preserve"> korle</w:t>
      </w:r>
      <w:r>
        <w:rPr>
          <w:color w:val="000000"/>
        </w:rPr>
        <w:t xml:space="preserve"> totho</w:t>
      </w:r>
      <w:r>
        <w:rPr>
          <w:color w:val="000000"/>
        </w:rPr>
        <w:t xml:space="preserve"> hal</w:t>
      </w:r>
      <w:r>
        <w:rPr>
          <w:color w:val="000000"/>
        </w:rPr>
        <w:t xml:space="preserve"> nagad</w:t>
      </w:r>
      <w:r>
        <w:rPr>
          <w:color w:val="000000"/>
        </w:rPr>
        <w:t xml:space="preserve"> dekhy</w:t>
      </w:r>
      <w:r>
        <w:rPr>
          <w:color w:val="000004"/>
        </w:rPr>
        <w:t xml:space="preserve"> keno</w:t>
      </w:r>
      <w:r>
        <w:br/>
      </w:r>
      <w:r>
        <w:rPr>
          <w:color w:val="080000"/>
        </w:rPr>
        <w:t xml:space="preserve"> amr</w:t>
      </w:r>
      <w:r>
        <w:rPr>
          <w:color w:val="000017"/>
        </w:rPr>
        <w:t xml:space="preserve"> lone</w:t>
      </w:r>
      <w:r>
        <w:rPr>
          <w:color w:val="000000"/>
        </w:rPr>
        <w:t xml:space="preserve"> poyojon</w:t>
      </w:r>
      <w:r>
        <w:br/>
      </w:r>
      <w:r>
        <w:rPr>
          <w:color w:val="000000"/>
        </w:rPr>
        <w:t xml:space="preserve"> বলছিলাম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অপশনটি</w:t>
      </w:r>
      <w:r>
        <w:rPr>
          <w:color w:val="000000"/>
        </w:rPr>
        <w:t xml:space="preserve"> এখনো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এভ্যাভলেবল</w:t>
      </w:r>
      <w:r>
        <w:rPr>
          <w:color w:val="050000"/>
        </w:rPr>
        <w:t xml:space="preserve"> হয়</w:t>
      </w:r>
      <w:r>
        <w:rPr>
          <w:color w:val="000000"/>
        </w:rPr>
        <w:t xml:space="preserve"> নি</w:t>
      </w:r>
      <w:r>
        <w:br/>
      </w:r>
      <w:r>
        <w:rPr>
          <w:color w:val="650000"/>
        </w:rPr>
        <w:t xml:space="preserve"> ami</w:t>
      </w:r>
      <w:r>
        <w:rPr>
          <w:color w:val="010000"/>
        </w:rPr>
        <w:t xml:space="preserve"> jodi</w:t>
      </w:r>
      <w:r>
        <w:rPr>
          <w:color w:val="000001"/>
        </w:rPr>
        <w:t xml:space="preserve"> halnagad</w:t>
      </w:r>
      <w:r>
        <w:rPr>
          <w:color w:val="03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এপ্স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কেটাগরিতে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ফরম</w:t>
      </w:r>
      <w:r>
        <w:rPr>
          <w:color w:val="000000"/>
        </w:rPr>
        <w:t xml:space="preserve"> ফিলাপ</w:t>
      </w:r>
      <w:r>
        <w:rPr>
          <w:color w:val="020000"/>
        </w:rPr>
        <w:t xml:space="preserve"> করছি</w:t>
      </w:r>
      <w:r>
        <w:rPr>
          <w:color w:val="000008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30"/>
        </w:rPr>
        <w:t xml:space="preserve"> কিভাবে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caici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br/>
      </w:r>
      <w:r>
        <w:rPr>
          <w:color w:val="000000"/>
        </w:rPr>
        <w:t xml:space="preserve"> acca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8"/>
        </w:rPr>
        <w:t xml:space="preserve"> option</w:t>
      </w:r>
      <w:r>
        <w:rPr>
          <w:color w:val="000001"/>
        </w:rPr>
        <w:t xml:space="preserve"> calu</w:t>
      </w:r>
      <w:r>
        <w:rPr>
          <w:color w:val="00000F"/>
        </w:rPr>
        <w:t xml:space="preserve"> korte</w:t>
      </w:r>
      <w:r>
        <w:rPr>
          <w:color w:val="000001"/>
        </w:rPr>
        <w:t xml:space="preserve"> ci</w:t>
      </w:r>
      <w:r>
        <w:br/>
      </w:r>
      <w:r>
        <w:rPr>
          <w:color w:val="020000"/>
        </w:rPr>
        <w:t xml:space="preserve"> ভাইয়া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00"/>
        </w:rPr>
        <w:t xml:space="preserve"> on</w:t>
      </w:r>
      <w:r>
        <w:rPr>
          <w:color w:val="000002"/>
        </w:rPr>
        <w:t xml:space="preserve"> my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now</w:t>
      </w:r>
      <w:r>
        <w:br/>
      </w:r>
      <w:r>
        <w:rPr>
          <w:color w:val="080000"/>
        </w:rPr>
        <w:t xml:space="preserve"> amr</w:t>
      </w:r>
      <w:r>
        <w:rPr>
          <w:color w:val="000007"/>
        </w:rPr>
        <w:t xml:space="preserve"> e</w:t>
      </w:r>
      <w:r>
        <w:rPr>
          <w:color w:val="000000"/>
        </w:rPr>
        <w:t xml:space="preserve"> kyc</w:t>
      </w:r>
      <w:r>
        <w:rPr>
          <w:color w:val="000000"/>
        </w:rPr>
        <w:t xml:space="preserve"> thklei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পাবে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আবেদন</w:t>
      </w:r>
      <w:r>
        <w:rPr>
          <w:color w:val="000001"/>
        </w:rPr>
        <w:t xml:space="preserve"> করব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30000"/>
        </w:rPr>
        <w:t xml:space="preserve"> take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sarvis</w:t>
      </w:r>
      <w:r>
        <w:rPr>
          <w:color w:val="000010"/>
        </w:rPr>
        <w:t xml:space="preserve"> ta</w:t>
      </w:r>
      <w:r>
        <w:rPr>
          <w:color w:val="130000"/>
        </w:rPr>
        <w:t xml:space="preserve"> amar</w:t>
      </w:r>
      <w:r>
        <w:rPr>
          <w:color w:val="060000"/>
        </w:rPr>
        <w:t xml:space="preserve"> lagbe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3"/>
        </w:rPr>
        <w:t xml:space="preserve"> kore</w:t>
      </w:r>
      <w:r>
        <w:br/>
      </w:r>
      <w:r>
        <w:rPr>
          <w:color w:val="000017"/>
        </w:rPr>
        <w:t xml:space="preserve"> lone</w:t>
      </w:r>
      <w:r>
        <w:rPr>
          <w:color w:val="00000C"/>
        </w:rPr>
        <w:t xml:space="preserve"> nibo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0"/>
        </w:rPr>
        <w:t xml:space="preserve"> এক্টিভ</w:t>
      </w:r>
      <w:r>
        <w:rPr>
          <w:color w:val="010000"/>
        </w:rPr>
        <w:t xml:space="preserve"> করার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শর্ত</w:t>
      </w:r>
      <w:r>
        <w:rPr>
          <w:color w:val="000000"/>
        </w:rPr>
        <w:t xml:space="preserve"> রয়েছে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010000"/>
        </w:rPr>
        <w:t xml:space="preserve"> give</w:t>
      </w:r>
      <w:r>
        <w:rPr>
          <w:color w:val="020000"/>
        </w:rPr>
        <w:t xml:space="preserve"> me</w:t>
      </w:r>
      <w:r>
        <w:rPr>
          <w:color w:val="0000AE"/>
        </w:rPr>
        <w:t xml:space="preserve"> loan</w:t>
      </w:r>
      <w:r>
        <w:br/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10"/>
        </w:rPr>
        <w:t xml:space="preserve"> ta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করবো</w:t>
      </w:r>
      <w:r>
        <w:br/>
      </w:r>
      <w:r>
        <w:rPr>
          <w:color w:val="020000"/>
        </w:rPr>
        <w:t xml:space="preserve"> হ্যালো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আওতাভুক্ত</w:t>
      </w:r>
      <w:r>
        <w:rPr>
          <w:color w:val="020000"/>
        </w:rPr>
        <w:t xml:space="preserve"> হতে</w:t>
      </w:r>
      <w:r>
        <w:rPr>
          <w:color w:val="00001F"/>
        </w:rPr>
        <w:t xml:space="preserve"> পারি</w:t>
      </w:r>
      <w:r>
        <w:br/>
      </w:r>
      <w:r>
        <w:rPr>
          <w:color w:val="080000"/>
        </w:rPr>
        <w:t xml:space="preserve"> আপনাদের</w:t>
      </w:r>
      <w:r>
        <w:rPr>
          <w:color w:val="000002"/>
        </w:rPr>
        <w:t xml:space="preserve"> একটা</w:t>
      </w:r>
      <w:r>
        <w:rPr>
          <w:color w:val="000076"/>
        </w:rPr>
        <w:t xml:space="preserve"> বিকাশ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করছে</w:t>
      </w:r>
      <w:r>
        <w:rPr>
          <w:color w:val="000002"/>
        </w:rPr>
        <w:t xml:space="preserve"> সেটা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পাচ্ছি</w:t>
      </w:r>
      <w:r>
        <w:rPr>
          <w:color w:val="00000F"/>
        </w:rPr>
        <w:t xml:space="preserve"> না</w:t>
      </w:r>
      <w:r>
        <w:rPr>
          <w:color w:val="040000"/>
        </w:rPr>
        <w:t xml:space="preserve"> যে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proyojon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F"/>
        </w:rPr>
        <w:t xml:space="preserve"> korte</w:t>
      </w:r>
      <w:r>
        <w:rPr>
          <w:color w:val="000009"/>
        </w:rPr>
        <w:t xml:space="preserve"> cai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2"/>
        </w:rPr>
        <w:t xml:space="preserve"> korbo</w:t>
      </w:r>
      <w:r>
        <w:br/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0"/>
        </w:rPr>
        <w:t xml:space="preserve"> kekorte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01"/>
        </w:rPr>
        <w:t xml:space="preserve"> loun</w:t>
      </w:r>
      <w:r>
        <w:rPr>
          <w:color w:val="000003"/>
        </w:rPr>
        <w:t xml:space="preserve"> nebo</w:t>
      </w:r>
      <w:r>
        <w:br/>
      </w:r>
      <w:r>
        <w:rPr>
          <w:color w:val="020000"/>
        </w:rPr>
        <w:t xml:space="preserve"> what</w:t>
      </w:r>
      <w:r>
        <w:rPr>
          <w:color w:val="010000"/>
        </w:rPr>
        <w:t xml:space="preserve"> are</w:t>
      </w:r>
      <w:r>
        <w:rPr>
          <w:color w:val="040000"/>
        </w:rPr>
        <w:t xml:space="preserve"> the</w:t>
      </w:r>
      <w:r>
        <w:rPr>
          <w:color w:val="000001"/>
        </w:rPr>
        <w:t xml:space="preserve"> criteria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1"/>
        </w:rPr>
        <w:t xml:space="preserve"> ঋন</w:t>
      </w:r>
      <w:r>
        <w:rPr>
          <w:color w:val="000007"/>
        </w:rPr>
        <w:t xml:space="preserve"> পাব</w:t>
      </w:r>
      <w:r>
        <w:br/>
      </w:r>
      <w:r>
        <w:rPr>
          <w:color w:val="000000"/>
        </w:rPr>
        <w:t xml:space="preserve"> apu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00012"/>
        </w:rPr>
        <w:t xml:space="preserve"> chai</w:t>
      </w:r>
      <w:r>
        <w:br/>
      </w:r>
      <w:r>
        <w:rPr>
          <w:color w:val="030000"/>
        </w:rPr>
        <w:t xml:space="preserve"> ame</w:t>
      </w:r>
      <w:r>
        <w:rPr>
          <w:color w:val="050000"/>
        </w:rPr>
        <w:t xml:space="preserve"> ke</w:t>
      </w:r>
      <w:r>
        <w:rPr>
          <w:color w:val="000032"/>
        </w:rPr>
        <w:t xml:space="preserve"> lon</w:t>
      </w:r>
      <w:r>
        <w:rPr>
          <w:color w:val="000000"/>
        </w:rPr>
        <w:t xml:space="preserve"> pita</w:t>
      </w:r>
      <w:r>
        <w:rPr>
          <w:color w:val="010000"/>
        </w:rPr>
        <w:t xml:space="preserve"> pare</w:t>
      </w:r>
      <w:r>
        <w:br/>
      </w:r>
      <w:r>
        <w:rPr>
          <w:color w:val="0000AE"/>
        </w:rPr>
        <w:t xml:space="preserve"> loan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2"/>
        </w:rPr>
        <w:t xml:space="preserve"> korbo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নেব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30"/>
        </w:rPr>
        <w:t xml:space="preserve"> কিভাবে</w:t>
      </w:r>
      <w:r>
        <w:rPr>
          <w:color w:val="000004"/>
        </w:rPr>
        <w:t xml:space="preserve"> আবেদন</w:t>
      </w:r>
      <w:r>
        <w:rPr>
          <w:color w:val="000003"/>
        </w:rPr>
        <w:t xml:space="preserve"> করবো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tekhe</w:t>
      </w:r>
      <w:r>
        <w:rPr>
          <w:color w:val="000002"/>
        </w:rPr>
        <w:t xml:space="preserve"> loon</w:t>
      </w:r>
      <w:r>
        <w:rPr>
          <w:color w:val="00002D"/>
        </w:rPr>
        <w:t xml:space="preserve"> nite</w:t>
      </w:r>
      <w:r>
        <w:rPr>
          <w:color w:val="000001"/>
        </w:rPr>
        <w:t xml:space="preserve"> chacci</w:t>
      </w:r>
      <w:r>
        <w:br/>
      </w:r>
      <w:r>
        <w:rPr>
          <w:color w:val="000000"/>
        </w:rPr>
        <w:t xml:space="preserve"> amke</w:t>
      </w:r>
      <w:r>
        <w:rPr>
          <w:color w:val="000000"/>
        </w:rPr>
        <w:t xml:space="preserve"> kichu</w:t>
      </w:r>
      <w:r>
        <w:rPr>
          <w:color w:val="000007"/>
        </w:rPr>
        <w:t xml:space="preserve"> tk</w:t>
      </w:r>
      <w:r>
        <w:rPr>
          <w:color w:val="000002"/>
        </w:rPr>
        <w:t xml:space="preserve"> loon</w:t>
      </w:r>
      <w:r>
        <w:rPr>
          <w:color w:val="020000"/>
        </w:rPr>
        <w:t xml:space="preserve"> den</w:t>
      </w:r>
      <w:r>
        <w:rPr>
          <w:color w:val="000000"/>
        </w:rPr>
        <w:t xml:space="preserve"> pls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হতি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bkaah</w:t>
      </w:r>
      <w:r>
        <w:rPr>
          <w:color w:val="000032"/>
        </w:rPr>
        <w:t xml:space="preserve"> lon</w:t>
      </w:r>
      <w:r>
        <w:rPr>
          <w:color w:val="000000"/>
        </w:rPr>
        <w:t xml:space="preserve"> nibondon</w:t>
      </w:r>
      <w:r>
        <w:rPr>
          <w:color w:val="000005"/>
        </w:rPr>
        <w:t xml:space="preserve"> kibabe</w:t>
      </w:r>
      <w:r>
        <w:rPr>
          <w:color w:val="000000"/>
        </w:rPr>
        <w:t xml:space="preserve"> krbo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000001"/>
        </w:rPr>
        <w:t xml:space="preserve"> emergency</w:t>
      </w:r>
      <w:r>
        <w:rPr>
          <w:color w:val="00000B"/>
        </w:rPr>
        <w:t xml:space="preserve"> vabe</w:t>
      </w:r>
      <w:r>
        <w:rPr>
          <w:color w:val="000010"/>
        </w:rPr>
        <w:t xml:space="preserve"> ta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00"/>
        </w:rPr>
        <w:t xml:space="preserve"> assa</w:t>
      </w:r>
      <w:r>
        <w:rPr>
          <w:color w:val="650000"/>
        </w:rPr>
        <w:t xml:space="preserve"> ami</w:t>
      </w:r>
      <w:r>
        <w:rPr>
          <w:color w:val="010000"/>
        </w:rPr>
        <w:t xml:space="preserve"> jodi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rPr>
          <w:color w:val="000010"/>
        </w:rPr>
        <w:t xml:space="preserve"> ta</w:t>
      </w:r>
      <w:r>
        <w:rPr>
          <w:color w:val="070000"/>
        </w:rPr>
        <w:t xml:space="preserve"> hole</w:t>
      </w:r>
      <w:r>
        <w:rPr>
          <w:color w:val="010000"/>
        </w:rPr>
        <w:t xml:space="preserve"> amk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0"/>
        </w:rPr>
        <w:t xml:space="preserve"> pawo</w:t>
      </w:r>
      <w:r>
        <w:rPr>
          <w:color w:val="040000"/>
        </w:rPr>
        <w:t xml:space="preserve"> jabe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2"/>
        </w:rPr>
        <w:t xml:space="preserve"> chay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1"/>
        </w:rPr>
        <w:t xml:space="preserve"> pawa</w:t>
      </w:r>
      <w:r>
        <w:rPr>
          <w:color w:val="010000"/>
        </w:rPr>
        <w:t xml:space="preserve"> jay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লন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D0000"/>
        </w:rPr>
        <w:t xml:space="preserve"> স্যার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করো</w:t>
      </w:r>
      <w:r>
        <w:rPr>
          <w:color w:val="000000"/>
        </w:rPr>
        <w:t xml:space="preserve"> নিও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000000"/>
        </w:rPr>
        <w:t xml:space="preserve"> দিয়ে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অ্যাপ্লাই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ইচ্ছুক</w:t>
      </w:r>
      <w:r>
        <w:rPr>
          <w:color w:val="050000"/>
        </w:rPr>
        <w:t xml:space="preserve"> কিন্তু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নিবো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নয়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অর্জনের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শর্তাবলী</w:t>
      </w:r>
      <w:r>
        <w:rPr>
          <w:color w:val="000001"/>
        </w:rPr>
        <w:t xml:space="preserve"> নীতিমালা</w:t>
      </w:r>
      <w:r>
        <w:rPr>
          <w:color w:val="000000"/>
        </w:rPr>
        <w:t xml:space="preserve"> মেনে</w:t>
      </w:r>
      <w:r>
        <w:rPr>
          <w:color w:val="000000"/>
        </w:rPr>
        <w:t xml:space="preserve"> চলতে</w:t>
      </w:r>
      <w:r>
        <w:rPr>
          <w:color w:val="180000"/>
        </w:rPr>
        <w:t xml:space="preserve"> হবে</w:t>
      </w:r>
      <w:r>
        <w:br/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br/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18"/>
        </w:rPr>
        <w:t xml:space="preserve"> pabo</w:t>
      </w:r>
      <w:r>
        <w:br/>
      </w:r>
      <w:r>
        <w:rPr>
          <w:color w:val="000000"/>
        </w:rPr>
        <w:t xml:space="preserve"> অামি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4"/>
        </w:rPr>
        <w:t xml:space="preserve"> চায়</w:t>
      </w:r>
      <w:r>
        <w:br/>
      </w:r>
      <w:r>
        <w:rPr>
          <w:color w:val="2C0000"/>
        </w:rPr>
        <w:t xml:space="preserve"> আমার</w:t>
      </w:r>
      <w:r>
        <w:rPr>
          <w:color w:val="000001"/>
        </w:rPr>
        <w:t xml:space="preserve"> নাম্বারে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রিন</w:t>
      </w:r>
      <w:r>
        <w:rPr>
          <w:color w:val="000007"/>
        </w:rPr>
        <w:t xml:space="preserve"> পাব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10000"/>
        </w:rPr>
        <w:t xml:space="preserve"> লেন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30"/>
        </w:rPr>
        <w:t xml:space="preserve"> কিভাবে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0"/>
        </w:rPr>
        <w:t xml:space="preserve"> netey</w:t>
      </w:r>
      <w:r>
        <w:rPr>
          <w:color w:val="000001"/>
        </w:rPr>
        <w:t xml:space="preserve"> sai</w:t>
      </w:r>
      <w:r>
        <w:br/>
      </w:r>
      <w:r>
        <w:rPr>
          <w:color w:val="00000F"/>
        </w:rPr>
        <w:t xml:space="preserve"> বিকাশে</w:t>
      </w:r>
      <w:r>
        <w:rPr>
          <w:color w:val="04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সেটি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9"/>
        </w:rPr>
        <w:t xml:space="preserve"> পেতে</w:t>
      </w:r>
      <w:r>
        <w:rPr>
          <w:color w:val="000000"/>
        </w:rPr>
        <w:t xml:space="preserve"> পাড়ি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00"/>
        </w:rPr>
        <w:t xml:space="preserve"> দ্রুত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30"/>
        </w:rPr>
        <w:t xml:space="preserve"> কিভাবে</w:t>
      </w:r>
      <w:r>
        <w:br/>
      </w:r>
      <w:r>
        <w:rPr>
          <w:color w:val="040000"/>
        </w:rPr>
        <w:t xml:space="preserve"> amake</w:t>
      </w:r>
      <w:r>
        <w:rPr>
          <w:color w:val="000017"/>
        </w:rPr>
        <w:t xml:space="preserve"> lone</w:t>
      </w:r>
      <w:r>
        <w:rPr>
          <w:color w:val="180000"/>
        </w:rPr>
        <w:t xml:space="preserve"> er</w:t>
      </w:r>
      <w:r>
        <w:rPr>
          <w:color w:val="000000"/>
        </w:rPr>
        <w:t xml:space="preserve"> sobidha</w:t>
      </w:r>
      <w:r>
        <w:rPr>
          <w:color w:val="000010"/>
        </w:rPr>
        <w:t xml:space="preserve"> ta</w:t>
      </w:r>
      <w:r>
        <w:rPr>
          <w:color w:val="000000"/>
        </w:rPr>
        <w:t xml:space="preserve"> deua</w:t>
      </w:r>
      <w:r>
        <w:rPr>
          <w:color w:val="000000"/>
        </w:rPr>
        <w:t xml:space="preserve"> hosse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8"/>
        </w:rPr>
        <w:t xml:space="preserve"> pabo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AE"/>
        </w:rPr>
        <w:t xml:space="preserve"> loan</w:t>
      </w:r>
      <w:r>
        <w:rPr>
          <w:color w:val="00000F"/>
        </w:rPr>
        <w:t xml:space="preserve"> korte</w:t>
      </w:r>
      <w:r>
        <w:rPr>
          <w:color w:val="000012"/>
        </w:rPr>
        <w:t xml:space="preserve"> chai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180000"/>
        </w:rPr>
        <w:t xml:space="preserve"> হবে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08"/>
        </w:rPr>
        <w:t xml:space="preserve"> এখন</w:t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rPr>
          <w:color w:val="030000"/>
        </w:rPr>
        <w:t xml:space="preserve"> প্লিজ</w:t>
      </w:r>
      <w:r>
        <w:rPr>
          <w:color w:val="000000"/>
        </w:rPr>
        <w:t xml:space="preserve"> 😭</w:t>
      </w:r>
      <w:r>
        <w:br/>
      </w:r>
      <w:r>
        <w:rPr>
          <w:color w:val="010000"/>
        </w:rPr>
        <w:t xml:space="preserve"> give</w:t>
      </w:r>
      <w:r>
        <w:rPr>
          <w:color w:val="020000"/>
        </w:rPr>
        <w:t xml:space="preserve"> me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kibabe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13"/>
        </w:rPr>
        <w:t xml:space="preserve"> kivabe</w:t>
      </w:r>
      <w:r>
        <w:rPr>
          <w:color w:val="000004"/>
        </w:rPr>
        <w:t xml:space="preserve"> eligible</w:t>
      </w:r>
      <w:r>
        <w:rPr>
          <w:color w:val="000000"/>
        </w:rPr>
        <w:t xml:space="preserve"> hoaya</w:t>
      </w:r>
      <w:r>
        <w:rPr>
          <w:color w:val="040000"/>
        </w:rPr>
        <w:t xml:space="preserve"> jabe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নিবো</w:t>
      </w:r>
      <w:r>
        <w:br/>
      </w:r>
      <w:r>
        <w:rPr>
          <w:color w:val="130000"/>
        </w:rPr>
        <w:t xml:space="preserve"> amar</w:t>
      </w:r>
      <w:r>
        <w:rPr>
          <w:color w:val="010000"/>
        </w:rPr>
        <w:t xml:space="preserve"> ekta</w:t>
      </w:r>
      <w:r>
        <w:rPr>
          <w:color w:val="0000AE"/>
        </w:rPr>
        <w:t xml:space="preserve"> loan</w:t>
      </w:r>
      <w:r>
        <w:rPr>
          <w:color w:val="000001"/>
        </w:rPr>
        <w:t xml:space="preserve"> dorkar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1"/>
        </w:rPr>
        <w:t xml:space="preserve"> chacci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করণীয়</w:t>
      </w:r>
      <w:r>
        <w:rPr>
          <w:color w:val="7A0000"/>
        </w:rPr>
        <w:t xml:space="preserve"> কি</w:t>
      </w:r>
      <w:r>
        <w:br/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830000"/>
        </w:rPr>
        <w:t xml:space="preserve"> আমি</w:t>
      </w:r>
      <w:r>
        <w:rPr>
          <w:color w:val="000002"/>
        </w:rPr>
        <w:t xml:space="preserve"> লুন</w:t>
      </w:r>
      <w:r>
        <w:rPr>
          <w:color w:val="000007"/>
        </w:rPr>
        <w:t xml:space="preserve"> পাব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netee</w:t>
      </w:r>
      <w:r>
        <w:rPr>
          <w:color w:val="000001"/>
        </w:rPr>
        <w:t xml:space="preserve"> sai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50000"/>
        </w:rPr>
        <w:t xml:space="preserve"> ke</w:t>
      </w:r>
      <w:r>
        <w:rPr>
          <w:color w:val="050000"/>
        </w:rPr>
        <w:t xml:space="preserve"> kora</w:t>
      </w:r>
      <w:r>
        <w:br/>
      </w:r>
      <w:r>
        <w:rPr>
          <w:color w:val="830000"/>
        </w:rPr>
        <w:t xml:space="preserve"> আমি</w:t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নিবো</w:t>
      </w:r>
      <w:r>
        <w:br/>
      </w:r>
      <w:r>
        <w:rPr>
          <w:color w:val="00000B"/>
        </w:rPr>
        <w:t xml:space="preserve"> bikash</w:t>
      </w:r>
      <w:r>
        <w:rPr>
          <w:color w:val="000032"/>
        </w:rPr>
        <w:t xml:space="preserve"> lon</w:t>
      </w:r>
      <w:r>
        <w:rPr>
          <w:color w:val="000000"/>
        </w:rPr>
        <w:t xml:space="preserve"> options</w:t>
      </w:r>
      <w:r>
        <w:rPr>
          <w:color w:val="000010"/>
        </w:rPr>
        <w:t xml:space="preserve"> ta</w:t>
      </w:r>
      <w:r>
        <w:rPr>
          <w:color w:val="000001"/>
        </w:rPr>
        <w:t xml:space="preserve"> calu</w:t>
      </w:r>
      <w:r>
        <w:rPr>
          <w:color w:val="050000"/>
        </w:rPr>
        <w:t xml:space="preserve"> kora</w:t>
      </w:r>
      <w:r>
        <w:rPr>
          <w:color w:val="040000"/>
        </w:rPr>
        <w:t xml:space="preserve"> jabe</w:t>
      </w:r>
      <w:r>
        <w:rPr>
          <w:color w:val="5A0000"/>
        </w:rPr>
        <w:t xml:space="preserve"> ki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00"/>
        </w:rPr>
        <w:t xml:space="preserve"> activate</w:t>
      </w:r>
      <w:r>
        <w:rPr>
          <w:color w:val="000002"/>
        </w:rPr>
        <w:t xml:space="preserve"> korbo</w:t>
      </w:r>
      <w:r>
        <w:br/>
      </w:r>
      <w:r>
        <w:rPr>
          <w:color w:val="000000"/>
        </w:rPr>
        <w:t xml:space="preserve"> পাচ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7A0000"/>
        </w:rPr>
        <w:t xml:space="preserve"> কি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ধার</w:t>
      </w:r>
      <w:r>
        <w:rPr>
          <w:color w:val="000000"/>
        </w:rPr>
        <w:t xml:space="preserve"> দিবেন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0"/>
        </w:rPr>
        <w:t xml:space="preserve"> tranjection</w:t>
      </w:r>
      <w:r>
        <w:rPr>
          <w:color w:val="050000"/>
        </w:rPr>
        <w:t xml:space="preserve"> kora</w:t>
      </w:r>
      <w:r>
        <w:rPr>
          <w:color w:val="010000"/>
        </w:rPr>
        <w:t xml:space="preserve"> lage</w:t>
      </w:r>
      <w:r>
        <w:br/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0"/>
        </w:rPr>
        <w:t xml:space="preserve"> ta</w:t>
      </w:r>
      <w:r>
        <w:rPr>
          <w:color w:val="000013"/>
        </w:rPr>
        <w:t xml:space="preserve"> kivabe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000000"/>
        </w:rPr>
        <w:t xml:space="preserve"> জরুরী</w:t>
      </w:r>
      <w:r>
        <w:rPr>
          <w:color w:val="000000"/>
        </w:rPr>
        <w:t xml:space="preserve"> প্রয়োজনে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00001"/>
        </w:rPr>
        <w:t xml:space="preserve"> criteria</w:t>
      </w:r>
      <w:r>
        <w:rPr>
          <w:color w:val="000000"/>
        </w:rPr>
        <w:t xml:space="preserve"> gulo</w:t>
      </w:r>
      <w:r>
        <w:rPr>
          <w:color w:val="5A0000"/>
        </w:rPr>
        <w:t xml:space="preserve"> ki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08"/>
        </w:rPr>
        <w:t xml:space="preserve"> এখন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হয়েছে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00030"/>
        </w:rPr>
        <w:t xml:space="preserve"> কিভাবে</w:t>
      </w:r>
      <w:r>
        <w:br/>
      </w:r>
      <w:r>
        <w:rPr>
          <w:color w:val="080000"/>
        </w:rPr>
        <w:t xml:space="preserve"> amr</w:t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poyojon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korla</w:t>
      </w:r>
      <w:r>
        <w:rPr>
          <w:color w:val="0000AE"/>
        </w:rPr>
        <w:t xml:space="preserve"> loan</w:t>
      </w:r>
      <w:r>
        <w:rPr>
          <w:color w:val="000000"/>
        </w:rPr>
        <w:t xml:space="preserve"> paita</w:t>
      </w:r>
      <w:r>
        <w:rPr>
          <w:color w:val="000014"/>
        </w:rPr>
        <w:t xml:space="preserve"> pari</w:t>
      </w:r>
      <w:r>
        <w:br/>
      </w:r>
      <w:r>
        <w:rPr>
          <w:color w:val="010000"/>
        </w:rPr>
        <w:t xml:space="preserve"> so</w:t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50"/>
        </w:rPr>
        <w:t xml:space="preserve"> থেকে</w:t>
      </w:r>
      <w:r>
        <w:rPr>
          <w:color w:val="040000"/>
        </w:rPr>
        <w:t xml:space="preserve"> যে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হয়</w:t>
      </w:r>
      <w:r>
        <w:rPr>
          <w:color w:val="000002"/>
        </w:rPr>
        <w:t xml:space="preserve"> সেটা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neyar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30"/>
        </w:rPr>
        <w:t xml:space="preserve"> কিভাবে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বিকাসের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80000"/>
        </w:rPr>
        <w:t xml:space="preserve"> amr</w:t>
      </w:r>
      <w:r>
        <w:rPr>
          <w:color w:val="000001"/>
        </w:rPr>
        <w:t xml:space="preserve"> emergency</w:t>
      </w:r>
      <w:r>
        <w:rPr>
          <w:color w:val="0000AE"/>
        </w:rPr>
        <w:t xml:space="preserve"> loan</w:t>
      </w:r>
      <w:r>
        <w:rPr>
          <w:color w:val="000000"/>
        </w:rPr>
        <w:t xml:space="preserve"> proyojon</w:t>
      </w:r>
      <w:r>
        <w:br/>
      </w:r>
      <w:r>
        <w:rPr>
          <w:color w:val="00000F"/>
        </w:rPr>
        <w:t xml:space="preserve"> বিকাশে</w:t>
      </w:r>
      <w:r>
        <w:rPr>
          <w:color w:val="000002"/>
        </w:rPr>
        <w:t xml:space="preserve"> লোনটা</w:t>
      </w:r>
      <w:r>
        <w:rPr>
          <w:color w:val="7A0000"/>
        </w:rPr>
        <w:t xml:space="preserve"> কি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দেওয়া</w:t>
      </w:r>
      <w:r>
        <w:rPr>
          <w:color w:val="00000A"/>
        </w:rPr>
        <w:t xml:space="preserve"> যাবে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080000"/>
        </w:rPr>
        <w:t xml:space="preserve"> amr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180000"/>
        </w:rPr>
        <w:t xml:space="preserve"> er</w:t>
      </w:r>
      <w:r>
        <w:rPr>
          <w:color w:val="000000"/>
        </w:rPr>
        <w:t xml:space="preserve"> eligibility</w:t>
      </w:r>
      <w:r>
        <w:rPr>
          <w:color w:val="000010"/>
        </w:rPr>
        <w:t xml:space="preserve"> ta</w:t>
      </w:r>
      <w:r>
        <w:rPr>
          <w:color w:val="020000"/>
        </w:rPr>
        <w:t xml:space="preserve"> aktu</w:t>
      </w:r>
      <w:r>
        <w:rPr>
          <w:color w:val="000000"/>
        </w:rPr>
        <w:t xml:space="preserve"> check</w:t>
      </w:r>
      <w:r>
        <w:rPr>
          <w:color w:val="000003"/>
        </w:rPr>
        <w:t xml:space="preserve"> kore</w:t>
      </w:r>
      <w:r>
        <w:rPr>
          <w:color w:val="020000"/>
        </w:rPr>
        <w:t xml:space="preserve"> den</w:t>
      </w:r>
      <w:r>
        <w:rPr>
          <w:color w:val="020000"/>
        </w:rPr>
        <w:t xml:space="preserve"> please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apps</w:t>
      </w:r>
      <w:r>
        <w:rPr>
          <w:color w:val="000001"/>
        </w:rPr>
        <w:t xml:space="preserve"> use</w:t>
      </w:r>
      <w:r>
        <w:rPr>
          <w:color w:val="030000"/>
        </w:rPr>
        <w:t xml:space="preserve"> kori</w:t>
      </w:r>
      <w:r>
        <w:rPr>
          <w:color w:val="000000"/>
        </w:rPr>
        <w:t xml:space="preserve"> ekon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C"/>
        </w:rPr>
        <w:t xml:space="preserve"> nibo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0000AE"/>
        </w:rPr>
        <w:t xml:space="preserve"> loan</w:t>
      </w:r>
      <w:r>
        <w:rPr>
          <w:color w:val="000003"/>
        </w:rPr>
        <w:t xml:space="preserve"> nebo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0"/>
        </w:rPr>
        <w:t xml:space="preserve"> totho</w:t>
      </w:r>
      <w:r>
        <w:rPr>
          <w:color w:val="000001"/>
        </w:rPr>
        <w:t xml:space="preserve"> halnagad</w:t>
      </w:r>
      <w:r>
        <w:rPr>
          <w:color w:val="030000"/>
        </w:rPr>
        <w:t xml:space="preserve"> korle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sovida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30000"/>
        </w:rPr>
        <w:t xml:space="preserve"> korle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dia</w:t>
      </w:r>
      <w:r>
        <w:rPr>
          <w:color w:val="040000"/>
        </w:rPr>
        <w:t xml:space="preserve"> jabe</w:t>
      </w:r>
      <w:r>
        <w:br/>
      </w:r>
      <w:r>
        <w:rPr>
          <w:color w:val="040000"/>
        </w:rPr>
        <w:t xml:space="preserve"> amake</w:t>
      </w:r>
      <w:r>
        <w:rPr>
          <w:color w:val="010000"/>
        </w:rPr>
        <w:t xml:space="preserve"> ekta</w:t>
      </w:r>
      <w:r>
        <w:rPr>
          <w:color w:val="000032"/>
        </w:rPr>
        <w:t xml:space="preserve"> lon</w:t>
      </w:r>
      <w:r>
        <w:rPr>
          <w:color w:val="020000"/>
        </w:rPr>
        <w:t xml:space="preserve"> den</w:t>
      </w:r>
      <w:r>
        <w:rPr>
          <w:color w:val="010000"/>
        </w:rPr>
        <w:t xml:space="preserve"> vaiya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নেয়ার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cay</w:t>
      </w:r>
      <w:r>
        <w:rPr>
          <w:color w:val="000013"/>
        </w:rPr>
        <w:t xml:space="preserve"> kivabe</w:t>
      </w:r>
      <w:r>
        <w:rPr>
          <w:color w:val="00000C"/>
        </w:rPr>
        <w:t xml:space="preserve"> nibo</w:t>
      </w:r>
      <w:r>
        <w:br/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tell</w:t>
      </w:r>
      <w:r>
        <w:rPr>
          <w:color w:val="020000"/>
        </w:rPr>
        <w:t xml:space="preserve"> me</w:t>
      </w:r>
      <w:r>
        <w:rPr>
          <w:color w:val="000002"/>
        </w:rPr>
        <w:t xml:space="preserve"> about</w:t>
      </w:r>
      <w:r>
        <w:rPr>
          <w:color w:val="0000AE"/>
        </w:rPr>
        <w:t xml:space="preserve"> loan</w:t>
      </w:r>
      <w:r>
        <w:rPr>
          <w:color w:val="000000"/>
        </w:rPr>
        <w:t xml:space="preserve"> eligibility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10000"/>
        </w:rPr>
        <w:t xml:space="preserve"> pabar</w:t>
      </w:r>
      <w:r>
        <w:rPr>
          <w:color w:val="000000"/>
        </w:rPr>
        <w:t xml:space="preserve"> kokon</w:t>
      </w:r>
      <w:r>
        <w:rPr>
          <w:color w:val="000002"/>
        </w:rPr>
        <w:t xml:space="preserve"> upojukto</w:t>
      </w:r>
      <w:r>
        <w:rPr>
          <w:color w:val="000001"/>
        </w:rPr>
        <w:t xml:space="preserve"> hobo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কখন</w:t>
      </w:r>
      <w:r>
        <w:rPr>
          <w:color w:val="000001"/>
        </w:rPr>
        <w:t xml:space="preserve"> বা</w:t>
      </w:r>
      <w:r>
        <w:rPr>
          <w:color w:val="000006"/>
        </w:rPr>
        <w:t xml:space="preserve"> কত</w:t>
      </w:r>
      <w:r>
        <w:rPr>
          <w:color w:val="000000"/>
        </w:rPr>
        <w:t xml:space="preserve"> তারিখ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উপযুক্ত</w:t>
      </w:r>
      <w:r>
        <w:rPr>
          <w:color w:val="010000"/>
        </w:rPr>
        <w:t xml:space="preserve"> হব</w:t>
      </w:r>
      <w:r>
        <w:br/>
      </w:r>
      <w:r>
        <w:rPr>
          <w:color w:val="000002"/>
        </w:rPr>
        <w:t xml:space="preserve"> লুন</w:t>
      </w:r>
      <w:r>
        <w:rPr>
          <w:color w:val="000008"/>
        </w:rPr>
        <w:t xml:space="preserve"> নিব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000000"/>
        </w:rPr>
        <w:t xml:space="preserve"> bhaia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লন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ফেতে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2"/>
        </w:rPr>
        <w:t xml:space="preserve"> হয়েছে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30000"/>
        </w:rPr>
        <w:t xml:space="preserve"> korle</w:t>
      </w:r>
      <w:r>
        <w:rPr>
          <w:color w:val="000000"/>
        </w:rPr>
        <w:t xml:space="preserve"> kindly</w:t>
      </w:r>
      <w:r>
        <w:rPr>
          <w:color w:val="000001"/>
        </w:rPr>
        <w:t xml:space="preserve"> details</w:t>
      </w:r>
      <w:r>
        <w:rPr>
          <w:color w:val="000010"/>
        </w:rPr>
        <w:t xml:space="preserve"> ta</w:t>
      </w:r>
      <w:r>
        <w:rPr>
          <w:color w:val="000000"/>
        </w:rPr>
        <w:t xml:space="preserve"> bola</w:t>
      </w:r>
      <w:r>
        <w:rPr>
          <w:color w:val="040000"/>
        </w:rPr>
        <w:t xml:space="preserve"> jabe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লাগে</w:t>
      </w:r>
      <w:r>
        <w:br/>
      </w:r>
      <w:r>
        <w:rPr>
          <w:color w:val="020000"/>
        </w:rPr>
        <w:t xml:space="preserve"> what</w:t>
      </w:r>
      <w:r>
        <w:rPr>
          <w:color w:val="020000"/>
        </w:rPr>
        <w:t xml:space="preserve"> is</w:t>
      </w:r>
      <w:r>
        <w:rPr>
          <w:color w:val="040000"/>
        </w:rPr>
        <w:t xml:space="preserve"> the</w:t>
      </w:r>
      <w:r>
        <w:rPr>
          <w:color w:val="000000"/>
        </w:rPr>
        <w:t xml:space="preserve"> minimum</w:t>
      </w:r>
      <w:r>
        <w:rPr>
          <w:color w:val="000000"/>
        </w:rPr>
        <w:t xml:space="preserve"> requirements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01"/>
        </w:rPr>
        <w:t xml:space="preserve"> bksh</w:t>
      </w:r>
      <w:r>
        <w:rPr>
          <w:color w:val="0000AE"/>
        </w:rPr>
        <w:t xml:space="preserve"> loan</w:t>
      </w:r>
      <w:r>
        <w:br/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উপজোগি</w:t>
      </w:r>
      <w:r>
        <w:rPr>
          <w:color w:val="000000"/>
        </w:rPr>
        <w:t xml:space="preserve"> নাহ</w:t>
      </w:r>
      <w:r>
        <w:rPr>
          <w:color w:val="000003"/>
        </w:rPr>
        <w:t xml:space="preserve"> কেন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বিক্যাশে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দেয়া</w:t>
      </w:r>
      <w:r>
        <w:rPr>
          <w:color w:val="00000A"/>
        </w:rPr>
        <w:t xml:space="preserve"> যাবে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3"/>
        </w:rPr>
        <w:t xml:space="preserve"> apply</w:t>
      </w:r>
      <w:r>
        <w:rPr>
          <w:color w:val="050000"/>
        </w:rPr>
        <w:t xml:space="preserve"> for</w:t>
      </w:r>
      <w:r>
        <w:rPr>
          <w:color w:val="000017"/>
        </w:rPr>
        <w:t xml:space="preserve"> lone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8"/>
        </w:rPr>
        <w:t xml:space="preserve"> উপযুক্ত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2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bikhas</w:t>
      </w:r>
      <w:r>
        <w:rPr>
          <w:color w:val="000002"/>
        </w:rPr>
        <w:t xml:space="preserve"> teke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5A0000"/>
        </w:rPr>
        <w:t xml:space="preserve"> ki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নেয়াজাই</w:t>
      </w:r>
      <w:r>
        <w:rPr>
          <w:color w:val="7A0000"/>
        </w:rPr>
        <w:t xml:space="preserve"> কি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000000"/>
        </w:rPr>
        <w:t xml:space="preserve"> আমায়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0"/>
        </w:rPr>
        <w:t xml:space="preserve"> sheva</w:t>
      </w:r>
      <w:r>
        <w:rPr>
          <w:color w:val="000003"/>
        </w:rPr>
        <w:t xml:space="preserve"> ti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rPr>
          <w:color w:val="000003"/>
        </w:rPr>
        <w:t xml:space="preserve"> kore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দেখেন</w:t>
      </w:r>
      <w:r>
        <w:rPr>
          <w:color w:val="02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000002"/>
        </w:rPr>
        <w:t xml:space="preserve"> কিনা</w:t>
      </w:r>
      <w:r>
        <w:br/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00"/>
        </w:rPr>
        <w:t xml:space="preserve"> dea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650000"/>
        </w:rPr>
        <w:t xml:space="preserve"> ami</w:t>
      </w:r>
      <w:r>
        <w:br/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50000"/>
        </w:rPr>
        <w:t xml:space="preserve"> ke</w:t>
      </w:r>
      <w:r>
        <w:rPr>
          <w:color w:val="000000"/>
        </w:rPr>
        <w:t xml:space="preserve"> vaba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10000"/>
        </w:rPr>
        <w:t xml:space="preserve"> pata</w:t>
      </w:r>
      <w:r>
        <w:rPr>
          <w:color w:val="020000"/>
        </w:rPr>
        <w:t xml:space="preserve"> chi</w:t>
      </w:r>
      <w:r>
        <w:rPr>
          <w:color w:val="08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000000"/>
        </w:rPr>
        <w:t xml:space="preserve"> upojokto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80000"/>
        </w:rPr>
        <w:t xml:space="preserve"> এই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aotay</w:t>
      </w:r>
      <w:r>
        <w:rPr>
          <w:color w:val="000000"/>
        </w:rPr>
        <w:t xml:space="preserve"> aste</w:t>
      </w:r>
      <w:r>
        <w:rPr>
          <w:color w:val="070000"/>
        </w:rPr>
        <w:t xml:space="preserve"> hole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00003"/>
        </w:rPr>
        <w:t xml:space="preserve"> kore</w:t>
      </w:r>
      <w:r>
        <w:rPr>
          <w:color w:val="010000"/>
        </w:rPr>
        <w:t xml:space="preserve"> hbe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br/>
      </w:r>
      <w:r>
        <w:rPr>
          <w:color w:val="000000"/>
        </w:rPr>
        <w:t xml:space="preserve"> আমা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ছাই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দিয়েছি</w:t>
      </w:r>
      <w:r>
        <w:rPr>
          <w:color w:val="000001"/>
        </w:rPr>
        <w:t xml:space="preserve"> কবে</w:t>
      </w:r>
      <w:r>
        <w:rPr>
          <w:color w:val="000016"/>
        </w:rPr>
        <w:t xml:space="preserve"> পাবো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applicable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ঋন</w:t>
      </w:r>
      <w:r>
        <w:rPr>
          <w:color w:val="000019"/>
        </w:rPr>
        <w:t xml:space="preserve"> পেতে</w:t>
      </w:r>
      <w:r>
        <w:rPr>
          <w:color w:val="000005"/>
        </w:rPr>
        <w:t xml:space="preserve"> পারব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</w:t>
      </w:r>
      <w:r>
        <w:rPr>
          <w:color w:val="010000"/>
        </w:rPr>
        <w:t xml:space="preserve"> jay</w:t>
      </w:r>
      <w:r>
        <w:rPr>
          <w:color w:val="120000"/>
        </w:rPr>
        <w:t xml:space="preserve"> sir</w:t>
      </w:r>
      <w:r>
        <w:br/>
      </w:r>
      <w:r>
        <w:rPr>
          <w:color w:val="000006"/>
        </w:rPr>
        <w:t xml:space="preserve"> বিকাশের</w:t>
      </w:r>
      <w:r>
        <w:rPr>
          <w:color w:val="000001"/>
        </w:rPr>
        <w:t xml:space="preserve"> এপ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180000"/>
        </w:rPr>
        <w:t xml:space="preserve"> হবে</w:t>
      </w:r>
      <w:r>
        <w:br/>
      </w:r>
      <w:r>
        <w:rPr>
          <w:color w:val="020000"/>
        </w:rPr>
        <w:t xml:space="preserve"> ai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10000"/>
        </w:rPr>
        <w:t xml:space="preserve"> deya</w:t>
      </w:r>
      <w:r>
        <w:rPr>
          <w:color w:val="040000"/>
        </w:rPr>
        <w:t xml:space="preserve"> jabe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জগ্য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সবাই</w:t>
      </w:r>
      <w:r>
        <w:rPr>
          <w:color w:val="000000"/>
        </w:rPr>
        <w:t xml:space="preserve"> পাবে</w:t>
      </w:r>
      <w:r>
        <w:br/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E0000"/>
        </w:rPr>
        <w:t xml:space="preserve"> jonno</w:t>
      </w:r>
      <w:r>
        <w:rPr>
          <w:color w:val="050000"/>
        </w:rPr>
        <w:t xml:space="preserve"> apnader</w:t>
      </w:r>
      <w:r>
        <w:rPr>
          <w:color w:val="000001"/>
        </w:rPr>
        <w:t xml:space="preserve"> criteria</w:t>
      </w:r>
      <w:r>
        <w:rPr>
          <w:color w:val="5A0000"/>
        </w:rPr>
        <w:t xml:space="preserve"> ki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00"/>
        </w:rPr>
        <w:t xml:space="preserve"> rin</w:t>
      </w:r>
      <w:r>
        <w:rPr>
          <w:color w:val="000018"/>
        </w:rPr>
        <w:t xml:space="preserve"> pabo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02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20000"/>
        </w:rPr>
        <w:t xml:space="preserve"> me</w:t>
      </w:r>
      <w:r>
        <w:br/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br/>
      </w:r>
      <w:r>
        <w:rPr>
          <w:color w:val="000002"/>
        </w:rPr>
        <w:t xml:space="preserve"> সার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লোনটা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kemne</w:t>
      </w:r>
      <w:r>
        <w:rPr>
          <w:color w:val="000001"/>
        </w:rPr>
        <w:t xml:space="preserve"> newa</w:t>
      </w:r>
      <w:r>
        <w:rPr>
          <w:color w:val="010000"/>
        </w:rPr>
        <w:t xml:space="preserve"> jay</w:t>
      </w:r>
      <w:r>
        <w:br/>
      </w:r>
      <w:r>
        <w:rPr>
          <w:color w:val="830000"/>
        </w:rPr>
        <w:t xml:space="preserve"> আমি</w:t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লোন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সিষ্টেমে</w:t>
      </w:r>
      <w:r>
        <w:rPr>
          <w:color w:val="000007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rPr>
          <w:color w:val="000030"/>
        </w:rPr>
        <w:t xml:space="preserve"> কিভাবে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লোনেরজন্য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করেছি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br/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07"/>
        </w:rPr>
        <w:t xml:space="preserve"> টা</w:t>
      </w:r>
      <w:r>
        <w:rPr>
          <w:color w:val="050000"/>
        </w:rPr>
        <w:t xml:space="preserve"> কী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প্রস্তুত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br/>
      </w:r>
      <w:r>
        <w:rPr>
          <w:color w:val="000002"/>
        </w:rPr>
        <w:t xml:space="preserve"> apnara</w:t>
      </w:r>
      <w:r>
        <w:rPr>
          <w:color w:val="000000"/>
        </w:rPr>
        <w:t xml:space="preserve"> asole</w:t>
      </w:r>
      <w:r>
        <w:rPr>
          <w:color w:val="000032"/>
        </w:rPr>
        <w:t xml:space="preserve"> lon</w:t>
      </w:r>
      <w:r>
        <w:rPr>
          <w:color w:val="000000"/>
        </w:rPr>
        <w:t xml:space="preserve"> diben</w:t>
      </w:r>
      <w:r>
        <w:rPr>
          <w:color w:val="000000"/>
        </w:rPr>
        <w:t xml:space="preserve"> kader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আগ্রহী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04"/>
        </w:rPr>
        <w:t xml:space="preserve"> বিস্তারিত</w:t>
      </w:r>
      <w:r>
        <w:rPr>
          <w:color w:val="000002"/>
        </w:rPr>
        <w:t xml:space="preserve"> জানাবেন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tell</w:t>
      </w:r>
      <w:r>
        <w:rPr>
          <w:color w:val="020000"/>
        </w:rPr>
        <w:t xml:space="preserve"> me</w:t>
      </w:r>
      <w:r>
        <w:rPr>
          <w:color w:val="000000"/>
        </w:rPr>
        <w:t xml:space="preserve"> if</w:t>
      </w:r>
      <w:r>
        <w:rPr>
          <w:color w:val="12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নাম্বার</w:t>
      </w:r>
      <w:r>
        <w:rPr>
          <w:color w:val="000002"/>
        </w:rPr>
        <w:t xml:space="preserve"> টি</w:t>
      </w:r>
      <w:r>
        <w:rPr>
          <w:color w:val="040000"/>
        </w:rPr>
        <w:t xml:space="preserve"> দিয়ে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ঋন</w:t>
      </w:r>
      <w:r>
        <w:rPr>
          <w:color w:val="000000"/>
        </w:rPr>
        <w:t xml:space="preserve"> গ্রহণ</w:t>
      </w:r>
      <w:r>
        <w:rPr>
          <w:color w:val="060000"/>
        </w:rPr>
        <w:t xml:space="preserve"> করা</w:t>
      </w:r>
      <w:r>
        <w:rPr>
          <w:color w:val="00000A"/>
        </w:rPr>
        <w:t xml:space="preserve"> যাবে</w:t>
      </w:r>
      <w:r>
        <w:br/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60000"/>
        </w:rPr>
        <w:t xml:space="preserve"> কিছু</w:t>
      </w:r>
      <w:r>
        <w:rPr>
          <w:color w:val="000000"/>
        </w:rPr>
        <w:t xml:space="preserve"> রিন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ছাইচিলাম</w:t>
      </w:r>
      <w:r>
        <w:br/>
      </w:r>
      <w:r>
        <w:rPr>
          <w:color w:val="000000"/>
        </w:rPr>
        <w:t xml:space="preserve"> আামি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ইজিবল</w:t>
      </w:r>
      <w:r>
        <w:br/>
      </w:r>
      <w:r>
        <w:rPr>
          <w:color w:val="010000"/>
        </w:rPr>
        <w:t xml:space="preserve"> আচ্ছা</w:t>
      </w:r>
      <w:r>
        <w:rPr>
          <w:color w:val="010000"/>
        </w:rPr>
        <w:t xml:space="preserve"> আপু</w:t>
      </w:r>
      <w:r>
        <w:rPr>
          <w:color w:val="000076"/>
        </w:rPr>
        <w:t xml:space="preserve"> বিকাশ</w:t>
      </w:r>
      <w:r>
        <w:rPr>
          <w:color w:val="040000"/>
        </w:rPr>
        <w:t xml:space="preserve"> যে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</w:t>
      </w:r>
      <w:r>
        <w:rPr>
          <w:color w:val="000002"/>
        </w:rPr>
        <w:t xml:space="preserve"> সেটা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3"/>
        </w:rPr>
        <w:t xml:space="preserve"> system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000017"/>
        </w:rPr>
        <w:t xml:space="preserve"> lone</w:t>
      </w:r>
      <w:r>
        <w:rPr>
          <w:color w:val="000000"/>
        </w:rPr>
        <w:t xml:space="preserve"> active</w:t>
      </w:r>
      <w:r>
        <w:rPr>
          <w:color w:val="000000"/>
        </w:rPr>
        <w:t xml:space="preserve"> kort</w:t>
      </w:r>
      <w:r>
        <w:rPr>
          <w:color w:val="000000"/>
        </w:rPr>
        <w:t xml:space="preserve"> hola</w:t>
      </w:r>
      <w:r>
        <w:rPr>
          <w:color w:val="050000"/>
        </w:rPr>
        <w:t xml:space="preserve"> ke</w:t>
      </w:r>
      <w:r>
        <w:rPr>
          <w:color w:val="010000"/>
        </w:rPr>
        <w:t xml:space="preserve"> lagba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4"/>
        </w:rPr>
        <w:t xml:space="preserve"> bikas</w:t>
      </w:r>
      <w:r>
        <w:rPr>
          <w:color w:val="030000"/>
        </w:rPr>
        <w:t xml:space="preserve"> take</w:t>
      </w:r>
      <w:r>
        <w:rPr>
          <w:color w:val="000000"/>
        </w:rPr>
        <w:t xml:space="preserve"> ceye</w:t>
      </w:r>
      <w:r>
        <w:rPr>
          <w:color w:val="000000"/>
        </w:rPr>
        <w:t xml:space="preserve"> cilam</w:t>
      </w:r>
      <w:r>
        <w:rPr>
          <w:color w:val="000000"/>
        </w:rPr>
        <w:t xml:space="preserve"> luan</w:t>
      </w:r>
      <w:r>
        <w:rPr>
          <w:color w:val="00002D"/>
        </w:rPr>
        <w:t xml:space="preserve"> nite</w:t>
      </w:r>
      <w:r>
        <w:rPr>
          <w:color w:val="000005"/>
        </w:rPr>
        <w:t xml:space="preserve"> kibabe</w:t>
      </w:r>
      <w:r>
        <w:rPr>
          <w:color w:val="000003"/>
        </w:rPr>
        <w:t xml:space="preserve"> nebo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9"/>
        </w:rPr>
        <w:t xml:space="preserve"> cai</w:t>
      </w:r>
      <w:r>
        <w:rPr>
          <w:color w:val="000005"/>
        </w:rPr>
        <w:t xml:space="preserve"> taka</w:t>
      </w:r>
      <w:r>
        <w:br/>
      </w:r>
      <w:r>
        <w:rPr>
          <w:color w:val="830000"/>
        </w:rPr>
        <w:t xml:space="preserve"> আমি</w:t>
      </w:r>
      <w:r>
        <w:rPr>
          <w:color w:val="000003"/>
        </w:rPr>
        <w:t xml:space="preserve"> ঋণ</w:t>
      </w:r>
      <w:r>
        <w:rPr>
          <w:color w:val="000051"/>
        </w:rPr>
        <w:t xml:space="preserve"> নিতে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আগ্রহী</w:t>
      </w:r>
      <w:r>
        <w:br/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0"/>
        </w:rPr>
        <w:t xml:space="preserve"> উপযোক্ত</w:t>
      </w:r>
      <w:r>
        <w:rPr>
          <w:color w:val="000000"/>
        </w:rPr>
        <w:t xml:space="preserve"> হবো</w:t>
      </w:r>
      <w:r>
        <w:rPr>
          <w:color w:val="000030"/>
        </w:rPr>
        <w:t xml:space="preserve"> কিভাবে</w:t>
      </w:r>
      <w:r>
        <w:br/>
      </w:r>
      <w:r>
        <w:rPr>
          <w:color w:val="020000"/>
        </w:rPr>
        <w:t xml:space="preserve"> what</w:t>
      </w:r>
      <w:r>
        <w:rPr>
          <w:color w:val="010000"/>
        </w:rPr>
        <w:t xml:space="preserve"> are</w:t>
      </w:r>
      <w:r>
        <w:rPr>
          <w:color w:val="040000"/>
        </w:rPr>
        <w:t xml:space="preserve"> the</w:t>
      </w:r>
      <w:r>
        <w:rPr>
          <w:color w:val="000001"/>
        </w:rPr>
        <w:t xml:space="preserve"> criteria</w:t>
      </w:r>
      <w:r>
        <w:rPr>
          <w:color w:val="0A0000"/>
        </w:rPr>
        <w:t xml:space="preserve"> to</w:t>
      </w:r>
      <w:r>
        <w:rPr>
          <w:color w:val="000000"/>
        </w:rPr>
        <w:t xml:space="preserve"> avail</w:t>
      </w:r>
      <w:r>
        <w:rPr>
          <w:color w:val="0000AE"/>
        </w:rPr>
        <w:t xml:space="preserve"> loan</w:t>
      </w:r>
      <w:r>
        <w:rPr>
          <w:color w:val="000000"/>
        </w:rPr>
        <w:t xml:space="preserve"> frombkash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000001"/>
        </w:rPr>
        <w:t xml:space="preserve"> কখন</w:t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পাওয়ার</w:t>
      </w:r>
      <w:r>
        <w:rPr>
          <w:color w:val="000008"/>
        </w:rPr>
        <w:t xml:space="preserve"> উপযুক্ত</w:t>
      </w:r>
      <w:r>
        <w:rPr>
          <w:color w:val="180000"/>
        </w:rPr>
        <w:t xml:space="preserve"> হবে</w:t>
      </w:r>
      <w:r>
        <w:br/>
      </w:r>
      <w:r>
        <w:rPr>
          <w:color w:val="000001"/>
        </w:rPr>
        <w:t xml:space="preserve"> লন</w:t>
      </w:r>
      <w:r>
        <w:rPr>
          <w:color w:val="000007"/>
        </w:rPr>
        <w:t xml:space="preserve"> লাগবে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apnader</w:t>
      </w:r>
      <w:r>
        <w:rPr>
          <w:color w:val="000017"/>
        </w:rPr>
        <w:t xml:space="preserve"> lone</w:t>
      </w:r>
      <w:r>
        <w:rPr>
          <w:color w:val="000001"/>
        </w:rPr>
        <w:t xml:space="preserve"> kivaba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near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60000"/>
        </w:rPr>
        <w:t xml:space="preserve"> lagbe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10000"/>
        </w:rPr>
        <w:t xml:space="preserve"> লেন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17"/>
        </w:rPr>
        <w:t xml:space="preserve"> lone</w:t>
      </w:r>
      <w:r>
        <w:rPr>
          <w:color w:val="000000"/>
        </w:rPr>
        <w:t xml:space="preserve"> needed</w:t>
      </w:r>
      <w:r>
        <w:rPr>
          <w:color w:val="020000"/>
        </w:rPr>
        <w:t xml:space="preserve"> please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30000"/>
        </w:rPr>
        <w:t xml:space="preserve"> korle</w:t>
      </w:r>
      <w:r>
        <w:rPr>
          <w:color w:val="050000"/>
        </w:rPr>
        <w:t xml:space="preserve"> apnader</w:t>
      </w:r>
      <w:r>
        <w:rPr>
          <w:color w:val="00001D"/>
        </w:rPr>
        <w:t xml:space="preserve"> theke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br/>
      </w:r>
      <w:r>
        <w:rPr>
          <w:color w:val="0000AE"/>
        </w:rPr>
        <w:t xml:space="preserve"> loan</w:t>
      </w:r>
      <w:r>
        <w:rPr>
          <w:color w:val="010000"/>
        </w:rPr>
        <w:t xml:space="preserve"> lagba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loaner</w:t>
      </w:r>
      <w:r>
        <w:rPr>
          <w:color w:val="000000"/>
        </w:rPr>
        <w:t xml:space="preserve"> jono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korchi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ke</w:t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00"/>
        </w:rPr>
        <w:t xml:space="preserve"> kecu</w:t>
      </w:r>
      <w:r>
        <w:rPr>
          <w:color w:val="000005"/>
        </w:rPr>
        <w:t xml:space="preserve"> taka</w:t>
      </w:r>
      <w:r>
        <w:rPr>
          <w:color w:val="000017"/>
        </w:rPr>
        <w:t xml:space="preserve"> lone</w:t>
      </w:r>
      <w:r>
        <w:rPr>
          <w:color w:val="000002"/>
        </w:rPr>
        <w:t xml:space="preserve"> korta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2"/>
        </w:rPr>
        <w:t xml:space="preserve"> korbo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00000"/>
        </w:rPr>
        <w:t xml:space="preserve"> কিভাবো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4"/>
        </w:rPr>
        <w:t xml:space="preserve"> bikas</w:t>
      </w:r>
      <w:r>
        <w:rPr>
          <w:color w:val="00001D"/>
        </w:rPr>
        <w:t xml:space="preserve"> theke</w:t>
      </w:r>
      <w:r>
        <w:rPr>
          <w:color w:val="000005"/>
        </w:rPr>
        <w:t xml:space="preserve"> taka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onn</w:t>
      </w:r>
      <w:r>
        <w:rPr>
          <w:color w:val="00000B"/>
        </w:rPr>
        <w:t xml:space="preserve"> vabe</w:t>
      </w:r>
      <w:r>
        <w:rPr>
          <w:color w:val="5A0000"/>
        </w:rPr>
        <w:t xml:space="preserve"> ki</w:t>
      </w:r>
      <w:r>
        <w:rPr>
          <w:color w:val="000002"/>
        </w:rPr>
        <w:t xml:space="preserve"> apnara</w:t>
      </w:r>
      <w:r>
        <w:rPr>
          <w:color w:val="000000"/>
        </w:rPr>
        <w:t xml:space="preserve"> loner</w:t>
      </w:r>
      <w:r>
        <w:rPr>
          <w:color w:val="000000"/>
        </w:rPr>
        <w:t xml:space="preserve"> bepstha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paren</w:t>
      </w:r>
      <w:r>
        <w:rPr>
          <w:color w:val="00000C"/>
        </w:rPr>
        <w:t xml:space="preserve"> na</w:t>
      </w:r>
      <w:r>
        <w:br/>
      </w:r>
      <w:r>
        <w:rPr>
          <w:color w:val="000000"/>
        </w:rPr>
        <w:t xml:space="preserve"> আচ্চা</w:t>
      </w:r>
      <w:r>
        <w:rPr>
          <w:color w:val="020000"/>
        </w:rPr>
        <w:t xml:space="preserve"> আপনারা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ব্যাবসায়িক</w:t>
      </w:r>
      <w:r>
        <w:rPr>
          <w:color w:val="000000"/>
        </w:rPr>
        <w:t xml:space="preserve"> বডো</w:t>
      </w:r>
      <w:r>
        <w:rPr>
          <w:color w:val="000000"/>
        </w:rPr>
        <w:t xml:space="preserve"> অংকের</w:t>
      </w:r>
      <w:r>
        <w:rPr>
          <w:color w:val="000001"/>
        </w:rPr>
        <w:t xml:space="preserve"> লন</w:t>
      </w:r>
      <w:r>
        <w:rPr>
          <w:color w:val="000003"/>
        </w:rPr>
        <w:t xml:space="preserve"> দেন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সম্পর্ক</w:t>
      </w:r>
      <w:r>
        <w:rPr>
          <w:color w:val="000000"/>
        </w:rPr>
        <w:t xml:space="preserve"> বলুন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br/>
      </w:r>
      <w:r>
        <w:rPr>
          <w:color w:val="120000"/>
        </w:rPr>
        <w:t xml:space="preserve"> i</w:t>
      </w:r>
      <w:r>
        <w:rPr>
          <w:color w:val="000000"/>
        </w:rPr>
        <w:t xml:space="preserve"> wanted</w:t>
      </w:r>
      <w:r>
        <w:rPr>
          <w:color w:val="0A0000"/>
        </w:rPr>
        <w:t xml:space="preserve"> to</w:t>
      </w:r>
      <w:r>
        <w:rPr>
          <w:color w:val="000000"/>
        </w:rPr>
        <w:t xml:space="preserve"> talk</w:t>
      </w:r>
      <w:r>
        <w:rPr>
          <w:color w:val="000002"/>
        </w:rPr>
        <w:t xml:space="preserve"> about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0D0000"/>
        </w:rPr>
        <w:t xml:space="preserve"> স্যার</w:t>
      </w:r>
      <w:r>
        <w:rPr>
          <w:color w:val="020000"/>
        </w:rPr>
        <w:t xml:space="preserve"> আপনারা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ঋন</w:t>
      </w:r>
      <w:r>
        <w:rPr>
          <w:color w:val="000000"/>
        </w:rPr>
        <w:t xml:space="preserve"> প্রধান</w:t>
      </w:r>
      <w:r>
        <w:rPr>
          <w:color w:val="010000"/>
        </w:rPr>
        <w:t xml:space="preserve"> করেন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3"/>
        </w:rPr>
        <w:t xml:space="preserve"> ঋণ</w:t>
      </w:r>
      <w:r>
        <w:rPr>
          <w:color w:val="000000"/>
        </w:rPr>
        <w:t xml:space="preserve"> দেওয়ার</w:t>
      </w:r>
      <w:r>
        <w:rPr>
          <w:color w:val="000002"/>
        </w:rPr>
        <w:t xml:space="preserve"> সিস্টেম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শুনলাম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rPr>
          <w:color w:val="000000"/>
        </w:rPr>
        <w:t xml:space="preserve"> এইটা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সত্য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পর্যন্ত</w:t>
      </w:r>
      <w:r>
        <w:br/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ব্যংক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নিয়ে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1"/>
        </w:rPr>
        <w:t xml:space="preserve"> সুবিধা</w:t>
      </w:r>
      <w:r>
        <w:rPr>
          <w:color w:val="000007"/>
        </w:rPr>
        <w:t xml:space="preserve"> আছে</w:t>
      </w:r>
      <w:r>
        <w:rPr>
          <w:color w:val="020000"/>
        </w:rPr>
        <w:t xml:space="preserve"> কোন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</w:t>
      </w:r>
      <w:r>
        <w:rPr>
          <w:color w:val="000000"/>
        </w:rPr>
        <w:t xml:space="preserve"> নির্দিষ্ট</w:t>
      </w:r>
      <w:r>
        <w:rPr>
          <w:color w:val="010000"/>
        </w:rPr>
        <w:t xml:space="preserve"> কোনো</w:t>
      </w:r>
      <w:r>
        <w:rPr>
          <w:color w:val="000000"/>
        </w:rPr>
        <w:t xml:space="preserve"> প্যাক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আলাদা</w:t>
      </w:r>
      <w:r>
        <w:rPr>
          <w:color w:val="000000"/>
        </w:rPr>
        <w:t xml:space="preserve"> আলাদা</w:t>
      </w:r>
      <w:r>
        <w:rPr>
          <w:color w:val="000000"/>
        </w:rPr>
        <w:t xml:space="preserve"> গ্রাহকদের</w:t>
      </w:r>
      <w:r>
        <w:rPr>
          <w:color w:val="130000"/>
        </w:rPr>
        <w:t xml:space="preserve"> জন্য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নিতিমালা</w:t>
      </w:r>
      <w:r>
        <w:rPr>
          <w:color w:val="7A0000"/>
        </w:rPr>
        <w:t xml:space="preserve"> কি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সম্বন্ধে</w:t>
      </w:r>
      <w:r>
        <w:rPr>
          <w:color w:val="060000"/>
        </w:rPr>
        <w:t xml:space="preserve"> কিছু</w:t>
      </w:r>
      <w:r>
        <w:rPr>
          <w:color w:val="000004"/>
        </w:rPr>
        <w:t xml:space="preserve"> তথ্য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theka</w:t>
      </w:r>
      <w:r>
        <w:rPr>
          <w:color w:val="5A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02"/>
        </w:rPr>
        <w:t xml:space="preserve"> chalu</w:t>
      </w:r>
      <w:r>
        <w:rPr>
          <w:color w:val="000000"/>
        </w:rPr>
        <w:t xml:space="preserve"> hoise</w:t>
      </w:r>
      <w:r>
        <w:br/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32"/>
        </w:rPr>
        <w:t xml:space="preserve"> lon</w:t>
      </w:r>
      <w:r>
        <w:rPr>
          <w:color w:val="000000"/>
        </w:rPr>
        <w:t xml:space="preserve"> eita</w:t>
      </w:r>
      <w:r>
        <w:rPr>
          <w:color w:val="5A0000"/>
        </w:rPr>
        <w:t xml:space="preserve"> ki</w:t>
      </w:r>
      <w:r>
        <w:rPr>
          <w:color w:val="000000"/>
        </w:rPr>
        <w:t xml:space="preserve"> sob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dr</w:t>
      </w:r>
      <w:r>
        <w:rPr>
          <w:color w:val="010000"/>
        </w:rPr>
        <w:t xml:space="preserve"> jnno</w:t>
      </w:r>
      <w:r>
        <w:rPr>
          <w:color w:val="000002"/>
        </w:rPr>
        <w:t xml:space="preserve"> chalu</w:t>
      </w:r>
      <w:r>
        <w:rPr>
          <w:color w:val="000000"/>
        </w:rPr>
        <w:t xml:space="preserve"> karo</w:t>
      </w:r>
      <w:r>
        <w:rPr>
          <w:color w:val="000000"/>
        </w:rPr>
        <w:t xml:space="preserve"> hoise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0"/>
        </w:rPr>
        <w:t xml:space="preserve"> কার্যকারিতা</w:t>
      </w:r>
      <w:r>
        <w:rPr>
          <w:color w:val="7A0000"/>
        </w:rPr>
        <w:t xml:space="preserve"> কি</w:t>
      </w:r>
      <w:r>
        <w:br/>
      </w:r>
      <w:r>
        <w:rPr>
          <w:color w:val="040000"/>
        </w:rPr>
        <w:t xml:space="preserve"> যে</w:t>
      </w:r>
      <w:r>
        <w:rPr>
          <w:color w:val="000000"/>
        </w:rPr>
        <w:t xml:space="preserve"> আর্থিক</w:t>
      </w:r>
      <w:r>
        <w:rPr>
          <w:color w:val="000000"/>
        </w:rPr>
        <w:t xml:space="preserve"> প্রতিষ্ঠান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অ্যাকাউন্টটি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নয়</w:t>
      </w:r>
      <w:r>
        <w:rPr>
          <w:color w:val="000000"/>
        </w:rPr>
        <w:t xml:space="preserve"> তাইলে</w:t>
      </w:r>
      <w:r>
        <w:rPr>
          <w:color w:val="000001"/>
        </w:rPr>
        <w:t xml:space="preserve"> নীতিমালা</w:t>
      </w:r>
      <w:r>
        <w:rPr>
          <w:color w:val="000002"/>
        </w:rPr>
        <w:t xml:space="preserve"> টি</w:t>
      </w:r>
      <w:r>
        <w:rPr>
          <w:color w:val="7A0000"/>
        </w:rPr>
        <w:t xml:space="preserve"> কি</w:t>
      </w:r>
      <w:r>
        <w:rPr>
          <w:color w:val="000002"/>
        </w:rPr>
        <w:t xml:space="preserve"> জানাবেন</w:t>
      </w:r>
      <w:r>
        <w:rPr>
          <w:color w:val="000000"/>
        </w:rPr>
        <w:t xml:space="preserve"> পিলিজ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সর্বনিম্ন</w:t>
      </w:r>
      <w:r>
        <w:rPr>
          <w:color w:val="000001"/>
        </w:rPr>
        <w:t xml:space="preserve"> কতো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নেওয়া</w:t>
      </w:r>
      <w:r>
        <w:rPr>
          <w:color w:val="00000A"/>
        </w:rPr>
        <w:t xml:space="preserve"> যাবে</w:t>
      </w:r>
      <w:r>
        <w:rPr>
          <w:color w:val="010000"/>
        </w:rPr>
        <w:t xml:space="preserve"> এবং</w:t>
      </w:r>
      <w:r>
        <w:rPr>
          <w:color w:val="000000"/>
        </w:rPr>
        <w:t xml:space="preserve"> সর্বোচ্চ</w:t>
      </w:r>
      <w:r>
        <w:rPr>
          <w:color w:val="000000"/>
        </w:rPr>
        <w:t xml:space="preserve"> সীমা</w:t>
      </w:r>
      <w:r>
        <w:rPr>
          <w:color w:val="000001"/>
        </w:rPr>
        <w:t xml:space="preserve"> কতো</w:t>
      </w:r>
      <w:r>
        <w:br/>
      </w:r>
      <w:r>
        <w:rPr>
          <w:color w:val="000000"/>
        </w:rPr>
        <w:t xml:space="preserve"> limit</w:t>
      </w:r>
      <w:r>
        <w:rPr>
          <w:color w:val="000000"/>
        </w:rPr>
        <w:t xml:space="preserve"> of</w:t>
      </w:r>
      <w:r>
        <w:rPr>
          <w:color w:val="0000AE"/>
        </w:rPr>
        <w:t xml:space="preserve"> loan</w:t>
      </w:r>
      <w:r>
        <w:br/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30000"/>
        </w:rPr>
        <w:t xml:space="preserve"> এটা</w:t>
      </w:r>
      <w:r>
        <w:rPr>
          <w:color w:val="7A0000"/>
        </w:rPr>
        <w:t xml:space="preserve"> কি</w:t>
      </w:r>
      <w:r>
        <w:rPr>
          <w:color w:val="020000"/>
        </w:rPr>
        <w:t xml:space="preserve"> আপনারা</w:t>
      </w:r>
      <w:r>
        <w:rPr>
          <w:color w:val="000000"/>
        </w:rPr>
        <w:t xml:space="preserve"> মান্থলি</w:t>
      </w:r>
      <w:r>
        <w:rPr>
          <w:color w:val="000000"/>
        </w:rPr>
        <w:t xml:space="preserve"> সিস্টেমে</w:t>
      </w:r>
      <w:r>
        <w:rPr>
          <w:color w:val="000000"/>
        </w:rPr>
        <w:t xml:space="preserve"> কিস্তি</w:t>
      </w:r>
      <w:r>
        <w:rPr>
          <w:color w:val="000000"/>
        </w:rPr>
        <w:t xml:space="preserve"> নেন</w:t>
      </w:r>
      <w:r>
        <w:br/>
      </w:r>
      <w:r>
        <w:rPr>
          <w:color w:val="000003"/>
        </w:rPr>
        <w:t xml:space="preserve"> ঋণ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আগ্রহী</w:t>
      </w:r>
      <w:r>
        <w:br/>
      </w:r>
      <w:r>
        <w:rPr>
          <w:color w:val="000032"/>
        </w:rPr>
        <w:t xml:space="preserve"> lon</w:t>
      </w:r>
      <w:r>
        <w:rPr>
          <w:color w:val="000002"/>
        </w:rPr>
        <w:t xml:space="preserve"> information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0"/>
        </w:rPr>
        <w:t xml:space="preserve"> পদ্ধতি</w:t>
      </w:r>
      <w:r>
        <w:rPr>
          <w:color w:val="7A0000"/>
        </w:rPr>
        <w:t xml:space="preserve"> কি</w:t>
      </w:r>
      <w:r>
        <w:rPr>
          <w:color w:val="010000"/>
        </w:rPr>
        <w:t xml:space="preserve"> বলবেন</w:t>
      </w:r>
      <w:r>
        <w:br/>
      </w:r>
      <w:r>
        <w:rPr>
          <w:color w:val="020000"/>
        </w:rPr>
        <w:t xml:space="preserve"> hi</w:t>
      </w:r>
      <w:r>
        <w:rPr>
          <w:color w:val="000000"/>
        </w:rPr>
        <w:t xml:space="preserve"> what's</w:t>
      </w:r>
      <w:r>
        <w:rPr>
          <w:color w:val="040000"/>
        </w:rPr>
        <w:t xml:space="preserve"> the</w:t>
      </w:r>
      <w:r>
        <w:rPr>
          <w:color w:val="000001"/>
        </w:rPr>
        <w:t xml:space="preserve"> procedure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1"/>
        </w:rPr>
        <w:t xml:space="preserve"> procedure</w:t>
      </w:r>
      <w:r>
        <w:rPr>
          <w:color w:val="000001"/>
        </w:rPr>
        <w:t xml:space="preserve"> details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total</w:t>
      </w:r>
      <w:r>
        <w:rPr>
          <w:color w:val="000001"/>
        </w:rPr>
        <w:t xml:space="preserve"> procedure</w:t>
      </w:r>
      <w:r>
        <w:rPr>
          <w:color w:val="000010"/>
        </w:rPr>
        <w:t xml:space="preserve"> ta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chacci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সিস্টেম</w:t>
      </w:r>
      <w:r>
        <w:rPr>
          <w:color w:val="000000"/>
        </w:rPr>
        <w:t xml:space="preserve"> নিয়ম</w:t>
      </w:r>
      <w:r>
        <w:rPr>
          <w:color w:val="7A0000"/>
        </w:rPr>
        <w:t xml:space="preserve"> কি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2"/>
        </w:rPr>
        <w:t xml:space="preserve"> সিস্টেম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neyar</w:t>
      </w:r>
      <w:r>
        <w:rPr>
          <w:color w:val="000003"/>
        </w:rPr>
        <w:t xml:space="preserve"> system</w:t>
      </w:r>
      <w:r>
        <w:rPr>
          <w:color w:val="5A0000"/>
        </w:rPr>
        <w:t xml:space="preserve"> ki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40000"/>
        </w:rPr>
        <w:t xml:space="preserve"> the</w:t>
      </w:r>
      <w:r>
        <w:rPr>
          <w:color w:val="0000AE"/>
        </w:rPr>
        <w:t xml:space="preserve"> loan</w:t>
      </w:r>
      <w:r>
        <w:rPr>
          <w:color w:val="000000"/>
        </w:rPr>
        <w:t xml:space="preserve"> proses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00000"/>
        </w:rPr>
        <w:t xml:space="preserve"> process</w:t>
      </w:r>
      <w:r>
        <w:rPr>
          <w:color w:val="5A0000"/>
        </w:rPr>
        <w:t xml:space="preserve"> ki</w:t>
      </w:r>
      <w:r>
        <w:br/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00"/>
        </w:rPr>
        <w:t xml:space="preserve"> aitar</w:t>
      </w:r>
      <w:r>
        <w:rPr>
          <w:color w:val="000000"/>
        </w:rPr>
        <w:t xml:space="preserve"> process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10000"/>
        </w:rPr>
        <w:t xml:space="preserve"> amaka</w:t>
      </w:r>
      <w:r>
        <w:rPr>
          <w:color w:val="000001"/>
        </w:rPr>
        <w:t xml:space="preserve"> akto</w:t>
      </w:r>
      <w:r>
        <w:rPr>
          <w:color w:val="000000"/>
        </w:rPr>
        <w:t xml:space="preserve"> bolban</w:t>
      </w:r>
      <w:r>
        <w:br/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10000"/>
        </w:rPr>
        <w:t xml:space="preserve"> পর</w:t>
      </w:r>
      <w:r>
        <w:rPr>
          <w:color w:val="000002"/>
        </w:rPr>
        <w:t xml:space="preserve"> সেটা</w:t>
      </w:r>
      <w:r>
        <w:rPr>
          <w:color w:val="000001"/>
        </w:rPr>
        <w:t xml:space="preserve"> আবার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0"/>
        </w:rPr>
        <w:t xml:space="preserve"> পরিষদ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থেকেলোন</w:t>
      </w:r>
      <w:r>
        <w:rPr>
          <w:color w:val="000003"/>
        </w:rPr>
        <w:t xml:space="preserve"> দেন</w:t>
      </w:r>
      <w:r>
        <w:rPr>
          <w:color w:val="020000"/>
        </w:rPr>
        <w:t xml:space="preserve"> আপনারা</w:t>
      </w:r>
      <w:r>
        <w:br/>
      </w:r>
      <w:r>
        <w:rPr>
          <w:color w:val="000000"/>
        </w:rPr>
        <w:t xml:space="preserve"> ay</w:t>
      </w:r>
      <w:r>
        <w:rPr>
          <w:color w:val="000002"/>
        </w:rPr>
        <w:t xml:space="preserve"> number</w:t>
      </w:r>
      <w:r>
        <w:rPr>
          <w:color w:val="000010"/>
        </w:rPr>
        <w:t xml:space="preserve"> ta</w:t>
      </w:r>
      <w:r>
        <w:rPr>
          <w:color w:val="000000"/>
        </w:rPr>
        <w:t xml:space="preserve"> ekhono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ontorbuktto</w:t>
      </w:r>
      <w:r>
        <w:rPr>
          <w:color w:val="000000"/>
        </w:rPr>
        <w:t xml:space="preserve"> hosse</w:t>
      </w:r>
      <w:r>
        <w:rPr>
          <w:color w:val="00000C"/>
        </w:rPr>
        <w:t xml:space="preserve"> na</w:t>
      </w:r>
      <w:r>
        <w:rPr>
          <w:color w:val="000003"/>
        </w:rPr>
        <w:t xml:space="preserve"> kno</w:t>
      </w:r>
      <w:r>
        <w:rPr>
          <w:color w:val="080000"/>
        </w:rPr>
        <w:t xml:space="preserve"> amr</w:t>
      </w:r>
      <w:r>
        <w:rPr>
          <w:color w:val="000002"/>
        </w:rPr>
        <w:t xml:space="preserve"> nid</w:t>
      </w:r>
      <w:r>
        <w:rPr>
          <w:color w:val="000000"/>
        </w:rPr>
        <w:t xml:space="preserve"> and</w:t>
      </w:r>
      <w:r>
        <w:rPr>
          <w:color w:val="000000"/>
        </w:rPr>
        <w:t xml:space="preserve"> photo</w:t>
      </w:r>
      <w:r>
        <w:rPr>
          <w:color w:val="000000"/>
        </w:rPr>
        <w:t xml:space="preserve"> verification</w:t>
      </w:r>
      <w:r>
        <w:rPr>
          <w:color w:val="000000"/>
        </w:rPr>
        <w:t xml:space="preserve"> hoease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গিয়েছিলাম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বলছে</w:t>
      </w:r>
      <w:r>
        <w:rPr>
          <w:color w:val="000004"/>
        </w:rPr>
        <w:t xml:space="preserve"> তথ্য</w:t>
      </w:r>
      <w:r>
        <w:rPr>
          <w:color w:val="020000"/>
        </w:rPr>
        <w:t xml:space="preserve"> দিতে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ক্লিক</w:t>
      </w:r>
      <w:r>
        <w:rPr>
          <w:color w:val="080000"/>
        </w:rPr>
        <w:t xml:space="preserve"> করলে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বলে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80000"/>
        </w:rPr>
        <w:t xml:space="preserve"> করলে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20000"/>
        </w:rPr>
        <w:t xml:space="preserve"> গেলে</w:t>
      </w:r>
      <w:r>
        <w:rPr>
          <w:color w:val="000002"/>
        </w:rPr>
        <w:t xml:space="preserve"> আপডেট</w:t>
      </w:r>
      <w:r>
        <w:rPr>
          <w:color w:val="000000"/>
        </w:rPr>
        <w:t xml:space="preserve"> ইনফর্মেশন</w:t>
      </w:r>
      <w:r>
        <w:rPr>
          <w:color w:val="000000"/>
        </w:rPr>
        <w:t xml:space="preserve"> চাচ্চে</w:t>
      </w:r>
      <w:r>
        <w:rPr>
          <w:color w:val="000003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গেলে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আপসনে</w:t>
      </w:r>
      <w:r>
        <w:rPr>
          <w:color w:val="000000"/>
        </w:rPr>
        <w:t xml:space="preserve"> kycআপডেট</w:t>
      </w:r>
      <w:r>
        <w:rPr>
          <w:color w:val="000004"/>
        </w:rPr>
        <w:t xml:space="preserve"> চায়</w:t>
      </w:r>
      <w:r>
        <w:rPr>
          <w:color w:val="000003"/>
        </w:rPr>
        <w:t xml:space="preserve"> কেন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দিবে</w:t>
      </w:r>
      <w:r>
        <w:rPr>
          <w:color w:val="7A0000"/>
        </w:rPr>
        <w:t xml:space="preserve"> কি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halnagad</w:t>
      </w:r>
      <w:r>
        <w:rPr>
          <w:color w:val="030000"/>
        </w:rPr>
        <w:t xml:space="preserve"> korle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A0000"/>
        </w:rPr>
        <w:t xml:space="preserve"> ar</w:t>
      </w:r>
      <w:r>
        <w:rPr>
          <w:color w:val="000000"/>
        </w:rPr>
        <w:t xml:space="preserve"> data</w:t>
      </w:r>
      <w:r>
        <w:rPr>
          <w:color w:val="000001"/>
        </w:rPr>
        <w:t xml:space="preserve"> update</w:t>
      </w:r>
      <w:r>
        <w:rPr>
          <w:color w:val="000000"/>
        </w:rPr>
        <w:t xml:space="preserve"> koresi</w:t>
      </w:r>
      <w:r>
        <w:rPr>
          <w:color w:val="030000"/>
        </w:rPr>
        <w:t xml:space="preserve"> but</w:t>
      </w:r>
      <w:r>
        <w:rPr>
          <w:color w:val="000000"/>
        </w:rPr>
        <w:t xml:space="preserve"> load</w:t>
      </w:r>
      <w:r>
        <w:rPr>
          <w:color w:val="000008"/>
        </w:rPr>
        <w:t xml:space="preserve"> option</w:t>
      </w:r>
      <w:r>
        <w:rPr>
          <w:color w:val="000007"/>
        </w:rPr>
        <w:t xml:space="preserve"> e</w:t>
      </w:r>
      <w:r>
        <w:rPr>
          <w:color w:val="000000"/>
        </w:rPr>
        <w:t xml:space="preserve"> giya</w:t>
      </w:r>
      <w:r>
        <w:rPr>
          <w:color w:val="000000"/>
        </w:rPr>
        <w:t xml:space="preserve"> abar</w:t>
      </w:r>
      <w:r>
        <w:rPr>
          <w:color w:val="000001"/>
        </w:rPr>
        <w:t xml:space="preserve"> update</w:t>
      </w:r>
      <w:r>
        <w:rPr>
          <w:color w:val="000000"/>
        </w:rPr>
        <w:t xml:space="preserve"> chasse</w:t>
      </w:r>
      <w:r>
        <w:rPr>
          <w:color w:val="000003"/>
        </w:rPr>
        <w:t xml:space="preserve"> kno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অপশনে</w:t>
      </w:r>
      <w:r>
        <w:rPr>
          <w:color w:val="020000"/>
        </w:rPr>
        <w:t xml:space="preserve"> গেলে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02"/>
        </w:rPr>
        <w:t xml:space="preserve"> আপডেট</w:t>
      </w:r>
      <w:r>
        <w:rPr>
          <w:color w:val="1B0000"/>
        </w:rPr>
        <w:t xml:space="preserve"> করতে</w:t>
      </w:r>
      <w:r>
        <w:rPr>
          <w:color w:val="000003"/>
        </w:rPr>
        <w:t xml:space="preserve"> কেন</w:t>
      </w:r>
      <w:r>
        <w:rPr>
          <w:color w:val="010000"/>
        </w:rPr>
        <w:t xml:space="preserve"> বলা</w:t>
      </w:r>
      <w:r>
        <w:rPr>
          <w:color w:val="000001"/>
        </w:rPr>
        <w:t xml:space="preserve"> হচ্ছে</w:t>
      </w:r>
      <w:r>
        <w:rPr>
          <w:color w:val="830000"/>
        </w:rPr>
        <w:t xml:space="preserve"> আমি</w:t>
      </w:r>
      <w:r>
        <w:rPr>
          <w:color w:val="020000"/>
        </w:rPr>
        <w:t xml:space="preserve"> তো</w:t>
      </w:r>
      <w:r>
        <w:rPr>
          <w:color w:val="000000"/>
        </w:rPr>
        <w:t xml:space="preserve"> ইতিমধ্যে</w:t>
      </w:r>
      <w:r>
        <w:rPr>
          <w:color w:val="000002"/>
        </w:rPr>
        <w:t xml:space="preserve"> আপডেট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সব</w:t>
      </w:r>
      <w:r>
        <w:rPr>
          <w:color w:val="060000"/>
        </w:rPr>
        <w:t xml:space="preserve"> কিছু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8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ঐকাউনট</w:t>
      </w:r>
      <w:r>
        <w:rPr>
          <w:color w:val="000050"/>
        </w:rPr>
        <w:t xml:space="preserve"> থেকে</w:t>
      </w:r>
      <w:r>
        <w:rPr>
          <w:color w:val="000002"/>
        </w:rPr>
        <w:t xml:space="preserve"> কীভাবে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নিভ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120000"/>
        </w:rPr>
        <w:t xml:space="preserve"> sir</w:t>
      </w:r>
      <w:r>
        <w:rPr>
          <w:color w:val="000001"/>
        </w:rPr>
        <w:t xml:space="preserve"> baksh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netea</w:t>
      </w:r>
      <w:r>
        <w:rPr>
          <w:color w:val="000012"/>
        </w:rPr>
        <w:t xml:space="preserve"> chai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লোন</w:t>
      </w:r>
      <w:r>
        <w:rPr>
          <w:color w:val="000008"/>
        </w:rPr>
        <w:t xml:space="preserve"> নিব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</w:t>
      </w:r>
      <w:r>
        <w:rPr>
          <w:color w:val="000001"/>
        </w:rPr>
        <w:t xml:space="preserve"> ছাই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0"/>
        </w:rPr>
        <w:t xml:space="preserve"> cacci</w:t>
      </w:r>
      <w:r>
        <w:br/>
      </w:r>
      <w:r>
        <w:rPr>
          <w:color w:val="0000AE"/>
        </w:rPr>
        <w:t xml:space="preserve"> loan</w:t>
      </w:r>
      <w:r>
        <w:rPr>
          <w:color w:val="000012"/>
        </w:rPr>
        <w:t xml:space="preserve"> chai</w:t>
      </w:r>
      <w:r>
        <w:br/>
      </w:r>
      <w:r>
        <w:rPr>
          <w:color w:val="000002"/>
        </w:rPr>
        <w:t xml:space="preserve"> lun</w:t>
      </w:r>
      <w:r>
        <w:rPr>
          <w:color w:val="000005"/>
        </w:rPr>
        <w:t xml:space="preserve"> kibabe</w:t>
      </w:r>
      <w:r>
        <w:rPr>
          <w:color w:val="00000C"/>
        </w:rPr>
        <w:t xml:space="preserve"> nibo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4"/>
        </w:rPr>
        <w:t xml:space="preserve"> keno</w:t>
      </w:r>
      <w:r>
        <w:rPr>
          <w:color w:val="000032"/>
        </w:rPr>
        <w:t xml:space="preserve"> lon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3"/>
        </w:rPr>
        <w:t xml:space="preserve"> nebo</w:t>
      </w:r>
      <w:r>
        <w:br/>
      </w:r>
      <w:r>
        <w:rPr>
          <w:color w:val="000051"/>
        </w:rPr>
        <w:t xml:space="preserve"> bkash</w:t>
      </w:r>
      <w:r>
        <w:rPr>
          <w:color w:val="000002"/>
        </w:rPr>
        <w:t xml:space="preserve"> number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30000"/>
        </w:rPr>
        <w:t xml:space="preserve"> এটা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2"/>
        </w:rPr>
        <w:t xml:space="preserve"> হাজার</w:t>
      </w:r>
      <w:r>
        <w:rPr>
          <w:color w:val="000001"/>
        </w:rPr>
        <w:t xml:space="preserve"> বা</w:t>
      </w:r>
      <w:r>
        <w:rPr>
          <w:color w:val="000002"/>
        </w:rPr>
        <w:t xml:space="preserve"> হাজার</w:t>
      </w:r>
      <w:r>
        <w:br/>
      </w:r>
      <w:r>
        <w:rPr>
          <w:color w:val="090000"/>
        </w:rPr>
        <w:t xml:space="preserve"> আমাকে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দেয়ার</w:t>
      </w:r>
      <w:r>
        <w:rPr>
          <w:color w:val="000000"/>
        </w:rPr>
        <w:t xml:space="preserve"> কথা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emergency</w:t>
      </w:r>
      <w:r>
        <w:rPr>
          <w:color w:val="000017"/>
        </w:rPr>
        <w:t xml:space="preserve"> lone</w:t>
      </w:r>
      <w:r>
        <w:rPr>
          <w:color w:val="000000"/>
        </w:rPr>
        <w:t xml:space="preserve"> darkar</w:t>
      </w:r>
      <w:r>
        <w:br/>
      </w:r>
      <w:r>
        <w:rPr>
          <w:color w:val="000000"/>
        </w:rPr>
        <w:t xml:space="preserve"> ekjon</w:t>
      </w:r>
      <w:r>
        <w:rPr>
          <w:color w:val="000000"/>
        </w:rPr>
        <w:t xml:space="preserve"> bks</w:t>
      </w:r>
      <w:r>
        <w:rPr>
          <w:color w:val="000000"/>
        </w:rPr>
        <w:t xml:space="preserve"> grahok</w:t>
      </w:r>
      <w:r>
        <w:rPr>
          <w:color w:val="000000"/>
        </w:rPr>
        <w:t xml:space="preserve"> bks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AE"/>
        </w:rPr>
        <w:t xml:space="preserve"> loan</w:t>
      </w:r>
      <w:r>
        <w:rPr>
          <w:color w:val="000001"/>
        </w:rPr>
        <w:t xml:space="preserve"> pabe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2"/>
        </w:rPr>
        <w:t xml:space="preserve"> সার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loon</w:t>
      </w:r>
      <w:r>
        <w:rPr>
          <w:color w:val="00000E"/>
        </w:rPr>
        <w:t xml:space="preserve"> pete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51"/>
        </w:rPr>
        <w:t xml:space="preserve"> bkash</w:t>
      </w:r>
      <w:r>
        <w:rPr>
          <w:color w:val="000002"/>
        </w:rPr>
        <w:t xml:space="preserve"> number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requirement</w:t>
      </w:r>
      <w:r>
        <w:rPr>
          <w:color w:val="060000"/>
        </w:rPr>
        <w:t xml:space="preserve"> lagbe</w:t>
      </w:r>
      <w:r>
        <w:rPr>
          <w:color w:val="000001"/>
        </w:rPr>
        <w:t xml:space="preserve"> janaben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51"/>
        </w:rPr>
        <w:t xml:space="preserve"> নিতে</w:t>
      </w:r>
      <w:r>
        <w:rPr>
          <w:color w:val="050000"/>
        </w:rPr>
        <w:t xml:space="preserve"> হয়</w:t>
      </w:r>
      <w:r>
        <w:br/>
      </w:r>
      <w:r>
        <w:rPr>
          <w:color w:val="000000"/>
        </w:rPr>
        <w:t xml:space="preserve"> sar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kamne</w:t>
      </w:r>
      <w:r>
        <w:rPr>
          <w:color w:val="000000"/>
        </w:rPr>
        <w:t xml:space="preserve"> long</w:t>
      </w:r>
      <w:r>
        <w:rPr>
          <w:color w:val="00000C"/>
        </w:rPr>
        <w:t xml:space="preserve"> nibo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thak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00"/>
        </w:rPr>
        <w:t xml:space="preserve"> chy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17"/>
        </w:rPr>
        <w:t xml:space="preserve"> lone</w:t>
      </w:r>
      <w:r>
        <w:rPr>
          <w:color w:val="000004"/>
        </w:rPr>
        <w:t xml:space="preserve"> from</w:t>
      </w:r>
      <w:r>
        <w:rPr>
          <w:color w:val="000051"/>
        </w:rPr>
        <w:t xml:space="preserve"> bkash</w:t>
      </w:r>
      <w:r>
        <w:br/>
      </w:r>
      <w:r>
        <w:rPr>
          <w:color w:val="080000"/>
        </w:rPr>
        <w:t xml:space="preserve"> আপনাদের</w:t>
      </w:r>
      <w:r>
        <w:rPr>
          <w:color w:val="000000"/>
        </w:rPr>
        <w:t xml:space="preserve"> এখান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50000"/>
        </w:rPr>
        <w:t xml:space="preserve"> হয়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0"/>
        </w:rPr>
        <w:t xml:space="preserve"> bkhas</w:t>
      </w:r>
      <w:r>
        <w:rPr>
          <w:color w:val="00001D"/>
        </w:rPr>
        <w:t xml:space="preserve"> theke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000000"/>
        </w:rPr>
        <w:t xml:space="preserve"> kemne</w:t>
      </w:r>
      <w:r>
        <w:br/>
      </w:r>
      <w:r>
        <w:rPr>
          <w:color w:val="020000"/>
        </w:rPr>
        <w:t xml:space="preserve"> hi</w:t>
      </w:r>
      <w:r>
        <w:rPr>
          <w:color w:val="080000"/>
        </w:rPr>
        <w:t xml:space="preserve"> amr</w:t>
      </w:r>
      <w:r>
        <w:rPr>
          <w:color w:val="000005"/>
        </w:rPr>
        <w:t xml:space="preserve"> taka</w:t>
      </w:r>
      <w:r>
        <w:rPr>
          <w:color w:val="000032"/>
        </w:rPr>
        <w:t xml:space="preserve"> lon</w:t>
      </w:r>
      <w:r>
        <w:rPr>
          <w:color w:val="000001"/>
        </w:rPr>
        <w:t xml:space="preserve"> dorkar</w:t>
      </w:r>
      <w:r>
        <w:rPr>
          <w:color w:val="040000"/>
        </w:rPr>
        <w:t xml:space="preserve"> plz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somporkito</w:t>
      </w:r>
      <w:r>
        <w:rPr>
          <w:color w:val="000000"/>
        </w:rPr>
        <w:t xml:space="preserve"> tottho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02"/>
        </w:rPr>
        <w:t xml:space="preserve"> সার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60000"/>
        </w:rPr>
        <w:t xml:space="preserve"> কিছু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00"/>
        </w:rPr>
        <w:t xml:space="preserve"> hii</w:t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যাচ্ছি</w:t>
      </w:r>
      <w:r>
        <w:rPr>
          <w:color w:val="000000"/>
        </w:rPr>
        <w:t xml:space="preserve"> চাইতেছি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00030"/>
        </w:rPr>
        <w:t xml:space="preserve"> কিভাবে</w:t>
      </w:r>
      <w:r>
        <w:rPr>
          <w:color w:val="000007"/>
        </w:rPr>
        <w:t xml:space="preserve"> পাব</w:t>
      </w:r>
      <w:r>
        <w:br/>
      </w:r>
      <w:r>
        <w:rPr>
          <w:color w:val="040000"/>
        </w:rPr>
        <w:t xml:space="preserve"> vai</w:t>
      </w:r>
      <w:r>
        <w:rPr>
          <w:color w:val="130000"/>
        </w:rPr>
        <w:t xml:space="preserve"> amar</w:t>
      </w:r>
      <w:r>
        <w:rPr>
          <w:color w:val="000001"/>
        </w:rPr>
        <w:t xml:space="preserve"> emergency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2C0000"/>
        </w:rPr>
        <w:t xml:space="preserve"> আমার</w:t>
      </w:r>
      <w:r>
        <w:rPr>
          <w:color w:val="020000"/>
        </w:rPr>
        <w:t xml:space="preserve"> খুব</w:t>
      </w:r>
      <w:r>
        <w:rPr>
          <w:color w:val="000001"/>
        </w:rPr>
        <w:t xml:space="preserve"> টাকার</w:t>
      </w:r>
      <w:r>
        <w:rPr>
          <w:color w:val="010000"/>
        </w:rPr>
        <w:t xml:space="preserve"> প্রয়োজন</w:t>
      </w:r>
      <w:r>
        <w:rPr>
          <w:color w:val="000000"/>
        </w:rPr>
        <w:t xml:space="preserve"> মা</w:t>
      </w:r>
      <w:r>
        <w:rPr>
          <w:color w:val="000000"/>
        </w:rPr>
        <w:t xml:space="preserve"> অসুস্থ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শুরু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ব্যবহার</w:t>
      </w:r>
      <w:r>
        <w:rPr>
          <w:color w:val="020000"/>
        </w:rPr>
        <w:t xml:space="preserve"> করি</w:t>
      </w:r>
      <w:r>
        <w:rPr>
          <w:color w:val="090000"/>
        </w:rPr>
        <w:t xml:space="preserve"> আমাকে</w:t>
      </w:r>
      <w:r>
        <w:rPr>
          <w:color w:val="030000"/>
        </w:rPr>
        <w:t xml:space="preserve"> প্লিজ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দিন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20000"/>
        </w:rPr>
        <w:t xml:space="preserve"> হ্যালো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50000"/>
        </w:rPr>
        <w:t xml:space="preserve"> কিন্তু</w:t>
      </w:r>
      <w:r>
        <w:rPr>
          <w:color w:val="000002"/>
        </w:rPr>
        <w:t xml:space="preserve"> লোনটা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</w:t>
      </w:r>
      <w:r>
        <w:rPr>
          <w:color w:val="000000"/>
        </w:rPr>
        <w:t xml:space="preserve"> ভাইয়া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ওনেক</w:t>
      </w:r>
      <w:r>
        <w:rPr>
          <w:color w:val="000000"/>
        </w:rPr>
        <w:t xml:space="preserve"> বিপদে</w:t>
      </w:r>
      <w:r>
        <w:rPr>
          <w:color w:val="000000"/>
        </w:rPr>
        <w:t xml:space="preserve"> আচি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ined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000003"/>
        </w:rPr>
        <w:t xml:space="preserve"> করবো</w:t>
      </w:r>
      <w:r>
        <w:rPr>
          <w:color w:val="000030"/>
        </w:rPr>
        <w:t xml:space="preserve"> কিভাবে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চাইতেছি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হেল্প</w:t>
      </w:r>
      <w:r>
        <w:rPr>
          <w:color w:val="030000"/>
        </w:rPr>
        <w:t xml:space="preserve"> প্লিজ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সম্ভব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13"/>
        </w:rPr>
        <w:t xml:space="preserve"> kivabe</w:t>
      </w:r>
      <w:r>
        <w:br/>
      </w:r>
      <w:r>
        <w:rPr>
          <w:color w:val="130000"/>
        </w:rPr>
        <w:t xml:space="preserve"> amar</w:t>
      </w:r>
      <w:r>
        <w:rPr>
          <w:color w:val="000001"/>
        </w:rPr>
        <w:t xml:space="preserve"> emergency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rPr>
          <w:color w:val="000001"/>
        </w:rPr>
        <w:t xml:space="preserve"> ei</w:t>
      </w:r>
      <w:r>
        <w:rPr>
          <w:color w:val="000000"/>
        </w:rPr>
        <w:t xml:space="preserve"> muhorte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নেও</w:t>
      </w:r>
      <w:r>
        <w:rPr>
          <w:color w:val="000000"/>
        </w:rPr>
        <w:t xml:space="preserve"> য়া</w:t>
      </w:r>
      <w:r>
        <w:rPr>
          <w:color w:val="000001"/>
        </w:rPr>
        <w:t xml:space="preserve"> জাবে</w:t>
      </w:r>
      <w:r>
        <w:rPr>
          <w:color w:val="7A0000"/>
        </w:rPr>
        <w:t xml:space="preserve"> কি</w:t>
      </w:r>
      <w:r>
        <w:br/>
      </w:r>
      <w:r>
        <w:rPr>
          <w:color w:val="120000"/>
        </w:rPr>
        <w:t xml:space="preserve"> sir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kivebe</w:t>
      </w:r>
      <w:r>
        <w:rPr>
          <w:color w:val="00000E"/>
        </w:rPr>
        <w:t xml:space="preserve"> pete</w:t>
      </w:r>
      <w:r>
        <w:rPr>
          <w:color w:val="000000"/>
        </w:rPr>
        <w:t xml:space="preserve"> parii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7A0000"/>
        </w:rPr>
        <w:t xml:space="preserve"> কি</w:t>
      </w:r>
      <w:r>
        <w:rPr>
          <w:color w:val="000030"/>
        </w:rPr>
        <w:t xml:space="preserve"> কিভাবে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70000"/>
        </w:rPr>
        <w:t xml:space="preserve"> ভাই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নিবো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02"/>
        </w:rPr>
        <w:t xml:space="preserve"> একটা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ব্যবস্থা</w:t>
      </w:r>
      <w:r>
        <w:rPr>
          <w:color w:val="000000"/>
        </w:rPr>
        <w:t xml:space="preserve"> করছে</w:t>
      </w:r>
      <w:r>
        <w:rPr>
          <w:color w:val="030000"/>
        </w:rPr>
        <w:t xml:space="preserve"> এটা</w:t>
      </w:r>
      <w:r>
        <w:rPr>
          <w:color w:val="7A0000"/>
        </w:rPr>
        <w:t xml:space="preserve"> কি</w:t>
      </w:r>
      <w:r>
        <w:rPr>
          <w:color w:val="000002"/>
        </w:rPr>
        <w:t xml:space="preserve"> দেওয়া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লাগতো</w:t>
      </w:r>
      <w:r>
        <w:rPr>
          <w:color w:val="020000"/>
        </w:rPr>
        <w:t xml:space="preserve"> hello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3"/>
        </w:rPr>
        <w:t xml:space="preserve"> চাচ্ছিলাম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00"/>
        </w:rPr>
        <w:t xml:space="preserve"> darkar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AE"/>
        </w:rPr>
        <w:t xml:space="preserve"> loan</w:t>
      </w:r>
      <w:r>
        <w:rPr>
          <w:color w:val="000000"/>
        </w:rPr>
        <w:t xml:space="preserve"> ney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20000"/>
        </w:rPr>
        <w:t xml:space="preserve"> hi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peta</w:t>
      </w:r>
      <w:r>
        <w:rPr>
          <w:color w:val="000012"/>
        </w:rPr>
        <w:t xml:space="preserve"> chai</w:t>
      </w:r>
      <w:r>
        <w:rPr>
          <w:color w:val="000000"/>
        </w:rPr>
        <w:t xml:space="preserve"> citybank</w:t>
      </w:r>
      <w:r>
        <w:rPr>
          <w:color w:val="000000"/>
        </w:rPr>
        <w:t xml:space="preserve"> thika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বিকাস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পাওয়া</w:t>
      </w:r>
      <w:r>
        <w:rPr>
          <w:color w:val="000001"/>
        </w:rPr>
        <w:t xml:space="preserve"> যায়</w:t>
      </w:r>
      <w:r>
        <w:br/>
      </w:r>
      <w:r>
        <w:rPr>
          <w:color w:val="000007"/>
        </w:rPr>
        <w:t xml:space="preserve"> tk</w:t>
      </w:r>
      <w:r>
        <w:rPr>
          <w:color w:val="000032"/>
        </w:rPr>
        <w:t xml:space="preserve"> lon</w:t>
      </w:r>
      <w:r>
        <w:rPr>
          <w:color w:val="000000"/>
        </w:rPr>
        <w:t xml:space="preserve"> fleg</w:t>
      </w:r>
      <w:r>
        <w:rPr>
          <w:color w:val="000000"/>
        </w:rPr>
        <w:t xml:space="preserve"> tan</w:t>
      </w:r>
      <w:r>
        <w:rPr>
          <w:color w:val="000000"/>
        </w:rPr>
        <w:t xml:space="preserve"> thor</w:t>
      </w:r>
      <w:r>
        <w:rPr>
          <w:color w:val="000000"/>
        </w:rPr>
        <w:t xml:space="preserve"> kar</w:t>
      </w:r>
      <w:r>
        <w:br/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000000"/>
        </w:rPr>
        <w:t xml:space="preserve"> বস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লন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2A"/>
        </w:rPr>
        <w:t xml:space="preserve"> চাই</w:t>
      </w:r>
      <w:r>
        <w:br/>
      </w:r>
      <w:r>
        <w:rPr>
          <w:color w:val="130000"/>
        </w:rPr>
        <w:t xml:space="preserve"> amar</w:t>
      </w:r>
      <w:r>
        <w:rPr>
          <w:color w:val="000002"/>
        </w:rPr>
        <w:t xml:space="preserve"> lun</w:t>
      </w:r>
      <w:r>
        <w:rPr>
          <w:color w:val="060000"/>
        </w:rPr>
        <w:t xml:space="preserve"> lagbe</w:t>
      </w:r>
      <w:r>
        <w:br/>
      </w:r>
      <w:r>
        <w:rPr>
          <w:color w:val="000000"/>
        </w:rPr>
        <w:t xml:space="preserve"> apo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01"/>
        </w:rPr>
        <w:t xml:space="preserve"> theka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12"/>
        </w:rPr>
        <w:t xml:space="preserve"> chai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0"/>
        </w:rPr>
        <w:t xml:space="preserve"> জায়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00"/>
        </w:rPr>
        <w:t xml:space="preserve"> neoya</w:t>
      </w:r>
      <w:r>
        <w:rPr>
          <w:color w:val="010000"/>
        </w:rPr>
        <w:t xml:space="preserve"> jay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830000"/>
        </w:rPr>
        <w:t xml:space="preserve"> আমি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বিপদে</w:t>
      </w:r>
      <w:r>
        <w:rPr>
          <w:color w:val="000000"/>
        </w:rPr>
        <w:t xml:space="preserve"> পরছি</w:t>
      </w:r>
      <w:r>
        <w:rPr>
          <w:color w:val="000000"/>
        </w:rPr>
        <w:t xml:space="preserve"> আমমাকে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করুন</w:t>
      </w:r>
      <w:r>
        <w:br/>
      </w:r>
      <w:r>
        <w:rPr>
          <w:color w:val="000000"/>
        </w:rPr>
        <w:t xml:space="preserve"> অামি</w:t>
      </w:r>
      <w:r>
        <w:rPr>
          <w:color w:val="000001"/>
        </w:rPr>
        <w:t xml:space="preserve"> লোন</w:t>
      </w:r>
      <w:r>
        <w:rPr>
          <w:color w:val="000000"/>
        </w:rPr>
        <w:t xml:space="preserve"> নিতি</w:t>
      </w:r>
      <w:r>
        <w:rPr>
          <w:color w:val="00002A"/>
        </w:rPr>
        <w:t xml:space="preserve"> চাই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বারি</w:t>
      </w:r>
      <w:r>
        <w:rPr>
          <w:color w:val="000000"/>
        </w:rPr>
        <w:t xml:space="preserve"> যাব</w:t>
      </w:r>
      <w:r>
        <w:rPr>
          <w:color w:val="000013"/>
        </w:rPr>
        <w:t xml:space="preserve"> টাকা</w:t>
      </w:r>
      <w:r>
        <w:rPr>
          <w:color w:val="000006"/>
        </w:rPr>
        <w:t xml:space="preserve"> দরকার</w:t>
      </w:r>
      <w:r>
        <w:rPr>
          <w:color w:val="000051"/>
        </w:rPr>
        <w:t xml:space="preserve"> নিতে</w:t>
      </w:r>
      <w:r>
        <w:br/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01"/>
        </w:rPr>
        <w:t xml:space="preserve"> pate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51"/>
        </w:rPr>
        <w:t xml:space="preserve"> bkash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পারনো</w:t>
      </w:r>
      <w:r>
        <w:br/>
      </w:r>
      <w:r>
        <w:rPr>
          <w:color w:val="0D0000"/>
        </w:rPr>
        <w:t xml:space="preserve"> স্যার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কিবাভে</w:t>
      </w:r>
      <w:r>
        <w:rPr>
          <w:color w:val="000004"/>
        </w:rPr>
        <w:t xml:space="preserve"> পাওয়া</w:t>
      </w:r>
      <w:r>
        <w:rPr>
          <w:color w:val="000000"/>
        </w:rPr>
        <w:t xml:space="preserve"> জাই</w:t>
      </w:r>
      <w:r>
        <w:br/>
      </w:r>
      <w:r>
        <w:rPr>
          <w:color w:val="000000"/>
        </w:rPr>
        <w:t xml:space="preserve"> লোণ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0D0000"/>
        </w:rPr>
        <w:t xml:space="preserve"> স্যার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00"/>
        </w:rPr>
        <w:t xml:space="preserve"> netay</w:t>
      </w:r>
      <w:r>
        <w:rPr>
          <w:color w:val="020000"/>
        </w:rPr>
        <w:t xml:space="preserve"> chi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30"/>
        </w:rPr>
        <w:t xml:space="preserve"> কিভাবে</w:t>
      </w:r>
      <w:r>
        <w:br/>
      </w:r>
      <w:r>
        <w:rPr>
          <w:color w:val="020000"/>
        </w:rPr>
        <w:t xml:space="preserve"> ai</w:t>
      </w:r>
      <w:r>
        <w:rPr>
          <w:color w:val="00000E"/>
        </w:rPr>
        <w:t xml:space="preserve"> account</w:t>
      </w:r>
      <w:r>
        <w:rPr>
          <w:color w:val="000000"/>
        </w:rPr>
        <w:t xml:space="preserve"> diyea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neaoya</w:t>
      </w:r>
      <w:r>
        <w:rPr>
          <w:color w:val="000000"/>
        </w:rPr>
        <w:t xml:space="preserve"> jabea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caii</w:t>
      </w:r>
      <w:r>
        <w:br/>
      </w:r>
      <w:r>
        <w:rPr>
          <w:color w:val="040000"/>
        </w:rPr>
        <w:t xml:space="preserve"> vai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মাধ্যমে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00"/>
        </w:rPr>
        <w:t xml:space="preserve"> আপনাকে</w:t>
      </w:r>
      <w:r>
        <w:rPr>
          <w:color w:val="000000"/>
        </w:rPr>
        <w:t xml:space="preserve"> ও</w:t>
      </w:r>
      <w:r>
        <w:rPr>
          <w:color w:val="000000"/>
        </w:rPr>
        <w:t xml:space="preserve"> হ্যাপি</w:t>
      </w:r>
      <w:r>
        <w:rPr>
          <w:color w:val="000000"/>
        </w:rPr>
        <w:t xml:space="preserve"> নিউ</w:t>
      </w:r>
      <w:r>
        <w:rPr>
          <w:color w:val="000000"/>
        </w:rPr>
        <w:t xml:space="preserve"> ইয়ার</w:t>
      </w:r>
      <w:r>
        <w:rPr>
          <w:color w:val="000000"/>
        </w:rPr>
        <w:t xml:space="preserve"> মেডাম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থিকে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1B0000"/>
        </w:rPr>
        <w:t xml:space="preserve"> করতে</w:t>
      </w:r>
      <w:r>
        <w:rPr>
          <w:color w:val="00002A"/>
        </w:rPr>
        <w:t xml:space="preserve"> চাই</w:t>
      </w:r>
      <w:r>
        <w:rPr>
          <w:color w:val="000001"/>
        </w:rPr>
        <w:t xml:space="preserve"> কিবাবে</w:t>
      </w:r>
      <w:r>
        <w:rPr>
          <w:color w:val="1B0000"/>
        </w:rPr>
        <w:t xml:space="preserve"> করতে</w:t>
      </w:r>
      <w:r>
        <w:rPr>
          <w:color w:val="000011"/>
        </w:rPr>
        <w:t xml:space="preserve"> পারবো</w:t>
      </w:r>
      <w:r>
        <w:rPr>
          <w:color w:val="000000"/>
        </w:rPr>
        <w:t xml:space="preserve"> জানাইলে</w:t>
      </w:r>
      <w:r>
        <w:rPr>
          <w:color w:val="000000"/>
        </w:rPr>
        <w:t xml:space="preserve"> খুশি</w:t>
      </w:r>
      <w:r>
        <w:rPr>
          <w:color w:val="000000"/>
        </w:rPr>
        <w:t xml:space="preserve"> হবো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aami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rPr>
          <w:color w:val="120000"/>
        </w:rPr>
        <w:t xml:space="preserve"> sir</w:t>
      </w:r>
      <w:r>
        <w:rPr>
          <w:color w:val="030000"/>
        </w:rPr>
        <w:t xml:space="preserve"> but</w:t>
      </w:r>
      <w:r>
        <w:rPr>
          <w:color w:val="000000"/>
        </w:rPr>
        <w:t xml:space="preserve"> ekhane</w:t>
      </w:r>
      <w:r>
        <w:rPr>
          <w:color w:val="000005"/>
        </w:rPr>
        <w:t xml:space="preserve"> app</w:t>
      </w:r>
      <w:r>
        <w:rPr>
          <w:color w:val="000000"/>
        </w:rPr>
        <w:t xml:space="preserve"> aprove</w:t>
      </w:r>
      <w:r>
        <w:rPr>
          <w:color w:val="000000"/>
        </w:rPr>
        <w:t xml:space="preserve"> dicche</w:t>
      </w:r>
      <w:r>
        <w:rPr>
          <w:color w:val="00000C"/>
        </w:rPr>
        <w:t xml:space="preserve"> na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00"/>
        </w:rPr>
        <w:t xml:space="preserve"> cay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kiso</w:t>
      </w:r>
      <w:r>
        <w:rPr>
          <w:color w:val="000032"/>
        </w:rPr>
        <w:t xml:space="preserve"> lon</w:t>
      </w:r>
      <w:r>
        <w:rPr>
          <w:color w:val="000001"/>
        </w:rPr>
        <w:t xml:space="preserve"> dorkar</w:t>
      </w:r>
      <w:r>
        <w:br/>
      </w:r>
      <w:r>
        <w:rPr>
          <w:color w:val="000000"/>
        </w:rPr>
        <w:t xml:space="preserve"> amito</w:t>
      </w:r>
      <w:r>
        <w:rPr>
          <w:color w:val="000000"/>
        </w:rPr>
        <w:t xml:space="preserve"> motamoti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kori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ভাবে</w:t>
      </w:r>
      <w:r>
        <w:rPr>
          <w:color w:val="000000"/>
        </w:rPr>
        <w:t xml:space="preserve"> নেই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নেয়াটা</w:t>
      </w:r>
      <w:r>
        <w:rPr>
          <w:color w:val="010000"/>
        </w:rPr>
        <w:t xml:space="preserve"> অনেক</w:t>
      </w:r>
      <w:r>
        <w:rPr>
          <w:color w:val="010000"/>
        </w:rPr>
        <w:t xml:space="preserve"> প্রয়োজন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02"/>
        </w:rPr>
        <w:t xml:space="preserve"> lun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080000"/>
        </w:rPr>
        <w:t xml:space="preserve"> এই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00000"/>
        </w:rPr>
        <w:t xml:space="preserve"> ইমারজেন্সি</w:t>
      </w:r>
      <w:r>
        <w:rPr>
          <w:color w:val="000013"/>
        </w:rPr>
        <w:t xml:space="preserve"> টাকা</w:t>
      </w:r>
      <w:r>
        <w:rPr>
          <w:color w:val="000006"/>
        </w:rPr>
        <w:t xml:space="preserve"> দরকার</w:t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করবো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1"/>
        </w:rPr>
        <w:t xml:space="preserve"> nete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bksha</w:t>
      </w:r>
      <w:r>
        <w:rPr>
          <w:color w:val="000000"/>
        </w:rPr>
        <w:t xml:space="preserve"> thak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20000"/>
        </w:rPr>
        <w:t xml:space="preserve"> chi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2"/>
        </w:rPr>
        <w:t xml:space="preserve"> chay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80000"/>
        </w:rPr>
        <w:t xml:space="preserve"> amr</w:t>
      </w:r>
      <w:r>
        <w:rPr>
          <w:color w:val="000001"/>
        </w:rPr>
        <w:t xml:space="preserve"> akon</w:t>
      </w:r>
      <w:r>
        <w:rPr>
          <w:color w:val="000032"/>
        </w:rPr>
        <w:t xml:space="preserve"> lon</w:t>
      </w:r>
      <w:r>
        <w:rPr>
          <w:color w:val="000000"/>
        </w:rPr>
        <w:t xml:space="preserve"> lagbo</w:t>
      </w:r>
      <w:r>
        <w:br/>
      </w:r>
      <w:r>
        <w:rPr>
          <w:color w:val="000002"/>
        </w:rPr>
        <w:t xml:space="preserve"> লুন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80000"/>
        </w:rPr>
        <w:t xml:space="preserve"> amr</w:t>
      </w:r>
      <w:r>
        <w:rPr>
          <w:color w:val="000000"/>
        </w:rPr>
        <w:t xml:space="preserve"> loar</w:t>
      </w:r>
      <w:r>
        <w:rPr>
          <w:color w:val="000000"/>
        </w:rPr>
        <w:t xml:space="preserve"> dorker</w:t>
      </w:r>
      <w:r>
        <w:br/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30"/>
        </w:rPr>
        <w:t xml:space="preserve"> কিভাবে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650000"/>
        </w:rPr>
        <w:t xml:space="preserve"> ami</w:t>
      </w:r>
      <w:r>
        <w:rPr>
          <w:color w:val="000001"/>
        </w:rPr>
        <w:t xml:space="preserve"> kivaba</w:t>
      </w:r>
      <w:r>
        <w:rPr>
          <w:color w:val="000000"/>
        </w:rPr>
        <w:t xml:space="preserve"> bakash</w:t>
      </w:r>
      <w:r>
        <w:rPr>
          <w:color w:val="000000"/>
        </w:rPr>
        <w:t xml:space="preserve"> thekia</w:t>
      </w:r>
      <w:r>
        <w:rPr>
          <w:color w:val="000032"/>
        </w:rPr>
        <w:t xml:space="preserve"> lon</w:t>
      </w:r>
      <w:r>
        <w:rPr>
          <w:color w:val="000000"/>
        </w:rPr>
        <w:t xml:space="preserve"> peta</w:t>
      </w:r>
      <w:r>
        <w:rPr>
          <w:color w:val="000014"/>
        </w:rPr>
        <w:t xml:space="preserve"> pari</w:t>
      </w:r>
      <w:r>
        <w:br/>
      </w:r>
      <w:r>
        <w:rPr>
          <w:color w:val="000001"/>
        </w:rPr>
        <w:t xml:space="preserve"> ei</w:t>
      </w:r>
      <w:r>
        <w:rPr>
          <w:color w:val="000002"/>
        </w:rPr>
        <w:t xml:space="preserve"> number</w:t>
      </w:r>
      <w:r>
        <w:rPr>
          <w:color w:val="000000"/>
        </w:rPr>
        <w:t xml:space="preserve"> ye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130000"/>
        </w:rPr>
        <w:t xml:space="preserve"> amar</w:t>
      </w:r>
      <w:r>
        <w:rPr>
          <w:color w:val="000002"/>
        </w:rPr>
        <w:t xml:space="preserve"> number</w:t>
      </w:r>
      <w:r>
        <w:rPr>
          <w:color w:val="000007"/>
        </w:rPr>
        <w:t xml:space="preserve"> e</w:t>
      </w:r>
      <w:r>
        <w:rPr>
          <w:color w:val="120000"/>
        </w:rPr>
        <w:t xml:space="preserve"> sir</w:t>
      </w:r>
      <w:r>
        <w:rPr>
          <w:color w:val="000000"/>
        </w:rPr>
        <w:t xml:space="preserve"> akhn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00076"/>
        </w:rPr>
        <w:t xml:space="preserve"> বিকাশ</w:t>
      </w:r>
      <w:r>
        <w:br/>
      </w:r>
      <w:r>
        <w:rPr>
          <w:color w:val="020000"/>
        </w:rPr>
        <w:t xml:space="preserve"> হ্যালো</w:t>
      </w:r>
      <w:r>
        <w:rPr>
          <w:color w:val="070000"/>
        </w:rPr>
        <w:t xml:space="preserve"> ভাই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5A0000"/>
        </w:rPr>
        <w:t xml:space="preserve"> ki</w:t>
      </w:r>
      <w:r>
        <w:rPr>
          <w:color w:val="000000"/>
        </w:rPr>
        <w:t xml:space="preserve"> vae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2"/>
        </w:rPr>
        <w:t xml:space="preserve"> কীভাবে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830000"/>
        </w:rPr>
        <w:t xml:space="preserve"> আমি</w:t>
      </w:r>
      <w:r>
        <w:rPr>
          <w:color w:val="000003"/>
        </w:rPr>
        <w:t xml:space="preserve"> ঋণ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টাকার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C"/>
        </w:rPr>
        <w:t xml:space="preserve"> nibo</w:t>
      </w:r>
      <w:r>
        <w:rPr>
          <w:color w:val="02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20000"/>
        </w:rPr>
        <w:t xml:space="preserve"> me</w:t>
      </w:r>
      <w:r>
        <w:br/>
      </w:r>
      <w:r>
        <w:rPr>
          <w:color w:val="130000"/>
        </w:rPr>
        <w:t xml:space="preserve"> amar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00"/>
        </w:rPr>
        <w:t xml:space="preserve"> drkr</w:t>
      </w:r>
      <w:r>
        <w:rPr>
          <w:color w:val="000000"/>
        </w:rPr>
        <w:t xml:space="preserve"> silo</w:t>
      </w:r>
      <w:r>
        <w:rPr>
          <w:color w:val="000013"/>
        </w:rPr>
        <w:t xml:space="preserve"> kivabe</w:t>
      </w:r>
      <w:r>
        <w:rPr>
          <w:color w:val="000018"/>
        </w:rPr>
        <w:t xml:space="preserve"> pabo</w:t>
      </w:r>
      <w:r>
        <w:br/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AE"/>
        </w:rPr>
        <w:t xml:space="preserve"> loan</w:t>
      </w:r>
      <w:r>
        <w:rPr>
          <w:color w:val="000005"/>
        </w:rPr>
        <w:t xml:space="preserve"> kibabe</w:t>
      </w:r>
      <w:r>
        <w:rPr>
          <w:color w:val="00000C"/>
        </w:rPr>
        <w:t xml:space="preserve"> nibo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50000"/>
        </w:rPr>
        <w:t xml:space="preserve"> যায়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50000"/>
        </w:rPr>
        <w:t xml:space="preserve"> কিন্তু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0"/>
        </w:rPr>
        <w:t xml:space="preserve"> got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লোনটি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2"/>
        </w:rPr>
        <w:t xml:space="preserve"> chay</w:t>
      </w:r>
      <w:r>
        <w:rPr>
          <w:color w:val="130000"/>
        </w:rPr>
        <w:t xml:space="preserve"> amar</w:t>
      </w:r>
      <w:r>
        <w:rPr>
          <w:color w:val="000002"/>
        </w:rPr>
        <w:t xml:space="preserve"> akhon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60000"/>
        </w:rPr>
        <w:t xml:space="preserve"> lagbe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13"/>
        </w:rPr>
        <w:t xml:space="preserve"> টাকা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00030"/>
        </w:rPr>
        <w:t xml:space="preserve"> কিভাবে</w:t>
      </w:r>
      <w:r>
        <w:rPr>
          <w:color w:val="000003"/>
        </w:rPr>
        <w:t xml:space="preserve"> ঋণ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00000"/>
        </w:rPr>
        <w:t xml:space="preserve"> vab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00000"/>
        </w:rPr>
        <w:t xml:space="preserve"> jab</w:t>
      </w:r>
      <w:r>
        <w:rPr>
          <w:color w:val="000001"/>
        </w:rPr>
        <w:t xml:space="preserve"> r</w:t>
      </w:r>
      <w:r>
        <w:rPr>
          <w:color w:val="000000"/>
        </w:rPr>
        <w:t xml:space="preserve"> hajare</w:t>
      </w:r>
      <w:r>
        <w:rPr>
          <w:color w:val="000000"/>
        </w:rPr>
        <w:t xml:space="preserve"> persenttes</w:t>
      </w:r>
      <w:r>
        <w:rPr>
          <w:color w:val="000000"/>
        </w:rPr>
        <w:t xml:space="preserve"> khotho</w:t>
      </w:r>
      <w:r>
        <w:br/>
      </w:r>
      <w:r>
        <w:rPr>
          <w:color w:val="000001"/>
        </w:rPr>
        <w:t xml:space="preserve"> bksh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thaki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br/>
      </w:r>
      <w:r>
        <w:rPr>
          <w:color w:val="650000"/>
        </w:rPr>
        <w:t xml:space="preserve"> ami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00"/>
        </w:rPr>
        <w:t xml:space="preserve"> amak</w:t>
      </w:r>
      <w:r>
        <w:rPr>
          <w:color w:val="030000"/>
        </w:rPr>
        <w:t xml:space="preserve"> help</w:t>
      </w:r>
      <w:r>
        <w:rPr>
          <w:color w:val="000000"/>
        </w:rPr>
        <w:t xml:space="preserve"> korbem</w:t>
      </w:r>
      <w:r>
        <w:rPr>
          <w:color w:val="040000"/>
        </w:rPr>
        <w:t xml:space="preserve"> plz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করে</w:t>
      </w:r>
      <w:r>
        <w:rPr>
          <w:color w:val="000008"/>
        </w:rPr>
        <w:t xml:space="preserve"> নিবো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newar</w:t>
      </w:r>
      <w:r>
        <w:rPr>
          <w:color w:val="000000"/>
        </w:rPr>
        <w:t xml:space="preserve"> process</w:t>
      </w:r>
      <w:r>
        <w:rPr>
          <w:color w:val="5A0000"/>
        </w:rPr>
        <w:t xml:space="preserve"> ki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3"/>
        </w:rPr>
        <w:t xml:space="preserve"> system</w:t>
      </w:r>
      <w:r>
        <w:rPr>
          <w:color w:val="000010"/>
        </w:rPr>
        <w:t xml:space="preserve"> ta</w:t>
      </w:r>
      <w:r>
        <w:rPr>
          <w:color w:val="000000"/>
        </w:rPr>
        <w:t xml:space="preserve"> bolen</w:t>
      </w:r>
      <w:r>
        <w:rPr>
          <w:color w:val="020000"/>
        </w:rPr>
        <w:t xml:space="preserve"> please</w:t>
      </w:r>
      <w:r>
        <w:br/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akhon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000000"/>
        </w:rPr>
        <w:t xml:space="preserve"> approval</w:t>
      </w:r>
      <w:r>
        <w:rPr>
          <w:color w:val="000000"/>
        </w:rPr>
        <w:t xml:space="preserve"> paichi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070000"/>
        </w:rPr>
        <w:t xml:space="preserve"> ভাই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নেবো</w:t>
      </w:r>
      <w:r>
        <w:br/>
      </w:r>
      <w:r>
        <w:rPr>
          <w:color w:val="000017"/>
        </w:rPr>
        <w:t xml:space="preserve"> lone</w:t>
      </w:r>
      <w:r>
        <w:rPr>
          <w:color w:val="000000"/>
        </w:rPr>
        <w:t xml:space="preserve"> kivabenibo</w:t>
      </w:r>
      <w:r>
        <w:br/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50000"/>
        </w:rPr>
        <w:t xml:space="preserve"> হয়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7"/>
        </w:rPr>
        <w:t xml:space="preserve"> lone</w:t>
      </w:r>
      <w:r>
        <w:rPr>
          <w:color w:val="020000"/>
        </w:rPr>
        <w:t xml:space="preserve"> neta</w:t>
      </w:r>
      <w:r>
        <w:rPr>
          <w:color w:val="000012"/>
        </w:rPr>
        <w:t xml:space="preserve"> parbo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নিবো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ফিঙার</w:t>
      </w:r>
      <w:r>
        <w:rPr>
          <w:color w:val="000000"/>
        </w:rPr>
        <w:t xml:space="preserve"> দিয়ে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8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nid</w:t>
      </w:r>
      <w:r>
        <w:rPr>
          <w:color w:val="000007"/>
        </w:rPr>
        <w:t xml:space="preserve"> আছে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সংগ্রহের</w:t>
      </w:r>
      <w:r>
        <w:rPr>
          <w:color w:val="130000"/>
        </w:rPr>
        <w:t xml:space="preserve"> জন্য</w:t>
      </w:r>
      <w:r>
        <w:rPr>
          <w:color w:val="000002"/>
        </w:rPr>
        <w:t xml:space="preserve"> nid</w:t>
      </w:r>
      <w:r>
        <w:rPr>
          <w:color w:val="000002"/>
        </w:rPr>
        <w:t xml:space="preserve"> আপডেট</w:t>
      </w:r>
      <w:r>
        <w:rPr>
          <w:color w:val="000000"/>
        </w:rPr>
        <w:t xml:space="preserve"> করলাম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বলতেছে</w:t>
      </w:r>
      <w:r>
        <w:rPr>
          <w:color w:val="000002"/>
        </w:rPr>
        <w:t xml:space="preserve"> nid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মিলতেছে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মেলার</w:t>
      </w:r>
      <w:r>
        <w:rPr>
          <w:color w:val="020000"/>
        </w:rPr>
        <w:t xml:space="preserve"> তো</w:t>
      </w:r>
      <w:r>
        <w:rPr>
          <w:color w:val="000000"/>
        </w:rPr>
        <w:t xml:space="preserve"> কথাও</w:t>
      </w:r>
      <w:r>
        <w:rPr>
          <w:color w:val="00000F"/>
        </w:rPr>
        <w:t xml:space="preserve"> না</w:t>
      </w:r>
      <w:r>
        <w:br/>
      </w:r>
      <w:r>
        <w:rPr>
          <w:color w:val="000032"/>
        </w:rPr>
        <w:t xml:space="preserve"> lon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cacci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সমর্ম্পে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00"/>
        </w:rPr>
        <w:t xml:space="preserve"> lonerr</w:t>
      </w:r>
      <w:r>
        <w:rPr>
          <w:color w:val="000000"/>
        </w:rPr>
        <w:t xml:space="preserve"> বিষয়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D0000"/>
        </w:rPr>
        <w:t xml:space="preserve"> স্যার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02"/>
        </w:rPr>
        <w:t xml:space="preserve"> টি</w:t>
      </w:r>
      <w:r>
        <w:rPr>
          <w:color w:val="7A0000"/>
        </w:rPr>
        <w:t xml:space="preserve"> কি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apps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chacchi</w:t>
      </w:r>
      <w:r>
        <w:br/>
      </w:r>
      <w:r>
        <w:rPr>
          <w:color w:val="0D0000"/>
        </w:rPr>
        <w:t xml:space="preserve"> স্যার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br/>
      </w:r>
      <w:r>
        <w:rPr>
          <w:color w:val="000000"/>
        </w:rPr>
        <w:t xml:space="preserve"> bikase</w:t>
      </w:r>
      <w:r>
        <w:rPr>
          <w:color w:val="010000"/>
        </w:rPr>
        <w:t xml:space="preserve"> naki</w:t>
      </w:r>
      <w:r>
        <w:rPr>
          <w:color w:val="0000AE"/>
        </w:rPr>
        <w:t xml:space="preserve"> loan</w:t>
      </w:r>
      <w:r>
        <w:rPr>
          <w:color w:val="000000"/>
        </w:rPr>
        <w:t xml:space="preserve"> de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চেয়ে</w:t>
      </w:r>
      <w:r>
        <w:rPr>
          <w:color w:val="00002A"/>
        </w:rPr>
        <w:t xml:space="preserve"> চাই</w:t>
      </w:r>
      <w:r>
        <w:br/>
      </w:r>
      <w:r>
        <w:rPr>
          <w:color w:val="020000"/>
        </w:rPr>
        <w:t xml:space="preserve"> আপনারা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দিচ্ছেন</w:t>
      </w:r>
      <w:r>
        <w:br/>
      </w:r>
      <w:r>
        <w:rPr>
          <w:color w:val="010000"/>
        </w:rPr>
        <w:t xml:space="preserve"> vaiya</w:t>
      </w:r>
      <w:r>
        <w:rPr>
          <w:color w:val="000000"/>
        </w:rPr>
        <w:t xml:space="preserve"> bks</w:t>
      </w:r>
      <w:r>
        <w:rPr>
          <w:color w:val="100000"/>
        </w:rPr>
        <w:t xml:space="preserve"> a</w:t>
      </w:r>
      <w:r>
        <w:rPr>
          <w:color w:val="000032"/>
        </w:rPr>
        <w:t xml:space="preserve"> lon</w:t>
      </w:r>
      <w:r>
        <w:rPr>
          <w:color w:val="050000"/>
        </w:rPr>
        <w:t xml:space="preserve"> ke</w:t>
      </w:r>
      <w:r>
        <w:rPr>
          <w:color w:val="000001"/>
        </w:rPr>
        <w:t xml:space="preserve"> off</w:t>
      </w:r>
      <w:r>
        <w:br/>
      </w:r>
      <w:r>
        <w:rPr>
          <w:color w:val="000076"/>
        </w:rPr>
        <w:t xml:space="preserve"> বিকাশ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</w:t>
      </w:r>
      <w:r>
        <w:br/>
      </w:r>
      <w:r>
        <w:rPr>
          <w:color w:val="000000"/>
        </w:rPr>
        <w:t xml:space="preserve"> new</w:t>
      </w:r>
      <w:r>
        <w:rPr>
          <w:color w:val="000007"/>
        </w:rPr>
        <w:t xml:space="preserve"> service</w:t>
      </w:r>
      <w:r>
        <w:rPr>
          <w:color w:val="000000"/>
        </w:rPr>
        <w:t xml:space="preserve"> deklam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80000"/>
        </w:rPr>
        <w:t xml:space="preserve"> amr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7"/>
        </w:rPr>
        <w:t xml:space="preserve"> e</w:t>
      </w:r>
      <w:r>
        <w:rPr>
          <w:color w:val="00000E"/>
        </w:rPr>
        <w:t xml:space="preserve"> account</w:t>
      </w:r>
      <w:r>
        <w:rPr>
          <w:color w:val="000001"/>
        </w:rPr>
        <w:t xml:space="preserve"> ache</w:t>
      </w:r>
      <w:r>
        <w:br/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ব্যপারে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সার্বিস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apnader</w:t>
      </w:r>
      <w:r>
        <w:rPr>
          <w:color w:val="000000"/>
        </w:rPr>
        <w:t xml:space="preserve"> loaner</w:t>
      </w:r>
      <w:r>
        <w:rPr>
          <w:color w:val="000000"/>
        </w:rPr>
        <w:t xml:space="preserve"> bishoye</w:t>
      </w:r>
      <w:r>
        <w:rPr>
          <w:color w:val="0B0000"/>
        </w:rPr>
        <w:t xml:space="preserve"> jante</w:t>
      </w:r>
      <w:r>
        <w:rPr>
          <w:color w:val="000000"/>
        </w:rPr>
        <w:t xml:space="preserve"> cacci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2"/>
        </w:rPr>
        <w:t xml:space="preserve"> about</w:t>
      </w:r>
      <w:r>
        <w:rPr>
          <w:color w:val="040000"/>
        </w:rPr>
        <w:t xml:space="preserve"> the</w:t>
      </w:r>
      <w:r>
        <w:rPr>
          <w:color w:val="000017"/>
        </w:rPr>
        <w:t xml:space="preserve"> lone</w:t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2"/>
        </w:rPr>
        <w:t xml:space="preserve"> about</w:t>
      </w:r>
      <w:r>
        <w:rPr>
          <w:color w:val="040000"/>
        </w:rPr>
        <w:t xml:space="preserve"> the</w:t>
      </w:r>
      <w:r>
        <w:rPr>
          <w:color w:val="0000AE"/>
        </w:rPr>
        <w:t xml:space="preserve"> loan</w:t>
      </w:r>
      <w:r>
        <w:rPr>
          <w:color w:val="000000"/>
        </w:rPr>
        <w:t xml:space="preserve"> facility</w:t>
      </w:r>
      <w:r>
        <w:br/>
      </w:r>
      <w:r>
        <w:rPr>
          <w:color w:val="000076"/>
        </w:rPr>
        <w:t xml:space="preserve"> বিকাশ</w:t>
      </w:r>
      <w:r>
        <w:rPr>
          <w:color w:val="000032"/>
        </w:rPr>
        <w:t xml:space="preserve"> lon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br/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বিষয়</w:t>
      </w:r>
      <w:r>
        <w:rPr>
          <w:color w:val="000007"/>
        </w:rPr>
        <w:t xml:space="preserve"> টা</w:t>
      </w:r>
      <w:r>
        <w:rPr>
          <w:color w:val="000030"/>
        </w:rPr>
        <w:t xml:space="preserve"> কিভাবে</w:t>
      </w:r>
      <w:r>
        <w:rPr>
          <w:color w:val="7A0000"/>
        </w:rPr>
        <w:t xml:space="preserve"> কি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120000"/>
        </w:rPr>
        <w:t xml:space="preserve"> sir</w:t>
      </w:r>
      <w:r>
        <w:rPr>
          <w:color w:val="050000"/>
        </w:rPr>
        <w:t xml:space="preserve"> apnader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0"/>
        </w:rPr>
        <w:t xml:space="preserve"> on</w:t>
      </w:r>
      <w:r>
        <w:rPr>
          <w:color w:val="000001"/>
        </w:rPr>
        <w:t xml:space="preserve"> ache</w:t>
      </w:r>
      <w:r>
        <w:br/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কবে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32"/>
        </w:rPr>
        <w:t xml:space="preserve"> lon</w:t>
      </w:r>
      <w:r>
        <w:rPr>
          <w:color w:val="000000"/>
        </w:rPr>
        <w:t xml:space="preserve"> somprkhy</w:t>
      </w:r>
      <w:r>
        <w:rPr>
          <w:color w:val="000000"/>
        </w:rPr>
        <w:t xml:space="preserve"> janty</w:t>
      </w:r>
      <w:r>
        <w:rPr>
          <w:color w:val="000000"/>
        </w:rPr>
        <w:t xml:space="preserve"> cassilm</w:t>
      </w:r>
      <w:r>
        <w:br/>
      </w:r>
      <w:r>
        <w:rPr>
          <w:color w:val="0D0000"/>
        </w:rPr>
        <w:t xml:space="preserve"> স্যার</w:t>
      </w:r>
      <w:r>
        <w:rPr>
          <w:color w:val="020000"/>
        </w:rPr>
        <w:t xml:space="preserve"> আপনারা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br/>
      </w:r>
      <w:r>
        <w:rPr>
          <w:color w:val="000000"/>
        </w:rPr>
        <w:t xml:space="preserve"> vhai</w:t>
      </w:r>
      <w:r>
        <w:rPr>
          <w:color w:val="000001"/>
        </w:rPr>
        <w:t xml:space="preserve"> bksh</w:t>
      </w:r>
      <w:r>
        <w:rPr>
          <w:color w:val="0000AE"/>
        </w:rPr>
        <w:t xml:space="preserve"> loan</w:t>
      </w:r>
      <w:r>
        <w:rPr>
          <w:color w:val="000000"/>
        </w:rPr>
        <w:t xml:space="preserve"> domporke</w:t>
      </w:r>
      <w:r>
        <w:rPr>
          <w:color w:val="000000"/>
        </w:rPr>
        <w:t xml:space="preserve"> bolun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B"/>
        </w:rPr>
        <w:t xml:space="preserve"> সম্পর্কে</w:t>
      </w:r>
      <w:r>
        <w:rPr>
          <w:color w:val="000002"/>
        </w:rPr>
        <w:t xml:space="preserve"> জানাবেন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000000"/>
        </w:rPr>
        <w:t xml:space="preserve"> neowar</w:t>
      </w:r>
      <w:r>
        <w:rPr>
          <w:color w:val="000003"/>
        </w:rPr>
        <w:t xml:space="preserve"> system</w:t>
      </w:r>
      <w:r>
        <w:rPr>
          <w:color w:val="000002"/>
        </w:rPr>
        <w:t xml:space="preserve"> ase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20000"/>
        </w:rPr>
        <w:t xml:space="preserve"> hello</w:t>
      </w:r>
      <w:r>
        <w:rPr>
          <w:color w:val="000000"/>
        </w:rPr>
        <w:t xml:space="preserve"> assalamualaikum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lun</w:t>
      </w:r>
      <w:r>
        <w:rPr>
          <w:color w:val="000000"/>
        </w:rPr>
        <w:t xml:space="preserve"> neb</w:t>
      </w:r>
      <w:r>
        <w:rPr>
          <w:color w:val="000007"/>
        </w:rPr>
        <w:t xml:space="preserve"> tk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0"/>
        </w:rPr>
        <w:t xml:space="preserve"> যান্তে</w:t>
      </w:r>
      <w:r>
        <w:rPr>
          <w:color w:val="000009"/>
        </w:rPr>
        <w:t xml:space="preserve"> চাচ্ছি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000000"/>
        </w:rPr>
        <w:t xml:space="preserve"> shuvo</w:t>
      </w:r>
      <w:r>
        <w:rPr>
          <w:color w:val="000000"/>
        </w:rPr>
        <w:t xml:space="preserve"> sokal</w:t>
      </w:r>
      <w:r>
        <w:rPr>
          <w:color w:val="120000"/>
        </w:rPr>
        <w:t xml:space="preserve"> sir</w:t>
      </w:r>
      <w:r>
        <w:rPr>
          <w:color w:val="000000"/>
        </w:rPr>
        <w:t xml:space="preserve"> si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aktu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chaschi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apps</w:t>
      </w:r>
      <w:r>
        <w:rPr>
          <w:color w:val="000001"/>
        </w:rPr>
        <w:t xml:space="preserve"> use</w:t>
      </w:r>
      <w:r>
        <w:rPr>
          <w:color w:val="000000"/>
        </w:rPr>
        <w:t xml:space="preserve"> kre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1"/>
        </w:rPr>
        <w:t xml:space="preserve"> neyar</w:t>
      </w:r>
      <w:r>
        <w:rPr>
          <w:color w:val="000000"/>
        </w:rPr>
        <w:t xml:space="preserve"> bepar</w:t>
      </w:r>
      <w:r>
        <w:rPr>
          <w:color w:val="000007"/>
        </w:rPr>
        <w:t xml:space="preserve"> 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80000"/>
        </w:rPr>
        <w:t xml:space="preserve"> আপনাদের</w:t>
      </w:r>
      <w:r>
        <w:rPr>
          <w:color w:val="000000"/>
        </w:rPr>
        <w:t xml:space="preserve"> নতুন</w:t>
      </w:r>
      <w:r>
        <w:rPr>
          <w:color w:val="000002"/>
        </w:rPr>
        <w:t xml:space="preserve"> একটা</w:t>
      </w:r>
      <w:r>
        <w:rPr>
          <w:color w:val="000000"/>
        </w:rPr>
        <w:t xml:space="preserve"> অপরচুনেটি</w:t>
      </w:r>
      <w:r>
        <w:rPr>
          <w:color w:val="000000"/>
        </w:rPr>
        <w:t xml:space="preserve"> শুনলাম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30000"/>
        </w:rPr>
        <w:t xml:space="preserve"> এটা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কিছু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A0000"/>
        </w:rPr>
        <w:t xml:space="preserve"> ar</w:t>
      </w:r>
      <w:r>
        <w:rPr>
          <w:color w:val="000000"/>
        </w:rPr>
        <w:t xml:space="preserve"> opson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cay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32"/>
        </w:rPr>
        <w:t xml:space="preserve"> lon</w:t>
      </w:r>
      <w:r>
        <w:rPr>
          <w:color w:val="000007"/>
        </w:rPr>
        <w:t xml:space="preserve"> service</w:t>
      </w:r>
      <w:r>
        <w:rPr>
          <w:color w:val="000005"/>
        </w:rPr>
        <w:t xml:space="preserve"> somporke</w:t>
      </w:r>
      <w:r>
        <w:rPr>
          <w:color w:val="000001"/>
        </w:rPr>
        <w:t xml:space="preserve"> details</w:t>
      </w:r>
      <w:r>
        <w:rPr>
          <w:color w:val="020000"/>
        </w:rPr>
        <w:t xml:space="preserve"> den</w:t>
      </w:r>
      <w:r>
        <w:br/>
      </w:r>
      <w:r>
        <w:rPr>
          <w:color w:val="000012"/>
        </w:rPr>
        <w:t xml:space="preserve"> লোনের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17"/>
        </w:rPr>
        <w:t xml:space="preserve"> lone</w:t>
      </w:r>
      <w:r>
        <w:rPr>
          <w:color w:val="000000"/>
        </w:rPr>
        <w:t xml:space="preserve"> cradit</w:t>
      </w:r>
      <w:r>
        <w:rPr>
          <w:color w:val="000000"/>
        </w:rPr>
        <w:t xml:space="preserve"> policy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chaii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2C0000"/>
        </w:rPr>
        <w:t xml:space="preserve"> আমার</w:t>
      </w:r>
      <w:r>
        <w:rPr>
          <w:color w:val="000001"/>
        </w:rPr>
        <w:t xml:space="preserve"> নাম্বারে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liton</w:t>
      </w:r>
      <w:r>
        <w:rPr>
          <w:color w:val="010000"/>
        </w:rPr>
        <w:t xml:space="preserve"> vaiya</w:t>
      </w:r>
      <w:r>
        <w:rPr>
          <w:color w:val="050000"/>
        </w:rPr>
        <w:t xml:space="preserve"> apnader</w:t>
      </w:r>
      <w:r>
        <w:rPr>
          <w:color w:val="010000"/>
        </w:rPr>
        <w:t xml:space="preserve"> ekta</w:t>
      </w:r>
      <w:r>
        <w:rPr>
          <w:color w:val="000000"/>
        </w:rPr>
        <w:t xml:space="preserve"> bisoya</w:t>
      </w:r>
      <w:r>
        <w:rPr>
          <w:color w:val="650000"/>
        </w:rPr>
        <w:t xml:space="preserve"> ami</w:t>
      </w:r>
      <w:r>
        <w:rPr>
          <w:color w:val="000000"/>
        </w:rPr>
        <w:t xml:space="preserve"> opogoto</w:t>
      </w:r>
      <w:r>
        <w:rPr>
          <w:color w:val="000000"/>
        </w:rPr>
        <w:t xml:space="preserve"> cilam</w:t>
      </w:r>
      <w:r>
        <w:rPr>
          <w:color w:val="00000C"/>
        </w:rPr>
        <w:t xml:space="preserve"> na</w:t>
      </w:r>
      <w:r>
        <w:rPr>
          <w:color w:val="000000"/>
        </w:rPr>
        <w:t xml:space="preserve"> mane</w:t>
      </w:r>
      <w:r>
        <w:rPr>
          <w:color w:val="000002"/>
        </w:rPr>
        <w:t xml:space="preserve"> apnara</w:t>
      </w:r>
      <w:r>
        <w:rPr>
          <w:color w:val="020000"/>
        </w:rPr>
        <w:t xml:space="preserve"> je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000000"/>
        </w:rPr>
        <w:t xml:space="preserve"> offer</w:t>
      </w:r>
      <w:r>
        <w:rPr>
          <w:color w:val="000000"/>
        </w:rPr>
        <w:t xml:space="preserve"> korsen</w:t>
      </w:r>
      <w:r>
        <w:rPr>
          <w:color w:val="000000"/>
        </w:rPr>
        <w:t xml:space="preserve"> oitar</w:t>
      </w:r>
      <w:r>
        <w:rPr>
          <w:color w:val="020000"/>
        </w:rPr>
        <w:t xml:space="preserve"> bepare</w:t>
      </w:r>
      <w:r>
        <w:rPr>
          <w:color w:val="000001"/>
        </w:rPr>
        <w:t xml:space="preserve"> details</w:t>
      </w:r>
      <w:r>
        <w:rPr>
          <w:color w:val="100000"/>
        </w:rPr>
        <w:t xml:space="preserve"> a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chacci</w:t>
      </w:r>
      <w:r>
        <w:rPr>
          <w:color w:val="120000"/>
        </w:rPr>
        <w:t xml:space="preserve"> i</w:t>
      </w:r>
      <w:r>
        <w:rPr>
          <w:color w:val="000000"/>
        </w:rPr>
        <w:t xml:space="preserve"> mean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br/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ব্যংক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নিয়ে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0"/>
        </w:rPr>
        <w:t xml:space="preserve"> sytem</w:t>
      </w:r>
      <w:r>
        <w:rPr>
          <w:color w:val="000010"/>
        </w:rPr>
        <w:t xml:space="preserve"> ta</w:t>
      </w:r>
      <w:r>
        <w:rPr>
          <w:color w:val="000000"/>
        </w:rPr>
        <w:t xml:space="preserve"> sobar</w:t>
      </w:r>
      <w:r>
        <w:rPr>
          <w:color w:val="0E0000"/>
        </w:rPr>
        <w:t xml:space="preserve"> jonno</w:t>
      </w:r>
      <w:r>
        <w:rPr>
          <w:color w:val="000000"/>
        </w:rPr>
        <w:t xml:space="preserve"> available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1"/>
        </w:rPr>
        <w:t xml:space="preserve"> neyar</w:t>
      </w:r>
      <w:r>
        <w:rPr>
          <w:color w:val="000000"/>
        </w:rPr>
        <w:t xml:space="preserve"> jon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0"/>
        </w:rPr>
        <w:t xml:space="preserve"> ba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12"/>
        </w:rPr>
        <w:t xml:space="preserve"> লোনের</w:t>
      </w:r>
      <w:r>
        <w:rPr>
          <w:color w:val="00000B"/>
        </w:rPr>
        <w:t xml:space="preserve"> সম্পর্কে</w:t>
      </w:r>
      <w:r>
        <w:rPr>
          <w:color w:val="010000"/>
        </w:rPr>
        <w:t xml:space="preserve"> বলেন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শর্ত</w:t>
      </w:r>
      <w:r>
        <w:rPr>
          <w:color w:val="000007"/>
        </w:rPr>
        <w:t xml:space="preserve"> আছে</w:t>
      </w:r>
      <w:r>
        <w:br/>
      </w:r>
      <w:r>
        <w:rPr>
          <w:color w:val="050000"/>
        </w:rPr>
        <w:t xml:space="preserve"> apnader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bisoye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chacchi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1"/>
        </w:rPr>
        <w:t xml:space="preserve"> calu</w:t>
      </w:r>
      <w:r>
        <w:rPr>
          <w:color w:val="000000"/>
        </w:rPr>
        <w:t xml:space="preserve"> asa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একটু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0"/>
        </w:rPr>
        <w:t xml:space="preserve"> যানতে</w:t>
      </w:r>
      <w:r>
        <w:rPr>
          <w:color w:val="00002A"/>
        </w:rPr>
        <w:t xml:space="preserve"> চাই</w:t>
      </w:r>
      <w:r>
        <w:br/>
      </w:r>
      <w:r>
        <w:rPr>
          <w:color w:val="040000"/>
        </w:rPr>
        <w:t xml:space="preserve"> amake</w:t>
      </w:r>
      <w:r>
        <w:rPr>
          <w:color w:val="000001"/>
        </w:rPr>
        <w:t xml:space="preserve"> akto</w:t>
      </w:r>
      <w:r>
        <w:rPr>
          <w:color w:val="000017"/>
        </w:rPr>
        <w:t xml:space="preserve"> lone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bolun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</w:t>
      </w:r>
      <w:r>
        <w:rPr>
          <w:color w:val="000002"/>
        </w:rPr>
        <w:t xml:space="preserve"> সার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beparey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bapare</w:t>
      </w:r>
      <w:r>
        <w:rPr>
          <w:color w:val="000001"/>
        </w:rPr>
        <w:t xml:space="preserve"> janta</w:t>
      </w:r>
      <w:r>
        <w:rPr>
          <w:color w:val="000000"/>
        </w:rPr>
        <w:t xml:space="preserve"> chaitasi</w:t>
      </w:r>
      <w:r>
        <w:br/>
      </w:r>
      <w:r>
        <w:rPr>
          <w:color w:val="000003"/>
        </w:rPr>
        <w:t xml:space="preserve"> need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AE"/>
        </w:rPr>
        <w:t xml:space="preserve"> loan</w:t>
      </w:r>
      <w:r>
        <w:rPr>
          <w:color w:val="000000"/>
        </w:rPr>
        <w:t xml:space="preserve"> policy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সমপরকে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32"/>
        </w:rPr>
        <w:t xml:space="preserve"> lon</w:t>
      </w:r>
      <w:r>
        <w:rPr>
          <w:color w:val="000000"/>
        </w:rPr>
        <w:t xml:space="preserve"> baper</w:t>
      </w:r>
      <w:r>
        <w:rPr>
          <w:color w:val="000001"/>
        </w:rPr>
        <w:t xml:space="preserve"> akto</w:t>
      </w:r>
      <w:r>
        <w:rPr>
          <w:color w:val="000001"/>
        </w:rPr>
        <w:t xml:space="preserve"> janta</w:t>
      </w:r>
      <w:r>
        <w:rPr>
          <w:color w:val="020000"/>
        </w:rPr>
        <w:t xml:space="preserve"> chi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bapare</w:t>
      </w:r>
      <w:r>
        <w:rPr>
          <w:color w:val="000001"/>
        </w:rPr>
        <w:t xml:space="preserve"> janta</w:t>
      </w:r>
      <w:r>
        <w:rPr>
          <w:color w:val="000002"/>
        </w:rPr>
        <w:t xml:space="preserve"> chay</w:t>
      </w:r>
      <w:r>
        <w:br/>
      </w:r>
      <w:r>
        <w:rPr>
          <w:color w:val="000000"/>
        </w:rPr>
        <w:t xml:space="preserve"> গুড</w:t>
      </w:r>
      <w:r>
        <w:rPr>
          <w:color w:val="000000"/>
        </w:rPr>
        <w:t xml:space="preserve"> মর্নিং</w:t>
      </w:r>
      <w:r>
        <w:rPr>
          <w:color w:val="000000"/>
        </w:rPr>
        <w:t xml:space="preserve"> কেমন</w:t>
      </w:r>
      <w:r>
        <w:rPr>
          <w:color w:val="000007"/>
        </w:rPr>
        <w:t xml:space="preserve"> আছে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00"/>
        </w:rPr>
        <w:t xml:space="preserve"> happy</w:t>
      </w:r>
      <w:r>
        <w:rPr>
          <w:color w:val="000000"/>
        </w:rPr>
        <w:t xml:space="preserve"> new</w:t>
      </w:r>
      <w:r>
        <w:rPr>
          <w:color w:val="000000"/>
        </w:rPr>
        <w:t xml:space="preserve"> year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ektu</w:t>
      </w:r>
      <w:r>
        <w:rPr>
          <w:color w:val="0B0000"/>
        </w:rPr>
        <w:t xml:space="preserve"> jante</w:t>
      </w:r>
      <w:r>
        <w:rPr>
          <w:color w:val="010000"/>
        </w:rPr>
        <w:t xml:space="preserve"> jai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51"/>
        </w:rPr>
        <w:t xml:space="preserve"> bkash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diy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9"/>
        </w:rPr>
        <w:t xml:space="preserve"> cai</w:t>
      </w:r>
      <w:r>
        <w:br/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লোননের</w:t>
      </w:r>
      <w:r>
        <w:rPr>
          <w:color w:val="010000"/>
        </w:rPr>
        <w:t xml:space="preserve"> বিষয়ে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হয়েছি</w:t>
      </w:r>
      <w:r>
        <w:rPr>
          <w:color w:val="010000"/>
        </w:rPr>
        <w:t xml:space="preserve"> নাকি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0"/>
        </w:rPr>
        <w:t xml:space="preserve"> somparke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bolte</w:t>
      </w:r>
      <w:r>
        <w:rPr>
          <w:color w:val="000009"/>
        </w:rPr>
        <w:t xml:space="preserve"> cai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10000"/>
        </w:rPr>
        <w:t xml:space="preserve"> বিষয়ে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অনুমোদন</w:t>
      </w:r>
      <w:r>
        <w:rPr>
          <w:color w:val="00000B"/>
        </w:rPr>
        <w:t xml:space="preserve"> সম্পর্কে</w:t>
      </w:r>
      <w:r>
        <w:rPr>
          <w:color w:val="000004"/>
        </w:rPr>
        <w:t xml:space="preserve"> তথ্য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3"/>
        </w:rPr>
        <w:t xml:space="preserve"> system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00002"/>
        </w:rPr>
        <w:t xml:space="preserve"> akhon</w:t>
      </w:r>
      <w:r>
        <w:rPr>
          <w:color w:val="000001"/>
        </w:rPr>
        <w:t xml:space="preserve"> off</w:t>
      </w:r>
      <w:r>
        <w:rPr>
          <w:color w:val="000001"/>
        </w:rPr>
        <w:t xml:space="preserve"> ace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সংক্রান্ত</w:t>
      </w:r>
      <w:r>
        <w:rPr>
          <w:color w:val="000004"/>
        </w:rPr>
        <w:t xml:space="preserve"> তথ্য</w:t>
      </w:r>
      <w:r>
        <w:br/>
      </w:r>
      <w:r>
        <w:rPr>
          <w:color w:val="000000"/>
        </w:rPr>
        <w:t xml:space="preserve"> somoy</w:t>
      </w:r>
      <w:r>
        <w:rPr>
          <w:color w:val="000000"/>
        </w:rPr>
        <w:t xml:space="preserve"> news</w:t>
      </w:r>
      <w:r>
        <w:rPr>
          <w:color w:val="000000"/>
        </w:rPr>
        <w:t xml:space="preserve"> tv</w:t>
      </w:r>
      <w:r>
        <w:rPr>
          <w:color w:val="000000"/>
        </w:rPr>
        <w:t xml:space="preserve"> cahnnel</w:t>
      </w:r>
      <w:r>
        <w:rPr>
          <w:color w:val="100000"/>
        </w:rPr>
        <w:t xml:space="preserve"> a</w:t>
      </w:r>
      <w:r>
        <w:rPr>
          <w:color w:val="000000"/>
        </w:rPr>
        <w:t xml:space="preserve"> dekhlam</w:t>
      </w:r>
      <w:r>
        <w:rPr>
          <w:color w:val="000051"/>
        </w:rPr>
        <w:t xml:space="preserve"> bkash</w:t>
      </w:r>
      <w:r>
        <w:rPr>
          <w:color w:val="010000"/>
        </w:rPr>
        <w:t xml:space="preserve"> naki</w:t>
      </w:r>
      <w:r>
        <w:rPr>
          <w:color w:val="000000"/>
        </w:rPr>
        <w:t xml:space="preserve"> nano</w:t>
      </w:r>
      <w:r>
        <w:rPr>
          <w:color w:val="0000AE"/>
        </w:rPr>
        <w:t xml:space="preserve"> loan</w:t>
      </w:r>
      <w:r>
        <w:rPr>
          <w:color w:val="000000"/>
        </w:rPr>
        <w:t xml:space="preserve"> bebostha</w:t>
      </w:r>
      <w:r>
        <w:rPr>
          <w:color w:val="000000"/>
        </w:rPr>
        <w:t xml:space="preserve"> koreche</w:t>
      </w:r>
      <w:r>
        <w:br/>
      </w:r>
      <w:r>
        <w:rPr>
          <w:color w:val="000001"/>
        </w:rPr>
        <w:t xml:space="preserve"> bksh</w:t>
      </w:r>
      <w:r>
        <w:rPr>
          <w:color w:val="000007"/>
        </w:rPr>
        <w:t xml:space="preserve"> e</w:t>
      </w:r>
      <w:r>
        <w:rPr>
          <w:color w:val="000000"/>
        </w:rPr>
        <w:t xml:space="preserve"> minimum</w:t>
      </w:r>
      <w:r>
        <w:rPr>
          <w:color w:val="000000"/>
        </w:rPr>
        <w:t xml:space="preserve"> lak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00"/>
        </w:rPr>
        <w:t xml:space="preserve"> o</w:t>
      </w:r>
      <w:r>
        <w:rPr>
          <w:color w:val="010000"/>
        </w:rPr>
        <w:t xml:space="preserve"> jodi</w:t>
      </w:r>
      <w:r>
        <w:rPr>
          <w:color w:val="000000"/>
        </w:rPr>
        <w:t xml:space="preserve"> limit</w:t>
      </w:r>
      <w:r>
        <w:rPr>
          <w:color w:val="18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AE"/>
        </w:rPr>
        <w:t xml:space="preserve"> loan</w:t>
      </w:r>
      <w:r>
        <w:rPr>
          <w:color w:val="00000C"/>
        </w:rPr>
        <w:t xml:space="preserve"> na</w:t>
      </w:r>
      <w:r>
        <w:rPr>
          <w:color w:val="000000"/>
        </w:rPr>
        <w:t xml:space="preserve"> pai</w:t>
      </w:r>
      <w:r>
        <w:rPr>
          <w:color w:val="010000"/>
        </w:rPr>
        <w:t xml:space="preserve"> tahole</w:t>
      </w:r>
      <w:r>
        <w:rPr>
          <w:color w:val="000000"/>
        </w:rPr>
        <w:t xml:space="preserve"> eta</w:t>
      </w:r>
      <w:r>
        <w:rPr>
          <w:color w:val="000000"/>
        </w:rPr>
        <w:t xml:space="preserve"> village</w:t>
      </w:r>
      <w:r>
        <w:rPr>
          <w:color w:val="000000"/>
        </w:rPr>
        <w:t xml:space="preserve"> people</w:t>
      </w:r>
      <w:r>
        <w:rPr>
          <w:color w:val="18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AE"/>
        </w:rPr>
        <w:t xml:space="preserve"> loan</w:t>
      </w:r>
      <w:r>
        <w:rPr>
          <w:color w:val="000000"/>
        </w:rPr>
        <w:t xml:space="preserve"> hoilo</w:t>
      </w:r>
      <w:r>
        <w:rPr>
          <w:color w:val="000000"/>
        </w:rPr>
        <w:t xml:space="preserve"> kmne</w:t>
      </w:r>
      <w:r>
        <w:br/>
      </w:r>
      <w:r>
        <w:rPr>
          <w:color w:val="000051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00"/>
        </w:rPr>
        <w:t xml:space="preserve"> koba</w:t>
      </w:r>
      <w:r>
        <w:rPr>
          <w:color w:val="000003"/>
        </w:rPr>
        <w:t xml:space="preserve"> thaka</w:t>
      </w:r>
      <w:r>
        <w:rPr>
          <w:color w:val="000000"/>
        </w:rPr>
        <w:t xml:space="preserve"> avalible</w:t>
      </w:r>
      <w:r>
        <w:rPr>
          <w:color w:val="000032"/>
        </w:rPr>
        <w:t xml:space="preserve"> lon</w:t>
      </w:r>
      <w:r>
        <w:rPr>
          <w:color w:val="000001"/>
        </w:rPr>
        <w:t xml:space="preserve"> neya</w:t>
      </w:r>
      <w:r>
        <w:rPr>
          <w:color w:val="000000"/>
        </w:rPr>
        <w:t xml:space="preserve"> jaba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সার্ভিসে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হওয়ার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নিতীমালা</w:t>
      </w:r>
      <w:r>
        <w:rPr>
          <w:color w:val="7A0000"/>
        </w:rPr>
        <w:t xml:space="preserve"> কি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mase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10000"/>
        </w:rPr>
        <w:t xml:space="preserve"> dite</w:t>
      </w:r>
      <w:r>
        <w:rPr>
          <w:color w:val="0B0000"/>
        </w:rPr>
        <w:t xml:space="preserve"> hobe</w:t>
      </w:r>
      <w:r>
        <w:rPr>
          <w:color w:val="000007"/>
        </w:rPr>
        <w:t xml:space="preserve"> tk</w:t>
      </w:r>
      <w:r>
        <w:br/>
      </w:r>
      <w:r>
        <w:rPr>
          <w:color w:val="040000"/>
        </w:rPr>
        <w:t xml:space="preserve"> vai</w:t>
      </w:r>
      <w:r>
        <w:rPr>
          <w:color w:val="000004"/>
        </w:rPr>
        <w:t xml:space="preserve"> bikas</w:t>
      </w:r>
      <w:r>
        <w:rPr>
          <w:color w:val="000002"/>
        </w:rPr>
        <w:t xml:space="preserve"> teke</w:t>
      </w:r>
      <w:r>
        <w:rPr>
          <w:color w:val="020000"/>
        </w:rPr>
        <w:t xml:space="preserve"> je</w:t>
      </w:r>
      <w:r>
        <w:rPr>
          <w:color w:val="000000"/>
        </w:rPr>
        <w:t xml:space="preserve"> hajar</w:t>
      </w:r>
      <w:r>
        <w:rPr>
          <w:color w:val="000007"/>
        </w:rPr>
        <w:t xml:space="preserve"> tk</w:t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bisoya</w:t>
      </w:r>
      <w:r>
        <w:rPr>
          <w:color w:val="000010"/>
        </w:rPr>
        <w:t xml:space="preserve"> ta</w:t>
      </w:r>
      <w:r>
        <w:br/>
      </w:r>
      <w:r>
        <w:rPr>
          <w:color w:val="050000"/>
        </w:rPr>
        <w:t xml:space="preserve"> apnader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5A0000"/>
        </w:rPr>
        <w:t xml:space="preserve"> ki</w:t>
      </w:r>
      <w:r>
        <w:rPr>
          <w:color w:val="000000"/>
        </w:rPr>
        <w:t xml:space="preserve"> bondho</w:t>
      </w:r>
      <w:r>
        <w:rPr>
          <w:color w:val="000002"/>
        </w:rPr>
        <w:t xml:space="preserve"> ase</w:t>
      </w:r>
      <w:r>
        <w:br/>
      </w:r>
      <w:r>
        <w:rPr>
          <w:color w:val="000000"/>
        </w:rPr>
        <w:t xml:space="preserve"> may</w:t>
      </w:r>
      <w:r>
        <w:rPr>
          <w:color w:val="120000"/>
        </w:rPr>
        <w:t xml:space="preserve"> i</w:t>
      </w:r>
      <w:r>
        <w:rPr>
          <w:color w:val="000001"/>
        </w:rPr>
        <w:t xml:space="preserve"> know</w:t>
      </w:r>
      <w:r>
        <w:rPr>
          <w:color w:val="0B0000"/>
        </w:rPr>
        <w:t xml:space="preserve"> how</w:t>
      </w:r>
      <w:r>
        <w:rPr>
          <w:color w:val="000000"/>
        </w:rPr>
        <w:t xml:space="preserve"> much</w:t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A0000"/>
        </w:rPr>
        <w:t xml:space="preserve"> to</w:t>
      </w:r>
      <w:r>
        <w:rPr>
          <w:color w:val="000001"/>
        </w:rPr>
        <w:t xml:space="preserve"> use</w:t>
      </w:r>
      <w:r>
        <w:rPr>
          <w:color w:val="040000"/>
        </w:rPr>
        <w:t xml:space="preserve"> the</w:t>
      </w:r>
      <w:r>
        <w:rPr>
          <w:color w:val="000005"/>
        </w:rPr>
        <w:t xml:space="preserve"> app</w:t>
      </w:r>
      <w:r>
        <w:rPr>
          <w:color w:val="050000"/>
        </w:rPr>
        <w:t xml:space="preserve"> for</w:t>
      </w:r>
      <w:r>
        <w:rPr>
          <w:color w:val="040000"/>
        </w:rPr>
        <w:t xml:space="preserve"> the</w:t>
      </w:r>
      <w:r>
        <w:rPr>
          <w:color w:val="0000AE"/>
        </w:rPr>
        <w:t xml:space="preserve"> loan</w:t>
      </w:r>
      <w:r>
        <w:br/>
      </w:r>
      <w:r>
        <w:rPr>
          <w:color w:val="020000"/>
        </w:rPr>
        <w:t xml:space="preserve"> what</w:t>
      </w:r>
      <w:r>
        <w:rPr>
          <w:color w:val="010000"/>
        </w:rPr>
        <w:t xml:space="preserve"> are</w:t>
      </w:r>
      <w:r>
        <w:rPr>
          <w:color w:val="000000"/>
        </w:rPr>
        <w:t xml:space="preserve"> thw</w:t>
      </w:r>
      <w:r>
        <w:rPr>
          <w:color w:val="000001"/>
        </w:rPr>
        <w:t xml:space="preserve"> criteria</w:t>
      </w:r>
      <w:r>
        <w:rPr>
          <w:color w:val="000000"/>
        </w:rPr>
        <w:t xml:space="preserve"> or</w:t>
      </w:r>
      <w:r>
        <w:rPr>
          <w:color w:val="000000"/>
        </w:rPr>
        <w:t xml:space="preserve"> qualifications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br/>
      </w:r>
      <w:r>
        <w:rPr>
          <w:color w:val="000000"/>
        </w:rPr>
        <w:t xml:space="preserve"> nano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bisoy</w:t>
      </w:r>
      <w:r>
        <w:rPr>
          <w:color w:val="000000"/>
        </w:rPr>
        <w:t xml:space="preserve"> bistarito</w:t>
      </w:r>
      <w:r>
        <w:rPr>
          <w:color w:val="0B0000"/>
        </w:rPr>
        <w:t xml:space="preserve"> jante</w:t>
      </w:r>
      <w:r>
        <w:rPr>
          <w:color w:val="000000"/>
        </w:rPr>
        <w:t xml:space="preserve"> chy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বিষয়ে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নিন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00"/>
        </w:rPr>
        <w:t xml:space="preserve"> মুহূর্তেইঃ</w:t>
      </w:r>
      <w:r>
        <w:rPr>
          <w:color w:val="000000"/>
        </w:rPr>
        <w:t xml:space="preserve"> https</w:t>
      </w:r>
      <w:r>
        <w:rPr>
          <w:color w:val="000000"/>
        </w:rPr>
        <w:t xml:space="preserve"> ww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apploan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theka</w:t>
      </w:r>
      <w:r>
        <w:rPr>
          <w:color w:val="5A0000"/>
        </w:rPr>
        <w:t xml:space="preserve"> ki</w:t>
      </w:r>
      <w:r>
        <w:rPr>
          <w:color w:val="000002"/>
        </w:rPr>
        <w:t xml:space="preserve"> kono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02"/>
        </w:rPr>
        <w:t xml:space="preserve"> chalu</w:t>
      </w:r>
      <w:r>
        <w:rPr>
          <w:color w:val="000000"/>
        </w:rPr>
        <w:t xml:space="preserve"> hoise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কিছু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mishu</w:t>
      </w:r>
      <w:r>
        <w:rPr>
          <w:color w:val="650000"/>
        </w:rPr>
        <w:t xml:space="preserve"> ami</w:t>
      </w:r>
      <w:r>
        <w:rPr>
          <w:color w:val="000000"/>
        </w:rPr>
        <w:t xml:space="preserve"> digital</w:t>
      </w:r>
      <w:r>
        <w:rPr>
          <w:color w:val="0000AE"/>
        </w:rPr>
        <w:t xml:space="preserve"> loan</w:t>
      </w:r>
      <w:r>
        <w:rPr>
          <w:color w:val="000000"/>
        </w:rPr>
        <w:t xml:space="preserve"> niye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shomporke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chaisi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1"/>
        </w:rPr>
        <w:t xml:space="preserve"> cacchi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br/>
      </w:r>
      <w:r>
        <w:rPr>
          <w:color w:val="830000"/>
        </w:rPr>
        <w:t xml:space="preserve"> আমি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বিষয়ে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বিষয়টা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02"/>
        </w:rPr>
        <w:t xml:space="preserve"> আপডেট</w:t>
      </w:r>
      <w:r>
        <w:rPr>
          <w:color w:val="000000"/>
        </w:rPr>
        <w:t xml:space="preserve"> দেওয়ার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ও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0"/>
        </w:rPr>
        <w:t xml:space="preserve"> বিষয়ে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F"/>
        </w:rPr>
        <w:t xml:space="preserve"> বিকাশে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50000"/>
        </w:rPr>
        <w:t xml:space="preserve"> হয়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02"/>
        </w:rPr>
        <w:t xml:space="preserve"> loon</w:t>
      </w:r>
      <w:r>
        <w:rPr>
          <w:color w:val="000001"/>
        </w:rPr>
        <w:t xml:space="preserve"> pawa</w:t>
      </w:r>
      <w:r>
        <w:rPr>
          <w:color w:val="010000"/>
        </w:rPr>
        <w:t xml:space="preserve"> jay</w:t>
      </w:r>
      <w:r>
        <w:br/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ব্যপারে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rPr>
          <w:color w:val="000000"/>
        </w:rPr>
        <w:t xml:space="preserve"> jantee</w:t>
      </w:r>
      <w:r>
        <w:rPr>
          <w:color w:val="000000"/>
        </w:rPr>
        <w:t xml:space="preserve"> chaici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bisoy</w:t>
      </w:r>
      <w:r>
        <w:rPr>
          <w:color w:val="000007"/>
        </w:rPr>
        <w:t xml:space="preserve"> e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chacchi</w:t>
      </w:r>
      <w:r>
        <w:br/>
      </w:r>
      <w:r>
        <w:rPr>
          <w:color w:val="000000"/>
        </w:rPr>
        <w:t xml:space="preserve"> shunlam</w:t>
      </w:r>
      <w:r>
        <w:rPr>
          <w:color w:val="0000AE"/>
        </w:rPr>
        <w:t xml:space="preserve"> loan</w:t>
      </w:r>
      <w:r>
        <w:rPr>
          <w:color w:val="010000"/>
        </w:rPr>
        <w:t xml:space="preserve"> naki</w:t>
      </w:r>
      <w:r>
        <w:rPr>
          <w:color w:val="000001"/>
        </w:rPr>
        <w:t xml:space="preserve"> pawa</w:t>
      </w:r>
      <w:r>
        <w:rPr>
          <w:color w:val="000000"/>
        </w:rPr>
        <w:t xml:space="preserve"> jacche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br/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180000"/>
        </w:rPr>
        <w:t xml:space="preserve"> er</w:t>
      </w:r>
      <w:r>
        <w:rPr>
          <w:color w:val="000001"/>
        </w:rPr>
        <w:t xml:space="preserve"> details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বিষয়ে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চাইলে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system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br/>
      </w:r>
      <w:r>
        <w:rPr>
          <w:color w:val="020000"/>
        </w:rPr>
        <w:t xml:space="preserve"> hi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সিস্টেম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apnader</w:t>
      </w:r>
      <w:r>
        <w:rPr>
          <w:color w:val="000000"/>
        </w:rPr>
        <w:t xml:space="preserve"> instant</w:t>
      </w:r>
      <w:r>
        <w:rPr>
          <w:color w:val="000017"/>
        </w:rPr>
        <w:t xml:space="preserve"> lone</w:t>
      </w:r>
      <w:r>
        <w:rPr>
          <w:color w:val="180000"/>
        </w:rPr>
        <w:t xml:space="preserve"> er</w:t>
      </w:r>
      <w:r>
        <w:rPr>
          <w:color w:val="000000"/>
        </w:rPr>
        <w:t xml:space="preserve"> bistarito</w:t>
      </w:r>
      <w:r>
        <w:rPr>
          <w:color w:val="0B0000"/>
        </w:rPr>
        <w:t xml:space="preserve"> jante</w:t>
      </w:r>
      <w:r>
        <w:rPr>
          <w:color w:val="000001"/>
        </w:rPr>
        <w:t xml:space="preserve"> cacchi</w:t>
      </w:r>
      <w:r>
        <w:rPr>
          <w:color w:val="000000"/>
        </w:rPr>
        <w:t xml:space="preserve"> eta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040000"/>
        </w:rPr>
        <w:t xml:space="preserve"> amake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50000"/>
        </w:rPr>
        <w:t xml:space="preserve"> kora</w:t>
      </w:r>
      <w:r>
        <w:rPr>
          <w:color w:val="010000"/>
        </w:rPr>
        <w:t xml:space="preserve"> lagba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0"/>
        </w:rPr>
        <w:t xml:space="preserve"> সম্বন্ধে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00"/>
        </w:rPr>
        <w:t xml:space="preserve"> apmader</w:t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20000"/>
        </w:rPr>
        <w:t xml:space="preserve"> aktu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boltr</w:t>
      </w:r>
      <w:r>
        <w:rPr>
          <w:color w:val="000000"/>
        </w:rPr>
        <w:t xml:space="preserve"> chassi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সমন্ধে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বিষয়ে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0"/>
        </w:rPr>
        <w:t xml:space="preserve"> bikase</w:t>
      </w:r>
      <w:r>
        <w:rPr>
          <w:color w:val="000002"/>
        </w:rPr>
        <w:t xml:space="preserve"> loon</w:t>
      </w:r>
      <w:r>
        <w:rPr>
          <w:color w:val="000000"/>
        </w:rPr>
        <w:t xml:space="preserve"> ditecej</w:t>
      </w:r>
      <w:r>
        <w:rPr>
          <w:color w:val="010000"/>
        </w:rPr>
        <w:t xml:space="preserve"> ata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সরবচ্চ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12"/>
        </w:rPr>
        <w:t xml:space="preserve"> লোনের</w:t>
      </w:r>
      <w:r>
        <w:rPr>
          <w:color w:val="000001"/>
        </w:rPr>
        <w:t xml:space="preserve"> সুবিধা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7"/>
        </w:rPr>
        <w:t xml:space="preserve"> আছে</w:t>
      </w:r>
      <w:r>
        <w:br/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হিসাব</w:t>
      </w:r>
      <w:r>
        <w:rPr>
          <w:color w:val="000007"/>
        </w:rPr>
        <w:t xml:space="preserve"> টা</w:t>
      </w:r>
      <w:r>
        <w:rPr>
          <w:color w:val="000000"/>
        </w:rPr>
        <w:t xml:space="preserve"> কেমন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সর্বোচ্চ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দেওয়া</w:t>
      </w:r>
      <w:r>
        <w:rPr>
          <w:color w:val="050000"/>
        </w:rPr>
        <w:t xml:space="preserve"> যায়</w:t>
      </w:r>
      <w:r>
        <w:rPr>
          <w:color w:val="000002"/>
        </w:rPr>
        <w:t xml:space="preserve"> জানাবেন</w:t>
      </w:r>
      <w:r>
        <w:rPr>
          <w:color w:val="030000"/>
        </w:rPr>
        <w:t xml:space="preserve"> প্লিজ</w:t>
      </w:r>
      <w:r>
        <w:rPr>
          <w:color w:val="020000"/>
        </w:rPr>
        <w:t xml:space="preserve"> আপনি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আছেন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সাথে</w:t>
      </w:r>
      <w:r>
        <w:br/>
      </w:r>
      <w:r>
        <w:rPr>
          <w:color w:val="00000B"/>
        </w:rPr>
        <w:t xml:space="preserve"> bikash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dei</w:t>
      </w:r>
      <w:r>
        <w:rPr>
          <w:color w:val="080000"/>
        </w:rPr>
        <w:t xml:space="preserve"> amr</w:t>
      </w:r>
      <w:r>
        <w:rPr>
          <w:color w:val="000005"/>
        </w:rPr>
        <w:t xml:space="preserve"> taka</w:t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প্রাথমিকভাবে</w:t>
      </w:r>
      <w:r>
        <w:rPr>
          <w:color w:val="000000"/>
        </w:rPr>
        <w:t xml:space="preserve"> প্রদান</w:t>
      </w:r>
      <w:r>
        <w:rPr>
          <w:color w:val="060000"/>
        </w:rPr>
        <w:t xml:space="preserve"> করা</w:t>
      </w:r>
      <w:r>
        <w:rPr>
          <w:color w:val="050000"/>
        </w:rPr>
        <w:t xml:space="preserve"> হয়</w:t>
      </w:r>
      <w:r>
        <w:rPr>
          <w:color w:val="010000"/>
        </w:rPr>
        <w:t xml:space="preserve"> এবং</w:t>
      </w:r>
      <w:r>
        <w:rPr>
          <w:color w:val="000000"/>
        </w:rPr>
        <w:t xml:space="preserve"> সর্বোচ্চ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হয়</w:t>
      </w:r>
      <w:r>
        <w:br/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niye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chasilam</w:t>
      </w:r>
      <w:r>
        <w:br/>
      </w:r>
      <w:r>
        <w:rPr>
          <w:color w:val="650000"/>
        </w:rPr>
        <w:t xml:space="preserve"> ami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00"/>
        </w:rPr>
        <w:t xml:space="preserve"> kindly</w:t>
      </w:r>
      <w:r>
        <w:rPr>
          <w:color w:val="000000"/>
        </w:rPr>
        <w:t xml:space="preserve"> janale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hoto</w:t>
      </w:r>
      <w:r>
        <w:br/>
      </w:r>
      <w:r>
        <w:rPr>
          <w:color w:val="040000"/>
        </w:rPr>
        <w:t xml:space="preserve"> vai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br/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baper</w:t>
      </w:r>
      <w:r>
        <w:rPr>
          <w:color w:val="000010"/>
        </w:rPr>
        <w:t xml:space="preserve"> ta</w:t>
      </w:r>
      <w:r>
        <w:rPr>
          <w:color w:val="000001"/>
        </w:rPr>
        <w:t xml:space="preserve"> janta</w:t>
      </w:r>
      <w:r>
        <w:rPr>
          <w:color w:val="000009"/>
        </w:rPr>
        <w:t xml:space="preserve"> cai</w:t>
      </w:r>
      <w:r>
        <w:br/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প্রয়োজনীয়</w:t>
      </w:r>
      <w:r>
        <w:rPr>
          <w:color w:val="000000"/>
        </w:rPr>
        <w:t xml:space="preserve"> তথ্যাবলি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br/>
      </w:r>
      <w:r>
        <w:rPr>
          <w:color w:val="000000"/>
        </w:rPr>
        <w:t xml:space="preserve"> baiya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05"/>
        </w:rPr>
        <w:t xml:space="preserve"> app</w:t>
      </w:r>
      <w:r>
        <w:rPr>
          <w:color w:val="000002"/>
        </w:rPr>
        <w:t xml:space="preserve"> teke</w:t>
      </w:r>
      <w:r>
        <w:rPr>
          <w:color w:val="000000"/>
        </w:rPr>
        <w:t xml:space="preserve"> kotho</w:t>
      </w:r>
      <w:r>
        <w:rPr>
          <w:color w:val="000005"/>
        </w:rPr>
        <w:t xml:space="preserve"> taka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farbo</w:t>
      </w:r>
      <w:r>
        <w:br/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</w:t>
      </w:r>
      <w:r>
        <w:rPr>
          <w:color w:val="010000"/>
        </w:rPr>
        <w:t xml:space="preserve"> jai</w:t>
      </w:r>
      <w:r>
        <w:br/>
      </w:r>
      <w:r>
        <w:rPr>
          <w:color w:val="000006"/>
        </w:rPr>
        <w:t xml:space="preserve"> koto</w:t>
      </w:r>
      <w:r>
        <w:rPr>
          <w:color w:val="000002"/>
        </w:rPr>
        <w:t xml:space="preserve"> loon</w:t>
      </w:r>
      <w:r>
        <w:rPr>
          <w:color w:val="000000"/>
        </w:rPr>
        <w:t xml:space="preserve"> dey</w:t>
      </w:r>
      <w:r>
        <w:rPr>
          <w:color w:val="000000"/>
        </w:rPr>
        <w:t xml:space="preserve"> janle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hoto</w:t>
      </w:r>
      <w:r>
        <w:br/>
      </w:r>
      <w:r>
        <w:rPr>
          <w:color w:val="000002"/>
        </w:rPr>
        <w:t xml:space="preserve"> kono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650000"/>
        </w:rPr>
        <w:t xml:space="preserve"> ami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চাইলাম</w:t>
      </w:r>
      <w:r>
        <w:br/>
      </w:r>
      <w:r>
        <w:rPr>
          <w:color w:val="000000"/>
        </w:rPr>
        <w:t xml:space="preserve"> ji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20000"/>
        </w:rPr>
        <w:t xml:space="preserve"> bepare</w:t>
      </w:r>
      <w:r>
        <w:rPr>
          <w:color w:val="0B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প্রদান</w:t>
      </w:r>
      <w:r>
        <w:rPr>
          <w:color w:val="080000"/>
        </w:rPr>
        <w:t xml:space="preserve"> করে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</w:t>
      </w:r>
      <w:r>
        <w:rPr>
          <w:color w:val="010000"/>
        </w:rPr>
        <w:t xml:space="preserve"> jai</w:t>
      </w:r>
      <w:r>
        <w:br/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করছি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10000"/>
        </w:rPr>
        <w:t xml:space="preserve"> আপু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কিছু</w:t>
      </w:r>
      <w:r>
        <w:rPr>
          <w:color w:val="000004"/>
        </w:rPr>
        <w:t xml:space="preserve"> বিস্তারিত</w:t>
      </w:r>
      <w:r>
        <w:rPr>
          <w:color w:val="010000"/>
        </w:rPr>
        <w:t xml:space="preserve"> বলেন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00"/>
        </w:rPr>
        <w:t xml:space="preserve"> sompork</w:t>
      </w:r>
      <w:r>
        <w:rPr>
          <w:color w:val="000001"/>
        </w:rPr>
        <w:t xml:space="preserve"> janta</w:t>
      </w:r>
      <w:r>
        <w:rPr>
          <w:color w:val="020000"/>
        </w:rPr>
        <w:t xml:space="preserve"> chi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janya</w:t>
      </w:r>
      <w:r>
        <w:rPr>
          <w:color w:val="020000"/>
        </w:rPr>
        <w:t xml:space="preserve"> chi</w:t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baper</w:t>
      </w:r>
      <w:r>
        <w:rPr>
          <w:color w:val="100000"/>
        </w:rPr>
        <w:t xml:space="preserve"> a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br/>
      </w:r>
      <w:r>
        <w:rPr>
          <w:color w:val="650000"/>
        </w:rPr>
        <w:t xml:space="preserve"> ami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rPr>
          <w:color w:val="000000"/>
        </w:rPr>
        <w:t xml:space="preserve"> bisoye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ঠিকই</w:t>
      </w:r>
      <w:r>
        <w:rPr>
          <w:color w:val="000001"/>
        </w:rPr>
        <w:t xml:space="preserve"> দেয়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06"/>
        </w:rPr>
        <w:t xml:space="preserve"> সিটি</w:t>
      </w:r>
      <w:r>
        <w:rPr>
          <w:color w:val="000008"/>
        </w:rPr>
        <w:t xml:space="preserve"> bank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দেয়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নীতিমালা</w:t>
      </w:r>
      <w:r>
        <w:rPr>
          <w:color w:val="7A0000"/>
        </w:rPr>
        <w:t xml:space="preserve"> কি</w:t>
      </w:r>
      <w:r>
        <w:rPr>
          <w:color w:val="000018"/>
        </w:rPr>
        <w:t xml:space="preserve"> জানতে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vaia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somporkke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07"/>
        </w:rPr>
        <w:t xml:space="preserve"> tk</w:t>
      </w:r>
      <w:r>
        <w:rPr>
          <w:color w:val="0000AE"/>
        </w:rPr>
        <w:t xml:space="preserve"> loan</w:t>
      </w:r>
      <w:r>
        <w:rPr>
          <w:color w:val="000001"/>
        </w:rPr>
        <w:t xml:space="preserve"> neya</w:t>
      </w:r>
      <w:r>
        <w:rPr>
          <w:color w:val="010000"/>
        </w:rPr>
        <w:t xml:space="preserve"> jai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সম্পকে</w:t>
      </w:r>
      <w:r>
        <w:rPr>
          <w:color w:val="060000"/>
        </w:rPr>
        <w:t xml:space="preserve"> কিছু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</w:t>
      </w:r>
      <w:r>
        <w:br/>
      </w:r>
      <w:r>
        <w:rPr>
          <w:color w:val="000000"/>
        </w:rPr>
        <w:t xml:space="preserve"> আছ</w:t>
      </w:r>
      <w:r>
        <w:rPr>
          <w:color w:val="000000"/>
        </w:rPr>
        <w:t xml:space="preserve"> ছালা</w:t>
      </w:r>
      <w:r>
        <w:rPr>
          <w:color w:val="000000"/>
        </w:rPr>
        <w:t xml:space="preserve"> মু</w:t>
      </w:r>
      <w:r>
        <w:rPr>
          <w:color w:val="010000"/>
        </w:rPr>
        <w:t xml:space="preserve"> আলাইকুম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00"/>
        </w:rPr>
        <w:t xml:space="preserve"> bekas</w:t>
      </w:r>
      <w:r>
        <w:rPr>
          <w:color w:val="000005"/>
        </w:rPr>
        <w:t xml:space="preserve"> app</w:t>
      </w:r>
      <w:r>
        <w:rPr>
          <w:color w:val="100000"/>
        </w:rPr>
        <w:t xml:space="preserve"> a</w:t>
      </w:r>
      <w:r>
        <w:rPr>
          <w:color w:val="000000"/>
        </w:rPr>
        <w:t xml:space="preserve"> loenci</w:t>
      </w:r>
      <w:r>
        <w:br/>
      </w:r>
      <w:r>
        <w:rPr>
          <w:color w:val="030000"/>
        </w:rPr>
        <w:t xml:space="preserve"> ame</w:t>
      </w:r>
      <w:r>
        <w:rPr>
          <w:color w:val="000000"/>
        </w:rPr>
        <w:t xml:space="preserve"> loen</w:t>
      </w:r>
      <w:r>
        <w:rPr>
          <w:color w:val="000001"/>
        </w:rPr>
        <w:t xml:space="preserve"> ci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system</w:t>
      </w:r>
      <w:r>
        <w:rPr>
          <w:color w:val="020000"/>
        </w:rPr>
        <w:t xml:space="preserve"> aktu</w:t>
      </w:r>
      <w:r>
        <w:rPr>
          <w:color w:val="000000"/>
        </w:rPr>
        <w:t xml:space="preserve"> bolun</w:t>
      </w:r>
      <w:r>
        <w:br/>
      </w:r>
      <w:r>
        <w:rPr>
          <w:color w:val="000000"/>
        </w:rPr>
        <w:t xml:space="preserve"> koile</w:t>
      </w:r>
      <w:r>
        <w:rPr>
          <w:color w:val="000000"/>
        </w:rPr>
        <w:t xml:space="preserve"> koi</w:t>
      </w:r>
      <w:r>
        <w:rPr>
          <w:color w:val="000007"/>
        </w:rPr>
        <w:t xml:space="preserve"> tk</w:t>
      </w:r>
      <w:r>
        <w:rPr>
          <w:color w:val="000000"/>
        </w:rPr>
        <w:t xml:space="preserve"> diben</w:t>
      </w:r>
      <w:r>
        <w:rPr>
          <w:color w:val="000032"/>
        </w:rPr>
        <w:t xml:space="preserve"> lon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নিবো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সম্পকে</w:t>
      </w:r>
      <w:r>
        <w:rPr>
          <w:color w:val="000004"/>
        </w:rPr>
        <w:t xml:space="preserve"> বিস্তারিত</w:t>
      </w:r>
      <w:r>
        <w:rPr>
          <w:color w:val="010000"/>
        </w:rPr>
        <w:t xml:space="preserve"> বলেন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10000"/>
        </w:rPr>
        <w:t xml:space="preserve"> তা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জানা</w:t>
      </w:r>
      <w:r>
        <w:rPr>
          <w:color w:val="00000A"/>
        </w:rPr>
        <w:t xml:space="preserve"> যাবে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বিষয়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0B"/>
        </w:rPr>
        <w:t xml:space="preserve"> bikash</w:t>
      </w:r>
      <w:r>
        <w:rPr>
          <w:color w:val="000001"/>
        </w:rPr>
        <w:t xml:space="preserve"> apps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32"/>
        </w:rPr>
        <w:t xml:space="preserve"> lon</w:t>
      </w:r>
      <w:r>
        <w:rPr>
          <w:color w:val="000000"/>
        </w:rPr>
        <w:t xml:space="preserve"> dey</w:t>
      </w:r>
      <w:r>
        <w:br/>
      </w:r>
      <w:r>
        <w:rPr>
          <w:color w:val="000002"/>
        </w:rPr>
        <w:t xml:space="preserve"> about</w:t>
      </w:r>
      <w:r>
        <w:rPr>
          <w:color w:val="000000"/>
        </w:rPr>
        <w:t xml:space="preserve"> your</w:t>
      </w:r>
      <w:r>
        <w:rPr>
          <w:color w:val="0000AE"/>
        </w:rPr>
        <w:t xml:space="preserve"> loan</w:t>
      </w:r>
      <w:r>
        <w:rPr>
          <w:color w:val="000000"/>
        </w:rPr>
        <w:t xml:space="preserve"> policy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loner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koreci</w:t>
      </w:r>
      <w:r>
        <w:rPr>
          <w:color w:val="000000"/>
        </w:rPr>
        <w:t xml:space="preserve"> kotodiner</w:t>
      </w:r>
      <w:r>
        <w:rPr>
          <w:color w:val="000000"/>
        </w:rPr>
        <w:t xml:space="preserve"> modde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bisoy</w:t>
      </w:r>
      <w:r>
        <w:rPr>
          <w:color w:val="0B0000"/>
        </w:rPr>
        <w:t xml:space="preserve"> jante</w:t>
      </w:r>
      <w:r>
        <w:rPr>
          <w:color w:val="020000"/>
        </w:rPr>
        <w:t xml:space="preserve"> chi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30000"/>
        </w:rPr>
        <w:t xml:space="preserve"> ame</w:t>
      </w:r>
      <w:r>
        <w:rPr>
          <w:color w:val="000032"/>
        </w:rPr>
        <w:t xml:space="preserve"> lon</w:t>
      </w:r>
      <w:r>
        <w:rPr>
          <w:color w:val="000000"/>
        </w:rPr>
        <w:t xml:space="preserve"> somparke</w:t>
      </w:r>
      <w:r>
        <w:rPr>
          <w:color w:val="0B0000"/>
        </w:rPr>
        <w:t xml:space="preserve"> jante</w:t>
      </w:r>
      <w:r>
        <w:rPr>
          <w:color w:val="000001"/>
        </w:rPr>
        <w:t xml:space="preserve"> ci</w:t>
      </w:r>
      <w:r>
        <w:br/>
      </w:r>
      <w:r>
        <w:rPr>
          <w:color w:val="130000"/>
        </w:rPr>
        <w:t xml:space="preserve"> amar</w:t>
      </w:r>
      <w:r>
        <w:rPr>
          <w:color w:val="000000"/>
        </w:rPr>
        <w:t xml:space="preserve"> acaunt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05"/>
        </w:rPr>
        <w:t xml:space="preserve"> taka</w:t>
      </w:r>
      <w:r>
        <w:rPr>
          <w:color w:val="000017"/>
        </w:rPr>
        <w:t xml:space="preserve"> lone</w:t>
      </w:r>
      <w:r>
        <w:rPr>
          <w:color w:val="000000"/>
        </w:rPr>
        <w:t xml:space="preserve"> newea</w:t>
      </w:r>
      <w:r>
        <w:rPr>
          <w:color w:val="000000"/>
        </w:rPr>
        <w:t xml:space="preserve"> hoice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4"/>
        </w:rPr>
        <w:t xml:space="preserve"> চায়</w:t>
      </w:r>
      <w:r>
        <w:br/>
      </w:r>
      <w:r>
        <w:rPr>
          <w:color w:val="000000"/>
        </w:rPr>
        <w:t xml:space="preserve"> vaia</w:t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000000"/>
        </w:rPr>
        <w:t xml:space="preserve"> sompoke</w:t>
      </w:r>
      <w:r>
        <w:rPr>
          <w:color w:val="000000"/>
        </w:rPr>
        <w:t xml:space="preserve"> janar</w:t>
      </w:r>
      <w:r>
        <w:rPr>
          <w:color w:val="000000"/>
        </w:rPr>
        <w:t xml:space="preserve"> chilo</w:t>
      </w:r>
      <w:r>
        <w:br/>
      </w:r>
      <w:r>
        <w:rPr>
          <w:color w:val="130000"/>
        </w:rPr>
        <w:t xml:space="preserve"> amar</w:t>
      </w:r>
      <w:r>
        <w:rPr>
          <w:color w:val="000017"/>
        </w:rPr>
        <w:t xml:space="preserve"> lone</w:t>
      </w:r>
      <w:r>
        <w:rPr>
          <w:color w:val="000000"/>
        </w:rPr>
        <w:t xml:space="preserve"> niye</w:t>
      </w:r>
      <w:r>
        <w:rPr>
          <w:color w:val="000000"/>
        </w:rPr>
        <w:t xml:space="preserve"> kichu</w:t>
      </w:r>
      <w:r>
        <w:rPr>
          <w:color w:val="000000"/>
        </w:rPr>
        <w:t xml:space="preserve"> question</w:t>
      </w:r>
      <w:r>
        <w:rPr>
          <w:color w:val="000001"/>
        </w:rPr>
        <w:t xml:space="preserve"> ache</w:t>
      </w:r>
      <w:r>
        <w:br/>
      </w:r>
      <w:r>
        <w:rPr>
          <w:color w:val="000000"/>
        </w:rPr>
        <w:t xml:space="preserve"> load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1"/>
        </w:rPr>
        <w:t xml:space="preserve"> chacchi</w:t>
      </w:r>
      <w:r>
        <w:br/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jantay</w:t>
      </w:r>
      <w:r>
        <w:rPr>
          <w:color w:val="000000"/>
        </w:rPr>
        <w:t xml:space="preserve"> cacce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ama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rPr>
          <w:color w:val="0000AE"/>
        </w:rPr>
        <w:t xml:space="preserve"> loan</w:t>
      </w:r>
      <w:r>
        <w:rPr>
          <w:color w:val="000000"/>
        </w:rPr>
        <w:t xml:space="preserve"> nile</w:t>
      </w:r>
      <w:r>
        <w:br/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20000"/>
        </w:rPr>
        <w:t xml:space="preserve"> আপনি</w:t>
      </w:r>
      <w:r>
        <w:rPr>
          <w:color w:val="090000"/>
        </w:rPr>
        <w:t xml:space="preserve"> আমাকে</w:t>
      </w:r>
      <w:r>
        <w:rPr>
          <w:color w:val="000004"/>
        </w:rPr>
        <w:t xml:space="preserve"> বিস্তারিত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পারেন</w:t>
      </w:r>
      <w:r>
        <w:br/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br/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0"/>
        </w:rPr>
        <w:t xml:space="preserve"> paoya</w:t>
      </w:r>
      <w:r>
        <w:rPr>
          <w:color w:val="040000"/>
        </w:rPr>
        <w:t xml:space="preserve"> jabe</w:t>
      </w:r>
      <w:r>
        <w:rPr>
          <w:color w:val="000032"/>
        </w:rPr>
        <w:t xml:space="preserve"> lon</w:t>
      </w:r>
      <w:r>
        <w:br/>
      </w:r>
      <w:r>
        <w:rPr>
          <w:color w:val="000017"/>
        </w:rPr>
        <w:t xml:space="preserve"> lone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0"/>
        </w:rPr>
        <w:t xml:space="preserve"> porjonto</w:t>
      </w:r>
      <w:r>
        <w:rPr>
          <w:color w:val="000000"/>
        </w:rPr>
        <w:t xml:space="preserve"> debe</w:t>
      </w:r>
      <w:r>
        <w:br/>
      </w:r>
      <w:r>
        <w:rPr>
          <w:color w:val="000004"/>
        </w:rPr>
        <w:t xml:space="preserve"> bikas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9"/>
        </w:rPr>
        <w:t xml:space="preserve"> cai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lagto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830000"/>
        </w:rPr>
        <w:t xml:space="preserve"> আমি</w:t>
      </w:r>
      <w:r>
        <w:rPr>
          <w:color w:val="060000"/>
        </w:rPr>
        <w:t xml:space="preserve"> কিছু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4"/>
        </w:rPr>
        <w:t xml:space="preserve"> চায়</w:t>
      </w:r>
      <w:r>
        <w:br/>
      </w:r>
      <w:r>
        <w:rPr>
          <w:color w:val="020000"/>
        </w:rPr>
        <w:t xml:space="preserve"> হ্যালো</w:t>
      </w:r>
      <w:r>
        <w:rPr>
          <w:color w:val="000000"/>
        </w:rPr>
        <w:t xml:space="preserve"> মাহাবুব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0"/>
        </w:rPr>
        <w:t xml:space="preserve"> বিষয়ে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সর্ম্পকে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ছাচ্ছি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3"/>
        </w:rPr>
        <w:t xml:space="preserve"> চাচ্ছিলাম</w:t>
      </w:r>
      <w:r>
        <w:br/>
      </w:r>
      <w:r>
        <w:rPr>
          <w:color w:val="00000F"/>
        </w:rPr>
        <w:t xml:space="preserve"> বিকাশে</w:t>
      </w:r>
      <w:r>
        <w:rPr>
          <w:color w:val="000000"/>
        </w:rPr>
        <w:t xml:space="preserve"> তো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সিস্টেম</w:t>
      </w:r>
      <w:r>
        <w:rPr>
          <w:color w:val="000000"/>
        </w:rPr>
        <w:t xml:space="preserve"> আসেছে</w:t>
      </w:r>
      <w:r>
        <w:rPr>
          <w:color w:val="000000"/>
        </w:rPr>
        <w:t xml:space="preserve"> তাই</w:t>
      </w:r>
      <w:r>
        <w:rPr>
          <w:color w:val="00000F"/>
        </w:rPr>
        <w:t xml:space="preserve"> না</w:t>
      </w:r>
      <w:r>
        <w:br/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00"/>
        </w:rPr>
        <w:t xml:space="preserve"> bisoya</w:t>
      </w:r>
      <w:r>
        <w:br/>
      </w:r>
      <w:r>
        <w:rPr>
          <w:color w:val="000000"/>
        </w:rPr>
        <w:t xml:space="preserve"> অামি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12"/>
        </w:rPr>
        <w:t xml:space="preserve"> chai</w:t>
      </w:r>
      <w:r>
        <w:br/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60000"/>
        </w:rPr>
        <w:t xml:space="preserve"> কিছু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ছিলো</w:t>
      </w:r>
      <w:r>
        <w:br/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bisoy</w:t>
      </w:r>
      <w:r>
        <w:rPr>
          <w:color w:val="100000"/>
        </w:rPr>
        <w:t xml:space="preserve"> a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bolte</w:t>
      </w:r>
      <w:r>
        <w:rPr>
          <w:color w:val="000000"/>
        </w:rPr>
        <w:t xml:space="preserve"> cheye</w:t>
      </w:r>
      <w:r>
        <w:rPr>
          <w:color w:val="000000"/>
        </w:rPr>
        <w:t xml:space="preserve"> chilam</w:t>
      </w:r>
      <w:r>
        <w:br/>
      </w:r>
      <w:r>
        <w:rPr>
          <w:color w:val="0D0000"/>
        </w:rPr>
        <w:t xml:space="preserve"> স্যার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F"/>
        </w:rPr>
        <w:t xml:space="preserve"> না</w:t>
      </w:r>
      <w:r>
        <w:br/>
      </w:r>
      <w:r>
        <w:rPr>
          <w:color w:val="020000"/>
        </w:rPr>
        <w:t xml:space="preserve"> hi</w:t>
      </w:r>
      <w:r>
        <w:rPr>
          <w:color w:val="130000"/>
        </w:rPr>
        <w:t xml:space="preserve"> amar</w:t>
      </w:r>
      <w:r>
        <w:rPr>
          <w:color w:val="000032"/>
        </w:rPr>
        <w:t xml:space="preserve"> lon</w:t>
      </w:r>
      <w:r>
        <w:rPr>
          <w:color w:val="000000"/>
        </w:rPr>
        <w:t xml:space="preserve"> asca</w:t>
      </w:r>
      <w:r>
        <w:rPr>
          <w:color w:val="00000C"/>
        </w:rPr>
        <w:t xml:space="preserve"> na</w:t>
      </w:r>
      <w:r>
        <w:rPr>
          <w:color w:val="000004"/>
        </w:rPr>
        <w:t xml:space="preserve"> keno</w:t>
      </w:r>
      <w:r>
        <w:rPr>
          <w:color w:val="000006"/>
        </w:rPr>
        <w:t xml:space="preserve"> koto</w:t>
      </w:r>
      <w:r>
        <w:rPr>
          <w:color w:val="000000"/>
        </w:rPr>
        <w:t xml:space="preserve"> point</w:t>
      </w:r>
      <w:r>
        <w:rPr>
          <w:color w:val="010000"/>
        </w:rPr>
        <w:t xml:space="preserve"> lagba</w:t>
      </w:r>
      <w:r>
        <w:rPr>
          <w:color w:val="0A0000"/>
        </w:rPr>
        <w:t xml:space="preserve"> ar</w:t>
      </w:r>
      <w:r>
        <w:rPr>
          <w:color w:val="130000"/>
        </w:rPr>
        <w:t xml:space="preserve"> amar</w:t>
      </w:r>
      <w:r>
        <w:rPr>
          <w:color w:val="000000"/>
        </w:rPr>
        <w:t xml:space="preserve"> point</w:t>
      </w:r>
      <w:r>
        <w:rPr>
          <w:color w:val="000006"/>
        </w:rPr>
        <w:t xml:space="preserve"> koto</w:t>
      </w:r>
      <w:r>
        <w:rPr>
          <w:color w:val="000000"/>
        </w:rPr>
        <w:t xml:space="preserve"> mam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20000"/>
        </w:rPr>
        <w:t xml:space="preserve"> ai</w:t>
      </w:r>
      <w:r>
        <w:rPr>
          <w:color w:val="000000"/>
        </w:rPr>
        <w:t xml:space="preserve"> lom</w:t>
      </w:r>
      <w:r>
        <w:rPr>
          <w:color w:val="000018"/>
        </w:rPr>
        <w:t xml:space="preserve"> pabo</w:t>
      </w:r>
      <w:r>
        <w:rPr>
          <w:color w:val="000000"/>
        </w:rPr>
        <w:t xml:space="preserve"> plec</w:t>
      </w:r>
      <w:r>
        <w:rPr>
          <w:color w:val="010000"/>
        </w:rPr>
        <w:t xml:space="preserve"> bolben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00"/>
        </w:rPr>
        <w:t xml:space="preserve"> রোন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সহযোগীতা</w:t>
      </w:r>
      <w:r>
        <w:rPr>
          <w:color w:val="000016"/>
        </w:rPr>
        <w:t xml:space="preserve"> পাবো</w:t>
      </w:r>
      <w:r>
        <w:br/>
      </w:r>
      <w:r>
        <w:rPr>
          <w:color w:val="020000"/>
        </w:rPr>
        <w:t xml:space="preserve"> হ্যালো</w:t>
      </w:r>
      <w:r>
        <w:rPr>
          <w:color w:val="000000"/>
        </w:rPr>
        <w:t xml:space="preserve"> ভাইয়া</w:t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02"/>
        </w:rPr>
        <w:t xml:space="preserve"> একটা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হয়েছে</w:t>
      </w:r>
      <w:r>
        <w:rPr>
          <w:color w:val="040000"/>
        </w:rPr>
        <w:t xml:space="preserve"> যে</w:t>
      </w:r>
      <w:r>
        <w:rPr>
          <w:color w:val="000000"/>
        </w:rPr>
        <w:t xml:space="preserve"> তবে</w:t>
      </w:r>
      <w:r>
        <w:rPr>
          <w:color w:val="83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60000"/>
        </w:rPr>
        <w:t xml:space="preserve"> কিছু</w:t>
      </w:r>
      <w:r>
        <w:rPr>
          <w:color w:val="000012"/>
        </w:rPr>
        <w:t xml:space="preserve"> লোনের</w:t>
      </w:r>
      <w:r>
        <w:rPr>
          <w:color w:val="000006"/>
        </w:rPr>
        <w:t xml:space="preserve"> দরকার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ওখানে</w:t>
      </w:r>
      <w:r>
        <w:rPr>
          <w:color w:val="060000"/>
        </w:rPr>
        <w:t xml:space="preserve"> কিছু</w:t>
      </w:r>
      <w:r>
        <w:rPr>
          <w:color w:val="000001"/>
        </w:rPr>
        <w:t xml:space="preserve"> টাকার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130000"/>
        </w:rPr>
        <w:t xml:space="preserve"> জন্য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যখন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চেষ্টা</w:t>
      </w:r>
      <w:r>
        <w:rPr>
          <w:color w:val="020000"/>
        </w:rPr>
        <w:t xml:space="preserve"> করছি</w:t>
      </w:r>
      <w:r>
        <w:rPr>
          <w:color w:val="030000"/>
        </w:rPr>
        <w:t xml:space="preserve"> এটা</w:t>
      </w:r>
      <w:r>
        <w:rPr>
          <w:color w:val="000001"/>
        </w:rPr>
        <w:t xml:space="preserve"> হচ্ছে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খালি</w:t>
      </w:r>
      <w:r>
        <w:rPr>
          <w:color w:val="090000"/>
        </w:rPr>
        <w:t xml:space="preserve"> আমাকে</w:t>
      </w:r>
      <w:r>
        <w:rPr>
          <w:color w:val="060000"/>
        </w:rPr>
        <w:t xml:space="preserve"> একটু</w:t>
      </w:r>
      <w:r>
        <w:rPr>
          <w:color w:val="000002"/>
        </w:rPr>
        <w:t xml:space="preserve"> জানাবেন</w:t>
      </w:r>
      <w:r>
        <w:rPr>
          <w:color w:val="040000"/>
        </w:rPr>
        <w:t xml:space="preserve"> যে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মানি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0"/>
        </w:rPr>
        <w:t xml:space="preserve"> platinam</w:t>
      </w:r>
      <w:r>
        <w:rPr>
          <w:color w:val="000000"/>
        </w:rPr>
        <w:t xml:space="preserve"> levele</w:t>
      </w:r>
      <w:r>
        <w:rPr>
          <w:color w:val="000002"/>
        </w:rPr>
        <w:t xml:space="preserve"> ase</w:t>
      </w:r>
      <w:r>
        <w:rPr>
          <w:color w:val="030000"/>
        </w:rPr>
        <w:t xml:space="preserve"> but</w:t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0"/>
        </w:rPr>
        <w:t xml:space="preserve"> akhono</w:t>
      </w:r>
      <w:r>
        <w:rPr>
          <w:color w:val="000032"/>
        </w:rPr>
        <w:t xml:space="preserve"> lon</w:t>
      </w:r>
      <w:r>
        <w:rPr>
          <w:color w:val="000001"/>
        </w:rPr>
        <w:t xml:space="preserve"> pawar</w:t>
      </w:r>
      <w:r>
        <w:rPr>
          <w:color w:val="000000"/>
        </w:rPr>
        <w:t xml:space="preserve"> joggna</w:t>
      </w:r>
      <w:r>
        <w:rPr>
          <w:color w:val="0A0000"/>
        </w:rPr>
        <w:t xml:space="preserve"> to</w:t>
      </w:r>
      <w:r>
        <w:rPr>
          <w:color w:val="000013"/>
        </w:rPr>
        <w:t xml:space="preserve"> kivabe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br/>
      </w:r>
      <w:r>
        <w:rPr>
          <w:color w:val="000000"/>
        </w:rPr>
        <w:t xml:space="preserve"> apanara</w:t>
      </w:r>
      <w:r>
        <w:rPr>
          <w:color w:val="000000"/>
        </w:rPr>
        <w:t xml:space="preserve"> notun</w:t>
      </w:r>
      <w:r>
        <w:rPr>
          <w:color w:val="010000"/>
        </w:rPr>
        <w:t xml:space="preserve"> ekta</w:t>
      </w:r>
      <w:r>
        <w:rPr>
          <w:color w:val="000000"/>
        </w:rPr>
        <w:t xml:space="preserve"> futhers</w:t>
      </w:r>
      <w:r>
        <w:rPr>
          <w:color w:val="000000"/>
        </w:rPr>
        <w:t xml:space="preserve"> add</w:t>
      </w:r>
      <w:r>
        <w:rPr>
          <w:color w:val="000000"/>
        </w:rPr>
        <w:t xml:space="preserve"> korsen</w:t>
      </w:r>
      <w:r>
        <w:rPr>
          <w:color w:val="000032"/>
        </w:rPr>
        <w:t xml:space="preserve"> lon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rPr>
          <w:color w:val="000000"/>
        </w:rPr>
        <w:t xml:space="preserve"> eta</w:t>
      </w:r>
      <w:r>
        <w:rPr>
          <w:color w:val="000000"/>
        </w:rPr>
        <w:t xml:space="preserve"> kon</w:t>
      </w:r>
      <w:r>
        <w:rPr>
          <w:color w:val="000000"/>
        </w:rPr>
        <w:t xml:space="preserve"> kon</w:t>
      </w:r>
      <w:r>
        <w:rPr>
          <w:color w:val="00000E"/>
        </w:rPr>
        <w:t xml:space="preserve"> account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poyojjo</w:t>
      </w:r>
      <w:r>
        <w:br/>
      </w:r>
      <w:r>
        <w:rPr>
          <w:color w:val="120000"/>
        </w:rPr>
        <w:t xml:space="preserve"> sir</w:t>
      </w:r>
      <w:r>
        <w:rPr>
          <w:color w:val="080000"/>
        </w:rPr>
        <w:t xml:space="preserve"> amr</w:t>
      </w:r>
      <w:r>
        <w:rPr>
          <w:color w:val="000004"/>
        </w:rPr>
        <w:t xml:space="preserve"> bikas</w:t>
      </w:r>
      <w:r>
        <w:rPr>
          <w:color w:val="000001"/>
        </w:rPr>
        <w:t xml:space="preserve"> apps</w:t>
      </w:r>
      <w:r>
        <w:rPr>
          <w:color w:val="000010"/>
        </w:rPr>
        <w:t xml:space="preserve"> ta</w:t>
      </w:r>
      <w:r>
        <w:rPr>
          <w:color w:val="000008"/>
        </w:rPr>
        <w:t xml:space="preserve"> city</w:t>
      </w:r>
      <w:r>
        <w:rPr>
          <w:color w:val="000000"/>
        </w:rPr>
        <w:t xml:space="preserve"> banker</w:t>
      </w:r>
      <w:r>
        <w:rPr>
          <w:color w:val="000017"/>
        </w:rPr>
        <w:t xml:space="preserve"> lone</w:t>
      </w:r>
      <w:r>
        <w:rPr>
          <w:color w:val="0A0000"/>
        </w:rPr>
        <w:t xml:space="preserve"> ar</w:t>
      </w:r>
      <w:r>
        <w:rPr>
          <w:color w:val="000000"/>
        </w:rPr>
        <w:t xml:space="preserve"> jonni</w:t>
      </w:r>
      <w:r>
        <w:rPr>
          <w:color w:val="000000"/>
        </w:rPr>
        <w:t xml:space="preserve"> perfect</w:t>
      </w:r>
      <w:r>
        <w:rPr>
          <w:color w:val="000003"/>
        </w:rPr>
        <w:t xml:space="preserve"> kore</w:t>
      </w:r>
      <w:r>
        <w:rPr>
          <w:color w:val="000000"/>
        </w:rPr>
        <w:t xml:space="preserve"> dan</w:t>
      </w:r>
      <w:r>
        <w:rPr>
          <w:color w:val="000000"/>
        </w:rPr>
        <w:t xml:space="preserve"> vi</w:t>
      </w:r>
      <w:r>
        <w:rPr>
          <w:color w:val="040000"/>
        </w:rPr>
        <w:t xml:space="preserve"> plz</w:t>
      </w:r>
      <w:r>
        <w:rPr>
          <w:color w:val="650000"/>
        </w:rPr>
        <w:t xml:space="preserve"> ami</w:t>
      </w:r>
      <w:r>
        <w:rPr>
          <w:color w:val="010000"/>
        </w:rPr>
        <w:t xml:space="preserve"> akta</w:t>
      </w:r>
      <w:r>
        <w:rPr>
          <w:color w:val="000000"/>
        </w:rPr>
        <w:t xml:space="preserve"> business</w:t>
      </w:r>
      <w:r>
        <w:rPr>
          <w:color w:val="030000"/>
        </w:rPr>
        <w:t xml:space="preserve"> kori</w:t>
      </w:r>
      <w:r>
        <w:rPr>
          <w:color w:val="080000"/>
        </w:rPr>
        <w:t xml:space="preserve"> amr</w:t>
      </w:r>
      <w:r>
        <w:rPr>
          <w:color w:val="000032"/>
        </w:rPr>
        <w:t xml:space="preserve"> lon</w:t>
      </w:r>
      <w:r>
        <w:rPr>
          <w:color w:val="000010"/>
        </w:rPr>
        <w:t xml:space="preserve"> ta</w:t>
      </w:r>
      <w:r>
        <w:rPr>
          <w:color w:val="070000"/>
        </w:rPr>
        <w:t xml:space="preserve"> hole</w:t>
      </w:r>
      <w:r>
        <w:rPr>
          <w:color w:val="000000"/>
        </w:rPr>
        <w:t xml:space="preserve"> kub</w:t>
      </w:r>
      <w:r>
        <w:rPr>
          <w:color w:val="000000"/>
        </w:rPr>
        <w:t xml:space="preserve"> vlo</w:t>
      </w:r>
      <w:r>
        <w:rPr>
          <w:color w:val="000000"/>
        </w:rPr>
        <w:t xml:space="preserve"> hoto</w:t>
      </w:r>
      <w:r>
        <w:rPr>
          <w:color w:val="000000"/>
        </w:rPr>
        <w:t xml:space="preserve"> vi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thaika</w:t>
      </w:r>
      <w:r>
        <w:rPr>
          <w:color w:val="000032"/>
        </w:rPr>
        <w:t xml:space="preserve"> lon</w:t>
      </w:r>
      <w:r>
        <w:rPr>
          <w:color w:val="000000"/>
        </w:rPr>
        <w:t xml:space="preserve"> nitma</w:t>
      </w:r>
      <w:r>
        <w:rPr>
          <w:color w:val="0A0000"/>
        </w:rPr>
        <w:t xml:space="preserve"> ar</w:t>
      </w:r>
      <w:r>
        <w:rPr>
          <w:color w:val="000000"/>
        </w:rPr>
        <w:t xml:space="preserve"> kii</w:t>
      </w:r>
      <w:r>
        <w:br/>
      </w:r>
      <w:r>
        <w:rPr>
          <w:color w:val="000051"/>
        </w:rPr>
        <w:t xml:space="preserve"> bkash</w:t>
      </w:r>
      <w:r>
        <w:rPr>
          <w:color w:val="000017"/>
        </w:rPr>
        <w:t xml:space="preserve"> lone</w:t>
      </w:r>
      <w:r>
        <w:rPr>
          <w:color w:val="5A0000"/>
        </w:rPr>
        <w:t xml:space="preserve"> ki</w:t>
      </w:r>
      <w:r>
        <w:rPr>
          <w:color w:val="000000"/>
        </w:rPr>
        <w:t xml:space="preserve"> projojo</w:t>
      </w:r>
      <w:r>
        <w:br/>
      </w:r>
      <w:r>
        <w:rPr>
          <w:color w:val="0000AE"/>
        </w:rPr>
        <w:t xml:space="preserve"> loan</w:t>
      </w:r>
      <w:r>
        <w:rPr>
          <w:color w:val="010000"/>
        </w:rPr>
        <w:t xml:space="preserve"> pata</w:t>
      </w:r>
      <w:r>
        <w:rPr>
          <w:color w:val="000000"/>
        </w:rPr>
        <w:t xml:space="preserve"> cila</w:t>
      </w:r>
      <w:r>
        <w:rPr>
          <w:color w:val="5A0000"/>
        </w:rPr>
        <w:t xml:space="preserve"> ki</w:t>
      </w:r>
      <w:r>
        <w:rPr>
          <w:color w:val="000002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2C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20000"/>
        </w:rPr>
        <w:t xml:space="preserve"> এ</w:t>
      </w:r>
      <w:r>
        <w:rPr>
          <w:color w:val="010000"/>
        </w:rPr>
        <w:t xml:space="preserve"> অনেক</w:t>
      </w:r>
      <w:r>
        <w:rPr>
          <w:color w:val="000004"/>
        </w:rPr>
        <w:t xml:space="preserve"> লেনদেন</w:t>
      </w:r>
      <w:r>
        <w:rPr>
          <w:color w:val="060000"/>
        </w:rPr>
        <w:t xml:space="preserve"> করা</w:t>
      </w:r>
      <w:r>
        <w:rPr>
          <w:color w:val="050000"/>
        </w:rPr>
        <w:t xml:space="preserve"> হয়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না😢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জরুরি</w:t>
      </w:r>
      <w:r>
        <w:rPr>
          <w:color w:val="060000"/>
        </w:rPr>
        <w:t xml:space="preserve"> কিছু</w:t>
      </w:r>
      <w:r>
        <w:rPr>
          <w:color w:val="000012"/>
        </w:rPr>
        <w:t xml:space="preserve"> লোনের</w:t>
      </w:r>
      <w:r>
        <w:rPr>
          <w:color w:val="010000"/>
        </w:rPr>
        <w:t xml:space="preserve"> প্রয়োজন</w:t>
      </w:r>
      <w:r>
        <w:rPr>
          <w:color w:val="030000"/>
        </w:rPr>
        <w:t xml:space="preserve"> প্লিজ</w:t>
      </w:r>
      <w:r>
        <w:rPr>
          <w:color w:val="090000"/>
        </w:rPr>
        <w:t xml:space="preserve"> আমাকে</w:t>
      </w:r>
      <w:r>
        <w:rPr>
          <w:color w:val="000012"/>
        </w:rPr>
        <w:t xml:space="preserve"> লোনের</w:t>
      </w:r>
      <w:r>
        <w:rPr>
          <w:color w:val="000008"/>
        </w:rPr>
        <w:t xml:space="preserve"> উপযুক্ত</w:t>
      </w:r>
      <w:r>
        <w:rPr>
          <w:color w:val="080000"/>
        </w:rPr>
        <w:t xml:space="preserve"> করে</w:t>
      </w:r>
      <w:r>
        <w:rPr>
          <w:color w:val="000003"/>
        </w:rPr>
        <w:t xml:space="preserve"> দেন</w:t>
      </w:r>
      <w:r>
        <w:rPr>
          <w:color w:val="000000"/>
        </w:rPr>
        <w:t xml:space="preserve"> 😭🙏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সর্বনিম্ন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কেউ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আছেন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non</w:t>
      </w:r>
      <w:r>
        <w:rPr>
          <w:color w:val="5A0000"/>
        </w:rPr>
        <w:t xml:space="preserve"> ki</w:t>
      </w:r>
      <w:r>
        <w:rPr>
          <w:color w:val="000018"/>
        </w:rPr>
        <w:t xml:space="preserve"> pabo</w:t>
      </w:r>
      <w:r>
        <w:br/>
      </w:r>
      <w:r>
        <w:rPr>
          <w:color w:val="000076"/>
        </w:rPr>
        <w:t xml:space="preserve"> বিকাশ</w:t>
      </w:r>
      <w:r>
        <w:rPr>
          <w:color w:val="000005"/>
        </w:rPr>
        <w:t xml:space="preserve"> app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ধোন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নেয়া</w:t>
      </w:r>
      <w:r>
        <w:rPr>
          <w:color w:val="000001"/>
        </w:rPr>
        <w:t xml:space="preserve"> যায়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030000"/>
        </w:rPr>
        <w:t xml:space="preserve"> help</w:t>
      </w:r>
      <w:r>
        <w:rPr>
          <w:color w:val="010000"/>
        </w:rPr>
        <w:t xml:space="preserve"> you</w:t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00007"/>
        </w:rPr>
        <w:t xml:space="preserve"> tk</w:t>
      </w:r>
      <w:r>
        <w:rPr>
          <w:color w:val="000000"/>
        </w:rPr>
        <w:t xml:space="preserve"> laon</w:t>
      </w:r>
      <w:r>
        <w:rPr>
          <w:color w:val="020000"/>
        </w:rPr>
        <w:t xml:space="preserve"> me</w:t>
      </w:r>
      <w:r>
        <w:rPr>
          <w:color w:val="000051"/>
        </w:rPr>
        <w:t xml:space="preserve"> bkash</w:t>
      </w:r>
      <w:r>
        <w:rPr>
          <w:color w:val="020000"/>
        </w:rPr>
        <w:t xml:space="preserve"> hello</w:t>
      </w:r>
      <w:r>
        <w:br/>
      </w:r>
      <w:r>
        <w:rPr>
          <w:color w:val="08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00002"/>
        </w:rPr>
        <w:t xml:space="preserve"> apnara</w:t>
      </w:r>
      <w:r>
        <w:rPr>
          <w:color w:val="000000"/>
        </w:rPr>
        <w:t xml:space="preserve"> check</w:t>
      </w:r>
      <w:r>
        <w:rPr>
          <w:color w:val="000003"/>
        </w:rPr>
        <w:t xml:space="preserve"> kore</w:t>
      </w:r>
      <w:r>
        <w:rPr>
          <w:color w:val="010000"/>
        </w:rPr>
        <w:t xml:space="preserve"> dite</w:t>
      </w:r>
      <w:r>
        <w:rPr>
          <w:color w:val="000000"/>
        </w:rPr>
        <w:t xml:space="preserve"> parben</w:t>
      </w:r>
      <w:r>
        <w:rPr>
          <w:color w:val="120000"/>
        </w:rPr>
        <w:t xml:space="preserve"> i</w:t>
      </w:r>
      <w:r>
        <w:rPr>
          <w:color w:val="000000"/>
        </w:rPr>
        <w:t xml:space="preserve"> mean</w:t>
      </w:r>
      <w:r>
        <w:rPr>
          <w:color w:val="000002"/>
        </w:rPr>
        <w:t xml:space="preserve"> number</w:t>
      </w:r>
      <w:r>
        <w:rPr>
          <w:color w:val="000000"/>
        </w:rPr>
        <w:t xml:space="preserve"> dile</w:t>
      </w:r>
      <w:r>
        <w:br/>
      </w:r>
      <w:r>
        <w:rPr>
          <w:color w:val="020000"/>
        </w:rPr>
        <w:t xml:space="preserve"> hello</w:t>
      </w:r>
      <w:r>
        <w:rPr>
          <w:color w:val="000000"/>
        </w:rPr>
        <w:t xml:space="preserve"> mam</w:t>
      </w:r>
      <w:r>
        <w:rPr>
          <w:color w:val="120000"/>
        </w:rPr>
        <w:t xml:space="preserve"> i</w:t>
      </w:r>
      <w:r>
        <w:rPr>
          <w:color w:val="010000"/>
        </w:rPr>
        <w:t xml:space="preserve"> am</w:t>
      </w:r>
      <w:r>
        <w:rPr>
          <w:color w:val="100000"/>
        </w:rPr>
        <w:t xml:space="preserve"> a</w:t>
      </w:r>
      <w:r>
        <w:rPr>
          <w:color w:val="000000"/>
        </w:rPr>
        <w:t xml:space="preserve"> agent</w:t>
      </w:r>
      <w:r>
        <w:rPr>
          <w:color w:val="000000"/>
        </w:rPr>
        <w:t xml:space="preserve"> of</w:t>
      </w:r>
      <w:r>
        <w:rPr>
          <w:color w:val="000051"/>
        </w:rPr>
        <w:t xml:space="preserve"> bkash</w:t>
      </w:r>
      <w:r>
        <w:rPr>
          <w:color w:val="000000"/>
        </w:rPr>
        <w:t xml:space="preserve"> at</w:t>
      </w:r>
      <w:r>
        <w:rPr>
          <w:color w:val="000000"/>
        </w:rPr>
        <w:t xml:space="preserve"> lalkhan</w:t>
      </w:r>
      <w:r>
        <w:rPr>
          <w:color w:val="000000"/>
        </w:rPr>
        <w:t xml:space="preserve"> bazaar</w:t>
      </w:r>
      <w:r>
        <w:rPr>
          <w:color w:val="000000"/>
        </w:rPr>
        <w:t xml:space="preserve"> ctg</w:t>
      </w:r>
      <w:r>
        <w:rPr>
          <w:color w:val="120000"/>
        </w:rPr>
        <w:t xml:space="preserve"> i</w:t>
      </w:r>
      <w:r>
        <w:rPr>
          <w:color w:val="02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that</w:t>
      </w:r>
      <w:r>
        <w:rPr>
          <w:color w:val="000000"/>
        </w:rPr>
        <w:t xml:space="preserve"> why</w:t>
      </w:r>
      <w:r>
        <w:rPr>
          <w:color w:val="000000"/>
        </w:rPr>
        <w:t xml:space="preserve"> we</w:t>
      </w:r>
      <w:r>
        <w:rPr>
          <w:color w:val="040000"/>
        </w:rPr>
        <w:t xml:space="preserve"> the</w:t>
      </w:r>
      <w:r>
        <w:rPr>
          <w:color w:val="000000"/>
        </w:rPr>
        <w:t xml:space="preserve"> agent's</w:t>
      </w:r>
      <w:r>
        <w:rPr>
          <w:color w:val="000000"/>
        </w:rPr>
        <w:t xml:space="preserve"> can't</w:t>
      </w:r>
      <w:r>
        <w:rPr>
          <w:color w:val="000000"/>
        </w:rPr>
        <w:t xml:space="preserve"> getting</w:t>
      </w:r>
      <w:r>
        <w:rPr>
          <w:color w:val="040000"/>
        </w:rPr>
        <w:t xml:space="preserve"> the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51"/>
        </w:rPr>
        <w:t xml:space="preserve"> bkash</w:t>
      </w:r>
      <w:r>
        <w:rPr>
          <w:color w:val="000009"/>
        </w:rPr>
        <w:t xml:space="preserve"> can</w:t>
      </w:r>
      <w:r>
        <w:rPr>
          <w:color w:val="010000"/>
        </w:rPr>
        <w:t xml:space="preserve"> give</w:t>
      </w:r>
      <w:r>
        <w:rPr>
          <w:color w:val="0000AE"/>
        </w:rPr>
        <w:t xml:space="preserve"> loan</w:t>
      </w:r>
      <w:r>
        <w:rPr>
          <w:color w:val="0A0000"/>
        </w:rPr>
        <w:t xml:space="preserve"> to</w:t>
      </w:r>
      <w:r>
        <w:rPr>
          <w:color w:val="000000"/>
        </w:rPr>
        <w:t xml:space="preserve"> agent's</w:t>
      </w:r>
      <w:r>
        <w:rPr>
          <w:color w:val="000000"/>
        </w:rPr>
        <w:t xml:space="preserve"> and</w:t>
      </w:r>
      <w:r>
        <w:rPr>
          <w:color w:val="000000"/>
        </w:rPr>
        <w:t xml:space="preserve"> agent's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helpfull</w:t>
      </w:r>
      <w:r>
        <w:rPr>
          <w:color w:val="000000"/>
        </w:rPr>
        <w:t xml:space="preserve"> with</w:t>
      </w:r>
      <w:r>
        <w:rPr>
          <w:color w:val="000000"/>
        </w:rPr>
        <w:t xml:space="preserve"> that</w:t>
      </w:r>
      <w:r>
        <w:rPr>
          <w:color w:val="010000"/>
        </w:rPr>
        <w:t xml:space="preserve"> so</w:t>
      </w:r>
      <w:r>
        <w:rPr>
          <w:color w:val="020000"/>
        </w:rPr>
        <w:t xml:space="preserve"> please</w:t>
      </w:r>
      <w:r>
        <w:rPr>
          <w:color w:val="010000"/>
        </w:rPr>
        <w:t xml:space="preserve"> give</w:t>
      </w:r>
      <w:r>
        <w:rPr>
          <w:color w:val="000000"/>
        </w:rPr>
        <w:t xml:space="preserve"> us</w:t>
      </w:r>
      <w:r>
        <w:rPr>
          <w:color w:val="040000"/>
        </w:rPr>
        <w:t xml:space="preserve"> the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in</w:t>
      </w:r>
      <w:r>
        <w:rPr>
          <w:color w:val="000000"/>
        </w:rPr>
        <w:t xml:space="preserve"> condition</w:t>
      </w:r>
      <w:r>
        <w:rPr>
          <w:color w:val="010000"/>
        </w:rPr>
        <w:t xml:space="preserve"> so</w:t>
      </w:r>
      <w:r>
        <w:rPr>
          <w:color w:val="000000"/>
        </w:rPr>
        <w:t xml:space="preserve"> that</w:t>
      </w:r>
      <w:r>
        <w:rPr>
          <w:color w:val="000000"/>
        </w:rPr>
        <w:t xml:space="preserve"> we</w:t>
      </w:r>
      <w:r>
        <w:rPr>
          <w:color w:val="000009"/>
        </w:rPr>
        <w:t xml:space="preserve"> can</w:t>
      </w:r>
      <w:r>
        <w:rPr>
          <w:color w:val="000000"/>
        </w:rPr>
        <w:t xml:space="preserve"> have</w:t>
      </w:r>
      <w:r>
        <w:rPr>
          <w:color w:val="000000"/>
        </w:rPr>
        <w:t xml:space="preserve"> some</w:t>
      </w:r>
      <w:r>
        <w:rPr>
          <w:color w:val="000000"/>
        </w:rPr>
        <w:t xml:space="preserve"> benefit</w:t>
      </w:r>
      <w:r>
        <w:rPr>
          <w:color w:val="000000"/>
        </w:rPr>
        <w:t xml:space="preserve"> in</w:t>
      </w:r>
      <w:r>
        <w:rPr>
          <w:color w:val="000000"/>
        </w:rPr>
        <w:t xml:space="preserve"> urgent</w:t>
      </w:r>
      <w:r>
        <w:rPr>
          <w:color w:val="000000"/>
        </w:rPr>
        <w:t xml:space="preserve"> thank</w:t>
      </w:r>
      <w:r>
        <w:rPr>
          <w:color w:val="010000"/>
        </w:rPr>
        <w:t xml:space="preserve"> you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একান্ট</w:t>
      </w:r>
      <w:r>
        <w:rPr>
          <w:color w:val="000001"/>
        </w:rPr>
        <w:t xml:space="preserve"> নাম্বার</w:t>
      </w:r>
      <w:r>
        <w:rPr>
          <w:color w:val="000000"/>
        </w:rPr>
        <w:t xml:space="preserve"> এতে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আছে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020000"/>
        </w:rPr>
        <w:t xml:space="preserve"> আপনারা</w:t>
      </w:r>
      <w:r>
        <w:rPr>
          <w:color w:val="000000"/>
        </w:rPr>
        <w:t xml:space="preserve"> বলছেন</w:t>
      </w:r>
      <w:r>
        <w:rPr>
          <w:color w:val="000000"/>
        </w:rPr>
        <w:t xml:space="preserve"> যাদের</w:t>
      </w:r>
      <w:r>
        <w:rPr>
          <w:color w:val="000000"/>
        </w:rPr>
        <w:t xml:space="preserve"> কেওয়াইসি</w:t>
      </w:r>
      <w:r>
        <w:rPr>
          <w:color w:val="020000"/>
        </w:rPr>
        <w:t xml:space="preserve"> মাধ্যমে</w:t>
      </w:r>
      <w:r>
        <w:rPr>
          <w:color w:val="000001"/>
        </w:rPr>
        <w:t xml:space="preserve"> অ্যাকাউন্ট</w:t>
      </w:r>
      <w:r>
        <w:rPr>
          <w:color w:val="000000"/>
        </w:rPr>
        <w:t xml:space="preserve"> খোলা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তাদেরকে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সুবিধা</w:t>
      </w:r>
      <w:r>
        <w:rPr>
          <w:color w:val="000000"/>
        </w:rPr>
        <w:t xml:space="preserve"> দেওয়া</w:t>
      </w:r>
      <w:r>
        <w:rPr>
          <w:color w:val="180000"/>
        </w:rPr>
        <w:t xml:space="preserve"> হবে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আমারতো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নিজে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তার</w:t>
      </w:r>
      <w:r>
        <w:rPr>
          <w:color w:val="020000"/>
        </w:rPr>
        <w:t xml:space="preserve"> মাধ্যমে</w:t>
      </w:r>
      <w:r>
        <w:rPr>
          <w:color w:val="000000"/>
        </w:rPr>
        <w:t xml:space="preserve"> বোঝা</w:t>
      </w:r>
      <w:r>
        <w:rPr>
          <w:color w:val="000001"/>
        </w:rPr>
        <w:t xml:space="preserve"> যায়</w:t>
      </w:r>
      <w:r>
        <w:rPr>
          <w:color w:val="7A0000"/>
        </w:rPr>
        <w:t xml:space="preserve"> কি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পাওয়ার</w:t>
      </w:r>
      <w:r>
        <w:rPr>
          <w:color w:val="000001"/>
        </w:rPr>
        <w:t xml:space="preserve"> যোগ্য</w:t>
      </w:r>
      <w:r>
        <w:rPr>
          <w:color w:val="00000F"/>
        </w:rPr>
        <w:t xml:space="preserve"> না</w:t>
      </w:r>
      <w:r>
        <w:br/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00000"/>
        </w:rPr>
        <w:t xml:space="preserve"> pamo</w:t>
      </w:r>
      <w:r>
        <w:rPr>
          <w:color w:val="00000C"/>
        </w:rPr>
        <w:t xml:space="preserve"> na</w:t>
      </w:r>
      <w:r>
        <w:rPr>
          <w:color w:val="000000"/>
        </w:rPr>
        <w:t xml:space="preserve"> kbava</w:t>
      </w:r>
      <w:r>
        <w:rPr>
          <w:color w:val="000018"/>
        </w:rPr>
        <w:t xml:space="preserve"> pabo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উন</w:t>
      </w:r>
      <w:r>
        <w:rPr>
          <w:color w:val="000000"/>
        </w:rPr>
        <w:t xml:space="preserve"> মদিত</w:t>
      </w:r>
      <w:r>
        <w:rPr>
          <w:color w:val="050000"/>
        </w:rPr>
        <w:t xml:space="preserve"> হয়</w:t>
      </w:r>
      <w:r>
        <w:rPr>
          <w:color w:val="000000"/>
        </w:rPr>
        <w:t xml:space="preserve"> নাই</w:t>
      </w:r>
      <w:r>
        <w:rPr>
          <w:color w:val="000008"/>
        </w:rPr>
        <w:t xml:space="preserve"> এখন</w:t>
      </w:r>
      <w:r>
        <w:rPr>
          <w:color w:val="000000"/>
        </w:rPr>
        <w:t xml:space="preserve"> করনীয়</w:t>
      </w:r>
      <w:r>
        <w:rPr>
          <w:color w:val="2C0000"/>
        </w:rPr>
        <w:t xml:space="preserve"> আমার</w:t>
      </w:r>
      <w:r>
        <w:rPr>
          <w:color w:val="020000"/>
        </w:rPr>
        <w:t xml:space="preserve"> তো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প্রজন</w:t>
      </w:r>
      <w:r>
        <w:br/>
      </w:r>
      <w:r>
        <w:rPr>
          <w:color w:val="000005"/>
        </w:rPr>
        <w:t xml:space="preserve"> app</w:t>
      </w:r>
      <w:r>
        <w:rPr>
          <w:color w:val="000001"/>
        </w:rPr>
        <w:t xml:space="preserve"> open</w:t>
      </w:r>
      <w:r>
        <w:rPr>
          <w:color w:val="000000"/>
        </w:rPr>
        <w:t xml:space="preserve"> koresi</w:t>
      </w:r>
      <w:r>
        <w:rPr>
          <w:color w:val="020000"/>
        </w:rPr>
        <w:t xml:space="preserve"> kintu</w:t>
      </w:r>
      <w:r>
        <w:rPr>
          <w:color w:val="0000AE"/>
        </w:rPr>
        <w:t xml:space="preserve"> loan</w:t>
      </w:r>
      <w:r>
        <w:rPr>
          <w:color w:val="000000"/>
        </w:rPr>
        <w:t xml:space="preserve"> ok</w:t>
      </w:r>
      <w:r>
        <w:rPr>
          <w:color w:val="000000"/>
        </w:rPr>
        <w:t xml:space="preserve"> ashe</w:t>
      </w:r>
      <w:r>
        <w:rPr>
          <w:color w:val="000000"/>
        </w:rPr>
        <w:t xml:space="preserve"> nai</w:t>
      </w:r>
      <w:r>
        <w:br/>
      </w:r>
      <w:r>
        <w:rPr>
          <w:color w:val="020000"/>
        </w:rPr>
        <w:t xml:space="preserve"> ভাইয়া</w:t>
      </w:r>
      <w:r>
        <w:rPr>
          <w:color w:val="090000"/>
        </w:rPr>
        <w:t xml:space="preserve"> আমাকে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rPr>
          <w:color w:val="040000"/>
        </w:rPr>
        <w:t xml:space="preserve"> plz</w:t>
      </w:r>
      <w:r>
        <w:rPr>
          <w:color w:val="040000"/>
        </w:rPr>
        <w:t xml:space="preserve"> plz</w:t>
      </w:r>
      <w:r>
        <w:rPr>
          <w:color w:val="000000"/>
        </w:rPr>
        <w:t xml:space="preserve"> মায়ের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অসুখ</w:t>
      </w:r>
      <w:r>
        <w:rPr>
          <w:color w:val="000000"/>
        </w:rPr>
        <w:t xml:space="preserve"> 🙏</w:t>
      </w:r>
      <w:r>
        <w:br/>
      </w:r>
      <w:r>
        <w:rPr>
          <w:color w:val="010000"/>
        </w:rPr>
        <w:t xml:space="preserve"> আপু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হাজার</w:t>
      </w:r>
      <w:r>
        <w:rPr>
          <w:color w:val="000001"/>
        </w:rPr>
        <w:t xml:space="preserve"> টাকার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proyojon</w:t>
      </w:r>
      <w:r>
        <w:rPr>
          <w:color w:val="090000"/>
        </w:rPr>
        <w:t xml:space="preserve"> আমাকে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দেন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0"/>
        </w:rPr>
        <w:t xml:space="preserve"> অসুখ</w:t>
      </w:r>
      <w:r>
        <w:rPr>
          <w:color w:val="040000"/>
        </w:rPr>
        <w:t xml:space="preserve"> plz</w:t>
      </w:r>
      <w:r>
        <w:rPr>
          <w:color w:val="040000"/>
        </w:rPr>
        <w:t xml:space="preserve"> plz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60000"/>
        </w:rPr>
        <w:t xml:space="preserve"> একটু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70000"/>
        </w:rPr>
        <w:t xml:space="preserve"> hole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00000"/>
        </w:rPr>
        <w:t xml:space="preserve"> hone</w:t>
      </w:r>
      <w:r>
        <w:rPr>
          <w:color w:val="0B0000"/>
        </w:rPr>
        <w:t xml:space="preserve"> hobe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ja</w:t>
      </w:r>
      <w:r>
        <w:rPr>
          <w:color w:val="000032"/>
        </w:rPr>
        <w:t xml:space="preserve"> lon</w:t>
      </w:r>
      <w:r>
        <w:rPr>
          <w:color w:val="000000"/>
        </w:rPr>
        <w:t xml:space="preserve"> day</w:t>
      </w:r>
      <w:r>
        <w:rPr>
          <w:color w:val="010000"/>
        </w:rPr>
        <w:t xml:space="preserve"> ata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rPr>
          <w:color w:val="050000"/>
        </w:rPr>
        <w:t xml:space="preserve"> ke</w:t>
      </w:r>
      <w:r>
        <w:rPr>
          <w:color w:val="000000"/>
        </w:rPr>
        <w:t xml:space="preserve"> vaby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ne</w:t>
      </w:r>
      <w:r>
        <w:rPr>
          <w:color w:val="000000"/>
        </w:rPr>
        <w:t xml:space="preserve"> bo</w:t>
      </w:r>
      <w:r>
        <w:rPr>
          <w:color w:val="050000"/>
        </w:rPr>
        <w:t xml:space="preserve"> ke</w:t>
      </w:r>
      <w:r>
        <w:rPr>
          <w:color w:val="000000"/>
        </w:rPr>
        <w:t xml:space="preserve"> vaby</w:t>
      </w:r>
      <w:r>
        <w:br/>
      </w:r>
      <w:r>
        <w:rPr>
          <w:color w:val="02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1"/>
        </w:rPr>
        <w:t xml:space="preserve"> procedure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40000"/>
        </w:rPr>
        <w:t xml:space="preserve"> the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20000"/>
        </w:rPr>
        <w:t xml:space="preserve"> what</w:t>
      </w:r>
      <w:r>
        <w:rPr>
          <w:color w:val="020000"/>
        </w:rPr>
        <w:t xml:space="preserve"> is</w:t>
      </w:r>
      <w:r>
        <w:rPr>
          <w:color w:val="000001"/>
        </w:rPr>
        <w:t xml:space="preserve"> procedure</w:t>
      </w:r>
      <w:r>
        <w:rPr>
          <w:color w:val="12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no</w:t>
      </w:r>
      <w:r>
        <w:rPr>
          <w:color w:val="000000"/>
        </w:rPr>
        <w:t xml:space="preserve"> idea</w:t>
      </w:r>
      <w:r>
        <w:br/>
      </w:r>
      <w:r>
        <w:rPr>
          <w:color w:val="000017"/>
        </w:rPr>
        <w:t xml:space="preserve"> lone</w:t>
      </w:r>
      <w:r>
        <w:rPr>
          <w:color w:val="00000E"/>
        </w:rPr>
        <w:t xml:space="preserve"> pete</w:t>
      </w:r>
      <w:r>
        <w:rPr>
          <w:color w:val="130000"/>
        </w:rPr>
        <w:t xml:space="preserve"> amar</w:t>
      </w:r>
      <w:r>
        <w:rPr>
          <w:color w:val="000000"/>
        </w:rPr>
        <w:t xml:space="preserve"> acount</w:t>
      </w:r>
      <w:r>
        <w:rPr>
          <w:color w:val="5A0000"/>
        </w:rPr>
        <w:t xml:space="preserve"> ki</w:t>
      </w:r>
      <w:r>
        <w:rPr>
          <w:color w:val="000000"/>
        </w:rPr>
        <w:t xml:space="preserve"> doroner</w:t>
      </w:r>
      <w:r>
        <w:rPr>
          <w:color w:val="000000"/>
        </w:rPr>
        <w:t xml:space="preserve"> howa</w:t>
      </w:r>
      <w:r>
        <w:rPr>
          <w:color w:val="000001"/>
        </w:rPr>
        <w:t xml:space="preserve"> dorkar</w:t>
      </w:r>
      <w:r>
        <w:rPr>
          <w:color w:val="000000"/>
        </w:rPr>
        <w:t xml:space="preserve"> ba</w:t>
      </w:r>
      <w:r>
        <w:rPr>
          <w:color w:val="5A0000"/>
        </w:rPr>
        <w:t xml:space="preserve"> ki</w:t>
      </w:r>
      <w:r>
        <w:rPr>
          <w:color w:val="000000"/>
        </w:rPr>
        <w:t xml:space="preserve"> doroner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korle</w:t>
      </w:r>
      <w:r>
        <w:rPr>
          <w:color w:val="000051"/>
        </w:rPr>
        <w:t xml:space="preserve"> bkash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020000"/>
        </w:rPr>
        <w:t xml:space="preserve"> hello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5"/>
        </w:rPr>
        <w:t xml:space="preserve"> somporke</w:t>
      </w:r>
      <w:r>
        <w:rPr>
          <w:color w:val="0B0000"/>
        </w:rPr>
        <w:t xml:space="preserve"> jante</w:t>
      </w:r>
      <w:r>
        <w:rPr>
          <w:color w:val="000009"/>
        </w:rPr>
        <w:t xml:space="preserve"> cai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0"/>
        </w:rPr>
        <w:t xml:space="preserve"> প্রসেস</w:t>
      </w:r>
      <w:r>
        <w:rPr>
          <w:color w:val="7A0000"/>
        </w:rPr>
        <w:t xml:space="preserve"> কি</w:t>
      </w:r>
      <w:r>
        <w:br/>
      </w:r>
      <w:r>
        <w:rPr>
          <w:color w:val="000000"/>
        </w:rPr>
        <w:t xml:space="preserve"> jkl</w:t>
      </w:r>
      <w:r>
        <w:rPr>
          <w:color w:val="000017"/>
        </w:rPr>
        <w:t xml:space="preserve"> lone</w:t>
      </w:r>
      <w:r>
        <w:rPr>
          <w:color w:val="000004"/>
        </w:rPr>
        <w:t xml:space="preserve"> keno</w:t>
      </w:r>
      <w:r>
        <w:rPr>
          <w:color w:val="000000"/>
        </w:rPr>
        <w:t xml:space="preserve"> pasdi</w:t>
      </w:r>
      <w:r>
        <w:rPr>
          <w:color w:val="00000C"/>
        </w:rPr>
        <w:t xml:space="preserve"> na</w:t>
      </w:r>
      <w:r>
        <w:rPr>
          <w:color w:val="120000"/>
        </w:rPr>
        <w:t xml:space="preserve"> sir</w:t>
      </w:r>
      <w:r>
        <w:br/>
      </w:r>
      <w:r>
        <w:rPr>
          <w:color w:val="000051"/>
        </w:rPr>
        <w:t xml:space="preserve"> bkash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রোন</w:t>
      </w:r>
      <w:r>
        <w:rPr>
          <w:color w:val="000001"/>
        </w:rPr>
        <w:t xml:space="preserve"> নেয়ার</w:t>
      </w:r>
      <w:r>
        <w:rPr>
          <w:color w:val="000003"/>
        </w:rPr>
        <w:t xml:space="preserve"> শর্ত</w:t>
      </w:r>
      <w:r>
        <w:rPr>
          <w:color w:val="7A0000"/>
        </w:rPr>
        <w:t xml:space="preserve"> কি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losn</w:t>
      </w:r>
      <w:r>
        <w:rPr>
          <w:color w:val="000018"/>
        </w:rPr>
        <w:t xml:space="preserve"> pabo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0"/>
        </w:rPr>
        <w:t xml:space="preserve"> সবাই</w:t>
      </w:r>
      <w:r>
        <w:rPr>
          <w:color w:val="130000"/>
        </w:rPr>
        <w:t xml:space="preserve"> জন্য</w:t>
      </w:r>
      <w:r>
        <w:rPr>
          <w:color w:val="00000C"/>
        </w:rPr>
        <w:t xml:space="preserve"> চালু</w:t>
      </w:r>
      <w:r>
        <w:rPr>
          <w:color w:val="180000"/>
        </w:rPr>
        <w:t xml:space="preserve"> হবে</w:t>
      </w:r>
      <w:r>
        <w:rPr>
          <w:color w:val="000001"/>
        </w:rPr>
        <w:t xml:space="preserve"> কবে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rPr>
          <w:color w:val="00000F"/>
        </w:rPr>
        <w:t xml:space="preserve"> না</w:t>
      </w:r>
      <w:r>
        <w:br/>
      </w:r>
      <w:r>
        <w:rPr>
          <w:color w:val="000000"/>
        </w:rPr>
        <w:t xml:space="preserve"> assalamualikum</w:t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কেনো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পাবনা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02"/>
        </w:rPr>
        <w:t xml:space="preserve"> একটা</w:t>
      </w:r>
      <w:r>
        <w:rPr>
          <w:color w:val="000000"/>
        </w:rPr>
        <w:t xml:space="preserve"> প্রায়ভেট</w:t>
      </w:r>
      <w:r>
        <w:rPr>
          <w:color w:val="000000"/>
        </w:rPr>
        <w:t xml:space="preserve"> কোম্পানিতে</w:t>
      </w:r>
      <w:r>
        <w:rPr>
          <w:color w:val="000000"/>
        </w:rPr>
        <w:t xml:space="preserve"> জব</w:t>
      </w:r>
      <w:r>
        <w:rPr>
          <w:color w:val="020000"/>
        </w:rPr>
        <w:t xml:space="preserve"> করি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দেখলাম</w:t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নেবার</w:t>
      </w:r>
      <w:r>
        <w:rPr>
          <w:color w:val="000001"/>
        </w:rPr>
        <w:t xml:space="preserve"> সুবিধা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করেছেন</w:t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rPr>
          <w:color w:val="000000"/>
        </w:rPr>
        <w:t xml:space="preserve"> ছিলো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br/>
      </w:r>
      <w:r>
        <w:rPr>
          <w:color w:val="2C0000"/>
        </w:rPr>
        <w:t xml:space="preserve"> আমার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কোন</w:t>
      </w:r>
      <w:r>
        <w:rPr>
          <w:color w:val="000004"/>
        </w:rPr>
        <w:t xml:space="preserve"> সার্ভিস</w:t>
      </w:r>
      <w:r>
        <w:rPr>
          <w:color w:val="00000C"/>
        </w:rPr>
        <w:t xml:space="preserve"> চালু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আছে</w:t>
      </w:r>
      <w:r>
        <w:rPr>
          <w:color w:val="010000"/>
        </w:rPr>
        <w:t xml:space="preserve"> নাকি</w:t>
      </w:r>
      <w:r>
        <w:br/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ব‍্যাংকের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br/>
      </w:r>
      <w:r>
        <w:rPr>
          <w:color w:val="04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04"/>
        </w:rPr>
        <w:t xml:space="preserve"> bikas</w:t>
      </w:r>
      <w:r>
        <w:rPr>
          <w:color w:val="0000AE"/>
        </w:rPr>
        <w:t xml:space="preserve"> loan</w:t>
      </w:r>
      <w:r>
        <w:rPr>
          <w:color w:val="000000"/>
        </w:rPr>
        <w:t xml:space="preserve"> nitey</w:t>
      </w:r>
      <w:r>
        <w:rPr>
          <w:color w:val="000000"/>
        </w:rPr>
        <w:t xml:space="preserve"> icchuk</w:t>
      </w:r>
      <w:r>
        <w:rPr>
          <w:color w:val="020000"/>
        </w:rPr>
        <w:t xml:space="preserve"> kintu</w:t>
      </w:r>
      <w:r>
        <w:rPr>
          <w:color w:val="000000"/>
        </w:rPr>
        <w:t xml:space="preserve"> amakey</w:t>
      </w:r>
      <w:r>
        <w:rPr>
          <w:color w:val="000000"/>
        </w:rPr>
        <w:t xml:space="preserve"> dicche</w:t>
      </w:r>
      <w:r>
        <w:rPr>
          <w:color w:val="000000"/>
        </w:rPr>
        <w:t xml:space="preserve"> nh</w:t>
      </w:r>
      <w:r>
        <w:rPr>
          <w:color w:val="020000"/>
        </w:rPr>
        <w:t xml:space="preserve"> kintu</w:t>
      </w:r>
      <w:r>
        <w:rPr>
          <w:color w:val="650000"/>
        </w:rPr>
        <w:t xml:space="preserve"> ami</w:t>
      </w:r>
      <w:r>
        <w:rPr>
          <w:color w:val="000000"/>
        </w:rPr>
        <w:t xml:space="preserve"> protidin</w:t>
      </w:r>
      <w:r>
        <w:rPr>
          <w:color w:val="000051"/>
        </w:rPr>
        <w:t xml:space="preserve"> bkash</w:t>
      </w:r>
      <w:r>
        <w:rPr>
          <w:color w:val="000000"/>
        </w:rPr>
        <w:t xml:space="preserve"> deye</w:t>
      </w:r>
      <w:r>
        <w:rPr>
          <w:color w:val="000000"/>
        </w:rPr>
        <w:t xml:space="preserve"> lean</w:t>
      </w:r>
      <w:r>
        <w:rPr>
          <w:color w:val="000000"/>
        </w:rPr>
        <w:t xml:space="preserve"> dean</w:t>
      </w:r>
      <w:r>
        <w:rPr>
          <w:color w:val="030000"/>
        </w:rPr>
        <w:t xml:space="preserve"> kori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সম্পকে</w:t>
      </w:r>
      <w:r>
        <w:rPr>
          <w:color w:val="000018"/>
        </w:rPr>
        <w:t xml:space="preserve"> জানতে</w:t>
      </w:r>
      <w:r>
        <w:rPr>
          <w:color w:val="000000"/>
        </w:rPr>
        <w:t xml:space="preserve"> আচ্ছি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10000"/>
        </w:rPr>
        <w:t xml:space="preserve"> আর</w:t>
      </w:r>
      <w:r>
        <w:rPr>
          <w:color w:val="000001"/>
        </w:rPr>
        <w:t xml:space="preserve"> কতো</w:t>
      </w:r>
      <w:r>
        <w:rPr>
          <w:color w:val="000013"/>
        </w:rPr>
        <w:t xml:space="preserve"> টাকা</w:t>
      </w:r>
      <w:r>
        <w:rPr>
          <w:color w:val="000004"/>
        </w:rPr>
        <w:t xml:space="preserve"> লেনদেন</w:t>
      </w:r>
      <w:r>
        <w:rPr>
          <w:color w:val="080000"/>
        </w:rPr>
        <w:t xml:space="preserve"> করলে</w:t>
      </w:r>
      <w:r>
        <w:rPr>
          <w:color w:val="000002"/>
        </w:rPr>
        <w:t xml:space="preserve"> লোনটা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40000"/>
        </w:rPr>
        <w:t xml:space="preserve"> vai</w:t>
      </w:r>
      <w:r>
        <w:rPr>
          <w:color w:val="000000"/>
        </w:rPr>
        <w:t xml:space="preserve"> apnr</w:t>
      </w:r>
      <w:r>
        <w:rPr>
          <w:color w:val="010000"/>
        </w:rPr>
        <w:t xml:space="preserve"> akta</w:t>
      </w:r>
      <w:r>
        <w:rPr>
          <w:color w:val="000000"/>
        </w:rPr>
        <w:t xml:space="preserve"> hlep</w:t>
      </w:r>
      <w:r>
        <w:rPr>
          <w:color w:val="000000"/>
        </w:rPr>
        <w:t xml:space="preserve"> lakto</w:t>
      </w:r>
      <w:r>
        <w:rPr>
          <w:color w:val="030000"/>
        </w:rPr>
        <w:t xml:space="preserve"> but</w:t>
      </w:r>
      <w:r>
        <w:rPr>
          <w:color w:val="000000"/>
        </w:rPr>
        <w:t xml:space="preserve"> appnder</w:t>
      </w:r>
      <w:r>
        <w:rPr>
          <w:color w:val="000000"/>
        </w:rPr>
        <w:t xml:space="preserve"> jei</w:t>
      </w:r>
      <w:r>
        <w:rPr>
          <w:color w:val="000032"/>
        </w:rPr>
        <w:t xml:space="preserve"> lon</w:t>
      </w:r>
      <w:r>
        <w:rPr>
          <w:color w:val="000000"/>
        </w:rPr>
        <w:t xml:space="preserve"> ofson</w:t>
      </w:r>
      <w:r>
        <w:rPr>
          <w:color w:val="000010"/>
        </w:rPr>
        <w:t xml:space="preserve"> ta</w:t>
      </w:r>
      <w:r>
        <w:rPr>
          <w:color w:val="000000"/>
        </w:rPr>
        <w:t xml:space="preserve"> oi</w:t>
      </w:r>
      <w:r>
        <w:rPr>
          <w:color w:val="000000"/>
        </w:rPr>
        <w:t xml:space="preserve"> aktive</w:t>
      </w:r>
      <w:r>
        <w:rPr>
          <w:color w:val="000000"/>
        </w:rPr>
        <w:t xml:space="preserve"> hocche</w:t>
      </w:r>
      <w:r>
        <w:rPr>
          <w:color w:val="00000C"/>
        </w:rPr>
        <w:t xml:space="preserve"> na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paitace</w:t>
      </w:r>
      <w:r>
        <w:rPr>
          <w:color w:val="000000"/>
        </w:rPr>
        <w:t xml:space="preserve"> nah</w:t>
      </w:r>
      <w:r>
        <w:rPr>
          <w:color w:val="000003"/>
        </w:rPr>
        <w:t xml:space="preserve"> kno</w:t>
      </w:r>
      <w:r>
        <w:rPr>
          <w:color w:val="650000"/>
        </w:rPr>
        <w:t xml:space="preserve"> ami</w:t>
      </w:r>
      <w:r>
        <w:rPr>
          <w:color w:val="000000"/>
        </w:rPr>
        <w:t xml:space="preserve"> sobai</w:t>
      </w:r>
      <w:r>
        <w:rPr>
          <w:color w:val="0A0000"/>
        </w:rPr>
        <w:t xml:space="preserve"> to</w:t>
      </w:r>
      <w:r>
        <w:rPr>
          <w:color w:val="000000"/>
        </w:rPr>
        <w:t xml:space="preserve"> paitasay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patai</w:t>
      </w:r>
      <w:r>
        <w:rPr>
          <w:color w:val="000000"/>
        </w:rPr>
        <w:t xml:space="preserve"> gali</w:t>
      </w:r>
      <w:r>
        <w:rPr>
          <w:color w:val="000000"/>
        </w:rPr>
        <w:t xml:space="preserve"> amkai</w:t>
      </w:r>
      <w:r>
        <w:rPr>
          <w:color w:val="5A0000"/>
        </w:rPr>
        <w:t xml:space="preserve"> ki</w:t>
      </w:r>
      <w:r>
        <w:rPr>
          <w:color w:val="000000"/>
        </w:rPr>
        <w:t xml:space="preserve"> kortai</w:t>
      </w:r>
      <w:r>
        <w:rPr>
          <w:color w:val="000000"/>
        </w:rPr>
        <w:t xml:space="preserve"> obi</w:t>
      </w:r>
      <w:r>
        <w:rPr>
          <w:color w:val="130000"/>
        </w:rPr>
        <w:t xml:space="preserve"> amar</w:t>
      </w:r>
      <w:r>
        <w:rPr>
          <w:color w:val="000000"/>
        </w:rPr>
        <w:t xml:space="preserve"> mobile</w:t>
      </w:r>
      <w:r>
        <w:rPr>
          <w:color w:val="000002"/>
        </w:rPr>
        <w:t xml:space="preserve"> number</w:t>
      </w:r>
      <w:r>
        <w:rPr>
          <w:color w:val="130000"/>
        </w:rPr>
        <w:t xml:space="preserve"> amar</w:t>
      </w:r>
      <w:r>
        <w:rPr>
          <w:color w:val="000000"/>
        </w:rPr>
        <w:t xml:space="preserve"> too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0E"/>
        </w:rPr>
        <w:t xml:space="preserve"> account</w:t>
      </w:r>
      <w:r>
        <w:rPr>
          <w:color w:val="000000"/>
        </w:rPr>
        <w:t xml:space="preserve"> aicai</w:t>
      </w:r>
      <w:r>
        <w:rPr>
          <w:color w:val="000000"/>
        </w:rPr>
        <w:t xml:space="preserve"> amiki</w:t>
      </w:r>
      <w:r>
        <w:rPr>
          <w:color w:val="000000"/>
        </w:rPr>
        <w:t xml:space="preserve"> pati</w:t>
      </w:r>
      <w:r>
        <w:rPr>
          <w:color w:val="000014"/>
        </w:rPr>
        <w:t xml:space="preserve"> pari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baksh</w:t>
      </w:r>
      <w:r>
        <w:rPr>
          <w:color w:val="000000"/>
        </w:rPr>
        <w:t xml:space="preserve"> taky</w:t>
      </w:r>
      <w:r>
        <w:rPr>
          <w:color w:val="000001"/>
        </w:rPr>
        <w:t xml:space="preserve"> loun</w:t>
      </w:r>
      <w:r>
        <w:rPr>
          <w:color w:val="000000"/>
        </w:rPr>
        <w:t xml:space="preserve"> tuoly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00000B"/>
        </w:rPr>
        <w:t xml:space="preserve"> bikash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ditasa</w:t>
      </w:r>
      <w:r>
        <w:br/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এজেন্ট</w:t>
      </w:r>
      <w:r>
        <w:rPr>
          <w:color w:val="000001"/>
        </w:rPr>
        <w:t xml:space="preserve"> এপ</w:t>
      </w:r>
      <w:r>
        <w:rPr>
          <w:color w:val="000050"/>
        </w:rPr>
        <w:t xml:space="preserve"> থেকে</w:t>
      </w:r>
      <w:r>
        <w:rPr>
          <w:color w:val="010000"/>
        </w:rPr>
        <w:t xml:space="preserve"> নাকি</w:t>
      </w:r>
      <w:r>
        <w:br/>
      </w:r>
      <w:r>
        <w:rPr>
          <w:color w:val="000002"/>
        </w:rPr>
        <w:t xml:space="preserve"> সার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বলছি</w:t>
      </w:r>
      <w:r>
        <w:rPr>
          <w:color w:val="090000"/>
        </w:rPr>
        <w:t xml:space="preserve"> আমাকে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সাহায্য</w:t>
      </w:r>
      <w:r>
        <w:rPr>
          <w:color w:val="010000"/>
        </w:rPr>
        <w:t xml:space="preserve"> করেন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5"/>
        </w:rPr>
        <w:t xml:space="preserve"> nita</w:t>
      </w:r>
      <w:r>
        <w:rPr>
          <w:color w:val="000000"/>
        </w:rPr>
        <w:t xml:space="preserve"> parbbo</w:t>
      </w:r>
      <w:r>
        <w:br/>
      </w:r>
      <w:r>
        <w:rPr>
          <w:color w:val="650000"/>
        </w:rPr>
        <w:t xml:space="preserve"> ami</w:t>
      </w:r>
      <w:r>
        <w:rPr>
          <w:color w:val="0B0000"/>
        </w:rPr>
        <w:t xml:space="preserve"> jante</w:t>
      </w:r>
      <w:r>
        <w:rPr>
          <w:color w:val="000000"/>
        </w:rPr>
        <w:t xml:space="preserve"> cahcchi</w:t>
      </w:r>
      <w:r>
        <w:rPr>
          <w:color w:val="020000"/>
        </w:rPr>
        <w:t xml:space="preserve"> ai</w:t>
      </w:r>
      <w:r>
        <w:rPr>
          <w:color w:val="010000"/>
        </w:rPr>
        <w:t xml:space="preserve"> j</w:t>
      </w:r>
      <w:r>
        <w:rPr>
          <w:color w:val="000002"/>
        </w:rPr>
        <w:t xml:space="preserve"> apnara</w:t>
      </w:r>
      <w:r>
        <w:rPr>
          <w:color w:val="010000"/>
        </w:rPr>
        <w:t xml:space="preserve"> j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babosta</w:t>
      </w:r>
      <w:r>
        <w:rPr>
          <w:color w:val="000000"/>
        </w:rPr>
        <w:t xml:space="preserve"> koreche</w:t>
      </w:r>
      <w:r>
        <w:rPr>
          <w:color w:val="000000"/>
        </w:rPr>
        <w:t xml:space="preserve"> sata</w:t>
      </w:r>
      <w:r>
        <w:rPr>
          <w:color w:val="00002D"/>
        </w:rPr>
        <w:t xml:space="preserve"> nite</w:t>
      </w:r>
      <w:r>
        <w:rPr>
          <w:color w:val="000000"/>
        </w:rPr>
        <w:t xml:space="preserve"> gale</w:t>
      </w:r>
      <w:r>
        <w:rPr>
          <w:color w:val="5A0000"/>
        </w:rPr>
        <w:t xml:space="preserve"> ki</w:t>
      </w:r>
      <w:r>
        <w:rPr>
          <w:color w:val="000000"/>
        </w:rPr>
        <w:t xml:space="preserve"> kornio</w:t>
      </w:r>
      <w:r>
        <w:rPr>
          <w:color w:val="000001"/>
        </w:rPr>
        <w:t xml:space="preserve"> r</w:t>
      </w:r>
      <w:r>
        <w:rPr>
          <w:color w:val="000002"/>
        </w:rPr>
        <w:t xml:space="preserve"> apnara</w:t>
      </w:r>
      <w:r>
        <w:rPr>
          <w:color w:val="010000"/>
        </w:rPr>
        <w:t xml:space="preserve"> amk</w:t>
      </w:r>
      <w:r>
        <w:rPr>
          <w:color w:val="010000"/>
        </w:rPr>
        <w:t xml:space="preserve"> ata</w:t>
      </w:r>
      <w:r>
        <w:rPr>
          <w:color w:val="000000"/>
        </w:rPr>
        <w:t xml:space="preserve"> janan</w:t>
      </w:r>
      <w:r>
        <w:rPr>
          <w:color w:val="000005"/>
        </w:rPr>
        <w:t xml:space="preserve"> kibabe</w:t>
      </w:r>
      <w:r>
        <w:rPr>
          <w:color w:val="650000"/>
        </w:rPr>
        <w:t xml:space="preserve"> ami</w:t>
      </w:r>
      <w:r>
        <w:rPr>
          <w:color w:val="000000"/>
        </w:rPr>
        <w:t xml:space="preserve"> chaile</w:t>
      </w:r>
      <w:r>
        <w:rPr>
          <w:color w:val="000001"/>
        </w:rPr>
        <w:t xml:space="preserve"> baksh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650000"/>
        </w:rPr>
        <w:t xml:space="preserve"> ami</w:t>
      </w:r>
      <w:r>
        <w:rPr>
          <w:color w:val="000001"/>
        </w:rPr>
        <w:t xml:space="preserve"> baksh</w:t>
      </w:r>
      <w:r>
        <w:rPr>
          <w:color w:val="000000"/>
        </w:rPr>
        <w:t xml:space="preserve"> niomito</w:t>
      </w:r>
      <w:r>
        <w:rPr>
          <w:color w:val="000000"/>
        </w:rPr>
        <w:t xml:space="preserve"> korchi</w:t>
      </w:r>
      <w:r>
        <w:rPr>
          <w:color w:val="020000"/>
        </w:rPr>
        <w:t xml:space="preserve"> kintu</w:t>
      </w:r>
      <w:r>
        <w:rPr>
          <w:color w:val="650000"/>
        </w:rPr>
        <w:t xml:space="preserve"> ami</w:t>
      </w:r>
      <w:r>
        <w:rPr>
          <w:color w:val="000000"/>
        </w:rPr>
        <w:t xml:space="preserve"> akhono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awatay</w:t>
      </w:r>
      <w:r>
        <w:rPr>
          <w:color w:val="000000"/>
        </w:rPr>
        <w:t xml:space="preserve"> asini</w:t>
      </w:r>
      <w:r>
        <w:br/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দিচ্ছে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আনতে</w:t>
      </w:r>
      <w:r>
        <w:rPr>
          <w:color w:val="000011"/>
        </w:rPr>
        <w:t xml:space="preserve"> পারবো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00"/>
        </w:rPr>
        <w:t xml:space="preserve"> parvo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00"/>
        </w:rPr>
        <w:t xml:space="preserve"> সম্প্রতি</w:t>
      </w:r>
      <w:r>
        <w:rPr>
          <w:color w:val="000076"/>
        </w:rPr>
        <w:t xml:space="preserve"> বিকাশ</w:t>
      </w:r>
      <w:r>
        <w:rPr>
          <w:color w:val="000003"/>
        </w:rPr>
        <w:t xml:space="preserve"> সেবা</w:t>
      </w:r>
      <w:r>
        <w:rPr>
          <w:color w:val="010000"/>
        </w:rPr>
        <w:t xml:space="preserve"> নিয়ে</w:t>
      </w:r>
      <w:r>
        <w:rPr>
          <w:color w:val="000000"/>
        </w:rPr>
        <w:t xml:space="preserve"> আসছে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2"/>
        </w:rPr>
        <w:t xml:space="preserve"> সেটা</w:t>
      </w:r>
      <w:r>
        <w:rPr>
          <w:color w:val="000016"/>
        </w:rPr>
        <w:t xml:space="preserve"> পাবো</w:t>
      </w:r>
      <w:r>
        <w:rPr>
          <w:color w:val="000001"/>
        </w:rPr>
        <w:t xml:space="preserve"> বা</w:t>
      </w:r>
      <w:r>
        <w:rPr>
          <w:color w:val="000000"/>
        </w:rPr>
        <w:t xml:space="preserve"> তার</w:t>
      </w:r>
      <w:r>
        <w:rPr>
          <w:color w:val="000001"/>
        </w:rPr>
        <w:t xml:space="preserve"> যোগ্যতা</w:t>
      </w:r>
      <w:r>
        <w:rPr>
          <w:color w:val="000007"/>
        </w:rPr>
        <w:t xml:space="preserve"> আছে</w:t>
      </w:r>
      <w:r>
        <w:rPr>
          <w:color w:val="2C0000"/>
        </w:rPr>
        <w:t xml:space="preserve"> আমার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কিবাবে</w:t>
      </w:r>
      <w:r>
        <w:rPr>
          <w:color w:val="000008"/>
        </w:rPr>
        <w:t xml:space="preserve"> নিবো</w:t>
      </w:r>
      <w:r>
        <w:rPr>
          <w:color w:val="000000"/>
        </w:rPr>
        <w:t xml:space="preserve"> মাসে</w:t>
      </w:r>
      <w:r>
        <w:rPr>
          <w:color w:val="000001"/>
        </w:rPr>
        <w:t xml:space="preserve"> কতো</w:t>
      </w:r>
      <w:r>
        <w:rPr>
          <w:color w:val="000013"/>
        </w:rPr>
        <w:t xml:space="preserve"> টাকা</w:t>
      </w:r>
      <w:r>
        <w:rPr>
          <w:color w:val="080000"/>
        </w:rPr>
        <w:t xml:space="preserve"> করে</w:t>
      </w:r>
      <w:r>
        <w:rPr>
          <w:color w:val="020000"/>
        </w:rPr>
        <w:t xml:space="preserve"> দিতে</w:t>
      </w:r>
      <w:r>
        <w:rPr>
          <w:color w:val="180000"/>
        </w:rPr>
        <w:t xml:space="preserve"> হবে</w:t>
      </w:r>
      <w:r>
        <w:rPr>
          <w:color w:val="010000"/>
        </w:rPr>
        <w:t xml:space="preserve"> আর</w:t>
      </w:r>
      <w:r>
        <w:rPr>
          <w:color w:val="030000"/>
        </w:rPr>
        <w:t xml:space="preserve"> এটা</w:t>
      </w:r>
      <w:r>
        <w:rPr>
          <w:color w:val="000001"/>
        </w:rPr>
        <w:t xml:space="preserve"> কতো</w:t>
      </w:r>
      <w:r>
        <w:rPr>
          <w:color w:val="000000"/>
        </w:rPr>
        <w:t xml:space="preserve"> দিনের</w:t>
      </w:r>
      <w:r>
        <w:rPr>
          <w:color w:val="0000FF"/>
        </w:rPr>
        <w:t xml:space="preserve"> লোন</w:t>
      </w:r>
      <w:r>
        <w:br/>
      </w:r>
      <w:r>
        <w:rPr>
          <w:color w:val="0000FF"/>
        </w:rPr>
        <w:t xml:space="preserve"> লোন</w:t>
      </w:r>
      <w:r>
        <w:rPr>
          <w:color w:val="000003"/>
        </w:rPr>
        <w:t xml:space="preserve"> সেবা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rPr>
          <w:color w:val="7A0000"/>
        </w:rPr>
        <w:t xml:space="preserve"> কি</w:t>
      </w:r>
      <w:r>
        <w:br/>
      </w:r>
      <w:r>
        <w:rPr>
          <w:color w:val="000051"/>
        </w:rPr>
        <w:t xml:space="preserve"> bkash</w:t>
      </w:r>
      <w:r>
        <w:rPr>
          <w:color w:val="000000"/>
        </w:rPr>
        <w:t xml:space="preserve"> lood</w:t>
      </w:r>
      <w:r>
        <w:rPr>
          <w:color w:val="5A0000"/>
        </w:rPr>
        <w:t xml:space="preserve"> ki</w:t>
      </w:r>
      <w:r>
        <w:rPr>
          <w:color w:val="000000"/>
        </w:rPr>
        <w:t xml:space="preserve"> caho</w:t>
      </w:r>
      <w:r>
        <w:rPr>
          <w:color w:val="000000"/>
        </w:rPr>
        <w:t xml:space="preserve"> hoice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ekon</w:t>
      </w:r>
      <w:r>
        <w:rPr>
          <w:color w:val="000000"/>
        </w:rPr>
        <w:t xml:space="preserve"> k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3"/>
        </w:rPr>
        <w:t xml:space="preserve"> system</w:t>
      </w:r>
      <w:r>
        <w:rPr>
          <w:color w:val="000001"/>
        </w:rPr>
        <w:t xml:space="preserve"> ace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br/>
      </w:r>
      <w:r>
        <w:rPr>
          <w:color w:val="000004"/>
        </w:rPr>
        <w:t xml:space="preserve"> পাওয়া</w:t>
      </w:r>
      <w:r>
        <w:rPr>
          <w:color w:val="050000"/>
        </w:rPr>
        <w:t xml:space="preserve"> যায়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00003"/>
        </w:rPr>
        <w:t xml:space="preserve"> সেবা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করছে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দেয়া</w:t>
      </w:r>
      <w:r>
        <w:rPr>
          <w:color w:val="000001"/>
        </w:rPr>
        <w:t xml:space="preserve"> জাবে</w:t>
      </w:r>
      <w:r>
        <w:br/>
      </w:r>
      <w:r>
        <w:rPr>
          <w:color w:val="000003"/>
        </w:rPr>
        <w:t xml:space="preserve"> ঋণ</w:t>
      </w:r>
      <w:r>
        <w:rPr>
          <w:color w:val="000000"/>
        </w:rPr>
        <w:t xml:space="preserve"> প্রদানের</w:t>
      </w:r>
      <w:r>
        <w:rPr>
          <w:color w:val="000001"/>
        </w:rPr>
        <w:t xml:space="preserve"> নীতিমালা</w:t>
      </w:r>
      <w:r>
        <w:rPr>
          <w:color w:val="000000"/>
        </w:rPr>
        <w:t xml:space="preserve"> অনুসারে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অ্যাপটি</w:t>
      </w:r>
      <w:r>
        <w:rPr>
          <w:color w:val="000000"/>
        </w:rPr>
        <w:t xml:space="preserve"> এখনো</w:t>
      </w:r>
      <w:r>
        <w:rPr>
          <w:color w:val="000003"/>
        </w:rPr>
        <w:t xml:space="preserve"> ঋণ</w:t>
      </w:r>
      <w:r>
        <w:rPr>
          <w:color w:val="000000"/>
        </w:rPr>
        <w:t xml:space="preserve"> গ্রহণের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হয়নি</w:t>
      </w:r>
      <w:r>
        <w:br/>
      </w:r>
      <w:r>
        <w:rPr>
          <w:color w:val="0000FF"/>
        </w:rPr>
        <w:t xml:space="preserve"> লোন</w:t>
      </w:r>
      <w:r>
        <w:rPr>
          <w:color w:val="000000"/>
        </w:rPr>
        <w:t xml:space="preserve"> বিষয়য়ে</w:t>
      </w:r>
      <w:r>
        <w:rPr>
          <w:color w:val="000006"/>
        </w:rPr>
        <w:t xml:space="preserve"> সিটি</w:t>
      </w:r>
      <w:r>
        <w:rPr>
          <w:color w:val="000000"/>
        </w:rPr>
        <w:t xml:space="preserve"> ব্যংকের</w:t>
      </w:r>
      <w:r>
        <w:rPr>
          <w:color w:val="000000"/>
        </w:rPr>
        <w:t xml:space="preserve"> নীতিমালাটি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0"/>
        </w:rPr>
        <w:t xml:space="preserve"> মতো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A0000"/>
        </w:rPr>
        <w:t xml:space="preserve"> ar</w:t>
      </w:r>
      <w:r>
        <w:rPr>
          <w:color w:val="000000"/>
        </w:rPr>
        <w:t xml:space="preserve"> joono</w:t>
      </w:r>
      <w:r>
        <w:rPr>
          <w:color w:val="000000"/>
        </w:rPr>
        <w:t xml:space="preserve"> granted</w:t>
      </w:r>
      <w:r>
        <w:br/>
      </w:r>
      <w:r>
        <w:rPr>
          <w:color w:val="0000AE"/>
        </w:rPr>
        <w:t xml:space="preserve"> loan</w:t>
      </w:r>
      <w:r>
        <w:rPr>
          <w:color w:val="000005"/>
        </w:rPr>
        <w:t xml:space="preserve"> app</w:t>
      </w:r>
      <w:r>
        <w:rPr>
          <w:color w:val="000001"/>
        </w:rPr>
        <w:t xml:space="preserve"> use</w:t>
      </w:r>
      <w:r>
        <w:rPr>
          <w:color w:val="030000"/>
        </w:rPr>
        <w:t xml:space="preserve"> korle</w:t>
      </w:r>
      <w:r>
        <w:rPr>
          <w:color w:val="000000"/>
        </w:rPr>
        <w:t xml:space="preserve"> profile</w:t>
      </w:r>
      <w:r>
        <w:rPr>
          <w:color w:val="000001"/>
        </w:rPr>
        <w:t xml:space="preserve"> update</w:t>
      </w:r>
      <w:r>
        <w:rPr>
          <w:color w:val="000012"/>
        </w:rPr>
        <w:t xml:space="preserve"> chai</w:t>
      </w:r>
      <w:r>
        <w:br/>
      </w:r>
      <w:r>
        <w:rPr>
          <w:color w:val="000000"/>
        </w:rPr>
        <w:t xml:space="preserve"> when</w:t>
      </w:r>
      <w:r>
        <w:rPr>
          <w:color w:val="120000"/>
        </w:rPr>
        <w:t xml:space="preserve"> i</w:t>
      </w:r>
      <w:r>
        <w:rPr>
          <w:color w:val="010000"/>
        </w:rPr>
        <w:t xml:space="preserve"> am</w:t>
      </w:r>
      <w:r>
        <w:rPr>
          <w:color w:val="000000"/>
        </w:rPr>
        <w:t xml:space="preserve"> click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0"/>
        </w:rPr>
        <w:t xml:space="preserve"> butb</w:t>
      </w:r>
      <w:r>
        <w:rPr>
          <w:color w:val="000000"/>
        </w:rPr>
        <w:t xml:space="preserve"> requred</w:t>
      </w:r>
      <w:r>
        <w:rPr>
          <w:color w:val="000001"/>
        </w:rPr>
        <w:t xml:space="preserve"> update</w:t>
      </w:r>
      <w:r>
        <w:rPr>
          <w:color w:val="000002"/>
        </w:rPr>
        <w:t xml:space="preserve"> information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হুমায়ুন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00"/>
        </w:rPr>
        <w:t xml:space="preserve"> acca</w:t>
      </w:r>
      <w:r>
        <w:rPr>
          <w:color w:val="130000"/>
        </w:rPr>
        <w:t xml:space="preserve"> amar</w:t>
      </w:r>
      <w:r>
        <w:rPr>
          <w:color w:val="00000B"/>
        </w:rPr>
        <w:t xml:space="preserve"> bikash</w:t>
      </w:r>
      <w:r>
        <w:rPr>
          <w:color w:val="100000"/>
        </w:rPr>
        <w:t xml:space="preserve"> a</w:t>
      </w:r>
      <w:r>
        <w:rPr>
          <w:color w:val="000032"/>
        </w:rPr>
        <w:t xml:space="preserve"> lon</w:t>
      </w:r>
      <w:r>
        <w:rPr>
          <w:color w:val="000001"/>
        </w:rPr>
        <w:t xml:space="preserve"> newar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000002"/>
        </w:rPr>
        <w:t xml:space="preserve"> chalu</w:t>
      </w:r>
      <w:r>
        <w:rPr>
          <w:color w:val="000000"/>
        </w:rPr>
        <w:t xml:space="preserve"> hoyse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00000"/>
        </w:rPr>
        <w:t xml:space="preserve"> loab</w:t>
      </w:r>
      <w:r>
        <w:rPr>
          <w:color w:val="00000C"/>
        </w:rPr>
        <w:t xml:space="preserve"> nibo</w:t>
      </w:r>
      <w:r>
        <w:br/>
      </w:r>
      <w:r>
        <w:rPr>
          <w:color w:val="2C0000"/>
        </w:rPr>
        <w:t xml:space="preserve"> আমার</w:t>
      </w:r>
      <w:r>
        <w:rPr>
          <w:color w:val="000001"/>
        </w:rPr>
        <w:t xml:space="preserve"> নাম্বারে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করনীয়</w:t>
      </w:r>
      <w:r>
        <w:rPr>
          <w:color w:val="000002"/>
        </w:rPr>
        <w:t xml:space="preserve"> জানাবেন</w:t>
      </w:r>
      <w:r>
        <w:rPr>
          <w:color w:val="060000"/>
        </w:rPr>
        <w:t xml:space="preserve"> একটু</w:t>
      </w:r>
      <w:r>
        <w:rPr>
          <w:color w:val="010000"/>
        </w:rPr>
        <w:t xml:space="preserve"> এবং</w:t>
      </w:r>
      <w:r>
        <w:rPr>
          <w:color w:val="030000"/>
        </w:rPr>
        <w:t xml:space="preserve"> এটা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শোধ</w:t>
      </w:r>
      <w:r>
        <w:rPr>
          <w:color w:val="1B0000"/>
        </w:rPr>
        <w:t xml:space="preserve"> করতে</w:t>
      </w:r>
      <w:r>
        <w:rPr>
          <w:color w:val="050000"/>
        </w:rPr>
        <w:t xml:space="preserve"> হয়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লাভ</w:t>
      </w:r>
      <w:r>
        <w:rPr>
          <w:color w:val="000000"/>
        </w:rPr>
        <w:t xml:space="preserve"> নেয়</w:t>
      </w:r>
      <w:r>
        <w:br/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7"/>
        </w:rPr>
        <w:t xml:space="preserve"> e</w:t>
      </w:r>
      <w:r>
        <w:rPr>
          <w:color w:val="000001"/>
        </w:rPr>
        <w:t xml:space="preserve"> totto</w:t>
      </w:r>
      <w:r>
        <w:rPr>
          <w:color w:val="000001"/>
        </w:rPr>
        <w:t xml:space="preserve"> halnagad</w:t>
      </w:r>
      <w:r>
        <w:rPr>
          <w:color w:val="00000F"/>
        </w:rPr>
        <w:t xml:space="preserve"> korte</w:t>
      </w:r>
      <w:r>
        <w:rPr>
          <w:color w:val="000000"/>
        </w:rPr>
        <w:t xml:space="preserve"> boltece</w:t>
      </w:r>
      <w:r>
        <w:br/>
      </w:r>
      <w:r>
        <w:rPr>
          <w:color w:val="000032"/>
        </w:rPr>
        <w:t xml:space="preserve"> lon</w:t>
      </w:r>
      <w:r>
        <w:rPr>
          <w:color w:val="180000"/>
        </w:rPr>
        <w:t xml:space="preserve"> 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tottho</w:t>
      </w:r>
      <w:r>
        <w:rPr>
          <w:color w:val="000000"/>
        </w:rPr>
        <w:t xml:space="preserve"> halnagat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parci</w:t>
      </w:r>
      <w:r>
        <w:rPr>
          <w:color w:val="00000C"/>
        </w:rPr>
        <w:t xml:space="preserve"> na</w:t>
      </w:r>
      <w:r>
        <w:br/>
      </w:r>
      <w:r>
        <w:rPr>
          <w:color w:val="130000"/>
        </w:rPr>
        <w:t xml:space="preserve"> amar</w:t>
      </w:r>
      <w:r>
        <w:rPr>
          <w:color w:val="000017"/>
        </w:rPr>
        <w:t xml:space="preserve"> lone</w:t>
      </w:r>
      <w:r>
        <w:rPr>
          <w:color w:val="010000"/>
        </w:rPr>
        <w:t xml:space="preserve"> lagba</w:t>
      </w:r>
      <w:r>
        <w:rPr>
          <w:color w:val="000000"/>
        </w:rPr>
        <w:t xml:space="preserve"> bolsa</w:t>
      </w:r>
      <w:r>
        <w:rPr>
          <w:color w:val="000001"/>
        </w:rPr>
        <w:t xml:space="preserve"> totto</w:t>
      </w:r>
      <w:r>
        <w:rPr>
          <w:color w:val="000001"/>
        </w:rPr>
        <w:t xml:space="preserve"> halnagad</w:t>
      </w:r>
      <w:r>
        <w:rPr>
          <w:color w:val="000000"/>
        </w:rPr>
        <w:t xml:space="preserve"> koran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লোনে</w:t>
      </w:r>
      <w:r>
        <w:rPr>
          <w:color w:val="020000"/>
        </w:rPr>
        <w:t xml:space="preserve"> গেলে</w:t>
      </w:r>
      <w:r>
        <w:rPr>
          <w:color w:val="000002"/>
        </w:rPr>
        <w:t xml:space="preserve"> আপডেট</w:t>
      </w:r>
      <w:r>
        <w:rPr>
          <w:color w:val="000000"/>
        </w:rPr>
        <w:t xml:space="preserve"> ইনফরমেশন</w:t>
      </w:r>
      <w:r>
        <w:rPr>
          <w:color w:val="000007"/>
        </w:rPr>
        <w:t xml:space="preserve"> আছে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10000"/>
        </w:rPr>
        <w:t xml:space="preserve"> korci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000004"/>
        </w:rPr>
        <w:t xml:space="preserve"> বিস্তারিত</w:t>
      </w:r>
      <w:r>
        <w:rPr>
          <w:color w:val="010000"/>
        </w:rPr>
        <w:t xml:space="preserve"> বলা</w:t>
      </w:r>
      <w:r>
        <w:rPr>
          <w:color w:val="00000A"/>
        </w:rPr>
        <w:t xml:space="preserve"> যাবে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সত্যি</w:t>
      </w:r>
      <w:r>
        <w:rPr>
          <w:color w:val="000004"/>
        </w:rPr>
        <w:t xml:space="preserve"> পাওয়া</w:t>
      </w:r>
      <w:r>
        <w:rPr>
          <w:color w:val="050000"/>
        </w:rPr>
        <w:t xml:space="preserve"> যায়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7"/>
        </w:rPr>
        <w:t xml:space="preserve"> lone</w:t>
      </w:r>
      <w:r>
        <w:rPr>
          <w:color w:val="7A0000"/>
        </w:rPr>
        <w:t xml:space="preserve"> কি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br/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লোনটা</w:t>
      </w:r>
      <w:r>
        <w:rPr>
          <w:color w:val="000006"/>
        </w:rPr>
        <w:t xml:space="preserve"> দরকার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note</w:t>
      </w:r>
      <w:r>
        <w:rPr>
          <w:color w:val="000012"/>
        </w:rPr>
        <w:t xml:space="preserve"> chai</w:t>
      </w:r>
      <w:r>
        <w:rPr>
          <w:color w:val="030000"/>
        </w:rPr>
        <w:t xml:space="preserve"> but</w:t>
      </w:r>
      <w:r>
        <w:rPr>
          <w:color w:val="000000"/>
        </w:rPr>
        <w:t xml:space="preserve"> make</w:t>
      </w:r>
      <w:r>
        <w:rPr>
          <w:color w:val="000000"/>
        </w:rPr>
        <w:t xml:space="preserve"> boles</w:t>
      </w:r>
      <w:r>
        <w:rPr>
          <w:color w:val="000002"/>
        </w:rPr>
        <w:t xml:space="preserve"> nid</w:t>
      </w:r>
      <w:r>
        <w:rPr>
          <w:color w:val="000000"/>
        </w:rPr>
        <w:t xml:space="preserve"> diye</w:t>
      </w:r>
      <w:r>
        <w:rPr>
          <w:color w:val="000051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1"/>
        </w:rPr>
        <w:t xml:space="preserve"> open</w:t>
      </w:r>
      <w:r>
        <w:rPr>
          <w:color w:val="00000F"/>
        </w:rPr>
        <w:t xml:space="preserve"> korte</w:t>
      </w:r>
      <w:r>
        <w:rPr>
          <w:color w:val="000002"/>
        </w:rPr>
        <w:t xml:space="preserve"> nid</w:t>
      </w:r>
      <w:r>
        <w:rPr>
          <w:color w:val="000000"/>
        </w:rPr>
        <w:t xml:space="preserve"> diyei</w:t>
      </w:r>
      <w:r>
        <w:rPr>
          <w:color w:val="0A0000"/>
        </w:rPr>
        <w:t xml:space="preserve"> to</w:t>
      </w:r>
      <w:r>
        <w:rPr>
          <w:color w:val="000001"/>
        </w:rPr>
        <w:t xml:space="preserve"> open</w:t>
      </w:r>
      <w:r>
        <w:rPr>
          <w:color w:val="000000"/>
        </w:rPr>
        <w:t xml:space="preserve"> korean</w:t>
      </w:r>
      <w:r>
        <w:rPr>
          <w:color w:val="00000E"/>
        </w:rPr>
        <w:t xml:space="preserve"> account</w:t>
      </w:r>
      <w:r>
        <w:rPr>
          <w:color w:val="000000"/>
        </w:rPr>
        <w:t xml:space="preserve"> korlam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00004"/>
        </w:rPr>
        <w:t xml:space="preserve"> বিস্তারিত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50000"/>
        </w:rPr>
        <w:t xml:space="preserve"> কিন্তু</w:t>
      </w:r>
      <w:r>
        <w:rPr>
          <w:color w:val="000001"/>
        </w:rPr>
        <w:t xml:space="preserve"> হচ্ছে</w:t>
      </w:r>
      <w:r>
        <w:rPr>
          <w:color w:val="00000F"/>
        </w:rPr>
        <w:t xml:space="preserve"> না</w:t>
      </w:r>
      <w:r>
        <w:rPr>
          <w:color w:val="000002"/>
        </w:rPr>
        <w:t xml:space="preserve"> আপডেট</w:t>
      </w:r>
      <w:r>
        <w:rPr>
          <w:color w:val="020000"/>
        </w:rPr>
        <w:t xml:space="preserve"> করেছি</w:t>
      </w:r>
      <w:r>
        <w:rPr>
          <w:color w:val="7A0000"/>
        </w:rPr>
        <w:t xml:space="preserve"> কি</w:t>
      </w:r>
      <w:r>
        <w:rPr>
          <w:color w:val="060000"/>
        </w:rPr>
        <w:t xml:space="preserve"> করা</w:t>
      </w:r>
      <w:r>
        <w:rPr>
          <w:color w:val="050000"/>
        </w:rPr>
        <w:t xml:space="preserve"> যায়</w:t>
      </w:r>
      <w:r>
        <w:br/>
      </w:r>
      <w:r>
        <w:rPr>
          <w:color w:val="020000"/>
        </w:rPr>
        <w:t xml:space="preserve"> hi</w:t>
      </w:r>
      <w:r>
        <w:rPr>
          <w:color w:val="000002"/>
        </w:rPr>
        <w:t xml:space="preserve"> nid</w:t>
      </w:r>
      <w:r>
        <w:rPr>
          <w:color w:val="000000"/>
        </w:rPr>
        <w:t xml:space="preserve"> card</w:t>
      </w:r>
      <w:r>
        <w:rPr>
          <w:color w:val="000001"/>
        </w:rPr>
        <w:t xml:space="preserve"> update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rPr>
          <w:color w:val="040000"/>
        </w:rPr>
        <w:t xml:space="preserve"> plz</w:t>
      </w:r>
      <w:r>
        <w:rPr>
          <w:color w:val="030000"/>
        </w:rPr>
        <w:t xml:space="preserve"> help</w:t>
      </w:r>
      <w:r>
        <w:rPr>
          <w:color w:val="020000"/>
        </w:rPr>
        <w:t xml:space="preserve"> me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12"/>
        </w:rPr>
        <w:t xml:space="preserve"> chai</w:t>
      </w:r>
      <w:r>
        <w:br/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ভেরিফাই</w:t>
      </w:r>
      <w:r>
        <w:rPr>
          <w:color w:val="020000"/>
        </w:rPr>
        <w:t xml:space="preserve"> করছি</w:t>
      </w:r>
      <w:r>
        <w:rPr>
          <w:color w:val="000008"/>
        </w:rPr>
        <w:t xml:space="preserve"> এখন</w:t>
      </w:r>
      <w:r>
        <w:rPr>
          <w:color w:val="000000"/>
        </w:rPr>
        <w:t xml:space="preserve"> দেখতে</w:t>
      </w:r>
      <w:r>
        <w:rPr>
          <w:color w:val="000002"/>
        </w:rPr>
        <w:t xml:space="preserve"> পারছি</w:t>
      </w:r>
      <w:r>
        <w:rPr>
          <w:color w:val="000000"/>
        </w:rPr>
        <w:t xml:space="preserve"> ডিপিএস</w:t>
      </w:r>
      <w:r>
        <w:rPr>
          <w:color w:val="000000"/>
        </w:rPr>
        <w:t xml:space="preserve"> খোলার</w:t>
      </w:r>
      <w:r>
        <w:rPr>
          <w:color w:val="000005"/>
        </w:rPr>
        <w:t xml:space="preserve"> অপশন</w:t>
      </w:r>
      <w:r>
        <w:rPr>
          <w:color w:val="000000"/>
        </w:rPr>
        <w:t xml:space="preserve"> আসছে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bikha</w:t>
      </w:r>
      <w:r>
        <w:rPr>
          <w:color w:val="000000"/>
        </w:rPr>
        <w:t xml:space="preserve"> tek</w:t>
      </w:r>
      <w:r>
        <w:rPr>
          <w:color w:val="000002"/>
        </w:rPr>
        <w:t xml:space="preserve"> lun</w:t>
      </w:r>
      <w:r>
        <w:rPr>
          <w:color w:val="000000"/>
        </w:rPr>
        <w:t xml:space="preserve"> neb</w:t>
      </w:r>
      <w:r>
        <w:br/>
      </w:r>
      <w:r>
        <w:rPr>
          <w:color w:val="000002"/>
        </w:rPr>
        <w:t xml:space="preserve"> my</w:t>
      </w:r>
      <w:r>
        <w:rPr>
          <w:color w:val="000000"/>
        </w:rPr>
        <w:t xml:space="preserve"> name</w:t>
      </w:r>
      <w:r>
        <w:rPr>
          <w:color w:val="020000"/>
        </w:rPr>
        <w:t xml:space="preserve"> is</w:t>
      </w:r>
      <w:r>
        <w:rPr>
          <w:color w:val="000000"/>
        </w:rPr>
        <w:t xml:space="preserve"> ujjwal</w:t>
      </w:r>
      <w:r>
        <w:rPr>
          <w:color w:val="000000"/>
        </w:rPr>
        <w:t xml:space="preserve"> sheikh</w:t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money</w:t>
      </w:r>
      <w:r>
        <w:rPr>
          <w:color w:val="050000"/>
        </w:rPr>
        <w:t xml:space="preserve"> for</w:t>
      </w:r>
      <w:r>
        <w:rPr>
          <w:color w:val="000000"/>
        </w:rPr>
        <w:t xml:space="preserve"> this</w:t>
      </w:r>
      <w:r>
        <w:rPr>
          <w:color w:val="120000"/>
        </w:rPr>
        <w:t xml:space="preserve"> i</w:t>
      </w:r>
      <w:r>
        <w:rPr>
          <w:color w:val="000000"/>
        </w:rPr>
        <w:t xml:space="preserve"> request</w:t>
      </w:r>
      <w:r>
        <w:rPr>
          <w:color w:val="010000"/>
        </w:rPr>
        <w:t xml:space="preserve"> you</w:t>
      </w:r>
      <w:r>
        <w:rPr>
          <w:color w:val="050000"/>
        </w:rPr>
        <w:t xml:space="preserve"> for</w:t>
      </w:r>
      <w:r>
        <w:rPr>
          <w:color w:val="0000AE"/>
        </w:rPr>
        <w:t xml:space="preserve"> loan</w:t>
      </w:r>
      <w:r>
        <w:rPr>
          <w:color w:val="000002"/>
        </w:rPr>
        <w:t xml:space="preserve"> my</w:t>
      </w:r>
      <w:r>
        <w:rPr>
          <w:color w:val="000000"/>
        </w:rPr>
        <w:t xml:space="preserve"> all</w:t>
      </w:r>
      <w:r>
        <w:rPr>
          <w:color w:val="000000"/>
        </w:rPr>
        <w:t xml:space="preserve"> documents</w:t>
      </w:r>
      <w:r>
        <w:rPr>
          <w:color w:val="010000"/>
        </w:rPr>
        <w:t xml:space="preserve"> are</w:t>
      </w:r>
      <w:r>
        <w:rPr>
          <w:color w:val="000000"/>
        </w:rPr>
        <w:t xml:space="preserve"> submitted</w:t>
      </w:r>
      <w:r>
        <w:rPr>
          <w:color w:val="020000"/>
        </w:rPr>
        <w:t xml:space="preserve"> please</w:t>
      </w:r>
      <w:r>
        <w:rPr>
          <w:color w:val="000000"/>
        </w:rPr>
        <w:t xml:space="preserve"> approve</w:t>
      </w:r>
      <w:r>
        <w:rPr>
          <w:color w:val="000002"/>
        </w:rPr>
        <w:t xml:space="preserve"> my</w:t>
      </w:r>
      <w:r>
        <w:rPr>
          <w:color w:val="0000AE"/>
        </w:rPr>
        <w:t xml:space="preserve"> loan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বিকাস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রেজিস্ট্রেশন</w:t>
      </w:r>
      <w:r>
        <w:rPr>
          <w:color w:val="080000"/>
        </w:rPr>
        <w:t xml:space="preserve"> করে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1"/>
        </w:rPr>
        <w:t xml:space="preserve"> পারবো</w:t>
      </w:r>
      <w:r>
        <w:br/>
      </w:r>
      <w:r>
        <w:rPr>
          <w:color w:val="080000"/>
        </w:rPr>
        <w:t xml:space="preserve"> amr</w:t>
      </w:r>
      <w:r>
        <w:rPr>
          <w:color w:val="000001"/>
        </w:rPr>
        <w:t xml:space="preserve"> bkas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120000"/>
        </w:rPr>
        <w:t xml:space="preserve"> i</w:t>
      </w:r>
      <w:r>
        <w:rPr>
          <w:color w:val="010000"/>
        </w:rPr>
        <w:t xml:space="preserve"> am</w:t>
      </w:r>
      <w:r>
        <w:rPr>
          <w:color w:val="000004"/>
        </w:rPr>
        <w:t xml:space="preserve"> eligible</w:t>
      </w:r>
      <w:r>
        <w:rPr>
          <w:color w:val="050000"/>
        </w:rPr>
        <w:t xml:space="preserve"> for</w:t>
      </w:r>
      <w:r>
        <w:rPr>
          <w:color w:val="000000"/>
        </w:rPr>
        <w:t xml:space="preserve"> your</w:t>
      </w:r>
      <w:r>
        <w:rPr>
          <w:color w:val="000001"/>
        </w:rPr>
        <w:t xml:space="preserve"> bkas</w:t>
      </w:r>
      <w:r>
        <w:rPr>
          <w:color w:val="000000"/>
        </w:rPr>
        <w:t xml:space="preserve"> personal</w:t>
      </w:r>
      <w:r>
        <w:rPr>
          <w:color w:val="0000AE"/>
        </w:rPr>
        <w:t xml:space="preserve"> loan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8"/>
        </w:rPr>
        <w:t xml:space="preserve"> option</w:t>
      </w:r>
      <w:r>
        <w:rPr>
          <w:color w:val="000001"/>
        </w:rPr>
        <w:t xml:space="preserve"> ache</w:t>
      </w:r>
      <w:r>
        <w:rPr>
          <w:color w:val="020000"/>
        </w:rPr>
        <w:t xml:space="preserve"> kintu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parteci</w:t>
      </w:r>
      <w:r>
        <w:rPr>
          <w:color w:val="00000C"/>
        </w:rPr>
        <w:t xml:space="preserve"> na</w:t>
      </w:r>
      <w:r>
        <w:rPr>
          <w:color w:val="000002"/>
        </w:rPr>
        <w:t xml:space="preserve"> nid</w:t>
      </w:r>
      <w:r>
        <w:rPr>
          <w:color w:val="180000"/>
        </w:rPr>
        <w:t xml:space="preserve"> er</w:t>
      </w:r>
      <w:r>
        <w:rPr>
          <w:color w:val="000002"/>
        </w:rPr>
        <w:t xml:space="preserve"> information</w:t>
      </w:r>
      <w:r>
        <w:rPr>
          <w:color w:val="000001"/>
        </w:rPr>
        <w:t xml:space="preserve"> update</w:t>
      </w:r>
      <w:r>
        <w:rPr>
          <w:color w:val="000000"/>
        </w:rPr>
        <w:t xml:space="preserve"> krte</w:t>
      </w:r>
      <w:r>
        <w:rPr>
          <w:color w:val="000000"/>
        </w:rPr>
        <w:t xml:space="preserve"> bltece</w:t>
      </w:r>
      <w:r>
        <w:br/>
      </w:r>
      <w:r>
        <w:rPr>
          <w:color w:val="000000"/>
        </w:rPr>
        <w:t xml:space="preserve"> ji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1"/>
        </w:rPr>
        <w:t xml:space="preserve"> newar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korechilam</w:t>
      </w:r>
      <w:r>
        <w:rPr>
          <w:color w:val="010000"/>
        </w:rPr>
        <w:t xml:space="preserve"> amaka</w:t>
      </w:r>
      <w:r>
        <w:rPr>
          <w:color w:val="000000"/>
        </w:rPr>
        <w:t xml:space="preserve"> confirm</w:t>
      </w:r>
      <w:r>
        <w:rPr>
          <w:color w:val="000000"/>
        </w:rPr>
        <w:t xml:space="preserve"> korechilo</w:t>
      </w:r>
      <w:r>
        <w:rPr>
          <w:color w:val="000000"/>
        </w:rPr>
        <w:t xml:space="preserve"> -</w:t>
      </w:r>
      <w:r>
        <w:rPr>
          <w:color w:val="000000"/>
        </w:rPr>
        <w:t xml:space="preserve"> hours</w:t>
      </w:r>
      <w:r>
        <w:rPr>
          <w:color w:val="100000"/>
        </w:rPr>
        <w:t xml:space="preserve"> a</w:t>
      </w:r>
      <w:r>
        <w:rPr>
          <w:color w:val="000000"/>
        </w:rPr>
        <w:t xml:space="preserve"> janabe</w:t>
      </w:r>
      <w:r>
        <w:rPr>
          <w:color w:val="000000"/>
        </w:rPr>
        <w:t xml:space="preserve"> bokcilo</w:t>
      </w:r>
      <w:r>
        <w:rPr>
          <w:color w:val="000001"/>
        </w:rPr>
        <w:t xml:space="preserve"> baksh</w:t>
      </w:r>
      <w:r>
        <w:rPr>
          <w:color w:val="000000"/>
        </w:rPr>
        <w:t xml:space="preserve"> tekhe</w:t>
      </w:r>
      <w:r>
        <w:rPr>
          <w:color w:val="000000"/>
        </w:rPr>
        <w:t xml:space="preserve"> masage</w:t>
      </w:r>
      <w:r>
        <w:rPr>
          <w:color w:val="000000"/>
        </w:rPr>
        <w:t xml:space="preserve"> aschilo</w:t>
      </w:r>
      <w:r>
        <w:br/>
      </w:r>
      <w:r>
        <w:rPr>
          <w:color w:val="0000AE"/>
        </w:rPr>
        <w:t xml:space="preserve"> loan</w:t>
      </w:r>
      <w:r>
        <w:rPr>
          <w:color w:val="000003"/>
        </w:rPr>
        <w:t xml:space="preserve"> system</w:t>
      </w:r>
      <w:r>
        <w:rPr>
          <w:color w:val="000001"/>
        </w:rPr>
        <w:t xml:space="preserve"> calu</w:t>
      </w:r>
      <w:r>
        <w:rPr>
          <w:color w:val="000001"/>
        </w:rPr>
        <w:t xml:space="preserve"> ache</w:t>
      </w:r>
      <w:r>
        <w:rPr>
          <w:color w:val="5A0000"/>
        </w:rPr>
        <w:t xml:space="preserve"> ki</w:t>
      </w:r>
      <w:r>
        <w:rPr>
          <w:color w:val="050000"/>
        </w:rPr>
        <w:t xml:space="preserve"> apnader</w:t>
      </w:r>
      <w:r>
        <w:br/>
      </w:r>
      <w:r>
        <w:rPr>
          <w:color w:val="080000"/>
        </w:rPr>
        <w:t xml:space="preserve"> এই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0C"/>
        </w:rPr>
        <w:t xml:space="preserve"> nibo</w:t>
      </w:r>
      <w:r>
        <w:rPr>
          <w:color w:val="000000"/>
        </w:rPr>
        <w:t xml:space="preserve"> kivhabe</w:t>
      </w:r>
      <w:r>
        <w:br/>
      </w:r>
      <w:r>
        <w:rPr>
          <w:color w:val="000000"/>
        </w:rPr>
        <w:t xml:space="preserve"> passport</w:t>
      </w:r>
      <w:r>
        <w:rPr>
          <w:color w:val="010000"/>
        </w:rPr>
        <w:t xml:space="preserve"> deya</w:t>
      </w:r>
      <w:r>
        <w:rPr>
          <w:color w:val="000051"/>
        </w:rPr>
        <w:t xml:space="preserve"> bkash</w:t>
      </w:r>
      <w:r>
        <w:rPr>
          <w:color w:val="000001"/>
        </w:rPr>
        <w:t xml:space="preserve"> open</w:t>
      </w:r>
      <w:r>
        <w:rPr>
          <w:color w:val="000000"/>
        </w:rPr>
        <w:t xml:space="preserve"> korla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5A0000"/>
        </w:rPr>
        <w:t xml:space="preserve"> ki</w:t>
      </w:r>
      <w:r>
        <w:rPr>
          <w:color w:val="000000"/>
        </w:rPr>
        <w:t xml:space="preserve"> paoya</w:t>
      </w:r>
      <w:r>
        <w:rPr>
          <w:color w:val="040000"/>
        </w:rPr>
        <w:t xml:space="preserve"> jabe</w:t>
      </w:r>
      <w:r>
        <w:rPr>
          <w:color w:val="00000C"/>
        </w:rPr>
        <w:t xml:space="preserve"> na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120000"/>
        </w:rPr>
        <w:t xml:space="preserve"> sir</w:t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A0000"/>
        </w:rPr>
        <w:t xml:space="preserve"> to</w:t>
      </w:r>
      <w:r>
        <w:rPr>
          <w:color w:val="000000"/>
        </w:rPr>
        <w:t xml:space="preserve"> id</w:t>
      </w:r>
      <w:r>
        <w:rPr>
          <w:color w:val="000000"/>
        </w:rPr>
        <w:t xml:space="preserve"> kard</w:t>
      </w:r>
      <w:r>
        <w:rPr>
          <w:color w:val="000000"/>
        </w:rPr>
        <w:t xml:space="preserve"> diya</w:t>
      </w:r>
      <w:r>
        <w:rPr>
          <w:color w:val="000000"/>
        </w:rPr>
        <w:t xml:space="preserve"> kholsi</w:t>
      </w:r>
      <w:r>
        <w:rPr>
          <w:color w:val="000000"/>
        </w:rPr>
        <w:t xml:space="preserve"> id</w:t>
      </w:r>
      <w:r>
        <w:rPr>
          <w:color w:val="000000"/>
        </w:rPr>
        <w:t xml:space="preserve"> kard</w:t>
      </w:r>
      <w:r>
        <w:rPr>
          <w:color w:val="000000"/>
        </w:rPr>
        <w:t xml:space="preserve"> joma</w:t>
      </w:r>
      <w:r>
        <w:rPr>
          <w:color w:val="000000"/>
        </w:rPr>
        <w:t xml:space="preserve"> diya</w:t>
      </w:r>
      <w:r>
        <w:rPr>
          <w:color w:val="000002"/>
        </w:rPr>
        <w:t xml:space="preserve"> akhon</w:t>
      </w:r>
      <w:r>
        <w:rPr>
          <w:color w:val="000000"/>
        </w:rPr>
        <w:t xml:space="preserve"> smart</w:t>
      </w:r>
      <w:r>
        <w:rPr>
          <w:color w:val="000000"/>
        </w:rPr>
        <w:t xml:space="preserve"> kard</w:t>
      </w:r>
      <w:r>
        <w:rPr>
          <w:color w:val="0000AE"/>
        </w:rPr>
        <w:t xml:space="preserve"> loan</w:t>
      </w:r>
      <w:r>
        <w:rPr>
          <w:color w:val="000000"/>
        </w:rPr>
        <w:t xml:space="preserve"> nibar</w:t>
      </w:r>
      <w:r>
        <w:rPr>
          <w:color w:val="000000"/>
        </w:rPr>
        <w:t xml:space="preserve"> jorno</w:t>
      </w:r>
      <w:r>
        <w:rPr>
          <w:color w:val="0A0000"/>
        </w:rPr>
        <w:t xml:space="preserve"> to</w:t>
      </w:r>
      <w:r>
        <w:rPr>
          <w:color w:val="000000"/>
        </w:rPr>
        <w:t xml:space="preserve"> tortho</w:t>
      </w:r>
      <w:r>
        <w:rPr>
          <w:color w:val="010000"/>
        </w:rPr>
        <w:t xml:space="preserve"> deya</w:t>
      </w:r>
      <w:r>
        <w:rPr>
          <w:color w:val="010000"/>
        </w:rPr>
        <w:t xml:space="preserve"> lage</w:t>
      </w:r>
      <w:r>
        <w:rPr>
          <w:color w:val="000002"/>
        </w:rPr>
        <w:t xml:space="preserve"> akhon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00014"/>
        </w:rPr>
        <w:t xml:space="preserve"> pari</w:t>
      </w:r>
      <w:r>
        <w:br/>
      </w:r>
      <w:r>
        <w:rPr>
          <w:color w:val="000000"/>
        </w:rPr>
        <w:t xml:space="preserve"> amke</w:t>
      </w:r>
      <w:r>
        <w:rPr>
          <w:color w:val="000000"/>
        </w:rPr>
        <w:t xml:space="preserve"> kicu</w:t>
      </w:r>
      <w:r>
        <w:rPr>
          <w:color w:val="0000AE"/>
        </w:rPr>
        <w:t xml:space="preserve"> loan</w:t>
      </w:r>
      <w:r>
        <w:rPr>
          <w:color w:val="010000"/>
        </w:rPr>
        <w:t xml:space="preserve"> dite</w:t>
      </w:r>
      <w:r>
        <w:rPr>
          <w:color w:val="000000"/>
        </w:rPr>
        <w:t xml:space="preserve"> paren</w:t>
      </w:r>
      <w:r>
        <w:rPr>
          <w:color w:val="130000"/>
        </w:rPr>
        <w:t xml:space="preserve"> amar</w:t>
      </w:r>
      <w:r>
        <w:rPr>
          <w:color w:val="000004"/>
        </w:rPr>
        <w:t xml:space="preserve"> bikas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করছি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একান্টটি</w:t>
      </w:r>
      <w:r>
        <w:rPr>
          <w:color w:val="000000"/>
        </w:rPr>
        <w:t xml:space="preserve"> সচল</w:t>
      </w:r>
      <w:r>
        <w:rPr>
          <w:color w:val="000000"/>
        </w:rPr>
        <w:t xml:space="preserve"> প্রতিদিন</w:t>
      </w:r>
      <w:r>
        <w:rPr>
          <w:color w:val="000004"/>
        </w:rPr>
        <w:t xml:space="preserve"> লেনদেন</w:t>
      </w:r>
      <w:r>
        <w:rPr>
          <w:color w:val="050000"/>
        </w:rPr>
        <w:t xml:space="preserve"> হয়</w:t>
      </w:r>
      <w:r>
        <w:br/>
      </w:r>
      <w:r>
        <w:rPr>
          <w:color w:val="000000"/>
        </w:rPr>
        <w:t xml:space="preserve"> টাকা৷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br/>
      </w:r>
      <w:r>
        <w:rPr>
          <w:color w:val="090000"/>
        </w:rPr>
        <w:t xml:space="preserve"> আমাকে</w:t>
      </w:r>
      <w:r>
        <w:rPr>
          <w:color w:val="000012"/>
        </w:rPr>
        <w:t xml:space="preserve"> লোনের</w:t>
      </w:r>
      <w:r>
        <w:rPr>
          <w:color w:val="000002"/>
        </w:rPr>
        <w:t xml:space="preserve"> ব্যাপারে</w:t>
      </w:r>
      <w:r>
        <w:rPr>
          <w:color w:val="000000"/>
        </w:rPr>
        <w:t xml:space="preserve"> সবকিছু</w:t>
      </w:r>
      <w:r>
        <w:rPr>
          <w:color w:val="000000"/>
        </w:rPr>
        <w:t xml:space="preserve"> সাবমিট</w:t>
      </w:r>
      <w:r>
        <w:rPr>
          <w:color w:val="1B0000"/>
        </w:rPr>
        <w:t xml:space="preserve"> করতে</w:t>
      </w:r>
      <w:r>
        <w:rPr>
          <w:color w:val="010000"/>
        </w:rPr>
        <w:t xml:space="preserve"> বলা</w:t>
      </w:r>
      <w:r>
        <w:rPr>
          <w:color w:val="000000"/>
        </w:rPr>
        <w:t xml:space="preserve"> হয়েছে</w:t>
      </w:r>
      <w:r>
        <w:rPr>
          <w:color w:val="000001"/>
        </w:rPr>
        <w:t xml:space="preserve"> অ্যাপস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020000"/>
        </w:rPr>
        <w:t xml:space="preserve"> করেছি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7A0000"/>
        </w:rPr>
        <w:t xml:space="preserve"> কি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ডকুমেন্ট</w:t>
      </w:r>
      <w:r>
        <w:rPr>
          <w:color w:val="000002"/>
        </w:rPr>
        <w:t xml:space="preserve"> আপডেট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rPr>
          <w:color w:val="080000"/>
        </w:rPr>
        <w:t xml:space="preserve"> করে</w:t>
      </w:r>
      <w:r>
        <w:rPr>
          <w:color w:val="000002"/>
        </w:rPr>
        <w:t xml:space="preserve"> জানাবেন</w:t>
      </w:r>
      <w:r>
        <w:rPr>
          <w:color w:val="010000"/>
        </w:rPr>
        <w:t xml:space="preserve"> আর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করার</w:t>
      </w:r>
      <w:r>
        <w:rPr>
          <w:color w:val="130000"/>
        </w:rPr>
        <w:t xml:space="preserve"> জন্য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ডকুমেন্ট</w:t>
      </w:r>
      <w:r>
        <w:rPr>
          <w:color w:val="000002"/>
        </w:rPr>
        <w:t xml:space="preserve"> আপডেট</w:t>
      </w:r>
      <w:r>
        <w:rPr>
          <w:color w:val="060000"/>
        </w:rPr>
        <w:t xml:space="preserve"> করা</w:t>
      </w:r>
      <w:r>
        <w:rPr>
          <w:color w:val="000007"/>
        </w:rPr>
        <w:t xml:space="preserve"> লাগবে</w:t>
      </w:r>
      <w:r>
        <w:br/>
      </w:r>
      <w:r>
        <w:rPr>
          <w:color w:val="000000"/>
        </w:rPr>
        <w:t xml:space="preserve"> ji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3"/>
        </w:rPr>
        <w:t xml:space="preserve"> ti</w:t>
      </w:r>
      <w:r>
        <w:rPr>
          <w:color w:val="000000"/>
        </w:rPr>
        <w:t xml:space="preserve"> submit</w:t>
      </w:r>
      <w:r>
        <w:rPr>
          <w:color w:val="000000"/>
        </w:rPr>
        <w:t xml:space="preserve"> korechi</w:t>
      </w:r>
      <w:r>
        <w:br/>
      </w:r>
      <w:r>
        <w:rPr>
          <w:color w:val="020000"/>
        </w:rPr>
        <w:t xml:space="preserve"> ভাইয়া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হালনাগাত</w:t>
      </w:r>
      <w:r>
        <w:rPr>
          <w:color w:val="080000"/>
        </w:rPr>
        <w:t xml:space="preserve"> করলে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অপশন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50000"/>
        </w:rPr>
        <w:t xml:space="preserve"> যায়</w:t>
      </w:r>
      <w:r>
        <w:br/>
      </w:r>
      <w:r>
        <w:rPr>
          <w:color w:val="000000"/>
        </w:rPr>
        <w:t xml:space="preserve"> ma'am</w:t>
      </w:r>
      <w:r>
        <w:rPr>
          <w:color w:val="010000"/>
        </w:rPr>
        <w:t xml:space="preserve"> amer</w:t>
      </w:r>
      <w:r>
        <w:rPr>
          <w:color w:val="000000"/>
        </w:rPr>
        <w:t xml:space="preserve"> samne</w:t>
      </w:r>
      <w:r>
        <w:rPr>
          <w:color w:val="000000"/>
        </w:rPr>
        <w:t xml:space="preserve"> semester</w:t>
      </w:r>
      <w:r>
        <w:rPr>
          <w:color w:val="000000"/>
        </w:rPr>
        <w:t xml:space="preserve"> exam</w:t>
      </w:r>
      <w:r>
        <w:rPr>
          <w:color w:val="000000"/>
        </w:rPr>
        <w:t xml:space="preserve"> toh</w:t>
      </w:r>
      <w:r>
        <w:rPr>
          <w:color w:val="000000"/>
        </w:rPr>
        <w:t xml:space="preserve"> ter</w:t>
      </w:r>
      <w:r>
        <w:rPr>
          <w:color w:val="0E0000"/>
        </w:rPr>
        <w:t xml:space="preserve"> jonno</w:t>
      </w:r>
      <w:r>
        <w:rPr>
          <w:color w:val="010000"/>
        </w:rPr>
        <w:t xml:space="preserve"> amk</w:t>
      </w:r>
      <w:r>
        <w:rPr>
          <w:color w:val="010000"/>
        </w:rPr>
        <w:t xml:space="preserve"> akta</w:t>
      </w:r>
      <w:r>
        <w:rPr>
          <w:color w:val="0000AE"/>
        </w:rPr>
        <w:t xml:space="preserve"> loan</w:t>
      </w:r>
      <w:r>
        <w:rPr>
          <w:color w:val="000000"/>
        </w:rPr>
        <w:t xml:space="preserve"> dorker</w:t>
      </w:r>
      <w:r>
        <w:rPr>
          <w:color w:val="000000"/>
        </w:rPr>
        <w:t xml:space="preserve"> cilo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ভালে</w:t>
      </w:r>
      <w:r>
        <w:rPr>
          <w:color w:val="000006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12"/>
        </w:rPr>
        <w:t xml:space="preserve"> লোনের</w:t>
      </w:r>
      <w:r>
        <w:rPr>
          <w:color w:val="000004"/>
        </w:rPr>
        <w:t xml:space="preserve"> আবেদন</w:t>
      </w:r>
      <w:r>
        <w:rPr>
          <w:color w:val="1B0000"/>
        </w:rPr>
        <w:t xml:space="preserve"> করতে</w:t>
      </w:r>
      <w:r>
        <w:rPr>
          <w:color w:val="00001F"/>
        </w:rPr>
        <w:t xml:space="preserve"> পারি</w:t>
      </w:r>
      <w:r>
        <w:rPr>
          <w:color w:val="000002"/>
        </w:rPr>
        <w:t xml:space="preserve"> জানাবেন</w:t>
      </w:r>
      <w:r>
        <w:rPr>
          <w:color w:val="030000"/>
        </w:rPr>
        <w:t xml:space="preserve"> প্লিজ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ke</w:t>
      </w:r>
      <w:r>
        <w:rPr>
          <w:color w:val="000005"/>
        </w:rPr>
        <w:t xml:space="preserve"> taka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14"/>
        </w:rPr>
        <w:t xml:space="preserve"> pari</w:t>
      </w:r>
      <w:r>
        <w:br/>
      </w:r>
      <w:r>
        <w:rPr>
          <w:color w:val="000007"/>
        </w:rPr>
        <w:t xml:space="preserve"> tk</w:t>
      </w:r>
      <w:r>
        <w:rPr>
          <w:color w:val="000032"/>
        </w:rPr>
        <w:t xml:space="preserve"> lon</w:t>
      </w:r>
      <w:r>
        <w:rPr>
          <w:color w:val="000009"/>
        </w:rPr>
        <w:t xml:space="preserve"> cai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09"/>
        </w:rPr>
        <w:t xml:space="preserve"> cai</w:t>
      </w:r>
      <w:r>
        <w:rPr>
          <w:color w:val="000051"/>
        </w:rPr>
        <w:t xml:space="preserve"> bkash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ছাই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হাজার</w:t>
      </w:r>
      <w:r>
        <w:rPr>
          <w:color w:val="000013"/>
        </w:rPr>
        <w:t xml:space="preserve"> টাকা</w:t>
      </w:r>
      <w:r>
        <w:rPr>
          <w:color w:val="00002A"/>
        </w:rPr>
        <w:t xml:space="preserve"> চাই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পারেন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100000"/>
        </w:rPr>
        <w:t xml:space="preserve"> a</w:t>
      </w:r>
      <w:r>
        <w:rPr>
          <w:color w:val="000017"/>
        </w:rPr>
        <w:t xml:space="preserve"> lone</w:t>
      </w:r>
      <w:r>
        <w:br/>
      </w:r>
      <w:r>
        <w:rPr>
          <w:color w:val="010000"/>
        </w:rPr>
        <w:t xml:space="preserve"> আচ্ছা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যায়গায়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40000"/>
        </w:rPr>
        <w:t xml:space="preserve"> দিয়ে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010000"/>
        </w:rPr>
        <w:t xml:space="preserve"> বলা</w:t>
      </w:r>
      <w:r>
        <w:rPr>
          <w:color w:val="000002"/>
        </w:rPr>
        <w:t xml:space="preserve"> হয়েছে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করলেই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bkhash</w:t>
      </w:r>
      <w:r>
        <w:rPr>
          <w:color w:val="000003"/>
        </w:rPr>
        <w:t xml:space="preserve"> thaka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rPr>
          <w:color w:val="040000"/>
        </w:rPr>
        <w:t xml:space="preserve"> plz</w:t>
      </w:r>
      <w:r>
        <w:rPr>
          <w:color w:val="130000"/>
        </w:rPr>
        <w:t xml:space="preserve"> amar</w:t>
      </w:r>
      <w:r>
        <w:rPr>
          <w:color w:val="000032"/>
        </w:rPr>
        <w:t xml:space="preserve"> lon</w:t>
      </w:r>
      <w:r>
        <w:rPr>
          <w:color w:val="000010"/>
        </w:rPr>
        <w:t xml:space="preserve"> ta</w:t>
      </w:r>
      <w:r>
        <w:rPr>
          <w:color w:val="000001"/>
        </w:rPr>
        <w:t xml:space="preserve"> calu</w:t>
      </w:r>
      <w:r>
        <w:rPr>
          <w:color w:val="050000"/>
        </w:rPr>
        <w:t xml:space="preserve"> kora</w:t>
      </w:r>
      <w:r>
        <w:rPr>
          <w:color w:val="000000"/>
        </w:rPr>
        <w:t xml:space="preserve"> din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অামার</w:t>
      </w:r>
      <w:r>
        <w:rPr>
          <w:color w:val="030000"/>
        </w:rPr>
        <w:t xml:space="preserve"> এটা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0"/>
        </w:rPr>
        <w:t xml:space="preserve"> opsoin</w:t>
      </w:r>
      <w:r>
        <w:rPr>
          <w:color w:val="000000"/>
        </w:rPr>
        <w:t xml:space="preserve"> opén</w:t>
      </w:r>
      <w:r>
        <w:rPr>
          <w:color w:val="000000"/>
        </w:rPr>
        <w:t xml:space="preserve"> acha</w:t>
      </w:r>
      <w:r>
        <w:rPr>
          <w:color w:val="030000"/>
        </w:rPr>
        <w:t xml:space="preserve"> but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0"/>
        </w:rPr>
        <w:t xml:space="preserve"> ld</w:t>
      </w:r>
      <w:r>
        <w:rPr>
          <w:color w:val="000000"/>
        </w:rPr>
        <w:t xml:space="preserve"> diye</w:t>
      </w:r>
      <w:r>
        <w:rPr>
          <w:color w:val="030000"/>
        </w:rPr>
        <w:t xml:space="preserve"> kori</w:t>
      </w:r>
      <w:r>
        <w:rPr>
          <w:color w:val="000000"/>
        </w:rPr>
        <w:t xml:space="preserve"> nay</w:t>
      </w:r>
      <w:r>
        <w:rPr>
          <w:color w:val="000000"/>
        </w:rPr>
        <w:t xml:space="preserve"> passport</w:t>
      </w:r>
      <w:r>
        <w:rPr>
          <w:color w:val="000000"/>
        </w:rPr>
        <w:t xml:space="preserve"> diye</w:t>
      </w:r>
      <w:r>
        <w:br/>
      </w:r>
      <w:r>
        <w:rPr>
          <w:color w:val="000000"/>
        </w:rPr>
        <w:t xml:space="preserve"> সালাম</w:t>
      </w:r>
      <w:r>
        <w:rPr>
          <w:color w:val="000000"/>
        </w:rPr>
        <w:t xml:space="preserve"> নিবেন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নিয়া</w:t>
      </w:r>
      <w:r>
        <w:rPr>
          <w:color w:val="050000"/>
        </w:rPr>
        <w:t xml:space="preserve"> যায়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80000"/>
        </w:rPr>
        <w:t xml:space="preserve"> আপনাদের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ভালোভাবে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হয়েছে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nity</w:t>
      </w:r>
      <w:r>
        <w:rPr>
          <w:color w:val="000000"/>
        </w:rPr>
        <w:t xml:space="preserve"> chy</w:t>
      </w:r>
      <w:r>
        <w:rPr>
          <w:color w:val="000013"/>
        </w:rPr>
        <w:t xml:space="preserve"> kivabe</w:t>
      </w:r>
      <w:r>
        <w:rPr>
          <w:color w:val="00000C"/>
        </w:rPr>
        <w:t xml:space="preserve"> nibo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korechi</w:t>
      </w:r>
      <w:r>
        <w:rPr>
          <w:color w:val="030000"/>
        </w:rPr>
        <w:t xml:space="preserve"> but</w:t>
      </w:r>
      <w:r>
        <w:rPr>
          <w:color w:val="000002"/>
        </w:rPr>
        <w:t xml:space="preserve"> apnara</w:t>
      </w:r>
      <w:r>
        <w:rPr>
          <w:color w:val="000010"/>
        </w:rPr>
        <w:t xml:space="preserve"> ta</w:t>
      </w:r>
      <w:r>
        <w:rPr>
          <w:color w:val="000000"/>
        </w:rPr>
        <w:t xml:space="preserve"> sofol</w:t>
      </w:r>
      <w:r>
        <w:rPr>
          <w:color w:val="020000"/>
        </w:rPr>
        <w:t xml:space="preserve"> den</w:t>
      </w:r>
      <w:r>
        <w:rPr>
          <w:color w:val="000000"/>
        </w:rPr>
        <w:t xml:space="preserve"> ny</w:t>
      </w:r>
      <w:r>
        <w:rPr>
          <w:color w:val="000003"/>
        </w:rPr>
        <w:t xml:space="preserve"> kno</w:t>
      </w:r>
      <w:r>
        <w:rPr>
          <w:color w:val="000000"/>
        </w:rPr>
        <w:t xml:space="preserve"> sob</w:t>
      </w:r>
      <w:r>
        <w:rPr>
          <w:color w:val="000000"/>
        </w:rPr>
        <w:t xml:space="preserve"> thik</w:t>
      </w:r>
      <w:r>
        <w:rPr>
          <w:color w:val="000003"/>
        </w:rPr>
        <w:t xml:space="preserve"> thaka</w:t>
      </w:r>
      <w:r>
        <w:rPr>
          <w:color w:val="000000"/>
        </w:rPr>
        <w:t xml:space="preserve"> sorteo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2C0000"/>
        </w:rPr>
        <w:t xml:space="preserve"> আমার</w:t>
      </w:r>
      <w:r>
        <w:rPr>
          <w:color w:val="000001"/>
        </w:rPr>
        <w:t xml:space="preserve"> অ্যাকাউন্ট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20000"/>
        </w:rPr>
        <w:t xml:space="preserve"> দিতে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বলতেছে</w:t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000003"/>
        </w:rPr>
        <w:t xml:space="preserve"> করবো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নিয়মিত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গাহক</w:t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নিতেচাই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রেজিষ্ট্রেশন</w:t>
      </w:r>
      <w:r>
        <w:rPr>
          <w:color w:val="000000"/>
        </w:rPr>
        <w:t xml:space="preserve"> করছিলাম</w:t>
      </w:r>
      <w:r>
        <w:br/>
      </w:r>
      <w:r>
        <w:rPr>
          <w:color w:val="000000"/>
        </w:rPr>
        <w:t xml:space="preserve"> বলতছি</w:t>
      </w:r>
      <w:r>
        <w:rPr>
          <w:color w:val="7A0000"/>
        </w:rPr>
        <w:t xml:space="preserve"> কি</w:t>
      </w:r>
      <w:r>
        <w:rPr>
          <w:color w:val="080000"/>
        </w:rPr>
        <w:t xml:space="preserve"> করলে</w:t>
      </w:r>
      <w:r>
        <w:rPr>
          <w:color w:val="000000"/>
        </w:rPr>
        <w:t xml:space="preserve"> নোন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দেখি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লিখা</w:t>
      </w:r>
      <w:r>
        <w:rPr>
          <w:color w:val="020000"/>
        </w:rPr>
        <w:t xml:space="preserve"> আপনি</w:t>
      </w:r>
      <w:r>
        <w:rPr>
          <w:color w:val="080000"/>
        </w:rPr>
        <w:t xml:space="preserve"> এই</w:t>
      </w:r>
      <w:r>
        <w:rPr>
          <w:color w:val="000002"/>
        </w:rPr>
        <w:t xml:space="preserve"> সেবাটি</w:t>
      </w:r>
      <w:r>
        <w:rPr>
          <w:color w:val="000019"/>
        </w:rPr>
        <w:t xml:space="preserve"> পেতে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80000"/>
        </w:rPr>
        <w:t xml:space="preserve"> করলে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কতে</w:t>
      </w:r>
      <w:r>
        <w:rPr>
          <w:color w:val="000013"/>
        </w:rPr>
        <w:t xml:space="preserve"> টাকা</w:t>
      </w:r>
      <w:r>
        <w:rPr>
          <w:color w:val="000002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চালো</w:t>
      </w:r>
      <w:r>
        <w:rPr>
          <w:color w:val="010000"/>
        </w:rPr>
        <w:t xml:space="preserve"> করেন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পাড়বেন</w:t>
      </w:r>
      <w:r>
        <w:rPr>
          <w:color w:val="020000"/>
        </w:rPr>
        <w:t xml:space="preserve"> ভাইয়া</w:t>
      </w:r>
      <w:r>
        <w:rPr>
          <w:color w:val="000000"/>
        </w:rPr>
        <w:t xml:space="preserve"> দিলে</w:t>
      </w:r>
      <w:r>
        <w:rPr>
          <w:color w:val="020000"/>
        </w:rPr>
        <w:t xml:space="preserve"> খুব</w:t>
      </w:r>
      <w:r>
        <w:rPr>
          <w:color w:val="000000"/>
        </w:rPr>
        <w:t xml:space="preserve"> উপকার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000003"/>
        </w:rPr>
        <w:t xml:space="preserve"> সেবা</w:t>
      </w:r>
      <w:r>
        <w:rPr>
          <w:color w:val="000000"/>
        </w:rPr>
        <w:t xml:space="preserve"> সমূহে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নামে</w:t>
      </w:r>
      <w:r>
        <w:rPr>
          <w:color w:val="000000"/>
        </w:rPr>
        <w:t xml:space="preserve"> একটি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এটার</w:t>
      </w:r>
      <w:r>
        <w:rPr>
          <w:color w:val="020000"/>
        </w:rPr>
        <w:t xml:space="preserve"> মাধ্যমে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00017"/>
        </w:rPr>
        <w:t xml:space="preserve"> lone</w:t>
      </w:r>
      <w:r>
        <w:rPr>
          <w:color w:val="000001"/>
        </w:rPr>
        <w:t xml:space="preserve"> kivaba</w:t>
      </w:r>
      <w:r>
        <w:rPr>
          <w:color w:val="010000"/>
        </w:rPr>
        <w:t xml:space="preserve"> pata</w:t>
      </w:r>
      <w:r>
        <w:rPr>
          <w:color w:val="000014"/>
        </w:rPr>
        <w:t xml:space="preserve"> pari</w:t>
      </w:r>
      <w:r>
        <w:br/>
      </w:r>
      <w:r>
        <w:rPr>
          <w:color w:val="040000"/>
        </w:rPr>
        <w:t xml:space="preserve"> vai</w:t>
      </w:r>
      <w:r>
        <w:rPr>
          <w:color w:val="000000"/>
        </w:rPr>
        <w:t xml:space="preserve"> youtube</w:t>
      </w:r>
      <w:r>
        <w:rPr>
          <w:color w:val="000000"/>
        </w:rPr>
        <w:t xml:space="preserve"> dekhi</w:t>
      </w:r>
      <w:r>
        <w:rPr>
          <w:color w:val="020000"/>
        </w:rPr>
        <w:t xml:space="preserve"> je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10000"/>
        </w:rPr>
        <w:t xml:space="preserve"> naki</w:t>
      </w:r>
      <w:r>
        <w:rPr>
          <w:color w:val="000017"/>
        </w:rPr>
        <w:t xml:space="preserve"> lone</w:t>
      </w:r>
      <w:r>
        <w:rPr>
          <w:color w:val="000000"/>
        </w:rPr>
        <w:t xml:space="preserve"> deoa</w:t>
      </w:r>
      <w:r>
        <w:rPr>
          <w:color w:val="000000"/>
        </w:rPr>
        <w:t xml:space="preserve"> hoy</w:t>
      </w:r>
      <w:r>
        <w:rPr>
          <w:color w:val="000000"/>
        </w:rPr>
        <w:t xml:space="preserve"> asole</w:t>
      </w:r>
      <w:r>
        <w:rPr>
          <w:color w:val="5A0000"/>
        </w:rPr>
        <w:t xml:space="preserve"> ki</w:t>
      </w:r>
      <w:r>
        <w:rPr>
          <w:color w:val="000000"/>
        </w:rPr>
        <w:t xml:space="preserve"> arokom</w:t>
      </w:r>
      <w:r>
        <w:rPr>
          <w:color w:val="000002"/>
        </w:rPr>
        <w:t xml:space="preserve"> kono</w:t>
      </w:r>
      <w:r>
        <w:rPr>
          <w:color w:val="000008"/>
        </w:rPr>
        <w:t xml:space="preserve"> option</w:t>
      </w:r>
      <w:r>
        <w:rPr>
          <w:color w:val="000051"/>
        </w:rPr>
        <w:t xml:space="preserve"> bkash</w:t>
      </w:r>
      <w:r>
        <w:rPr>
          <w:color w:val="000000"/>
        </w:rPr>
        <w:t xml:space="preserve"> disse</w:t>
      </w:r>
      <w:r>
        <w:br/>
      </w:r>
      <w:r>
        <w:rPr>
          <w:color w:val="000000"/>
        </w:rPr>
        <w:t xml:space="preserve"> vhia</w:t>
      </w:r>
      <w:r>
        <w:rPr>
          <w:color w:val="000000"/>
        </w:rPr>
        <w:t xml:space="preserve"> ajke</w:t>
      </w:r>
      <w:r>
        <w:rPr>
          <w:color w:val="650000"/>
        </w:rPr>
        <w:t xml:space="preserve"> ami</w:t>
      </w:r>
      <w:r>
        <w:rPr>
          <w:color w:val="000000"/>
        </w:rPr>
        <w:t xml:space="preserve"> online</w:t>
      </w:r>
      <w:r>
        <w:rPr>
          <w:color w:val="000007"/>
        </w:rPr>
        <w:t xml:space="preserve"> e</w:t>
      </w:r>
      <w:r>
        <w:rPr>
          <w:color w:val="000051"/>
        </w:rPr>
        <w:t xml:space="preserve"> bkash</w:t>
      </w:r>
      <w:r>
        <w:rPr>
          <w:color w:val="000000"/>
        </w:rPr>
        <w:t xml:space="preserve"> loen</w:t>
      </w:r>
      <w:r>
        <w:rPr>
          <w:color w:val="000007"/>
        </w:rPr>
        <w:t xml:space="preserve"> e</w:t>
      </w:r>
      <w:r>
        <w:rPr>
          <w:color w:val="000000"/>
        </w:rPr>
        <w:t xml:space="preserve"> giye</w:t>
      </w:r>
      <w:r>
        <w:rPr>
          <w:color w:val="000000"/>
        </w:rPr>
        <w:t xml:space="preserve"> sob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die</w:t>
      </w:r>
      <w:r>
        <w:rPr>
          <w:color w:val="000000"/>
        </w:rPr>
        <w:t xml:space="preserve"> dici</w:t>
      </w:r>
      <w:r>
        <w:rPr>
          <w:color w:val="000002"/>
        </w:rPr>
        <w:t xml:space="preserve"> nid</w:t>
      </w:r>
      <w:r>
        <w:rPr>
          <w:color w:val="000000"/>
        </w:rPr>
        <w:t xml:space="preserve"> card</w:t>
      </w:r>
      <w:r>
        <w:rPr>
          <w:color w:val="000000"/>
        </w:rPr>
        <w:t xml:space="preserve"> photo</w:t>
      </w:r>
      <w:r>
        <w:rPr>
          <w:color w:val="000000"/>
        </w:rPr>
        <w:t xml:space="preserve"> esob</w:t>
      </w:r>
      <w:r>
        <w:br/>
      </w:r>
      <w:r>
        <w:rPr>
          <w:color w:val="000000"/>
        </w:rPr>
        <w:t xml:space="preserve"> bia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0"/>
        </w:rPr>
        <w:t xml:space="preserve"> parvo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সিমে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পাবে</w:t>
      </w:r>
      <w:r>
        <w:rPr>
          <w:color w:val="000030"/>
        </w:rPr>
        <w:t xml:space="preserve"> কিভাবে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0A0000"/>
        </w:rPr>
        <w:t xml:space="preserve"> ar</w:t>
      </w:r>
      <w:r>
        <w:rPr>
          <w:color w:val="000000"/>
        </w:rPr>
        <w:t xml:space="preserve"> bkaah</w:t>
      </w:r>
      <w:r>
        <w:rPr>
          <w:color w:val="000000"/>
        </w:rPr>
        <w:t xml:space="preserve"> thke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00"/>
        </w:rPr>
        <w:t xml:space="preserve"> nei</w:t>
      </w:r>
      <w:r>
        <w:rPr>
          <w:color w:val="000001"/>
        </w:rPr>
        <w:t xml:space="preserve"> janaben</w:t>
      </w:r>
      <w:r>
        <w:rPr>
          <w:color w:val="040000"/>
        </w:rPr>
        <w:t xml:space="preserve"> plz</w:t>
      </w:r>
      <w:r>
        <w:br/>
      </w:r>
      <w:r>
        <w:rPr>
          <w:color w:val="000000"/>
        </w:rPr>
        <w:t xml:space="preserve"> loaner</w:t>
      </w:r>
      <w:r>
        <w:rPr>
          <w:color w:val="020000"/>
        </w:rPr>
        <w:t xml:space="preserve"> bepare</w:t>
      </w:r>
      <w:r>
        <w:rPr>
          <w:color w:val="000000"/>
        </w:rPr>
        <w:t xml:space="preserve"> jogajog</w:t>
      </w:r>
      <w:r>
        <w:rPr>
          <w:color w:val="00000F"/>
        </w:rPr>
        <w:t xml:space="preserve"> korte</w:t>
      </w:r>
      <w:r>
        <w:rPr>
          <w:color w:val="000000"/>
        </w:rPr>
        <w:t xml:space="preserve"> ct</w:t>
      </w:r>
      <w:r>
        <w:rPr>
          <w:color w:val="000000"/>
        </w:rPr>
        <w:t xml:space="preserve"> banker</w:t>
      </w:r>
      <w:r>
        <w:rPr>
          <w:color w:val="000000"/>
        </w:rPr>
        <w:t xml:space="preserve"> nmbr</w:t>
      </w:r>
      <w:r>
        <w:rPr>
          <w:color w:val="000009"/>
        </w:rPr>
        <w:t xml:space="preserve"> cai</w:t>
      </w:r>
      <w:r>
        <w:rPr>
          <w:color w:val="040000"/>
        </w:rPr>
        <w:t xml:space="preserve"> plz</w:t>
      </w:r>
      <w:r>
        <w:rPr>
          <w:color w:val="030000"/>
        </w:rPr>
        <w:t xml:space="preserve"> help</w:t>
      </w:r>
      <w:r>
        <w:br/>
      </w:r>
      <w:r>
        <w:rPr>
          <w:color w:val="000000"/>
        </w:rPr>
        <w:t xml:space="preserve"> kisu</w:t>
      </w:r>
      <w:r>
        <w:rPr>
          <w:color w:val="000005"/>
        </w:rPr>
        <w:t xml:space="preserve"> taka</w:t>
      </w:r>
      <w:r>
        <w:rPr>
          <w:color w:val="000032"/>
        </w:rPr>
        <w:t xml:space="preserve"> lon</w:t>
      </w:r>
      <w:r>
        <w:rPr>
          <w:color w:val="000012"/>
        </w:rPr>
        <w:t xml:space="preserve"> chai</w:t>
      </w:r>
      <w:r>
        <w:br/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1"/>
        </w:rPr>
        <w:t xml:space="preserve"> cacchi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000004"/>
        </w:rPr>
        <w:t xml:space="preserve"> from</w:t>
      </w:r>
      <w:r>
        <w:rPr>
          <w:color w:val="000002"/>
        </w:rPr>
        <w:t xml:space="preserve"> my</w:t>
      </w:r>
      <w:r>
        <w:rPr>
          <w:color w:val="000004"/>
        </w:rPr>
        <w:t xml:space="preserve"> bikas</w:t>
      </w:r>
      <w:r>
        <w:rPr>
          <w:color w:val="00000E"/>
        </w:rPr>
        <w:t xml:space="preserve"> account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bedon</w:t>
      </w:r>
      <w:r>
        <w:rPr>
          <w:color w:val="000000"/>
        </w:rPr>
        <w:t xml:space="preserve"> koresi</w:t>
      </w:r>
      <w:r>
        <w:br/>
      </w:r>
      <w:r>
        <w:rPr>
          <w:color w:val="000002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জমা</w:t>
      </w:r>
      <w:r>
        <w:rPr>
          <w:color w:val="020000"/>
        </w:rPr>
        <w:t xml:space="preserve"> দিতে</w:t>
      </w:r>
      <w:r>
        <w:rPr>
          <w:color w:val="180000"/>
        </w:rPr>
        <w:t xml:space="preserve"> হবে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নেবে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আওতায়</w:t>
      </w:r>
      <w:r>
        <w:rPr>
          <w:color w:val="000000"/>
        </w:rPr>
        <w:t xml:space="preserve"> আনতে</w:t>
      </w:r>
      <w:r>
        <w:rPr>
          <w:color w:val="090000"/>
        </w:rPr>
        <w:t xml:space="preserve"> হলে</w:t>
      </w:r>
      <w:r>
        <w:rPr>
          <w:color w:val="090000"/>
        </w:rPr>
        <w:t xml:space="preserve"> আমাকে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এপলাই</w:t>
      </w:r>
      <w:r>
        <w:rPr>
          <w:color w:val="020000"/>
        </w:rPr>
        <w:t xml:space="preserve"> করেছি</w:t>
      </w:r>
      <w:r>
        <w:br/>
      </w:r>
      <w:r>
        <w:rPr>
          <w:color w:val="0000AE"/>
        </w:rPr>
        <w:t xml:space="preserve"> loan</w:t>
      </w:r>
      <w:r>
        <w:rPr>
          <w:color w:val="060000"/>
        </w:rPr>
        <w:t xml:space="preserve"> lagbe</w:t>
      </w:r>
      <w:r>
        <w:br/>
      </w:r>
      <w:r>
        <w:rPr>
          <w:color w:val="050000"/>
        </w:rPr>
        <w:t xml:space="preserve"> apnader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03"/>
        </w:rPr>
        <w:t xml:space="preserve"> ti</w:t>
      </w:r>
      <w:r>
        <w:rPr>
          <w:color w:val="5A0000"/>
        </w:rPr>
        <w:t xml:space="preserve"> ki</w:t>
      </w:r>
      <w:r>
        <w:rPr>
          <w:color w:val="000000"/>
        </w:rPr>
        <w:t xml:space="preserve"> totally</w:t>
      </w:r>
      <w:r>
        <w:rPr>
          <w:color w:val="000001"/>
        </w:rPr>
        <w:t xml:space="preserve"> off</w:t>
      </w:r>
      <w:r>
        <w:rPr>
          <w:color w:val="000002"/>
        </w:rPr>
        <w:t xml:space="preserve"> ase</w:t>
      </w:r>
      <w:r>
        <w:br/>
      </w:r>
      <w:r>
        <w:rPr>
          <w:color w:val="000000"/>
        </w:rPr>
        <w:t xml:space="preserve"> আগে</w:t>
      </w:r>
      <w:r>
        <w:rPr>
          <w:color w:val="000000"/>
        </w:rPr>
        <w:t xml:space="preserve"> আগে</w:t>
      </w:r>
      <w:r>
        <w:rPr>
          <w:color w:val="020000"/>
        </w:rPr>
        <w:t xml:space="preserve"> তো</w:t>
      </w:r>
      <w:r>
        <w:rPr>
          <w:color w:val="000000"/>
        </w:rPr>
        <w:t xml:space="preserve"> ভোটার</w:t>
      </w:r>
      <w:r>
        <w:rPr>
          <w:color w:val="000000"/>
        </w:rPr>
        <w:t xml:space="preserve"> আইডেন্টি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ইনফর্মেশন</w:t>
      </w:r>
      <w:r>
        <w:rPr>
          <w:color w:val="06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00008"/>
        </w:rPr>
        <w:t xml:space="preserve"> এখন</w:t>
      </w:r>
      <w:r>
        <w:rPr>
          <w:color w:val="000001"/>
        </w:rPr>
        <w:t xml:space="preserve"> আবার</w:t>
      </w:r>
      <w:r>
        <w:rPr>
          <w:color w:val="000000"/>
        </w:rPr>
        <w:t xml:space="preserve"> ভোটার</w:t>
      </w:r>
      <w:r>
        <w:rPr>
          <w:color w:val="000000"/>
        </w:rPr>
        <w:t xml:space="preserve"> আইডেন্টি</w:t>
      </w:r>
      <w:r>
        <w:rPr>
          <w:color w:val="000000"/>
        </w:rPr>
        <w:t xml:space="preserve"> কার্ডের</w:t>
      </w:r>
      <w:r>
        <w:rPr>
          <w:color w:val="000000"/>
        </w:rPr>
        <w:t xml:space="preserve"> ইনফর্মেশন</w:t>
      </w:r>
      <w:r>
        <w:rPr>
          <w:color w:val="000000"/>
        </w:rPr>
        <w:t xml:space="preserve"> চাচ্ছে</w:t>
      </w:r>
      <w:r>
        <w:rPr>
          <w:color w:val="000003"/>
        </w:rPr>
        <w:t xml:space="preserve"> কেন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10000"/>
        </w:rPr>
        <w:t xml:space="preserve"> নাকি</w:t>
      </w:r>
      <w:r>
        <w:br/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লোনটি</w:t>
      </w:r>
      <w:r>
        <w:rPr>
          <w:color w:val="000000"/>
        </w:rPr>
        <w:t xml:space="preserve"> কাদের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প্রজোয্য</w:t>
      </w:r>
      <w:r>
        <w:rPr>
          <w:color w:val="000018"/>
        </w:rPr>
        <w:t xml:space="preserve"> জানতে</w:t>
      </w:r>
      <w:r>
        <w:rPr>
          <w:color w:val="00001F"/>
        </w:rPr>
        <w:t xml:space="preserve"> পারি</w:t>
      </w:r>
      <w:r>
        <w:br/>
      </w:r>
      <w:r>
        <w:rPr>
          <w:color w:val="000051"/>
        </w:rPr>
        <w:t xml:space="preserve"> bkash</w:t>
      </w:r>
      <w:r>
        <w:rPr>
          <w:color w:val="000032"/>
        </w:rPr>
        <w:t xml:space="preserve"> lon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10000"/>
        </w:rPr>
        <w:t xml:space="preserve"> আসসালামু</w:t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60000"/>
        </w:rPr>
        <w:t xml:space="preserve"> কিছু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6"/>
        </w:rPr>
        <w:t xml:space="preserve"> দরকার</w:t>
      </w:r>
      <w:r>
        <w:br/>
      </w:r>
      <w:r>
        <w:rPr>
          <w:color w:val="020000"/>
        </w:rPr>
        <w:t xml:space="preserve"> আপনারা</w:t>
      </w:r>
      <w:r>
        <w:rPr>
          <w:color w:val="000000"/>
        </w:rPr>
        <w:t xml:space="preserve"> লোনপেতে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আামার</w:t>
      </w:r>
      <w:r>
        <w:rPr>
          <w:color w:val="080000"/>
        </w:rPr>
        <w:t xml:space="preserve"> এই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আমারর</w:t>
      </w:r>
      <w:r>
        <w:rPr>
          <w:color w:val="000076"/>
        </w:rPr>
        <w:t xml:space="preserve"> বিকাশ</w:t>
      </w:r>
      <w:r>
        <w:rPr>
          <w:color w:val="040000"/>
        </w:rPr>
        <w:t xml:space="preserve"> যে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পএ</w:t>
      </w:r>
      <w:r>
        <w:rPr>
          <w:color w:val="040000"/>
        </w:rPr>
        <w:t xml:space="preserve"> দিয়ে</w:t>
      </w:r>
      <w:r>
        <w:rPr>
          <w:color w:val="060000"/>
        </w:rPr>
        <w:t xml:space="preserve"> করা</w:t>
      </w:r>
      <w:r>
        <w:rPr>
          <w:color w:val="000002"/>
        </w:rPr>
        <w:t xml:space="preserve"> হয়েছে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পএ</w:t>
      </w:r>
      <w:r>
        <w:rPr>
          <w:color w:val="000000"/>
        </w:rPr>
        <w:t xml:space="preserve"> ছাড়া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পএ</w:t>
      </w:r>
      <w:r>
        <w:rPr>
          <w:color w:val="040000"/>
        </w:rPr>
        <w:t xml:space="preserve"> দিয়ে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আবেদন</w:t>
      </w:r>
      <w:r>
        <w:rPr>
          <w:color w:val="1B0000"/>
        </w:rPr>
        <w:t xml:space="preserve"> করতে</w:t>
      </w:r>
      <w:r>
        <w:rPr>
          <w:color w:val="000011"/>
        </w:rPr>
        <w:t xml:space="preserve"> পারবো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A0000"/>
        </w:rPr>
        <w:t xml:space="preserve"> ar</w:t>
      </w:r>
      <w:r>
        <w:rPr>
          <w:color w:val="000000"/>
        </w:rPr>
        <w:t xml:space="preserve"> obosta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2"/>
        </w:rPr>
        <w:t xml:space="preserve"> akhon</w:t>
      </w:r>
      <w:r>
        <w:rPr>
          <w:color w:val="080000"/>
        </w:rPr>
        <w:t xml:space="preserve"> amr</w:t>
      </w:r>
      <w:r>
        <w:rPr>
          <w:color w:val="000001"/>
        </w:rPr>
        <w:t xml:space="preserve"> koronio</w:t>
      </w:r>
      <w:r>
        <w:rPr>
          <w:color w:val="5A0000"/>
        </w:rPr>
        <w:t xml:space="preserve"> ki</w:t>
      </w:r>
      <w:r>
        <w:rPr>
          <w:color w:val="5A0000"/>
        </w:rPr>
        <w:t xml:space="preserve"> ki</w:t>
      </w:r>
      <w:r>
        <w:rPr>
          <w:color w:val="000000"/>
        </w:rPr>
        <w:t xml:space="preserve"> vaba</w:t>
      </w:r>
      <w:r>
        <w:rPr>
          <w:color w:val="000000"/>
        </w:rPr>
        <w:t xml:space="preserve"> landhan</w:t>
      </w:r>
      <w:r>
        <w:rPr>
          <w:color w:val="000000"/>
        </w:rPr>
        <w:t xml:space="preserve"> korla</w:t>
      </w:r>
      <w:r>
        <w:rPr>
          <w:color w:val="00000B"/>
        </w:rPr>
        <w:t xml:space="preserve"> bikash</w:t>
      </w:r>
      <w:r>
        <w:rPr>
          <w:color w:val="010000"/>
        </w:rPr>
        <w:t xml:space="preserve"> amk</w:t>
      </w:r>
      <w:r>
        <w:rPr>
          <w:color w:val="000017"/>
        </w:rPr>
        <w:t xml:space="preserve"> lone</w:t>
      </w:r>
      <w:r>
        <w:rPr>
          <w:color w:val="000000"/>
        </w:rPr>
        <w:t xml:space="preserve"> diba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10000"/>
        </w:rPr>
        <w:t xml:space="preserve"> লেন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করবো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rPr>
          <w:color w:val="7A0000"/>
        </w:rPr>
        <w:t xml:space="preserve"> কি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biksh</w:t>
      </w:r>
      <w:r>
        <w:rPr>
          <w:color w:val="000003"/>
        </w:rPr>
        <w:t xml:space="preserve"> thaka</w:t>
      </w:r>
      <w:r>
        <w:rPr>
          <w:color w:val="000017"/>
        </w:rPr>
        <w:t xml:space="preserve"> lone</w:t>
      </w:r>
      <w:r>
        <w:rPr>
          <w:color w:val="000005"/>
        </w:rPr>
        <w:t xml:space="preserve"> nita</w:t>
      </w:r>
      <w:r>
        <w:rPr>
          <w:color w:val="000002"/>
        </w:rPr>
        <w:t xml:space="preserve"> chay</w:t>
      </w:r>
      <w:r>
        <w:br/>
      </w:r>
      <w:r>
        <w:rPr>
          <w:color w:val="650000"/>
        </w:rPr>
        <w:t xml:space="preserve"> ami</w:t>
      </w:r>
      <w:r>
        <w:rPr>
          <w:color w:val="000008"/>
        </w:rPr>
        <w:t xml:space="preserve"> city</w:t>
      </w:r>
      <w:r>
        <w:rPr>
          <w:color w:val="000008"/>
        </w:rPr>
        <w:t xml:space="preserve"> bank</w:t>
      </w:r>
      <w:r>
        <w:rPr>
          <w:color w:val="180000"/>
        </w:rPr>
        <w:t xml:space="preserve"> er</w:t>
      </w:r>
      <w:r>
        <w:rPr>
          <w:color w:val="000000"/>
        </w:rPr>
        <w:t xml:space="preserve"> onujayi</w:t>
      </w:r>
      <w:r>
        <w:rPr>
          <w:color w:val="000006"/>
        </w:rPr>
        <w:t xml:space="preserve"> koto</w:t>
      </w:r>
      <w:r>
        <w:rPr>
          <w:color w:val="000000"/>
        </w:rPr>
        <w:t xml:space="preserve"> tuku</w:t>
      </w:r>
      <w:r>
        <w:rPr>
          <w:color w:val="000003"/>
        </w:rPr>
        <w:t xml:space="preserve"> lenden</w:t>
      </w:r>
      <w:r>
        <w:rPr>
          <w:color w:val="030000"/>
        </w:rPr>
        <w:t xml:space="preserve"> korle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17"/>
        </w:rPr>
        <w:t xml:space="preserve"> lone</w:t>
      </w:r>
      <w:r>
        <w:rPr>
          <w:color w:val="000000"/>
        </w:rPr>
        <w:t xml:space="preserve"> netey</w:t>
      </w:r>
      <w:r>
        <w:rPr>
          <w:color w:val="000001"/>
        </w:rPr>
        <w:t xml:space="preserve"> sai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পাওয়া</w:t>
      </w:r>
      <w:r>
        <w:rPr>
          <w:color w:val="050000"/>
        </w:rPr>
        <w:t xml:space="preserve"> যায়</w:t>
      </w:r>
      <w:r>
        <w:br/>
      </w:r>
      <w:r>
        <w:rPr>
          <w:color w:val="0B0000"/>
        </w:rPr>
        <w:t xml:space="preserve"> how</w:t>
      </w:r>
      <w:r>
        <w:rPr>
          <w:color w:val="0A0000"/>
        </w:rPr>
        <w:t xml:space="preserve"> to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vaba</w:t>
      </w:r>
      <w:r>
        <w:rPr>
          <w:color w:val="0000AE"/>
        </w:rPr>
        <w:t xml:space="preserve"> loan</w:t>
      </w:r>
      <w:r>
        <w:rPr>
          <w:color w:val="010000"/>
        </w:rPr>
        <w:t xml:space="preserve"> pata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হয়েসি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বেন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কতো</w:t>
      </w:r>
      <w:r>
        <w:rPr>
          <w:color w:val="000000"/>
        </w:rPr>
        <w:t xml:space="preserve"> কতখন</w:t>
      </w:r>
      <w:r>
        <w:rPr>
          <w:color w:val="010000"/>
        </w:rPr>
        <w:t xml:space="preserve"> পর</w:t>
      </w:r>
      <w:r>
        <w:rPr>
          <w:color w:val="000016"/>
        </w:rPr>
        <w:t xml:space="preserve"> পাবো</w:t>
      </w:r>
      <w:r>
        <w:br/>
      </w:r>
      <w:r>
        <w:rPr>
          <w:color w:val="020000"/>
        </w:rPr>
        <w:t xml:space="preserve"> আপনি</w:t>
      </w:r>
      <w:r>
        <w:rPr>
          <w:color w:val="7A0000"/>
        </w:rPr>
        <w:t xml:space="preserve"> কি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পারেন</w:t>
      </w:r>
      <w:r>
        <w:rPr>
          <w:color w:val="040000"/>
        </w:rPr>
        <w:t xml:space="preserve"> যে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জরুরী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80000"/>
        </w:rPr>
        <w:t xml:space="preserve"> এই</w:t>
      </w:r>
      <w:r>
        <w:rPr>
          <w:color w:val="000001"/>
        </w:rPr>
        <w:t xml:space="preserve"> নাম্বারে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ছাই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kemne</w:t>
      </w:r>
      <w:r>
        <w:rPr>
          <w:color w:val="00000C"/>
        </w:rPr>
        <w:t xml:space="preserve"> nibo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32"/>
        </w:rPr>
        <w:t xml:space="preserve"> lon</w:t>
      </w:r>
      <w:r>
        <w:rPr>
          <w:color w:val="020000"/>
        </w:rPr>
        <w:t xml:space="preserve"> den</w:t>
      </w:r>
      <w:r>
        <w:rPr>
          <w:color w:val="000032"/>
        </w:rPr>
        <w:t xml:space="preserve"> lon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sarvis</w:t>
      </w:r>
      <w:r>
        <w:rPr>
          <w:color w:val="100000"/>
        </w:rPr>
        <w:t xml:space="preserve"> a</w:t>
      </w:r>
      <w:r>
        <w:rPr>
          <w:color w:val="000000"/>
        </w:rPr>
        <w:t xml:space="preserve"> sob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submit</w:t>
      </w:r>
      <w:r>
        <w:rPr>
          <w:color w:val="010000"/>
        </w:rPr>
        <w:t xml:space="preserve"> korci</w:t>
      </w:r>
      <w:r>
        <w:rPr>
          <w:color w:val="000000"/>
        </w:rPr>
        <w:t xml:space="preserve"> sacasful</w:t>
      </w:r>
      <w:r>
        <w:rPr>
          <w:color w:val="000000"/>
        </w:rPr>
        <w:t xml:space="preserve"> massahge</w:t>
      </w:r>
      <w:r>
        <w:rPr>
          <w:color w:val="000000"/>
        </w:rPr>
        <w:t xml:space="preserve"> asca</w:t>
      </w:r>
      <w:r>
        <w:rPr>
          <w:color w:val="000001"/>
        </w:rPr>
        <w:t xml:space="preserve"> kivaba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02"/>
        </w:rPr>
        <w:t xml:space="preserve"> information</w:t>
      </w:r>
      <w:r>
        <w:rPr>
          <w:color w:val="000001"/>
        </w:rPr>
        <w:t xml:space="preserve"> halnagad</w:t>
      </w:r>
      <w:r>
        <w:rPr>
          <w:color w:val="010000"/>
        </w:rPr>
        <w:t xml:space="preserve"> korci</w:t>
      </w:r>
      <w:r>
        <w:rPr>
          <w:color w:val="000002"/>
        </w:rPr>
        <w:t xml:space="preserve"> akhon</w:t>
      </w:r>
      <w:r>
        <w:rPr>
          <w:color w:val="0000AE"/>
        </w:rPr>
        <w:t xml:space="preserve"> loan</w:t>
      </w:r>
      <w:r>
        <w:rPr>
          <w:color w:val="000001"/>
        </w:rPr>
        <w:t xml:space="preserve"> kivaba</w:t>
      </w:r>
      <w:r>
        <w:rPr>
          <w:color w:val="000000"/>
        </w:rPr>
        <w:t xml:space="preserve"> ni</w:t>
      </w:r>
      <w:r>
        <w:rPr>
          <w:color w:val="120000"/>
        </w:rPr>
        <w:t xml:space="preserve"> sir</w:t>
      </w:r>
      <w:r>
        <w:br/>
      </w:r>
      <w:r>
        <w:rPr>
          <w:color w:val="000000"/>
        </w:rPr>
        <w:t xml:space="preserve"> assalamualykum</w:t>
      </w:r>
      <w:r>
        <w:rPr>
          <w:color w:val="120000"/>
        </w:rPr>
        <w:t xml:space="preserve"> sir</w:t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20000"/>
        </w:rPr>
        <w:t xml:space="preserve"> hello</w:t>
      </w:r>
      <w:r>
        <w:br/>
      </w:r>
      <w:r>
        <w:rPr>
          <w:color w:val="830000"/>
        </w:rPr>
        <w:t xml:space="preserve"> আমি</w:t>
      </w:r>
      <w:r>
        <w:rPr>
          <w:color w:val="000006"/>
        </w:rPr>
        <w:t xml:space="preserve"> বিকাশের</w:t>
      </w:r>
      <w:r>
        <w:rPr>
          <w:color w:val="000000"/>
        </w:rPr>
        <w:t xml:space="preserve"> রেগুলার</w:t>
      </w:r>
      <w:r>
        <w:rPr>
          <w:color w:val="000000"/>
        </w:rPr>
        <w:t xml:space="preserve"> ইউজার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20000"/>
        </w:rPr>
        <w:t xml:space="preserve"> ai</w:t>
      </w:r>
      <w:r>
        <w:rPr>
          <w:color w:val="000000"/>
        </w:rPr>
        <w:t xml:space="preserve"> accounte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1"/>
        </w:rPr>
        <w:t xml:space="preserve"> pawar</w:t>
      </w:r>
      <w:r>
        <w:rPr>
          <w:color w:val="000000"/>
        </w:rPr>
        <w:t xml:space="preserve"> upojokto</w:t>
      </w:r>
      <w:r>
        <w:br/>
      </w:r>
      <w:r>
        <w:rPr>
          <w:color w:val="010000"/>
        </w:rPr>
        <w:t xml:space="preserve"> hlw</w:t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12"/>
        </w:rPr>
        <w:t xml:space="preserve"> লোনের</w:t>
      </w:r>
      <w:r>
        <w:rPr>
          <w:color w:val="000013"/>
        </w:rPr>
        <w:t xml:space="preserve"> টাকা</w:t>
      </w:r>
      <w:r>
        <w:rPr>
          <w:color w:val="000006"/>
        </w:rPr>
        <w:t xml:space="preserve"> কত</w:t>
      </w:r>
      <w:r>
        <w:rPr>
          <w:color w:val="000000"/>
        </w:rPr>
        <w:t xml:space="preserve"> সময়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পাইবো</w:t>
      </w:r>
      <w:r>
        <w:br/>
      </w:r>
      <w:r>
        <w:rPr>
          <w:color w:val="000006"/>
        </w:rPr>
        <w:t xml:space="preserve"> বিকাশের</w:t>
      </w:r>
      <w:r>
        <w:rPr>
          <w:color w:val="0000FF"/>
        </w:rPr>
        <w:t xml:space="preserve"> লোন</w:t>
      </w:r>
      <w:r>
        <w:rPr>
          <w:color w:val="00000B"/>
        </w:rPr>
        <w:t xml:space="preserve"> সম্পর্কে</w:t>
      </w:r>
      <w:r>
        <w:rPr>
          <w:color w:val="000018"/>
        </w:rPr>
        <w:t xml:space="preserve"> জানতে</w:t>
      </w:r>
      <w:r>
        <w:rPr>
          <w:color w:val="000009"/>
        </w:rPr>
        <w:t xml:space="preserve"> চাচ্ছি</w:t>
      </w:r>
      <w:r>
        <w:rPr>
          <w:color w:val="830000"/>
        </w:rPr>
        <w:t xml:space="preserve"> আমি</w:t>
      </w:r>
      <w:r>
        <w:rPr>
          <w:color w:val="010000"/>
        </w:rPr>
        <w:t xml:space="preserve"> যদি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নেই</w:t>
      </w:r>
      <w:r>
        <w:rPr>
          <w:color w:val="010000"/>
        </w:rPr>
        <w:t xml:space="preserve"> তাহলে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টাকাটা</w:t>
      </w:r>
      <w:r>
        <w:rPr>
          <w:color w:val="000002"/>
        </w:rPr>
        <w:t xml:space="preserve"> পরিশোধ</w:t>
      </w:r>
      <w:r>
        <w:rPr>
          <w:color w:val="000001"/>
        </w:rPr>
        <w:t xml:space="preserve"> করব</w:t>
      </w:r>
      <w:r>
        <w:br/>
      </w:r>
      <w:r>
        <w:rPr>
          <w:color w:val="020000"/>
        </w:rPr>
        <w:t xml:space="preserve"> please</w:t>
      </w:r>
      <w:r>
        <w:rPr>
          <w:color w:val="120000"/>
        </w:rPr>
        <w:t xml:space="preserve"> sir</w:t>
      </w:r>
      <w:r>
        <w:rPr>
          <w:color w:val="000007"/>
        </w:rPr>
        <w:t xml:space="preserve"> tk</w:t>
      </w:r>
      <w:r>
        <w:rPr>
          <w:color w:val="000032"/>
        </w:rPr>
        <w:t xml:space="preserve"> lon</w:t>
      </w:r>
      <w:r>
        <w:br/>
      </w:r>
      <w:r>
        <w:rPr>
          <w:color w:val="000000"/>
        </w:rPr>
        <w:t xml:space="preserve"> ভাইয়ালল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লাগবে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2"/>
        </w:rPr>
        <w:t xml:space="preserve"> সিস্টেম</w:t>
      </w:r>
      <w:r>
        <w:rPr>
          <w:color w:val="000007"/>
        </w:rPr>
        <w:t xml:space="preserve"> টা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ডুকলে</w:t>
      </w:r>
      <w:r>
        <w:rPr>
          <w:color w:val="030000"/>
        </w:rPr>
        <w:t xml:space="preserve"> এটা</w:t>
      </w:r>
      <w:r>
        <w:rPr>
          <w:color w:val="000000"/>
        </w:rPr>
        <w:t xml:space="preserve"> দেখায়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2"/>
        </w:rPr>
        <w:t xml:space="preserve"> কীভাবে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02"/>
        </w:rPr>
        <w:t xml:space="preserve"> সিস্টেম</w:t>
      </w:r>
      <w:r>
        <w:rPr>
          <w:color w:val="000007"/>
        </w:rPr>
        <w:t xml:space="preserve"> টা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0"/>
        </w:rPr>
        <w:t xml:space="preserve"> nithe</w:t>
      </w:r>
      <w:r>
        <w:rPr>
          <w:color w:val="000012"/>
        </w:rPr>
        <w:t xml:space="preserve"> chai</w:t>
      </w:r>
      <w:r>
        <w:rPr>
          <w:color w:val="000001"/>
        </w:rPr>
        <w:t xml:space="preserve"> akon</w:t>
      </w:r>
      <w:r>
        <w:rPr>
          <w:color w:val="040000"/>
        </w:rPr>
        <w:t xml:space="preserve"> amake</w:t>
      </w:r>
      <w:r>
        <w:rPr>
          <w:color w:val="5A0000"/>
        </w:rPr>
        <w:t xml:space="preserve"> ki</w:t>
      </w:r>
      <w:r>
        <w:rPr>
          <w:color w:val="000000"/>
        </w:rPr>
        <w:t xml:space="preserve"> korthe</w:t>
      </w:r>
      <w:r>
        <w:rPr>
          <w:color w:val="0B0000"/>
        </w:rPr>
        <w:t xml:space="preserve"> hobe</w:t>
      </w:r>
      <w:r>
        <w:br/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জন্নো</w:t>
      </w:r>
      <w:r>
        <w:rPr>
          <w:color w:val="000004"/>
        </w:rPr>
        <w:t xml:space="preserve"> আবেদন</w:t>
      </w:r>
      <w:r>
        <w:rPr>
          <w:color w:val="000000"/>
        </w:rPr>
        <w:t xml:space="preserve"> করচি</w:t>
      </w:r>
      <w:r>
        <w:rPr>
          <w:color w:val="000000"/>
        </w:rPr>
        <w:t xml:space="preserve"> কতোখনের</w:t>
      </w:r>
      <w:r>
        <w:rPr>
          <w:color w:val="000000"/>
        </w:rPr>
        <w:t xml:space="preserve"> মাজে</w:t>
      </w:r>
      <w:r>
        <w:rPr>
          <w:color w:val="000016"/>
        </w:rPr>
        <w:t xml:space="preserve"> পাবো</w:t>
      </w:r>
      <w:r>
        <w:rPr>
          <w:color w:val="0000FF"/>
        </w:rPr>
        <w:t xml:space="preserve"> লোন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20000"/>
        </w:rPr>
        <w:t xml:space="preserve"> তো</w:t>
      </w:r>
      <w:r>
        <w:rPr>
          <w:color w:val="000002"/>
        </w:rPr>
        <w:t xml:space="preserve"> কীভাবে</w:t>
      </w:r>
      <w:r>
        <w:rPr>
          <w:color w:val="000008"/>
        </w:rPr>
        <w:t xml:space="preserve"> নিবো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20000"/>
        </w:rPr>
        <w:t xml:space="preserve"> chi</w:t>
      </w:r>
      <w:r>
        <w:br/>
      </w:r>
      <w:r>
        <w:rPr>
          <w:color w:val="020000"/>
        </w:rPr>
        <w:t xml:space="preserve"> হ্যালো</w:t>
      </w:r>
      <w:r>
        <w:rPr>
          <w:color w:val="0D0000"/>
        </w:rPr>
        <w:t xml:space="preserve"> স্যার</w:t>
      </w:r>
      <w:r>
        <w:rPr>
          <w:color w:val="000000"/>
        </w:rPr>
        <w:t xml:space="preserve"> জরুরি</w:t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কার্যকারিতা</w:t>
      </w:r>
      <w:r>
        <w:rPr>
          <w:color w:val="00000C"/>
        </w:rPr>
        <w:t xml:space="preserve"> চালু</w:t>
      </w:r>
      <w:r>
        <w:rPr>
          <w:color w:val="060000"/>
        </w:rPr>
        <w:t xml:space="preserve"> করা</w:t>
      </w:r>
      <w:r>
        <w:rPr>
          <w:color w:val="00000A"/>
        </w:rPr>
        <w:t xml:space="preserve"> যাবে</w:t>
      </w:r>
      <w:r>
        <w:rPr>
          <w:color w:val="000000"/>
        </w:rPr>
        <w:t xml:space="preserve"> জরুরি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rPr>
          <w:color w:val="000000"/>
        </w:rPr>
        <w:t xml:space="preserve"> এমন</w:t>
      </w:r>
      <w:r>
        <w:rPr>
          <w:color w:val="010000"/>
        </w:rPr>
        <w:t xml:space="preserve"> কোনো</w:t>
      </w:r>
      <w:r>
        <w:rPr>
          <w:color w:val="000000"/>
        </w:rPr>
        <w:t xml:space="preserve"> ব্যাবস্থা</w:t>
      </w:r>
      <w:r>
        <w:rPr>
          <w:color w:val="000007"/>
        </w:rPr>
        <w:t xml:space="preserve"> আছে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20000"/>
        </w:rPr>
        <w:t xml:space="preserve"> খুব</w:t>
      </w:r>
      <w:r>
        <w:rPr>
          <w:color w:val="000006"/>
        </w:rPr>
        <w:t xml:space="preserve"> দরকার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1"/>
        </w:rPr>
        <w:t xml:space="preserve"> বা</w:t>
      </w:r>
      <w:r>
        <w:rPr>
          <w:color w:val="000000"/>
        </w:rPr>
        <w:t xml:space="preserve"> সনচ</w:t>
      </w:r>
      <w:r>
        <w:rPr>
          <w:color w:val="000000"/>
        </w:rPr>
        <w:t xml:space="preserve"> সনচয়</w:t>
      </w:r>
      <w:r>
        <w:rPr>
          <w:color w:val="000000"/>
        </w:rPr>
        <w:t xml:space="preserve"> রাখবো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00013"/>
        </w:rPr>
        <w:t xml:space="preserve"> kivabe</w:t>
      </w:r>
      <w:r>
        <w:rPr>
          <w:color w:val="650000"/>
        </w:rPr>
        <w:t xml:space="preserve"> ami</w:t>
      </w:r>
      <w:r>
        <w:rPr>
          <w:color w:val="0A0000"/>
        </w:rPr>
        <w:t xml:space="preserve"> to</w:t>
      </w:r>
      <w:r>
        <w:rPr>
          <w:color w:val="000000"/>
        </w:rPr>
        <w:t xml:space="preserve"> niomito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00000"/>
        </w:rPr>
        <w:t xml:space="preserve"> landen</w:t>
      </w:r>
      <w:r>
        <w:rPr>
          <w:color w:val="030000"/>
        </w:rPr>
        <w:t xml:space="preserve"> kori</w:t>
      </w:r>
      <w:r>
        <w:rPr>
          <w:color w:val="000000"/>
        </w:rPr>
        <w:t xml:space="preserve"> tae</w:t>
      </w:r>
      <w:r>
        <w:rPr>
          <w:color w:val="000004"/>
        </w:rPr>
        <w:t xml:space="preserve"> keno</w:t>
      </w:r>
      <w:r>
        <w:rPr>
          <w:color w:val="000000"/>
        </w:rPr>
        <w:t xml:space="preserve"> amak</w:t>
      </w:r>
      <w:r>
        <w:rPr>
          <w:color w:val="0000AE"/>
        </w:rPr>
        <w:t xml:space="preserve"> loan</w:t>
      </w:r>
      <w:r>
        <w:rPr>
          <w:color w:val="000000"/>
        </w:rPr>
        <w:t xml:space="preserve"> dewya</w:t>
      </w:r>
      <w:r>
        <w:rPr>
          <w:color w:val="000000"/>
        </w:rPr>
        <w:t xml:space="preserve"> hoyna</w:t>
      </w:r>
      <w:r>
        <w:br/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E0000"/>
        </w:rPr>
        <w:t xml:space="preserve"> jonno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br/>
      </w:r>
      <w:r>
        <w:rPr>
          <w:color w:val="010000"/>
        </w:rPr>
        <w:t xml:space="preserve"> hlw</w:t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10000"/>
        </w:rPr>
        <w:t xml:space="preserve"> এবং</w:t>
      </w:r>
      <w:r>
        <w:rPr>
          <w:color w:val="000002"/>
        </w:rPr>
        <w:t xml:space="preserve"> পরিশোধ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প্রক্রিয়া</w:t>
      </w:r>
      <w:r>
        <w:rPr>
          <w:color w:val="7A0000"/>
        </w:rPr>
        <w:t xml:space="preserve"> কি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120000"/>
        </w:rPr>
        <w:t xml:space="preserve"> sir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0"/>
        </w:rPr>
        <w:t xml:space="preserve"> borto</w:t>
      </w:r>
      <w:r>
        <w:rPr>
          <w:color w:val="000000"/>
        </w:rPr>
        <w:t xml:space="preserve"> mane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এপথেকে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ছাই</w:t>
      </w:r>
      <w:r>
        <w:br/>
      </w:r>
      <w:r>
        <w:rPr>
          <w:color w:val="000000"/>
        </w:rPr>
        <w:t xml:space="preserve"> bhai</w:t>
      </w:r>
      <w:r>
        <w:rPr>
          <w:color w:val="080000"/>
        </w:rPr>
        <w:t xml:space="preserve"> amr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000010"/>
        </w:rPr>
        <w:t xml:space="preserve"> ta</w:t>
      </w:r>
      <w:r>
        <w:rPr>
          <w:color w:val="000000"/>
        </w:rPr>
        <w:t xml:space="preserve"> ekto</w:t>
      </w:r>
      <w:r>
        <w:rPr>
          <w:color w:val="000000"/>
        </w:rPr>
        <w:t xml:space="preserve"> khula</w:t>
      </w:r>
      <w:r>
        <w:rPr>
          <w:color w:val="000000"/>
        </w:rPr>
        <w:t xml:space="preserve"> dan</w:t>
      </w:r>
      <w:r>
        <w:br/>
      </w:r>
      <w:r>
        <w:rPr>
          <w:color w:val="000002"/>
        </w:rPr>
        <w:t xml:space="preserve"> lun</w:t>
      </w:r>
      <w:r>
        <w:rPr>
          <w:color w:val="0B0000"/>
        </w:rPr>
        <w:t xml:space="preserve"> hobe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ল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120000"/>
        </w:rPr>
        <w:t xml:space="preserve"> sir</w:t>
      </w:r>
      <w:r>
        <w:rPr>
          <w:color w:val="00000B"/>
        </w:rPr>
        <w:t xml:space="preserve"> bikash</w:t>
      </w:r>
      <w:r>
        <w:rPr>
          <w:color w:val="000032"/>
        </w:rPr>
        <w:t xml:space="preserve"> lon</w:t>
      </w:r>
      <w:r>
        <w:rPr>
          <w:color w:val="000008"/>
        </w:rPr>
        <w:t xml:space="preserve"> option</w:t>
      </w:r>
      <w:r>
        <w:rPr>
          <w:color w:val="000010"/>
        </w:rPr>
        <w:t xml:space="preserve"> ta</w:t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000000"/>
        </w:rPr>
        <w:t xml:space="preserve"> kokhon</w:t>
      </w:r>
      <w:r>
        <w:rPr>
          <w:color w:val="000001"/>
        </w:rPr>
        <w:t xml:space="preserve"> calu</w:t>
      </w:r>
      <w:r>
        <w:rPr>
          <w:color w:val="0B0000"/>
        </w:rPr>
        <w:t xml:space="preserve"> hobe</w:t>
      </w:r>
      <w:r>
        <w:rPr>
          <w:color w:val="000000"/>
        </w:rPr>
        <w:t xml:space="preserve"> seta</w:t>
      </w:r>
      <w:r>
        <w:rPr>
          <w:color w:val="0B0000"/>
        </w:rPr>
        <w:t xml:space="preserve"> jante</w:t>
      </w:r>
      <w:r>
        <w:rPr>
          <w:color w:val="000014"/>
        </w:rPr>
        <w:t xml:space="preserve"> pari</w:t>
      </w:r>
      <w:r>
        <w:rPr>
          <w:color w:val="5A0000"/>
        </w:rPr>
        <w:t xml:space="preserve"> ki</w:t>
      </w:r>
      <w:r>
        <w:rPr>
          <w:color w:val="000000"/>
        </w:rPr>
        <w:t xml:space="preserve"> sorry</w:t>
      </w:r>
      <w:r>
        <w:rPr>
          <w:color w:val="000000"/>
        </w:rPr>
        <w:t xml:space="preserve"> mem</w:t>
      </w:r>
      <w:r>
        <w:br/>
      </w:r>
      <w:r>
        <w:rPr>
          <w:color w:val="000000"/>
        </w:rPr>
        <w:t xml:space="preserve"> viya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5"/>
        </w:rPr>
        <w:t xml:space="preserve"> nita</w:t>
      </w:r>
      <w:r>
        <w:rPr>
          <w:color w:val="000001"/>
        </w:rPr>
        <w:t xml:space="preserve"> ci</w:t>
      </w:r>
      <w:r>
        <w:rPr>
          <w:color w:val="000000"/>
        </w:rPr>
        <w:t xml:space="preserve"> hajar</w:t>
      </w:r>
      <w:r>
        <w:rPr>
          <w:color w:val="000007"/>
        </w:rPr>
        <w:t xml:space="preserve"> tk</w:t>
      </w:r>
      <w:r>
        <w:br/>
      </w:r>
      <w:r>
        <w:rPr>
          <w:color w:val="000051"/>
        </w:rPr>
        <w:t xml:space="preserve"> bkash</w:t>
      </w:r>
      <w:r>
        <w:rPr>
          <w:color w:val="000007"/>
        </w:rPr>
        <w:t xml:space="preserve"> 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70000"/>
        </w:rPr>
        <w:t xml:space="preserve"> hole</w:t>
      </w:r>
      <w:r>
        <w:rPr>
          <w:color w:val="000006"/>
        </w:rPr>
        <w:t xml:space="preserve"> koto</w:t>
      </w:r>
      <w:r>
        <w:rPr>
          <w:color w:val="000005"/>
        </w:rPr>
        <w:t xml:space="preserve"> taka</w:t>
      </w:r>
      <w:r>
        <w:rPr>
          <w:color w:val="000000"/>
        </w:rPr>
        <w:t xml:space="preserve"> tranjection</w:t>
      </w:r>
      <w:r>
        <w:rPr>
          <w:color w:val="050000"/>
        </w:rPr>
        <w:t xml:space="preserve"> kora</w:t>
      </w:r>
      <w:r>
        <w:rPr>
          <w:color w:val="010000"/>
        </w:rPr>
        <w:t xml:space="preserve"> lage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apnder</w:t>
      </w:r>
      <w:r>
        <w:rPr>
          <w:color w:val="00000B"/>
        </w:rPr>
        <w:t xml:space="preserve"> bikash</w:t>
      </w:r>
      <w:r>
        <w:rPr>
          <w:color w:val="000003"/>
        </w:rPr>
        <w:t xml:space="preserve"> thaka</w:t>
      </w:r>
      <w:r>
        <w:rPr>
          <w:color w:val="000007"/>
        </w:rPr>
        <w:t xml:space="preserve"> tk</w:t>
      </w:r>
      <w:r>
        <w:rPr>
          <w:color w:val="000017"/>
        </w:rPr>
        <w:t xml:space="preserve"> lone</w:t>
      </w:r>
      <w:r>
        <w:rPr>
          <w:color w:val="000005"/>
        </w:rPr>
        <w:t xml:space="preserve"> nita</w:t>
      </w:r>
      <w:r>
        <w:rPr>
          <w:color w:val="000001"/>
        </w:rPr>
        <w:t xml:space="preserve"> ci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0"/>
        </w:rPr>
        <w:t xml:space="preserve"> lonta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নিয়মিত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ব্যবহার</w:t>
      </w:r>
      <w:r>
        <w:rPr>
          <w:color w:val="020000"/>
        </w:rPr>
        <w:t xml:space="preserve"> করি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লোড</w:t>
      </w:r>
      <w:r>
        <w:rPr>
          <w:color w:val="000016"/>
        </w:rPr>
        <w:t xml:space="preserve"> পাবো</w:t>
      </w:r>
      <w:r>
        <w:rPr>
          <w:color w:val="000001"/>
        </w:rPr>
        <w:t xml:space="preserve"> কবে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00030"/>
        </w:rPr>
        <w:t xml:space="preserve"> কিভাবে</w:t>
      </w:r>
      <w:r>
        <w:br/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000002"/>
        </w:rPr>
        <w:t xml:space="preserve"> কীভাবে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08"/>
        </w:rPr>
        <w:t xml:space="preserve"> এখন</w:t>
      </w:r>
      <w:r>
        <w:rPr>
          <w:color w:val="00000C"/>
        </w:rPr>
        <w:t xml:space="preserve"> চালু</w:t>
      </w:r>
      <w:r>
        <w:rPr>
          <w:color w:val="000007"/>
        </w:rPr>
        <w:t xml:space="preserve"> আছে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submit</w:t>
      </w:r>
      <w:r>
        <w:rPr>
          <w:color w:val="010000"/>
        </w:rPr>
        <w:t xml:space="preserve"> korci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submit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00"/>
        </w:rPr>
        <w:t xml:space="preserve"> kotodin</w:t>
      </w:r>
      <w:r>
        <w:rPr>
          <w:color w:val="000000"/>
        </w:rPr>
        <w:t xml:space="preserve"> somoy</w:t>
      </w:r>
      <w:r>
        <w:rPr>
          <w:color w:val="010000"/>
        </w:rPr>
        <w:t xml:space="preserve"> lage</w:t>
      </w:r>
      <w:r>
        <w:rPr>
          <w:color w:val="0000AE"/>
        </w:rPr>
        <w:t xml:space="preserve"> loan</w:t>
      </w:r>
      <w:r>
        <w:rPr>
          <w:color w:val="010000"/>
        </w:rPr>
        <w:t xml:space="preserve"> dite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করছিলাম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পাস</w:t>
      </w:r>
      <w:r>
        <w:rPr>
          <w:color w:val="180000"/>
        </w:rPr>
        <w:t xml:space="preserve"> হবে</w:t>
      </w:r>
      <w:r>
        <w:rPr>
          <w:color w:val="020000"/>
        </w:rPr>
        <w:t xml:space="preserve"> কোন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পায়নি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90000"/>
        </w:rPr>
        <w:t xml:space="preserve"> আমাকে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16"/>
        </w:rPr>
        <w:t xml:space="preserve"> পাবো</w:t>
      </w:r>
      <w:r>
        <w:rPr>
          <w:color w:val="7A0000"/>
        </w:rPr>
        <w:t xml:space="preserve"> কি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70000"/>
        </w:rPr>
        <w:t xml:space="preserve"> ভাই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32"/>
        </w:rPr>
        <w:t xml:space="preserve"> lon</w:t>
      </w:r>
      <w:r>
        <w:rPr>
          <w:color w:val="000012"/>
        </w:rPr>
        <w:t xml:space="preserve"> chai</w:t>
      </w:r>
      <w:r>
        <w:rPr>
          <w:color w:val="000000"/>
        </w:rPr>
        <w:t xml:space="preserve"> paitaci</w:t>
      </w:r>
      <w:r>
        <w:rPr>
          <w:color w:val="00000C"/>
        </w:rPr>
        <w:t xml:space="preserve"> na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30"/>
        </w:rPr>
        <w:t xml:space="preserve"> কিভাবে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jana</w:t>
      </w:r>
      <w:r>
        <w:rPr>
          <w:color w:val="000003"/>
        </w:rPr>
        <w:t xml:space="preserve"> apply</w:t>
      </w:r>
      <w:r>
        <w:rPr>
          <w:color w:val="000000"/>
        </w:rPr>
        <w:t xml:space="preserve"> kochi</w:t>
      </w:r>
      <w:r>
        <w:br/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নেব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লুনের</w:t>
      </w:r>
      <w:r>
        <w:rPr>
          <w:color w:val="000000"/>
        </w:rPr>
        <w:t xml:space="preserve"> জন</w:t>
      </w:r>
      <w:r>
        <w:rPr>
          <w:color w:val="000000"/>
        </w:rPr>
        <w:t xml:space="preserve"> এপলাই</w:t>
      </w:r>
      <w:r>
        <w:rPr>
          <w:color w:val="020000"/>
        </w:rPr>
        <w:t xml:space="preserve"> করছি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5"/>
        </w:rPr>
        <w:t xml:space="preserve"> পারব</w:t>
      </w:r>
      <w:r>
        <w:br/>
      </w:r>
      <w:r>
        <w:rPr>
          <w:color w:val="000000"/>
        </w:rPr>
        <w:t xml:space="preserve"> অা‌মি</w:t>
      </w:r>
      <w:r>
        <w:rPr>
          <w:color w:val="000001"/>
        </w:rPr>
        <w:t xml:space="preserve"> লোন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চাইতেছি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লোনপাভ</w:t>
      </w:r>
      <w:r>
        <w:br/>
      </w:r>
      <w:r>
        <w:rPr>
          <w:color w:val="040000"/>
        </w:rPr>
        <w:t xml:space="preserve"> vai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rPr>
          <w:color w:val="130000"/>
        </w:rPr>
        <w:t xml:space="preserve"> amar</w:t>
      </w:r>
      <w:r>
        <w:rPr>
          <w:color w:val="000000"/>
        </w:rPr>
        <w:t xml:space="preserve"> ac</w:t>
      </w:r>
      <w:r>
        <w:rPr>
          <w:color w:val="000010"/>
        </w:rPr>
        <w:t xml:space="preserve"> ta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2"/>
        </w:rPr>
        <w:t xml:space="preserve"> upojukto</w:t>
      </w:r>
      <w:r>
        <w:rPr>
          <w:color w:val="010000"/>
        </w:rPr>
        <w:t xml:space="preserve"> naki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0"/>
        </w:rPr>
        <w:t xml:space="preserve"> pano</w:t>
      </w:r>
      <w:r>
        <w:rPr>
          <w:color w:val="00000C"/>
        </w:rPr>
        <w:t xml:space="preserve"> na</w:t>
      </w:r>
      <w:r>
        <w:rPr>
          <w:color w:val="02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00"/>
        </w:rPr>
        <w:t xml:space="preserve"> assa</w:t>
      </w:r>
      <w:r>
        <w:rPr>
          <w:color w:val="000000"/>
        </w:rPr>
        <w:t xml:space="preserve"> amiki</w:t>
      </w:r>
      <w:r>
        <w:rPr>
          <w:color w:val="000000"/>
        </w:rPr>
        <w:t xml:space="preserve"> laon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করেছি</w:t>
      </w:r>
      <w:r>
        <w:rPr>
          <w:color w:val="000008"/>
        </w:rPr>
        <w:t xml:space="preserve"> এখন</w:t>
      </w:r>
      <w:r>
        <w:rPr>
          <w:color w:val="000000"/>
        </w:rPr>
        <w:t xml:space="preserve"> কতদিনের</w:t>
      </w:r>
      <w:r>
        <w:rPr>
          <w:color w:val="000000"/>
        </w:rPr>
        <w:t xml:space="preserve"> মধ্যে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10000"/>
        </w:rPr>
        <w:t xml:space="preserve"> hlw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3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120000"/>
        </w:rPr>
        <w:t xml:space="preserve"> sir</w:t>
      </w:r>
      <w:r>
        <w:br/>
      </w:r>
      <w:r>
        <w:rPr>
          <w:color w:val="000004"/>
        </w:rPr>
        <w:t xml:space="preserve"> bikas</w:t>
      </w:r>
      <w:r>
        <w:rPr>
          <w:color w:val="000032"/>
        </w:rPr>
        <w:t xml:space="preserve"> lon</w:t>
      </w:r>
      <w:r>
        <w:rPr>
          <w:color w:val="00000C"/>
        </w:rPr>
        <w:t xml:space="preserve"> nibo</w:t>
      </w:r>
      <w:r>
        <w:br/>
      </w:r>
      <w:r>
        <w:rPr>
          <w:color w:val="0000FF"/>
        </w:rPr>
        <w:t xml:space="preserve"> লোন</w:t>
      </w:r>
      <w:r>
        <w:rPr>
          <w:color w:val="00002A"/>
        </w:rPr>
        <w:t xml:space="preserve"> চাই</w:t>
      </w:r>
      <w:r>
        <w:br/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00013"/>
        </w:rPr>
        <w:t xml:space="preserve"> kivabe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ব্যাংক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2"/>
        </w:rPr>
        <w:t xml:space="preserve"> ব্যাপারে</w:t>
      </w:r>
      <w:r>
        <w:rPr>
          <w:color w:val="000018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একটা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এ্যাপলাই</w:t>
      </w:r>
      <w:r>
        <w:rPr>
          <w:color w:val="000000"/>
        </w:rPr>
        <w:t xml:space="preserve"> করছিলাম</w:t>
      </w:r>
      <w:r>
        <w:rPr>
          <w:color w:val="000008"/>
        </w:rPr>
        <w:t xml:space="preserve"> এখন</w:t>
      </w:r>
      <w:r>
        <w:rPr>
          <w:color w:val="2C0000"/>
        </w:rPr>
        <w:t xml:space="preserve"> আমার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করনিও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10000"/>
        </w:rPr>
        <w:t xml:space="preserve"> amer</w:t>
      </w:r>
      <w:r>
        <w:rPr>
          <w:color w:val="000032"/>
        </w:rPr>
        <w:t xml:space="preserve"> lon</w:t>
      </w:r>
      <w:r>
        <w:rPr>
          <w:color w:val="010000"/>
        </w:rPr>
        <w:t xml:space="preserve"> lagba</w:t>
      </w:r>
      <w:r>
        <w:rPr>
          <w:color w:val="000000"/>
        </w:rPr>
        <w:t xml:space="preserve"> akone</w:t>
      </w:r>
      <w:r>
        <w:br/>
      </w:r>
      <w:r>
        <w:rPr>
          <w:color w:val="020000"/>
        </w:rPr>
        <w:t xml:space="preserve"> hi</w:t>
      </w:r>
      <w:r>
        <w:rPr>
          <w:color w:val="000000"/>
        </w:rPr>
        <w:t xml:space="preserve"> iam</w:t>
      </w:r>
      <w:r>
        <w:rPr>
          <w:color w:val="000000"/>
        </w:rPr>
        <w:t xml:space="preserve"> mehedi</w:t>
      </w:r>
      <w:r>
        <w:rPr>
          <w:color w:val="000000"/>
        </w:rPr>
        <w:t xml:space="preserve"> hasan</w:t>
      </w:r>
      <w:r>
        <w:rPr>
          <w:color w:val="650000"/>
        </w:rPr>
        <w:t xml:space="preserve"> ami</w:t>
      </w:r>
      <w:r>
        <w:rPr>
          <w:color w:val="010000"/>
        </w:rPr>
        <w:t xml:space="preserve"> akta</w:t>
      </w:r>
      <w:r>
        <w:rPr>
          <w:color w:val="0000AE"/>
        </w:rPr>
        <w:t xml:space="preserve"> loan</w:t>
      </w:r>
      <w:r>
        <w:rPr>
          <w:color w:val="000000"/>
        </w:rPr>
        <w:t xml:space="preserve"> apple</w:t>
      </w:r>
      <w:r>
        <w:rPr>
          <w:color w:val="000000"/>
        </w:rPr>
        <w:t xml:space="preserve"> korcilam</w:t>
      </w:r>
      <w:r>
        <w:rPr>
          <w:color w:val="000002"/>
        </w:rPr>
        <w:t xml:space="preserve"> akhon</w:t>
      </w:r>
      <w:r>
        <w:rPr>
          <w:color w:val="130000"/>
        </w:rPr>
        <w:t xml:space="preserve"> amar</w:t>
      </w:r>
      <w:r>
        <w:rPr>
          <w:color w:val="5A0000"/>
        </w:rPr>
        <w:t xml:space="preserve"> ki</w:t>
      </w:r>
      <w:r>
        <w:rPr>
          <w:color w:val="000001"/>
        </w:rPr>
        <w:t xml:space="preserve"> koronio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ফরম</w:t>
      </w:r>
      <w:r>
        <w:rPr>
          <w:color w:val="000000"/>
        </w:rPr>
        <w:t xml:space="preserve"> জমা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হয়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B"/>
        </w:rPr>
        <w:t xml:space="preserve"> bikash</w:t>
      </w:r>
      <w:r>
        <w:rPr>
          <w:color w:val="0000AE"/>
        </w:rPr>
        <w:t xml:space="preserve"> loan</w:t>
      </w:r>
      <w:r>
        <w:rPr>
          <w:color w:val="000007"/>
        </w:rPr>
        <w:t xml:space="preserve"> service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10000"/>
        </w:rPr>
        <w:t xml:space="preserve"> যদি</w:t>
      </w:r>
      <w:r>
        <w:rPr>
          <w:color w:val="000008"/>
        </w:rPr>
        <w:t xml:space="preserve"> এখন</w:t>
      </w:r>
      <w:r>
        <w:rPr>
          <w:color w:val="000000"/>
        </w:rPr>
        <w:t xml:space="preserve"> কাগজপত্র</w:t>
      </w:r>
      <w:r>
        <w:rPr>
          <w:color w:val="000000"/>
        </w:rPr>
        <w:t xml:space="preserve"> সাবমিট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রাখি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যখন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প্রয়োজন</w:t>
      </w:r>
      <w:r>
        <w:rPr>
          <w:color w:val="180000"/>
        </w:rPr>
        <w:t xml:space="preserve"> হবে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তখন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2"/>
        </w:rPr>
        <w:t xml:space="preserve"> কিনা</w:t>
      </w:r>
      <w:r>
        <w:br/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20000"/>
        </w:rPr>
        <w:t xml:space="preserve"> হ্যালো</w:t>
      </w:r>
      <w:r>
        <w:rPr>
          <w:color w:val="0D0000"/>
        </w:rPr>
        <w:t xml:space="preserve"> স্যার</w:t>
      </w:r>
      <w:r>
        <w:rPr>
          <w:color w:val="00000F"/>
        </w:rPr>
        <w:t xml:space="preserve"> বিকাশে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টা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60000"/>
        </w:rPr>
        <w:t xml:space="preserve"> একটু</w:t>
      </w:r>
      <w:r>
        <w:rPr>
          <w:color w:val="010000"/>
        </w:rPr>
        <w:t xml:space="preserve"> বলবেন</w:t>
      </w:r>
      <w:r>
        <w:rPr>
          <w:color w:val="030000"/>
        </w:rPr>
        <w:t xml:space="preserve"> প্লিজ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180000"/>
        </w:rPr>
        <w:t xml:space="preserve"> er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0"/>
        </w:rPr>
        <w:t xml:space="preserve"> korlam</w:t>
      </w:r>
      <w:r>
        <w:rPr>
          <w:color w:val="000000"/>
        </w:rPr>
        <w:t xml:space="preserve"> akhn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B0000"/>
        </w:rPr>
        <w:t xml:space="preserve"> hobe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cay</w:t>
      </w:r>
      <w:r>
        <w:rPr>
          <w:color w:val="000013"/>
        </w:rPr>
        <w:t xml:space="preserve"> kivabe</w:t>
      </w:r>
      <w:r>
        <w:rPr>
          <w:color w:val="00000C"/>
        </w:rPr>
        <w:t xml:space="preserve"> nibo</w:t>
      </w:r>
      <w:r>
        <w:br/>
      </w:r>
      <w:r>
        <w:rPr>
          <w:color w:val="000051"/>
        </w:rPr>
        <w:t xml:space="preserve"> bkash</w:t>
      </w:r>
      <w:r>
        <w:rPr>
          <w:color w:val="000001"/>
        </w:rPr>
        <w:t xml:space="preserve"> apps</w:t>
      </w:r>
      <w:r>
        <w:rPr>
          <w:color w:val="000000"/>
        </w:rPr>
        <w:t xml:space="preserve"> bar</w:t>
      </w:r>
      <w:r>
        <w:rPr>
          <w:color w:val="000000"/>
        </w:rPr>
        <w:t xml:space="preserve"> bar</w:t>
      </w:r>
      <w:r>
        <w:rPr>
          <w:color w:val="000000"/>
        </w:rPr>
        <w:t xml:space="preserve"> problem</w:t>
      </w:r>
      <w:r>
        <w:rPr>
          <w:color w:val="000004"/>
        </w:rPr>
        <w:t xml:space="preserve"> keno</w:t>
      </w:r>
      <w:r>
        <w:rPr>
          <w:color w:val="000000"/>
        </w:rPr>
        <w:t xml:space="preserve"> korche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10000"/>
        </w:rPr>
        <w:t xml:space="preserve"> pabar</w:t>
      </w:r>
      <w:r>
        <w:rPr>
          <w:color w:val="000000"/>
        </w:rPr>
        <w:t xml:space="preserve"> kokon</w:t>
      </w:r>
      <w:r>
        <w:rPr>
          <w:color w:val="000002"/>
        </w:rPr>
        <w:t xml:space="preserve"> upojukto</w:t>
      </w:r>
      <w:r>
        <w:rPr>
          <w:color w:val="000001"/>
        </w:rPr>
        <w:t xml:space="preserve"> hobo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1"/>
        </w:rPr>
        <w:t xml:space="preserve"> লন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17"/>
        </w:rPr>
        <w:t xml:space="preserve"> lone</w:t>
      </w:r>
      <w:r>
        <w:rPr>
          <w:color w:val="000005"/>
        </w:rPr>
        <w:t xml:space="preserve"> kibabe</w:t>
      </w:r>
      <w:r>
        <w:rPr>
          <w:color w:val="00000C"/>
        </w:rPr>
        <w:t xml:space="preserve"> nibo</w:t>
      </w:r>
      <w:r>
        <w:br/>
      </w:r>
      <w:r>
        <w:rPr>
          <w:color w:val="040000"/>
        </w:rPr>
        <w:t xml:space="preserve"> plz</w:t>
      </w:r>
      <w:r>
        <w:rPr>
          <w:color w:val="130000"/>
        </w:rPr>
        <w:t xml:space="preserve"> amar</w:t>
      </w:r>
      <w:r>
        <w:rPr>
          <w:color w:val="000032"/>
        </w:rPr>
        <w:t xml:space="preserve"> lon</w:t>
      </w:r>
      <w:r>
        <w:rPr>
          <w:color w:val="010000"/>
        </w:rPr>
        <w:t xml:space="preserve"> lagba</w:t>
      </w:r>
      <w:r>
        <w:rPr>
          <w:color w:val="000001"/>
        </w:rPr>
        <w:t xml:space="preserve"> akto</w:t>
      </w:r>
      <w:r>
        <w:rPr>
          <w:color w:val="030000"/>
        </w:rPr>
        <w:t xml:space="preserve"> help</w:t>
      </w:r>
      <w:r>
        <w:br/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গেরে</w:t>
      </w:r>
      <w:r>
        <w:rPr>
          <w:color w:val="000000"/>
        </w:rPr>
        <w:t xml:space="preserve"> তত্ত্য</w:t>
      </w:r>
      <w:r>
        <w:rPr>
          <w:color w:val="000003"/>
        </w:rPr>
        <w:t xml:space="preserve"> হালনাগাদ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বলছে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এপ্লাই</w:t>
      </w:r>
      <w:r>
        <w:rPr>
          <w:color w:val="020000"/>
        </w:rPr>
        <w:t xml:space="preserve"> করেছি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A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120000"/>
        </w:rPr>
        <w:t xml:space="preserve"> sir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16"/>
        </w:rPr>
        <w:t xml:space="preserve"> পাবো</w:t>
      </w:r>
      <w:r>
        <w:br/>
      </w:r>
      <w:r>
        <w:rPr>
          <w:color w:val="000000"/>
        </w:rPr>
        <w:t xml:space="preserve"> বিকৃত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51"/>
        </w:rPr>
        <w:t xml:space="preserve"> নিতে</w:t>
      </w:r>
      <w:r>
        <w:rPr>
          <w:color w:val="050000"/>
        </w:rPr>
        <w:t xml:space="preserve"> হয়</w:t>
      </w:r>
      <w:r>
        <w:br/>
      </w:r>
      <w:r>
        <w:rPr>
          <w:color w:val="050000"/>
        </w:rPr>
        <w:t xml:space="preserve"> apnader</w:t>
      </w:r>
      <w:r>
        <w:rPr>
          <w:color w:val="000000"/>
        </w:rPr>
        <w:t xml:space="preserve"> request</w:t>
      </w:r>
      <w:r>
        <w:rPr>
          <w:color w:val="000000"/>
        </w:rPr>
        <w:t xml:space="preserve"> dewar</w:t>
      </w:r>
      <w:r>
        <w:rPr>
          <w:color w:val="000002"/>
        </w:rPr>
        <w:t xml:space="preserve"> kono</w:t>
      </w:r>
      <w:r>
        <w:rPr>
          <w:color w:val="000000"/>
        </w:rPr>
        <w:t xml:space="preserve"> sujokh</w:t>
      </w:r>
      <w:r>
        <w:rPr>
          <w:color w:val="000000"/>
        </w:rPr>
        <w:t xml:space="preserve"> nei</w:t>
      </w:r>
      <w:r>
        <w:rPr>
          <w:color w:val="0000AE"/>
        </w:rPr>
        <w:t xml:space="preserve"> loan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br/>
      </w:r>
      <w:r>
        <w:rPr>
          <w:color w:val="010000"/>
        </w:rPr>
        <w:t xml:space="preserve"> hlw</w:t>
      </w:r>
      <w:r>
        <w:rPr>
          <w:color w:val="000000"/>
        </w:rPr>
        <w:t xml:space="preserve"> sar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loun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2"/>
        </w:rPr>
        <w:t xml:space="preserve"> teke</w:t>
      </w:r>
      <w:r>
        <w:rPr>
          <w:color w:val="000001"/>
        </w:rPr>
        <w:t xml:space="preserve"> loun</w:t>
      </w:r>
      <w:r>
        <w:rPr>
          <w:color w:val="000000"/>
        </w:rPr>
        <w:t xml:space="preserve"> niteparbo</w:t>
      </w:r>
      <w:r>
        <w:br/>
      </w:r>
      <w:r>
        <w:rPr>
          <w:color w:val="830000"/>
        </w:rPr>
        <w:t xml:space="preserve"> আমি</w:t>
      </w:r>
      <w:r>
        <w:rPr>
          <w:color w:val="000002"/>
        </w:rPr>
        <w:t xml:space="preserve"> লুন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পবো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নাম্বার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1"/>
        </w:rPr>
        <w:t xml:space="preserve"> neyar</w:t>
      </w:r>
      <w:r>
        <w:rPr>
          <w:color w:val="0E0000"/>
        </w:rPr>
        <w:t xml:space="preserve"> jonno</w:t>
      </w:r>
      <w:r>
        <w:rPr>
          <w:color w:val="000004"/>
        </w:rPr>
        <w:t xml:space="preserve"> from</w:t>
      </w:r>
      <w:r>
        <w:rPr>
          <w:color w:val="000000"/>
        </w:rPr>
        <w:t xml:space="preserve"> purun</w:t>
      </w:r>
      <w:r>
        <w:rPr>
          <w:color w:val="000000"/>
        </w:rPr>
        <w:t xml:space="preserve"> korese</w:t>
      </w:r>
      <w:r>
        <w:rPr>
          <w:color w:val="000000"/>
        </w:rPr>
        <w:t xml:space="preserve"> tara</w:t>
      </w:r>
      <w:r>
        <w:rPr>
          <w:color w:val="000000"/>
        </w:rPr>
        <w:t xml:space="preserve"> sms</w:t>
      </w:r>
      <w:r>
        <w:rPr>
          <w:color w:val="000000"/>
        </w:rPr>
        <w:t xml:space="preserve"> deye</w:t>
      </w:r>
      <w:r>
        <w:rPr>
          <w:color w:val="000000"/>
        </w:rPr>
        <w:t xml:space="preserve"> se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00"/>
        </w:rPr>
        <w:t xml:space="preserve"> te</w:t>
      </w:r>
      <w:r>
        <w:rPr>
          <w:color w:val="000001"/>
        </w:rPr>
        <w:t xml:space="preserve"> pate</w:t>
      </w:r>
      <w:r>
        <w:rPr>
          <w:color w:val="000000"/>
        </w:rPr>
        <w:t xml:space="preserve"> paee</w:t>
      </w:r>
      <w:r>
        <w:rPr>
          <w:color w:val="010000"/>
        </w:rPr>
        <w:t xml:space="preserve"> pare</w:t>
      </w:r>
      <w:r>
        <w:rPr>
          <w:color w:val="120000"/>
        </w:rPr>
        <w:t xml:space="preserve"> sir</w:t>
      </w:r>
      <w:r>
        <w:rPr>
          <w:color w:val="120000"/>
        </w:rPr>
        <w:t xml:space="preserve"> sir</w:t>
      </w:r>
      <w:r>
        <w:rPr>
          <w:color w:val="130000"/>
        </w:rPr>
        <w:t xml:space="preserve"> amar</w:t>
      </w:r>
      <w:r>
        <w:rPr>
          <w:color w:val="000000"/>
        </w:rPr>
        <w:t xml:space="preserve"> votar</w:t>
      </w:r>
      <w:r>
        <w:rPr>
          <w:color w:val="000000"/>
        </w:rPr>
        <w:t xml:space="preserve"> id</w:t>
      </w:r>
      <w:r>
        <w:rPr>
          <w:color w:val="000000"/>
        </w:rPr>
        <w:t xml:space="preserve"> crad</w:t>
      </w:r>
      <w:r>
        <w:rPr>
          <w:color w:val="000000"/>
        </w:rPr>
        <w:t xml:space="preserve"> dese</w:t>
      </w:r>
      <w:r>
        <w:rPr>
          <w:color w:val="000000"/>
        </w:rPr>
        <w:t xml:space="preserve"> tader</w:t>
      </w:r>
      <w:r>
        <w:rPr>
          <w:color w:val="0A0000"/>
        </w:rPr>
        <w:t xml:space="preserve"> ar</w:t>
      </w:r>
      <w:r>
        <w:rPr>
          <w:color w:val="130000"/>
        </w:rPr>
        <w:t xml:space="preserve"> amar</w:t>
      </w:r>
      <w:r>
        <w:rPr>
          <w:color w:val="000000"/>
        </w:rPr>
        <w:t xml:space="preserve"> pim</w:t>
      </w:r>
      <w:r>
        <w:rPr>
          <w:color w:val="000000"/>
        </w:rPr>
        <w:t xml:space="preserve"> nese</w:t>
      </w:r>
      <w:r>
        <w:rPr>
          <w:color w:val="000000"/>
        </w:rPr>
        <w:t xml:space="preserve"> tara</w:t>
      </w:r>
      <w:r>
        <w:rPr>
          <w:color w:val="000000"/>
        </w:rPr>
        <w:t xml:space="preserve"> atumatik</w:t>
      </w:r>
      <w:r>
        <w:rPr>
          <w:color w:val="010000"/>
        </w:rPr>
        <w:t xml:space="preserve"> tahole</w:t>
      </w:r>
      <w:r>
        <w:rPr>
          <w:color w:val="5A0000"/>
        </w:rPr>
        <w:t xml:space="preserve"> ki</w:t>
      </w:r>
      <w:r>
        <w:rPr>
          <w:color w:val="650000"/>
        </w:rPr>
        <w:t xml:space="preserve"> ami</w:t>
      </w:r>
      <w:r>
        <w:rPr>
          <w:color w:val="000000"/>
        </w:rPr>
        <w:t xml:space="preserve"> lonte</w:t>
      </w:r>
      <w:r>
        <w:rPr>
          <w:color w:val="000001"/>
        </w:rPr>
        <w:t xml:space="preserve"> pate</w:t>
      </w:r>
      <w:r>
        <w:rPr>
          <w:color w:val="010000"/>
        </w:rPr>
        <w:t xml:space="preserve"> pare</w:t>
      </w:r>
      <w:r>
        <w:rPr>
          <w:color w:val="120000"/>
        </w:rPr>
        <w:t xml:space="preserve"> sir</w:t>
      </w:r>
      <w:r>
        <w:rPr>
          <w:color w:val="120000"/>
        </w:rPr>
        <w:t xml:space="preserve"> sir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D0000"/>
        </w:rPr>
        <w:t xml:space="preserve"> স্যার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ফর্ম</w:t>
      </w:r>
      <w:r>
        <w:rPr>
          <w:color w:val="000000"/>
        </w:rPr>
        <w:t xml:space="preserve"> পুরুন</w:t>
      </w:r>
      <w:r>
        <w:rPr>
          <w:color w:val="000000"/>
        </w:rPr>
        <w:t xml:space="preserve"> করেসি</w:t>
      </w:r>
      <w:r>
        <w:rPr>
          <w:color w:val="2C0000"/>
        </w:rPr>
        <w:t xml:space="preserve"> আমার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17"/>
        </w:rPr>
        <w:t xml:space="preserve"> lone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br/>
      </w:r>
      <w:r>
        <w:rPr>
          <w:color w:val="000032"/>
        </w:rPr>
        <w:t xml:space="preserve"> lon</w:t>
      </w:r>
      <w:r>
        <w:rPr>
          <w:color w:val="000000"/>
        </w:rPr>
        <w:t xml:space="preserve"> dan</w:t>
      </w:r>
      <w:r>
        <w:rPr>
          <w:color w:val="040000"/>
        </w:rPr>
        <w:t xml:space="preserve"> plz</w:t>
      </w:r>
      <w:r>
        <w:rPr>
          <w:color w:val="000001"/>
        </w:rPr>
        <w:t xml:space="preserve"> dorkar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দুঃসময়ে</w:t>
      </w:r>
      <w:r>
        <w:rPr>
          <w:color w:val="0000FF"/>
        </w:rPr>
        <w:t xml:space="preserve"> লোন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পেলে</w:t>
      </w:r>
      <w:r>
        <w:rPr>
          <w:color w:val="000000"/>
        </w:rPr>
        <w:t xml:space="preserve"> সুসময়ে</w:t>
      </w:r>
      <w:r>
        <w:rPr>
          <w:color w:val="7A0000"/>
        </w:rPr>
        <w:t xml:space="preserve"> কি</w:t>
      </w:r>
      <w:r>
        <w:rPr>
          <w:color w:val="000006"/>
        </w:rPr>
        <w:t xml:space="preserve"> দরকার</w:t>
      </w:r>
      <w:r>
        <w:rPr>
          <w:color w:val="010000"/>
        </w:rPr>
        <w:t xml:space="preserve"> তাহলে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17"/>
        </w:rPr>
        <w:t xml:space="preserve"> lone</w:t>
      </w:r>
      <w:r>
        <w:rPr>
          <w:color w:val="000000"/>
        </w:rPr>
        <w:t xml:space="preserve"> nte</w:t>
      </w:r>
      <w:r>
        <w:rPr>
          <w:color w:val="000009"/>
        </w:rPr>
        <w:t xml:space="preserve"> cai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76"/>
        </w:rPr>
        <w:t xml:space="preserve"> বিকাশ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রকম</w:t>
      </w:r>
      <w:r>
        <w:rPr>
          <w:color w:val="000001"/>
        </w:rPr>
        <w:t xml:space="preserve"> ব্যবহার</w:t>
      </w:r>
      <w:r>
        <w:rPr>
          <w:color w:val="080000"/>
        </w:rPr>
        <w:t xml:space="preserve"> করলে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000008"/>
        </w:rPr>
        <w:t xml:space="preserve"> উপযুক্ত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00030"/>
        </w:rPr>
        <w:t xml:space="preserve"> কিভাবে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rPr>
          <w:color w:val="010000"/>
        </w:rPr>
        <w:t xml:space="preserve"> এবং</w:t>
      </w:r>
      <w:r>
        <w:rPr>
          <w:color w:val="000002"/>
        </w:rPr>
        <w:t xml:space="preserve"> পরিশোধ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নিয়ম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loun</w:t>
      </w:r>
      <w:r>
        <w:rPr>
          <w:color w:val="000000"/>
        </w:rPr>
        <w:t xml:space="preserve"> seba</w:t>
      </w:r>
      <w:r>
        <w:rPr>
          <w:color w:val="000003"/>
        </w:rPr>
        <w:t xml:space="preserve"> ti</w:t>
      </w:r>
      <w:r>
        <w:rPr>
          <w:color w:val="000000"/>
        </w:rPr>
        <w:t xml:space="preserve"> peti</w:t>
      </w:r>
      <w:r>
        <w:rPr>
          <w:color w:val="000014"/>
        </w:rPr>
        <w:t xml:space="preserve"> pari</w:t>
      </w:r>
      <w:r>
        <w:br/>
      </w:r>
      <w:r>
        <w:rPr>
          <w:color w:val="020000"/>
        </w:rPr>
        <w:t xml:space="preserve"> hello</w:t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00"/>
        </w:rPr>
        <w:t xml:space="preserve"> some</w:t>
      </w:r>
      <w:r>
        <w:rPr>
          <w:color w:val="000002"/>
        </w:rPr>
        <w:t xml:space="preserve"> information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নেওয়ার</w:t>
      </w:r>
      <w:r>
        <w:rPr>
          <w:color w:val="000000"/>
        </w:rPr>
        <w:t xml:space="preserve"> উপযুক্ততা</w:t>
      </w:r>
      <w:r>
        <w:rPr>
          <w:color w:val="7A0000"/>
        </w:rPr>
        <w:t xml:space="preserve"> কি</w:t>
      </w:r>
      <w:r>
        <w:br/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1"/>
        </w:rPr>
        <w:t xml:space="preserve"> নেবো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20000"/>
        </w:rPr>
        <w:t xml:space="preserve"> এ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1"/>
        </w:rPr>
        <w:t xml:space="preserve"> sai</w:t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120000"/>
        </w:rPr>
        <w:t xml:space="preserve"> sir</w:t>
      </w:r>
      <w:r>
        <w:br/>
      </w:r>
      <w:r>
        <w:rPr>
          <w:color w:val="130000"/>
        </w:rPr>
        <w:t xml:space="preserve"> amar</w:t>
      </w:r>
      <w:r>
        <w:rPr>
          <w:color w:val="020000"/>
        </w:rPr>
        <w:t xml:space="preserve"> ai</w:t>
      </w:r>
      <w:r>
        <w:rPr>
          <w:color w:val="00000E"/>
        </w:rPr>
        <w:t xml:space="preserve"> account</w:t>
      </w:r>
      <w:r>
        <w:rPr>
          <w:color w:val="100000"/>
        </w:rPr>
        <w:t xml:space="preserve"> 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040000"/>
        </w:rPr>
        <w:t xml:space="preserve"> plz</w:t>
      </w:r>
      <w:r>
        <w:rPr>
          <w:color w:val="000000"/>
        </w:rPr>
        <w:t xml:space="preserve"> answer</w:t>
      </w:r>
      <w:r>
        <w:br/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কমনে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aplication</w:t>
      </w:r>
      <w:r>
        <w:rPr>
          <w:color w:val="100000"/>
        </w:rPr>
        <w:t xml:space="preserve"> a</w:t>
      </w:r>
      <w:r>
        <w:rPr>
          <w:color w:val="130000"/>
        </w:rPr>
        <w:t xml:space="preserve"> amar</w:t>
      </w:r>
      <w:r>
        <w:rPr>
          <w:color w:val="000000"/>
        </w:rPr>
        <w:t xml:space="preserve"> obosthan</w:t>
      </w:r>
      <w:r>
        <w:rPr>
          <w:color w:val="000000"/>
        </w:rPr>
        <w:t xml:space="preserve"> kothay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07"/>
        </w:rPr>
        <w:t xml:space="preserve"> e</w:t>
      </w:r>
      <w:r>
        <w:rPr>
          <w:color w:val="000000"/>
        </w:rPr>
        <w:t xml:space="preserve"> click</w:t>
      </w:r>
      <w:r>
        <w:rPr>
          <w:color w:val="030000"/>
        </w:rPr>
        <w:t xml:space="preserve"> korle</w:t>
      </w:r>
      <w:r>
        <w:rPr>
          <w:color w:val="5A0000"/>
        </w:rPr>
        <w:t xml:space="preserve"> ki</w:t>
      </w:r>
      <w:r>
        <w:rPr>
          <w:color w:val="000001"/>
        </w:rPr>
        <w:t xml:space="preserve"> totto</w:t>
      </w:r>
      <w:r>
        <w:rPr>
          <w:color w:val="010000"/>
        </w:rPr>
        <w:t xml:space="preserve"> dite</w:t>
      </w:r>
      <w:r>
        <w:rPr>
          <w:color w:val="000000"/>
        </w:rPr>
        <w:t xml:space="preserve"> boltese</w:t>
      </w:r>
      <w:r>
        <w:rPr>
          <w:color w:val="000000"/>
        </w:rPr>
        <w:t xml:space="preserve"> again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83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বর</w:t>
      </w:r>
      <w:r>
        <w:rPr>
          <w:color w:val="000000"/>
        </w:rPr>
        <w:t xml:space="preserve"> ভাইয়ে</w:t>
      </w:r>
      <w:r>
        <w:rPr>
          <w:color w:val="000000"/>
        </w:rPr>
        <w:t xml:space="preserve"> এনআডি</w:t>
      </w:r>
      <w:r>
        <w:rPr>
          <w:color w:val="040000"/>
        </w:rPr>
        <w:t xml:space="preserve"> দিয়ে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রেজিষ্ট্রেশন</w:t>
      </w:r>
      <w:r>
        <w:rPr>
          <w:color w:val="020000"/>
        </w:rPr>
        <w:t xml:space="preserve"> করেছি</w:t>
      </w:r>
      <w:r>
        <w:rPr>
          <w:color w:val="000008"/>
        </w:rPr>
        <w:t xml:space="preserve"> এখন</w:t>
      </w:r>
      <w:r>
        <w:rPr>
          <w:color w:val="7A0000"/>
        </w:rPr>
        <w:t xml:space="preserve"> কি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জন্যান</w:t>
      </w:r>
      <w:r>
        <w:rPr>
          <w:color w:val="000000"/>
        </w:rPr>
        <w:t xml:space="preserve"> ওই</w:t>
      </w:r>
      <w:r>
        <w:rPr>
          <w:color w:val="000000"/>
        </w:rPr>
        <w:t xml:space="preserve"> এনআডি</w:t>
      </w:r>
      <w:r>
        <w:rPr>
          <w:color w:val="000000"/>
        </w:rPr>
        <w:t xml:space="preserve"> বেভহার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আনো</w:t>
      </w:r>
      <w:r>
        <w:rPr>
          <w:color w:val="000000"/>
        </w:rPr>
        <w:t xml:space="preserve"> এনআডি</w:t>
      </w:r>
      <w:r>
        <w:rPr>
          <w:color w:val="000000"/>
        </w:rPr>
        <w:t xml:space="preserve"> বেবহার</w:t>
      </w:r>
      <w:r>
        <w:rPr>
          <w:color w:val="1B0000"/>
        </w:rPr>
        <w:t xml:space="preserve"> করতে</w:t>
      </w:r>
      <w:r>
        <w:rPr>
          <w:color w:val="000011"/>
        </w:rPr>
        <w:t xml:space="preserve"> পারবো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নি</w:t>
      </w:r>
      <w:r>
        <w:br/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05"/>
        </w:rPr>
        <w:t xml:space="preserve"> app</w:t>
      </w:r>
      <w:r>
        <w:rPr>
          <w:color w:val="000000"/>
        </w:rPr>
        <w:t xml:space="preserve"> dea</w:t>
      </w:r>
      <w:r>
        <w:rPr>
          <w:color w:val="000032"/>
        </w:rPr>
        <w:t xml:space="preserve"> lon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650000"/>
        </w:rPr>
        <w:t xml:space="preserve"> ami</w:t>
      </w:r>
      <w:r>
        <w:br/>
      </w:r>
      <w:r>
        <w:rPr>
          <w:color w:val="040000"/>
        </w:rPr>
        <w:t xml:space="preserve"> যে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খলা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আইডি</w:t>
      </w:r>
      <w:r>
        <w:rPr>
          <w:color w:val="000007"/>
        </w:rPr>
        <w:t xml:space="preserve"> লাগবে</w:t>
      </w:r>
      <w:r>
        <w:rPr>
          <w:color w:val="010000"/>
        </w:rPr>
        <w:t xml:space="preserve"> তাহলে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32"/>
        </w:rPr>
        <w:t xml:space="preserve"> lon</w:t>
      </w:r>
      <w:r>
        <w:rPr>
          <w:color w:val="000003"/>
        </w:rPr>
        <w:t xml:space="preserve"> nebo</w:t>
      </w:r>
      <w:r>
        <w:rPr>
          <w:color w:val="050000"/>
        </w:rPr>
        <w:t xml:space="preserve"> ke</w:t>
      </w:r>
      <w:r>
        <w:rPr>
          <w:color w:val="000000"/>
        </w:rPr>
        <w:t xml:space="preserve"> vaba</w:t>
      </w:r>
      <w:r>
        <w:br/>
      </w:r>
      <w:r>
        <w:rPr>
          <w:color w:val="010000"/>
        </w:rPr>
        <w:t xml:space="preserve"> amer</w:t>
      </w:r>
      <w:r>
        <w:rPr>
          <w:color w:val="0000AE"/>
        </w:rPr>
        <w:t xml:space="preserve"> loan</w:t>
      </w:r>
      <w:r>
        <w:rPr>
          <w:color w:val="000008"/>
        </w:rPr>
        <w:t xml:space="preserve"> option</w:t>
      </w:r>
      <w:r>
        <w:rPr>
          <w:color w:val="000007"/>
        </w:rPr>
        <w:t xml:space="preserve"> e</w:t>
      </w:r>
      <w:r>
        <w:rPr>
          <w:color w:val="000001"/>
        </w:rPr>
        <w:t xml:space="preserve"> totto</w:t>
      </w:r>
      <w:r>
        <w:rPr>
          <w:color w:val="000000"/>
        </w:rPr>
        <w:t xml:space="preserve"> halnagat</w:t>
      </w:r>
      <w:r>
        <w:rPr>
          <w:color w:val="00000F"/>
        </w:rPr>
        <w:t xml:space="preserve"> korte</w:t>
      </w:r>
      <w:r>
        <w:rPr>
          <w:color w:val="000000"/>
        </w:rPr>
        <w:t xml:space="preserve"> bolse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1"/>
        </w:rPr>
        <w:t xml:space="preserve"> babe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0"/>
        </w:rPr>
        <w:t xml:space="preserve"> নামবার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A0000"/>
        </w:rPr>
        <w:t xml:space="preserve"> ar</w:t>
      </w:r>
      <w:r>
        <w:rPr>
          <w:color w:val="000000"/>
        </w:rPr>
        <w:t xml:space="preserve"> aotay</w:t>
      </w:r>
      <w:r>
        <w:rPr>
          <w:color w:val="000000"/>
        </w:rPr>
        <w:t xml:space="preserve"> aste</w:t>
      </w:r>
      <w:r>
        <w:rPr>
          <w:color w:val="070000"/>
        </w:rPr>
        <w:t xml:space="preserve"> hole</w:t>
      </w:r>
      <w:r>
        <w:rPr>
          <w:color w:val="000006"/>
        </w:rPr>
        <w:t xml:space="preserve"> koto</w:t>
      </w:r>
      <w:r>
        <w:rPr>
          <w:color w:val="000007"/>
        </w:rPr>
        <w:t xml:space="preserve"> tk</w:t>
      </w:r>
      <w:r>
        <w:rPr>
          <w:color w:val="000003"/>
        </w:rPr>
        <w:t xml:space="preserve"> lenden</w:t>
      </w:r>
      <w:r>
        <w:rPr>
          <w:color w:val="000003"/>
        </w:rPr>
        <w:t xml:space="preserve"> kore</w:t>
      </w:r>
      <w:r>
        <w:rPr>
          <w:color w:val="010000"/>
        </w:rPr>
        <w:t xml:space="preserve"> hbe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rPr>
          <w:color w:val="020000"/>
        </w:rPr>
        <w:t xml:space="preserve"> kintu</w:t>
      </w:r>
      <w:r>
        <w:rPr>
          <w:color w:val="010000"/>
        </w:rPr>
        <w:t xml:space="preserve"> ekta</w:t>
      </w:r>
      <w:r>
        <w:rPr>
          <w:color w:val="000000"/>
        </w:rPr>
        <w:t xml:space="preserve"> problem</w:t>
      </w:r>
      <w:r>
        <w:br/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3"/>
        </w:rPr>
        <w:t xml:space="preserve"> apply</w:t>
      </w:r>
      <w:r>
        <w:rPr>
          <w:color w:val="010000"/>
        </w:rPr>
        <w:t xml:space="preserve"> korci</w:t>
      </w:r>
      <w:r>
        <w:br/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00"/>
        </w:rPr>
        <w:t xml:space="preserve"> জার</w:t>
      </w:r>
      <w:r>
        <w:rPr>
          <w:color w:val="000000"/>
        </w:rPr>
        <w:t xml:space="preserve"> জাতীয়</w:t>
      </w:r>
      <w:r>
        <w:rPr>
          <w:color w:val="000000"/>
        </w:rPr>
        <w:t xml:space="preserve"> পত্র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সে</w:t>
      </w:r>
      <w:r>
        <w:rPr>
          <w:color w:val="020000"/>
        </w:rPr>
        <w:t xml:space="preserve"> তো</w:t>
      </w:r>
      <w:r>
        <w:rPr>
          <w:color w:val="000000"/>
        </w:rPr>
        <w:t xml:space="preserve"> বিদেশ</w:t>
      </w:r>
      <w:r>
        <w:rPr>
          <w:color w:val="000008"/>
        </w:rPr>
        <w:t xml:space="preserve"> এখন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পত্র</w:t>
      </w:r>
      <w:r>
        <w:rPr>
          <w:color w:val="040000"/>
        </w:rPr>
        <w:t xml:space="preserve"> দিয়ে</w:t>
      </w:r>
      <w:r>
        <w:rPr>
          <w:color w:val="180000"/>
        </w:rPr>
        <w:t xml:space="preserve"> হবে</w:t>
      </w:r>
      <w:r>
        <w:br/>
      </w:r>
      <w:r>
        <w:rPr>
          <w:color w:val="000000"/>
        </w:rPr>
        <w:t xml:space="preserve"> আমা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তেকে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1"/>
        </w:rPr>
        <w:t xml:space="preserve"> ছাই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000004"/>
        </w:rPr>
        <w:t xml:space="preserve"> তথ্য</w:t>
      </w:r>
      <w:r>
        <w:rPr>
          <w:color w:val="000000"/>
        </w:rPr>
        <w:t xml:space="preserve"> দিয়েছি</w:t>
      </w:r>
      <w:r>
        <w:rPr>
          <w:color w:val="000001"/>
        </w:rPr>
        <w:t xml:space="preserve"> কবে</w:t>
      </w:r>
      <w:r>
        <w:rPr>
          <w:color w:val="000016"/>
        </w:rPr>
        <w:t xml:space="preserve"> পাবো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00"/>
        </w:rPr>
        <w:t xml:space="preserve"> any</w:t>
      </w:r>
      <w:r>
        <w:rPr>
          <w:color w:val="000017"/>
        </w:rPr>
        <w:t xml:space="preserve"> lone</w:t>
      </w:r>
      <w:r>
        <w:br/>
      </w:r>
      <w:r>
        <w:rPr>
          <w:color w:val="000000"/>
        </w:rPr>
        <w:t xml:space="preserve"> মাত্র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নেয়ার</w:t>
      </w:r>
      <w:r>
        <w:rPr>
          <w:color w:val="130000"/>
        </w:rPr>
        <w:t xml:space="preserve"> জন্য</w:t>
      </w:r>
      <w:r>
        <w:rPr>
          <w:color w:val="000000"/>
        </w:rPr>
        <w:t xml:space="preserve"> ভেরিফিকেশন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08"/>
        </w:rPr>
        <w:t xml:space="preserve"> এখন</w:t>
      </w:r>
      <w:r>
        <w:rPr>
          <w:color w:val="080000"/>
        </w:rPr>
        <w:t xml:space="preserve"> আপনাদের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বলেছে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ট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03"/>
        </w:rPr>
        <w:t xml:space="preserve"> নেয়া</w:t>
      </w:r>
      <w:r>
        <w:rPr>
          <w:color w:val="00000A"/>
        </w:rPr>
        <w:t xml:space="preserve"> যাবে</w:t>
      </w:r>
      <w:r>
        <w:br/>
      </w:r>
      <w:r>
        <w:rPr>
          <w:color w:val="020000"/>
        </w:rPr>
        <w:t xml:space="preserve"> ai</w:t>
      </w:r>
      <w:r>
        <w:rPr>
          <w:color w:val="00000E"/>
        </w:rPr>
        <w:t xml:space="preserve"> account</w:t>
      </w:r>
      <w:r>
        <w:rPr>
          <w:color w:val="00001D"/>
        </w:rPr>
        <w:t xml:space="preserve"> theke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10000"/>
        </w:rPr>
        <w:t xml:space="preserve"> deya</w:t>
      </w:r>
      <w:r>
        <w:rPr>
          <w:color w:val="040000"/>
        </w:rPr>
        <w:t xml:space="preserve"> jabe</w:t>
      </w:r>
      <w:r>
        <w:br/>
      </w:r>
      <w:r>
        <w:rPr>
          <w:color w:val="020000"/>
        </w:rPr>
        <w:t xml:space="preserve"> ai</w:t>
      </w:r>
      <w:r>
        <w:rPr>
          <w:color w:val="000051"/>
        </w:rPr>
        <w:t xml:space="preserve"> bkash</w:t>
      </w:r>
      <w:r>
        <w:rPr>
          <w:color w:val="000000"/>
        </w:rPr>
        <w:t xml:space="preserve"> no</w:t>
      </w:r>
      <w:r>
        <w:rPr>
          <w:color w:val="000000"/>
        </w:rPr>
        <w:t xml:space="preserve"> time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upojogi</w:t>
      </w:r>
      <w:r>
        <w:rPr>
          <w:color w:val="000000"/>
        </w:rPr>
        <w:t xml:space="preserve"> pls</w:t>
      </w:r>
      <w:r>
        <w:rPr>
          <w:color w:val="000000"/>
        </w:rPr>
        <w:t xml:space="preserve"> inform</w:t>
      </w:r>
      <w:r>
        <w:rPr>
          <w:color w:val="020000"/>
        </w:rPr>
        <w:t xml:space="preserve"> me</w:t>
      </w:r>
      <w:r>
        <w:br/>
      </w:r>
      <w:r>
        <w:rPr>
          <w:color w:val="000000"/>
        </w:rPr>
        <w:t xml:space="preserve"> acha</w:t>
      </w:r>
      <w:r>
        <w:rPr>
          <w:color w:val="000000"/>
        </w:rPr>
        <w:t xml:space="preserve"> amu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30000"/>
        </w:rPr>
        <w:t xml:space="preserve"> take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02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20000"/>
        </w:rPr>
        <w:t xml:space="preserve"> me</w:t>
      </w:r>
      <w:r>
        <w:br/>
      </w:r>
      <w:r>
        <w:rPr>
          <w:color w:val="830000"/>
        </w:rPr>
        <w:t xml:space="preserve"> আমি</w:t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লোন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2"/>
        </w:rPr>
        <w:t xml:space="preserve"> সার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লোনটা</w:t>
      </w:r>
      <w:r>
        <w:rPr>
          <w:color w:val="000030"/>
        </w:rPr>
        <w:t xml:space="preserve"> কিভাবে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00"/>
        </w:rPr>
        <w:t xml:space="preserve"> kemne</w:t>
      </w:r>
      <w:r>
        <w:rPr>
          <w:color w:val="000001"/>
        </w:rPr>
        <w:t xml:space="preserve"> newa</w:t>
      </w:r>
      <w:r>
        <w:rPr>
          <w:color w:val="010000"/>
        </w:rPr>
        <w:t xml:space="preserve"> jay</w:t>
      </w:r>
      <w:r>
        <w:br/>
      </w:r>
      <w:r>
        <w:rPr>
          <w:color w:val="830000"/>
        </w:rPr>
        <w:t xml:space="preserve"> আমি</w:t>
      </w:r>
      <w:r>
        <w:rPr>
          <w:color w:val="000013"/>
        </w:rPr>
        <w:t xml:space="preserve"> টাকা</w:t>
      </w:r>
      <w:r>
        <w:rPr>
          <w:color w:val="000001"/>
        </w:rPr>
        <w:t xml:space="preserve"> লোন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rPr>
          <w:color w:val="000030"/>
        </w:rPr>
        <w:t xml:space="preserve"> কিভাবে</w:t>
      </w:r>
      <w:r>
        <w:rPr>
          <w:color w:val="000001"/>
        </w:rPr>
        <w:t xml:space="preserve"> সম্ভব</w:t>
      </w:r>
      <w:r>
        <w:rPr>
          <w:color w:val="000000"/>
        </w:rPr>
        <w:t xml:space="preserve"> সুদ</w:t>
      </w:r>
      <w:r>
        <w:rPr>
          <w:color w:val="000030"/>
        </w:rPr>
        <w:t xml:space="preserve"> কিভাবে</w:t>
      </w:r>
      <w:r>
        <w:rPr>
          <w:color w:val="000000"/>
        </w:rPr>
        <w:t xml:space="preserve"> নিবেন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1"/>
        </w:rPr>
        <w:t xml:space="preserve"> পারবো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চেক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দেখবেন</w:t>
      </w:r>
      <w:r>
        <w:rPr>
          <w:color w:val="030000"/>
        </w:rPr>
        <w:t xml:space="preserve"> প্লিজ</w:t>
      </w:r>
      <w:r>
        <w:rPr>
          <w:color w:val="010000"/>
        </w:rPr>
        <w:t xml:space="preserve"> অনেক</w:t>
      </w:r>
      <w:r>
        <w:rPr>
          <w:color w:val="020000"/>
        </w:rPr>
        <w:t xml:space="preserve"> তো</w:t>
      </w:r>
      <w:r>
        <w:rPr>
          <w:color w:val="000004"/>
        </w:rPr>
        <w:t xml:space="preserve"> লেনদেন</w:t>
      </w:r>
      <w:r>
        <w:rPr>
          <w:color w:val="020000"/>
        </w:rPr>
        <w:t xml:space="preserve"> করি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লোনেরজন্য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করেছি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নিথে</w:t>
      </w:r>
      <w:r>
        <w:rPr>
          <w:color w:val="00002A"/>
        </w:rPr>
        <w:t xml:space="preserve"> চাই</w:t>
      </w:r>
      <w:r>
        <w:br/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0"/>
        </w:rPr>
        <w:t xml:space="preserve"> পার</w:t>
      </w:r>
      <w:r>
        <w:br/>
      </w:r>
      <w:r>
        <w:rPr>
          <w:color w:val="040000"/>
        </w:rPr>
        <w:t xml:space="preserve"> vai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2"/>
        </w:rPr>
        <w:t xml:space="preserve"> chay</w:t>
      </w:r>
      <w:r>
        <w:br/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br/>
      </w:r>
      <w:r>
        <w:rPr>
          <w:color w:val="000000"/>
        </w:rPr>
        <w:t xml:space="preserve"> jhi</w:t>
      </w:r>
      <w:r>
        <w:rPr>
          <w:color w:val="650000"/>
        </w:rPr>
        <w:t xml:space="preserve"> ami</w:t>
      </w:r>
      <w:r>
        <w:rPr>
          <w:color w:val="000000"/>
        </w:rPr>
        <w:t xml:space="preserve"> loa</w:t>
      </w:r>
      <w:r>
        <w:rPr>
          <w:color w:val="000000"/>
        </w:rPr>
        <w:t xml:space="preserve"> nithe</w:t>
      </w:r>
      <w:r>
        <w:rPr>
          <w:color w:val="000012"/>
        </w:rPr>
        <w:t xml:space="preserve"> chai</w:t>
      </w:r>
      <w:r>
        <w:rPr>
          <w:color w:val="030000"/>
        </w:rPr>
        <w:t xml:space="preserve"> but</w:t>
      </w:r>
      <w:r>
        <w:rPr>
          <w:color w:val="5A0000"/>
        </w:rPr>
        <w:t xml:space="preserve"> ki</w:t>
      </w:r>
      <w:r>
        <w:rPr>
          <w:color w:val="00000F"/>
        </w:rPr>
        <w:t xml:space="preserve"> korte</w:t>
      </w:r>
      <w:r>
        <w:rPr>
          <w:color w:val="010000"/>
        </w:rPr>
        <w:t xml:space="preserve"> hbe</w:t>
      </w:r>
      <w:r>
        <w:rPr>
          <w:color w:val="000000"/>
        </w:rPr>
        <w:t xml:space="preserve"> amy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1"/>
        </w:rPr>
        <w:t xml:space="preserve"> নাম্বারে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180000"/>
        </w:rPr>
        <w:t xml:space="preserve"> হবে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জন্যো</w:t>
      </w:r>
      <w:r>
        <w:rPr>
          <w:color w:val="000004"/>
        </w:rPr>
        <w:t xml:space="preserve"> আবেদন</w:t>
      </w:r>
      <w:r>
        <w:rPr>
          <w:color w:val="000000"/>
        </w:rPr>
        <w:t xml:space="preserve"> করছিলাম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সবার</w:t>
      </w:r>
      <w:r>
        <w:rPr>
          <w:color w:val="130000"/>
        </w:rPr>
        <w:t xml:space="preserve"> জন্য</w:t>
      </w:r>
      <w:r>
        <w:rPr>
          <w:color w:val="00000F"/>
        </w:rPr>
        <w:t xml:space="preserve"> না</w:t>
      </w:r>
      <w:r>
        <w:br/>
      </w:r>
      <w:r>
        <w:rPr>
          <w:color w:val="000000"/>
        </w:rPr>
        <w:t xml:space="preserve"> cite</w:t>
      </w:r>
      <w:r>
        <w:rPr>
          <w:color w:val="000008"/>
        </w:rPr>
        <w:t xml:space="preserve"> bank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2"/>
        </w:rPr>
        <w:t xml:space="preserve"> chai</w:t>
      </w:r>
      <w:r>
        <w:br/>
      </w:r>
      <w:r>
        <w:rPr>
          <w:color w:val="000000"/>
        </w:rPr>
        <w:t xml:space="preserve"> ভাইয়া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rPr>
          <w:color w:val="000000"/>
        </w:rPr>
        <w:t xml:space="preserve"> ভাইয়া</w:t>
      </w:r>
      <w:r>
        <w:br/>
      </w:r>
      <w:r>
        <w:rPr>
          <w:color w:val="000000"/>
        </w:rPr>
        <w:t xml:space="preserve"> hallo</w:t>
      </w:r>
      <w:r>
        <w:rPr>
          <w:color w:val="000000"/>
        </w:rPr>
        <w:t xml:space="preserve"> mem</w:t>
      </w:r>
      <w:r>
        <w:rPr>
          <w:color w:val="650000"/>
        </w:rPr>
        <w:t xml:space="preserve"> ami</w:t>
      </w:r>
      <w:r>
        <w:rPr>
          <w:color w:val="000000"/>
        </w:rPr>
        <w:t xml:space="preserve"> loune</w:t>
      </w:r>
      <w:r>
        <w:rPr>
          <w:color w:val="000000"/>
        </w:rPr>
        <w:t xml:space="preserve"> nrtay</w:t>
      </w:r>
      <w:r>
        <w:rPr>
          <w:color w:val="000009"/>
        </w:rPr>
        <w:t xml:space="preserve"> cai</w:t>
      </w:r>
      <w:r>
        <w:br/>
      </w:r>
      <w:r>
        <w:rPr>
          <w:color w:val="030000"/>
        </w:rPr>
        <w:t xml:space="preserve"> ame</w:t>
      </w:r>
      <w:r>
        <w:rPr>
          <w:color w:val="5A0000"/>
        </w:rPr>
        <w:t xml:space="preserve"> ki</w:t>
      </w:r>
      <w:r>
        <w:rPr>
          <w:color w:val="000017"/>
        </w:rPr>
        <w:t xml:space="preserve"> lone</w:t>
      </w:r>
      <w:r>
        <w:rPr>
          <w:color w:val="000018"/>
        </w:rPr>
        <w:t xml:space="preserve"> pabo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chaai</w:t>
      </w:r>
      <w:r>
        <w:br/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তেকা</w:t>
      </w:r>
      <w:r>
        <w:rPr>
          <w:color w:val="000001"/>
        </w:rPr>
        <w:t xml:space="preserve"> কিবাবে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পারবপারবো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তও</w:t>
      </w:r>
      <w:r>
        <w:rPr>
          <w:color w:val="000000"/>
        </w:rPr>
        <w:t xml:space="preserve"> পাসপোর্ট</w:t>
      </w:r>
      <w:r>
        <w:rPr>
          <w:color w:val="000000"/>
        </w:rPr>
        <w:t xml:space="preserve"> দিওয়া</w:t>
      </w:r>
      <w:r>
        <w:rPr>
          <w:color w:val="000002"/>
        </w:rPr>
        <w:t xml:space="preserve"> বিকাস</w:t>
      </w:r>
      <w:r>
        <w:rPr>
          <w:color w:val="000000"/>
        </w:rPr>
        <w:t xml:space="preserve"> খোলা</w:t>
      </w:r>
      <w:r>
        <w:br/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0"/>
        </w:rPr>
        <w:t xml:space="preserve"> tabo</w:t>
      </w:r>
      <w:r>
        <w:rPr>
          <w:color w:val="000001"/>
        </w:rPr>
        <w:t xml:space="preserve"> janta</w:t>
      </w:r>
      <w:r>
        <w:rPr>
          <w:color w:val="000014"/>
        </w:rPr>
        <w:t xml:space="preserve"> pari</w:t>
      </w:r>
      <w:r>
        <w:rPr>
          <w:color w:val="5A0000"/>
        </w:rPr>
        <w:t xml:space="preserve"> ki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40000"/>
        </w:rPr>
        <w:t xml:space="preserve"> নেওয়ার</w:t>
      </w:r>
      <w:r>
        <w:rPr>
          <w:color w:val="010000"/>
        </w:rPr>
        <w:t xml:space="preserve"> কোনো</w:t>
      </w:r>
      <w:r>
        <w:rPr>
          <w:color w:val="000000"/>
        </w:rPr>
        <w:t xml:space="preserve"> উপায়</w:t>
      </w:r>
      <w:r>
        <w:rPr>
          <w:color w:val="000000"/>
        </w:rPr>
        <w:t xml:space="preserve"> অাছে</w:t>
      </w:r>
      <w:r>
        <w:br/>
      </w:r>
      <w:r>
        <w:rPr>
          <w:color w:val="000032"/>
        </w:rPr>
        <w:t xml:space="preserve"> lon</w:t>
      </w:r>
      <w:r>
        <w:rPr>
          <w:color w:val="060000"/>
        </w:rPr>
        <w:t xml:space="preserve"> lagbe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C"/>
        </w:rPr>
        <w:t xml:space="preserve"> nibo</w:t>
      </w:r>
      <w:r>
        <w:br/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650000"/>
        </w:rPr>
        <w:t xml:space="preserve"> ami</w:t>
      </w:r>
      <w:r>
        <w:rPr>
          <w:color w:val="020000"/>
        </w:rPr>
        <w:t xml:space="preserve"> je</w:t>
      </w:r>
      <w:r>
        <w:rPr>
          <w:color w:val="000000"/>
        </w:rPr>
        <w:t xml:space="preserve"> loner</w:t>
      </w:r>
      <w:r>
        <w:rPr>
          <w:color w:val="000000"/>
        </w:rPr>
        <w:t xml:space="preserve"> jono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korlam</w:t>
      </w:r>
      <w:r>
        <w:rPr>
          <w:color w:val="000000"/>
        </w:rPr>
        <w:t xml:space="preserve"> tar</w:t>
      </w:r>
      <w:r>
        <w:rPr>
          <w:color w:val="000000"/>
        </w:rPr>
        <w:t xml:space="preserve"> khobor</w:t>
      </w:r>
      <w:r>
        <w:rPr>
          <w:color w:val="5A0000"/>
        </w:rPr>
        <w:t xml:space="preserve"> ki</w:t>
      </w:r>
      <w:r>
        <w:br/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সিমটি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পাওয়া</w:t>
      </w:r>
      <w:r>
        <w:rPr>
          <w:color w:val="00000A"/>
        </w:rPr>
        <w:t xml:space="preserve"> যাবে</w:t>
      </w:r>
      <w:r>
        <w:br/>
      </w:r>
      <w:r>
        <w:rPr>
          <w:color w:val="000000"/>
        </w:rPr>
        <w:t xml:space="preserve"> আামি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আবেন</w:t>
      </w:r>
      <w:r>
        <w:rPr>
          <w:color w:val="020000"/>
        </w:rPr>
        <w:t xml:space="preserve"> করছি</w:t>
      </w:r>
      <w:r>
        <w:br/>
      </w:r>
      <w:r>
        <w:rPr>
          <w:color w:val="650000"/>
        </w:rPr>
        <w:t xml:space="preserve"> ami</w:t>
      </w:r>
      <w:r>
        <w:rPr>
          <w:color w:val="000002"/>
        </w:rPr>
        <w:t xml:space="preserve"> akhon</w:t>
      </w:r>
      <w:r>
        <w:rPr>
          <w:color w:val="000007"/>
        </w:rPr>
        <w:t xml:space="preserve"> tk</w:t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br/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chai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32"/>
        </w:rPr>
        <w:t xml:space="preserve"> lon</w:t>
      </w:r>
      <w:r>
        <w:rPr>
          <w:color w:val="000009"/>
        </w:rPr>
        <w:t xml:space="preserve"> cai</w:t>
      </w:r>
      <w:r>
        <w:rPr>
          <w:color w:val="000005"/>
        </w:rPr>
        <w:t xml:space="preserve"> taka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830000"/>
        </w:rPr>
        <w:t xml:space="preserve"> আমি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</w:t>
      </w:r>
      <w:r>
        <w:br/>
      </w:r>
      <w:r>
        <w:rPr>
          <w:color w:val="000000"/>
        </w:rPr>
        <w:t xml:space="preserve"> স্বার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0"/>
        </w:rPr>
        <w:t xml:space="preserve"> viaa</w:t>
      </w:r>
      <w:r>
        <w:rPr>
          <w:color w:val="030000"/>
        </w:rPr>
        <w:t xml:space="preserve"> ame</w:t>
      </w:r>
      <w:r>
        <w:rPr>
          <w:color w:val="050000"/>
        </w:rPr>
        <w:t xml:space="preserve"> ke</w:t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050000"/>
        </w:rPr>
        <w:t xml:space="preserve"> ke</w:t>
      </w:r>
      <w:r>
        <w:rPr>
          <w:color w:val="00000C"/>
        </w:rPr>
        <w:t xml:space="preserve"> na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120000"/>
        </w:rPr>
        <w:t xml:space="preserve"> i</w:t>
      </w:r>
      <w:r>
        <w:rPr>
          <w:color w:val="000003"/>
        </w:rPr>
        <w:t xml:space="preserve"> need</w:t>
      </w:r>
      <w:r>
        <w:rPr>
          <w:color w:val="0000AE"/>
        </w:rPr>
        <w:t xml:space="preserve"> loan</w:t>
      </w:r>
      <w:r>
        <w:rPr>
          <w:color w:val="000000"/>
        </w:rPr>
        <w:t xml:space="preserve"> pls</w:t>
      </w:r>
      <w:r>
        <w:rPr>
          <w:color w:val="030000"/>
        </w:rPr>
        <w:t xml:space="preserve"> help</w:t>
      </w:r>
      <w:r>
        <w:rPr>
          <w:color w:val="020000"/>
        </w:rPr>
        <w:t xml:space="preserve"> me</w:t>
      </w:r>
      <w:r>
        <w:br/>
      </w:r>
      <w:r>
        <w:rPr>
          <w:color w:val="000000"/>
        </w:rPr>
        <w:t xml:space="preserve"> তহলে</w:t>
      </w:r>
      <w:r>
        <w:rPr>
          <w:color w:val="830000"/>
        </w:rPr>
        <w:t xml:space="preserve"> আমি</w:t>
      </w:r>
      <w:r>
        <w:rPr>
          <w:color w:val="000008"/>
        </w:rPr>
        <w:t xml:space="preserve"> এখন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rPr>
          <w:color w:val="00000F"/>
        </w:rPr>
        <w:t xml:space="preserve"> না</w:t>
      </w:r>
      <w:r>
        <w:rPr>
          <w:color w:val="000004"/>
        </w:rPr>
        <w:t xml:space="preserve"> তথ্য</w:t>
      </w:r>
      <w:r>
        <w:rPr>
          <w:color w:val="000003"/>
        </w:rPr>
        <w:t xml:space="preserve"> হালনাগাদ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পরেও</w:t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rPr>
          <w:color w:val="00000F"/>
        </w:rPr>
        <w:t xml:space="preserve"> না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4"/>
        </w:rPr>
        <w:t xml:space="preserve"> চায়</w:t>
      </w:r>
      <w:r>
        <w:rPr>
          <w:color w:val="000030"/>
        </w:rPr>
        <w:t xml:space="preserve"> কিভাবে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br/>
      </w:r>
      <w:r>
        <w:rPr>
          <w:color w:val="000000"/>
        </w:rPr>
        <w:t xml:space="preserve"> accha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0000AE"/>
        </w:rPr>
        <w:t xml:space="preserve"> loan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18"/>
        </w:rPr>
        <w:t xml:space="preserve"> pabo</w:t>
      </w:r>
      <w:r>
        <w:br/>
      </w:r>
      <w:r>
        <w:rPr>
          <w:color w:val="650000"/>
        </w:rPr>
        <w:t xml:space="preserve"> ami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1"/>
        </w:rPr>
        <w:t xml:space="preserve"> cacchi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1"/>
        </w:rPr>
        <w:t xml:space="preserve"> sai</w:t>
      </w:r>
      <w:r>
        <w:br/>
      </w:r>
      <w:r>
        <w:rPr>
          <w:color w:val="830000"/>
        </w:rPr>
        <w:t xml:space="preserve"> আমি</w:t>
      </w:r>
      <w:r>
        <w:rPr>
          <w:color w:val="000013"/>
        </w:rPr>
        <w:t xml:space="preserve"> টাকা</w:t>
      </w:r>
      <w:r>
        <w:rPr>
          <w:color w:val="010000"/>
        </w:rPr>
        <w:t xml:space="preserve"> লেন</w:t>
      </w:r>
      <w:r>
        <w:rPr>
          <w:color w:val="000008"/>
        </w:rPr>
        <w:t xml:space="preserve"> নিবো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জার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কাট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মারা</w:t>
      </w:r>
      <w:r>
        <w:rPr>
          <w:color w:val="000000"/>
        </w:rPr>
        <w:t xml:space="preserve"> গেছে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সারা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নিবো</w:t>
      </w:r>
      <w:r>
        <w:rPr>
          <w:color w:val="000008"/>
        </w:rPr>
        <w:t xml:space="preserve"> এখন</w:t>
      </w:r>
      <w:r>
        <w:br/>
      </w:r>
      <w:r>
        <w:rPr>
          <w:color w:val="650000"/>
        </w:rPr>
        <w:t xml:space="preserve"> ami</w:t>
      </w:r>
      <w:r>
        <w:rPr>
          <w:color w:val="050000"/>
        </w:rPr>
        <w:t xml:space="preserve"> apnader</w:t>
      </w:r>
      <w:r>
        <w:rPr>
          <w:color w:val="000017"/>
        </w:rPr>
        <w:t xml:space="preserve"> lone</w:t>
      </w:r>
      <w:r>
        <w:rPr>
          <w:color w:val="000001"/>
        </w:rPr>
        <w:t xml:space="preserve"> kivaba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br/>
      </w:r>
      <w:r>
        <w:rPr>
          <w:color w:val="000000"/>
        </w:rPr>
        <w:t xml:space="preserve"> বাই</w:t>
      </w:r>
      <w:r>
        <w:rPr>
          <w:color w:val="000076"/>
        </w:rPr>
        <w:t xml:space="preserve"> বিকাশ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000000"/>
        </w:rPr>
        <w:t xml:space="preserve"> হালনাগাদকরণ</w:t>
      </w:r>
      <w:r>
        <w:rPr>
          <w:color w:val="000000"/>
        </w:rPr>
        <w:t xml:space="preserve"> ছারা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16"/>
        </w:rPr>
        <w:t xml:space="preserve"> পাবো</w:t>
      </w:r>
      <w:r>
        <w:br/>
      </w:r>
      <w:r>
        <w:rPr>
          <w:color w:val="020000"/>
        </w:rPr>
        <w:t xml:space="preserve"> what</w:t>
      </w:r>
      <w:r>
        <w:rPr>
          <w:color w:val="000002"/>
        </w:rPr>
        <w:t xml:space="preserve"> about</w:t>
      </w:r>
      <w:r>
        <w:rPr>
          <w:color w:val="000000"/>
        </w:rPr>
        <w:t xml:space="preserve"> this</w:t>
      </w:r>
      <w:r>
        <w:rPr>
          <w:color w:val="0000AE"/>
        </w:rPr>
        <w:t xml:space="preserve"> loan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10000"/>
        </w:rPr>
        <w:t xml:space="preserve"> dite</w:t>
      </w:r>
      <w:r>
        <w:rPr>
          <w:color w:val="000012"/>
        </w:rPr>
        <w:t xml:space="preserve"> chai</w:t>
      </w:r>
      <w:r>
        <w:rPr>
          <w:color w:val="120000"/>
        </w:rPr>
        <w:t xml:space="preserve"> sir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0"/>
        </w:rPr>
        <w:t xml:space="preserve"> chaai</w:t>
      </w:r>
      <w:r>
        <w:rPr>
          <w:color w:val="120000"/>
        </w:rPr>
        <w:t xml:space="preserve"> sir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br/>
      </w:r>
      <w:r>
        <w:rPr>
          <w:color w:val="830000"/>
        </w:rPr>
        <w:t xml:space="preserve"> আমি</w:t>
      </w:r>
      <w:r>
        <w:rPr>
          <w:color w:val="010000"/>
        </w:rPr>
        <w:t xml:space="preserve"> আপু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  <w:r>
        <w:rPr>
          <w:color w:val="650000"/>
        </w:rPr>
        <w:t xml:space="preserve"> ami</w:t>
      </w:r>
      <w:r>
        <w:rPr>
          <w:color w:val="000000"/>
        </w:rPr>
        <w:t xml:space="preserve"> bkaah</w:t>
      </w:r>
      <w:r>
        <w:rPr>
          <w:color w:val="000002"/>
        </w:rPr>
        <w:t xml:space="preserve"> teke</w:t>
      </w:r>
      <w:r>
        <w:rPr>
          <w:color w:val="000017"/>
        </w:rPr>
        <w:t xml:space="preserve"> lone</w:t>
      </w:r>
      <w:r>
        <w:rPr>
          <w:color w:val="00002D"/>
        </w:rPr>
        <w:t xml:space="preserve"> nite</w:t>
      </w:r>
      <w:r>
        <w:rPr>
          <w:color w:val="000001"/>
        </w:rPr>
        <w:t xml:space="preserve"> sai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50000"/>
        </w:rPr>
        <w:t xml:space="preserve"> কিন্তু</w:t>
      </w:r>
      <w:r>
        <w:rPr>
          <w:color w:val="090000"/>
        </w:rPr>
        <w:t xml:space="preserve"> আমাকে</w:t>
      </w:r>
      <w:r>
        <w:rPr>
          <w:color w:val="030000"/>
        </w:rPr>
        <w:t xml:space="preserve"> এটা</w:t>
      </w:r>
      <w:r>
        <w:rPr>
          <w:color w:val="000000"/>
        </w:rPr>
        <w:t xml:space="preserve"> দেখাছে</w:t>
      </w:r>
      <w:r>
        <w:br/>
      </w:r>
      <w:r>
        <w:rPr>
          <w:color w:val="830000"/>
        </w:rPr>
        <w:t xml:space="preserve"> আমি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AE"/>
        </w:rPr>
        <w:t xml:space="preserve"> loan</w:t>
      </w:r>
      <w:r>
        <w:rPr>
          <w:color w:val="000018"/>
        </w:rPr>
        <w:t xml:space="preserve"> pabo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br/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3"/>
        </w:rPr>
        <w:t xml:space="preserve"> apply</w:t>
      </w:r>
      <w:r>
        <w:rPr>
          <w:color w:val="000002"/>
        </w:rPr>
        <w:t xml:space="preserve"> korbo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08"/>
        </w:rPr>
        <w:t xml:space="preserve"> নিবো</w:t>
      </w:r>
      <w:r>
        <w:rPr>
          <w:color w:val="000000"/>
        </w:rPr>
        <w:t xml:space="preserve"> কিভাবো</w:t>
      </w:r>
      <w:r>
        <w:br/>
      </w:r>
      <w:r>
        <w:rPr>
          <w:color w:val="010000"/>
        </w:rPr>
        <w:t xml:space="preserve"> hlw</w:t>
      </w:r>
      <w:r>
        <w:rPr>
          <w:color w:val="130000"/>
        </w:rPr>
        <w:t xml:space="preserve"> amar</w:t>
      </w:r>
      <w:r>
        <w:rPr>
          <w:color w:val="000051"/>
        </w:rPr>
        <w:t xml:space="preserve"> bkash</w:t>
      </w:r>
      <w:r>
        <w:rPr>
          <w:color w:val="000000"/>
        </w:rPr>
        <w:t xml:space="preserve"> namber</w:t>
      </w:r>
      <w:r>
        <w:rPr>
          <w:color w:val="5A0000"/>
        </w:rPr>
        <w:t xml:space="preserve"> ki</w:t>
      </w:r>
      <w:r>
        <w:rPr>
          <w:color w:val="000032"/>
        </w:rPr>
        <w:t xml:space="preserve"> lon</w:t>
      </w:r>
      <w:r>
        <w:rPr>
          <w:color w:val="000000"/>
        </w:rPr>
        <w:t xml:space="preserve"> para</w:t>
      </w:r>
      <w:r>
        <w:rPr>
          <w:color w:val="010000"/>
        </w:rPr>
        <w:t xml:space="preserve"> pare</w:t>
      </w:r>
      <w:r>
        <w:br/>
      </w:r>
      <w:r>
        <w:rPr>
          <w:color w:val="040000"/>
        </w:rPr>
        <w:t xml:space="preserve"> vai</w:t>
      </w:r>
      <w:r>
        <w:rPr>
          <w:color w:val="000051"/>
        </w:rPr>
        <w:t xml:space="preserve"> bkash</w:t>
      </w:r>
      <w:r>
        <w:rPr>
          <w:color w:val="100000"/>
        </w:rPr>
        <w:t xml:space="preserve"> a</w:t>
      </w:r>
      <w:r>
        <w:rPr>
          <w:color w:val="020000"/>
        </w:rPr>
        <w:t xml:space="preserve"> je</w:t>
      </w:r>
      <w:r>
        <w:rPr>
          <w:color w:val="000032"/>
        </w:rPr>
        <w:t xml:space="preserve"> lon</w:t>
      </w:r>
      <w:r>
        <w:rPr>
          <w:color w:val="000000"/>
        </w:rPr>
        <w:t xml:space="preserve"> suvida</w:t>
      </w:r>
      <w:r>
        <w:rPr>
          <w:color w:val="000010"/>
        </w:rPr>
        <w:t xml:space="preserve"> ta</w:t>
      </w:r>
      <w:r>
        <w:rPr>
          <w:color w:val="000001"/>
        </w:rPr>
        <w:t xml:space="preserve"> ace</w:t>
      </w:r>
      <w:r>
        <w:rPr>
          <w:color w:val="000000"/>
        </w:rPr>
        <w:t xml:space="preserve"> ota</w:t>
      </w:r>
      <w:r>
        <w:rPr>
          <w:color w:val="650000"/>
        </w:rPr>
        <w:t xml:space="preserve"> ami</w:t>
      </w:r>
      <w:r>
        <w:rPr>
          <w:color w:val="5A0000"/>
        </w:rPr>
        <w:t xml:space="preserve"> ki</w:t>
      </w:r>
      <w:r>
        <w:rPr>
          <w:color w:val="00000B"/>
        </w:rPr>
        <w:t xml:space="preserve"> vabe</w:t>
      </w:r>
      <w:r>
        <w:rPr>
          <w:color w:val="000005"/>
        </w:rPr>
        <w:t xml:space="preserve"> nita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নিয়মিত</w:t>
      </w:r>
      <w:r>
        <w:rPr>
          <w:color w:val="000004"/>
        </w:rPr>
        <w:t xml:space="preserve"> লেনদেন</w:t>
      </w:r>
      <w:r>
        <w:rPr>
          <w:color w:val="020000"/>
        </w:rPr>
        <w:t xml:space="preserve"> করি</w:t>
      </w:r>
      <w:r>
        <w:rPr>
          <w:color w:val="05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0000F"/>
        </w:rPr>
        <w:t xml:space="preserve"> না</w:t>
      </w:r>
      <w:r>
        <w:br/>
      </w:r>
      <w:r>
        <w:rPr>
          <w:color w:val="0000FF"/>
        </w:rPr>
        <w:t xml:space="preserve"> লোন</w:t>
      </w:r>
      <w:r>
        <w:rPr>
          <w:color w:val="000002"/>
        </w:rPr>
        <w:t xml:space="preserve"> সেবাটি</w:t>
      </w:r>
      <w:r>
        <w:rPr>
          <w:color w:val="040000"/>
        </w:rPr>
        <w:t xml:space="preserve"> নেওয়ার</w:t>
      </w:r>
      <w:r>
        <w:rPr>
          <w:color w:val="130000"/>
        </w:rPr>
        <w:t xml:space="preserve"> জন্য</w:t>
      </w:r>
      <w:r>
        <w:rPr>
          <w:color w:val="7A0000"/>
        </w:rPr>
        <w:t xml:space="preserve"> কি</w:t>
      </w:r>
      <w:r>
        <w:rPr>
          <w:color w:val="000001"/>
        </w:rPr>
        <w:t xml:space="preserve"> অ্যাকাউন্ট</w:t>
      </w:r>
      <w:r>
        <w:rPr>
          <w:color w:val="020000"/>
        </w:rPr>
        <w:t xml:space="preserve"> এ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রাখতে</w:t>
      </w:r>
      <w:r>
        <w:rPr>
          <w:color w:val="050000"/>
        </w:rPr>
        <w:t xml:space="preserve"> হয়</w:t>
      </w:r>
      <w:r>
        <w:br/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onn</w:t>
      </w:r>
      <w:r>
        <w:rPr>
          <w:color w:val="00000B"/>
        </w:rPr>
        <w:t xml:space="preserve"> vabe</w:t>
      </w:r>
      <w:r>
        <w:rPr>
          <w:color w:val="5A0000"/>
        </w:rPr>
        <w:t xml:space="preserve"> ki</w:t>
      </w:r>
      <w:r>
        <w:rPr>
          <w:color w:val="000002"/>
        </w:rPr>
        <w:t xml:space="preserve"> apnara</w:t>
      </w:r>
      <w:r>
        <w:rPr>
          <w:color w:val="000000"/>
        </w:rPr>
        <w:t xml:space="preserve"> loner</w:t>
      </w:r>
      <w:r>
        <w:rPr>
          <w:color w:val="000000"/>
        </w:rPr>
        <w:t xml:space="preserve"> bepstha</w:t>
      </w:r>
      <w:r>
        <w:rPr>
          <w:color w:val="00000F"/>
        </w:rPr>
        <w:t xml:space="preserve"> korte</w:t>
      </w:r>
      <w:r>
        <w:rPr>
          <w:color w:val="000000"/>
        </w:rPr>
        <w:t xml:space="preserve"> paren</w:t>
      </w:r>
      <w:r>
        <w:rPr>
          <w:color w:val="00000C"/>
        </w:rPr>
        <w:t xml:space="preserve"> na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01"/>
        </w:rPr>
        <w:t xml:space="preserve"> theka</w:t>
      </w:r>
      <w:r>
        <w:rPr>
          <w:color w:val="000000"/>
        </w:rPr>
        <w:t xml:space="preserve"> kiva</w:t>
      </w:r>
      <w:r>
        <w:rPr>
          <w:color w:val="0000AE"/>
        </w:rPr>
        <w:t xml:space="preserve"> loan</w:t>
      </w:r>
      <w:r>
        <w:rPr>
          <w:color w:val="00000C"/>
        </w:rPr>
        <w:t xml:space="preserve"> nibo</w:t>
      </w:r>
      <w:r>
        <w:br/>
      </w:r>
      <w:r>
        <w:rPr>
          <w:color w:val="830000"/>
        </w:rPr>
        <w:t xml:space="preserve"> আমি</w:t>
      </w:r>
      <w:r>
        <w:rPr>
          <w:color w:val="000012"/>
        </w:rPr>
        <w:t xml:space="preserve"> লোনের</w:t>
      </w:r>
      <w:r>
        <w:rPr>
          <w:color w:val="000004"/>
        </w:rPr>
        <w:t xml:space="preserve"> আবেদন</w:t>
      </w:r>
      <w:r>
        <w:rPr>
          <w:color w:val="020000"/>
        </w:rPr>
        <w:t xml:space="preserve"> করছি</w:t>
      </w:r>
      <w:r>
        <w:rPr>
          <w:color w:val="050000"/>
        </w:rPr>
        <w:t xml:space="preserve"> কিন্তু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76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হইছে</w:t>
      </w:r>
      <w:r>
        <w:rPr>
          <w:color w:val="050000"/>
        </w:rPr>
        <w:t xml:space="preserve"> কিন্তু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20000"/>
        </w:rPr>
        <w:t xml:space="preserve"> গেলে</w:t>
      </w:r>
      <w:r>
        <w:rPr>
          <w:color w:val="000000"/>
        </w:rPr>
        <w:t xml:space="preserve"> ব্যবহাযোগ্য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বলে</w:t>
      </w:r>
      <w:r>
        <w:rPr>
          <w:color w:val="000003"/>
        </w:rPr>
        <w:t xml:space="preserve"> কেন</w:t>
      </w:r>
      <w:r>
        <w:br/>
      </w:r>
      <w:r>
        <w:rPr>
          <w:color w:val="0D0000"/>
        </w:rPr>
        <w:t xml:space="preserve"> স্যার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7"/>
        </w:rPr>
        <w:t xml:space="preserve"> টা</w:t>
      </w:r>
      <w:r>
        <w:rPr>
          <w:color w:val="060000"/>
        </w:rPr>
        <w:t xml:space="preserve"> একটু</w:t>
      </w:r>
      <w:r>
        <w:rPr>
          <w:color w:val="00000C"/>
        </w:rPr>
        <w:t xml:space="preserve"> চালু</w:t>
      </w:r>
      <w:r>
        <w:rPr>
          <w:color w:val="080000"/>
        </w:rPr>
        <w:t xml:space="preserve"> করে</w:t>
      </w:r>
      <w:r>
        <w:rPr>
          <w:color w:val="000001"/>
        </w:rPr>
        <w:t xml:space="preserve"> দিন</w:t>
      </w:r>
      <w:r>
        <w:rPr>
          <w:color w:val="030000"/>
        </w:rPr>
        <w:t xml:space="preserve"> প্লিজ</w:t>
      </w:r>
      <w:r>
        <w:rPr>
          <w:color w:val="000000"/>
        </w:rPr>
        <w:t xml:space="preserve"> দয়া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যেন</w:t>
      </w:r>
      <w:r>
        <w:rPr>
          <w:color w:val="0D0000"/>
        </w:rPr>
        <w:t xml:space="preserve"> স্যার</w:t>
      </w:r>
      <w:r>
        <w:rPr>
          <w:color w:val="000000"/>
        </w:rPr>
        <w:t xml:space="preserve"> পুনরায়</w:t>
      </w:r>
      <w:r>
        <w:rPr>
          <w:color w:val="000001"/>
        </w:rPr>
        <w:t xml:space="preserve"> আবার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rPr>
          <w:color w:val="000001"/>
        </w:rPr>
        <w:t xml:space="preserve"> আবার</w:t>
      </w:r>
      <w:r>
        <w:rPr>
          <w:color w:val="080000"/>
        </w:rPr>
        <w:t xml:space="preserve"> আপনাদের</w:t>
      </w:r>
      <w:r>
        <w:rPr>
          <w:color w:val="000002"/>
        </w:rPr>
        <w:t xml:space="preserve"> পরিশোধ</w:t>
      </w:r>
      <w:r>
        <w:rPr>
          <w:color w:val="080000"/>
        </w:rPr>
        <w:t xml:space="preserve"> করে</w:t>
      </w:r>
      <w:r>
        <w:rPr>
          <w:color w:val="020000"/>
        </w:rPr>
        <w:t xml:space="preserve"> দিতে</w:t>
      </w:r>
      <w:r>
        <w:rPr>
          <w:color w:val="000000"/>
        </w:rPr>
        <w:t xml:space="preserve"> পারে</w:t>
      </w:r>
      <w:r>
        <w:rPr>
          <w:color w:val="0D0000"/>
        </w:rPr>
        <w:t xml:space="preserve"> স্যার</w:t>
      </w:r>
      <w:r>
        <w:rPr>
          <w:color w:val="030000"/>
        </w:rPr>
        <w:t xml:space="preserve"> এটা</w:t>
      </w:r>
      <w:r>
        <w:rPr>
          <w:color w:val="2C0000"/>
        </w:rPr>
        <w:t xml:space="preserve"> আমার</w:t>
      </w:r>
      <w:r>
        <w:rPr>
          <w:color w:val="000000"/>
        </w:rPr>
        <w:t xml:space="preserve"> হইলো</w:t>
      </w:r>
      <w:r>
        <w:rPr>
          <w:color w:val="040000"/>
        </w:rPr>
        <w:t xml:space="preserve"> যে</w:t>
      </w:r>
      <w:r>
        <w:rPr>
          <w:color w:val="000000"/>
        </w:rPr>
        <w:t xml:space="preserve"> স্যালারি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প্রতি</w:t>
      </w:r>
      <w:r>
        <w:rPr>
          <w:color w:val="000000"/>
        </w:rPr>
        <w:t xml:space="preserve"> মাসের</w:t>
      </w:r>
      <w:r>
        <w:rPr>
          <w:color w:val="000000"/>
        </w:rPr>
        <w:t xml:space="preserve"> তারিখ</w:t>
      </w:r>
      <w:r>
        <w:rPr>
          <w:color w:val="000001"/>
        </w:rPr>
        <w:t xml:space="preserve"> বা</w:t>
      </w:r>
      <w:r>
        <w:rPr>
          <w:color w:val="000000"/>
        </w:rPr>
        <w:t xml:space="preserve"> তারিখে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ঢুকবে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6"/>
        </w:rPr>
        <w:t xml:space="preserve"> সিটি</w:t>
      </w:r>
      <w:r>
        <w:rPr>
          <w:color w:val="000002"/>
        </w:rPr>
        <w:t xml:space="preserve"> ব্যাংকের</w:t>
      </w:r>
      <w:r>
        <w:rPr>
          <w:color w:val="000000"/>
        </w:rPr>
        <w:t xml:space="preserve"> মাস</w:t>
      </w:r>
      <w:r>
        <w:rPr>
          <w:color w:val="000000"/>
        </w:rPr>
        <w:t xml:space="preserve"> মেয়াদী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নিয়ে</w:t>
      </w:r>
      <w:r>
        <w:rPr>
          <w:color w:val="010000"/>
        </w:rPr>
        <w:t xml:space="preserve"> তা</w:t>
      </w:r>
      <w:r>
        <w:rPr>
          <w:color w:val="000002"/>
        </w:rPr>
        <w:t xml:space="preserve"> পরিশোধ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00001"/>
        </w:rPr>
        <w:t xml:space="preserve"> আবার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br/>
      </w:r>
      <w:r>
        <w:rPr>
          <w:color w:val="120000"/>
        </w:rPr>
        <w:t xml:space="preserve"> sir</w:t>
      </w:r>
      <w:r>
        <w:rPr>
          <w:color w:val="650000"/>
        </w:rPr>
        <w:t xml:space="preserve"> ami</w:t>
      </w:r>
      <w:r>
        <w:rPr>
          <w:color w:val="00000B"/>
        </w:rPr>
        <w:t xml:space="preserve"> bikash</w:t>
      </w:r>
      <w:r>
        <w:rPr>
          <w:color w:val="000002"/>
        </w:rPr>
        <w:t xml:space="preserve"> teke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01"/>
        </w:rPr>
        <w:t xml:space="preserve"> chacchi</w:t>
      </w:r>
      <w:r>
        <w:rPr>
          <w:color w:val="000000"/>
        </w:rPr>
        <w:t xml:space="preserve"> plzz</w:t>
      </w:r>
      <w:r>
        <w:rPr>
          <w:color w:val="030000"/>
        </w:rPr>
        <w:t xml:space="preserve"> help</w:t>
      </w:r>
      <w:r>
        <w:br/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koybar</w:t>
      </w:r>
      <w:r>
        <w:rPr>
          <w:color w:val="000001"/>
        </w:rPr>
        <w:t xml:space="preserve"> neya</w:t>
      </w:r>
      <w:r>
        <w:rPr>
          <w:color w:val="040000"/>
        </w:rPr>
        <w:t xml:space="preserve"> jabe</w:t>
      </w:r>
      <w:r>
        <w:br/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একবার</w:t>
      </w:r>
      <w:r>
        <w:rPr>
          <w:color w:val="0000FF"/>
        </w:rPr>
        <w:t xml:space="preserve"> লোন</w:t>
      </w:r>
      <w:r>
        <w:rPr>
          <w:color w:val="010000"/>
        </w:rPr>
        <w:t xml:space="preserve"> নিয়ে</w:t>
      </w:r>
      <w:r>
        <w:rPr>
          <w:color w:val="0000FF"/>
        </w:rPr>
        <w:t xml:space="preserve"> লোন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পুরো</w:t>
      </w:r>
      <w:r>
        <w:rPr>
          <w:color w:val="000013"/>
        </w:rPr>
        <w:t xml:space="preserve"> টাকা</w:t>
      </w:r>
      <w:r>
        <w:rPr>
          <w:color w:val="000002"/>
        </w:rPr>
        <w:t xml:space="preserve"> পরিশোধ</w:t>
      </w:r>
      <w:r>
        <w:rPr>
          <w:color w:val="080000"/>
        </w:rPr>
        <w:t xml:space="preserve"> করে</w:t>
      </w:r>
      <w:r>
        <w:rPr>
          <w:color w:val="000000"/>
        </w:rPr>
        <w:t xml:space="preserve"> পুনরায়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A"/>
        </w:rPr>
        <w:t xml:space="preserve"> যাবে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একবারই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সুবিধা</w:t>
      </w:r>
      <w:r>
        <w:rPr>
          <w:color w:val="000007"/>
        </w:rPr>
        <w:t xml:space="preserve"> পাব</w:t>
      </w:r>
      <w:r>
        <w:br/>
      </w:r>
      <w:r>
        <w:rPr>
          <w:color w:val="000002"/>
        </w:rPr>
        <w:t xml:space="preserve"> apnara</w:t>
      </w:r>
      <w:r>
        <w:rPr>
          <w:color w:val="5A0000"/>
        </w:rPr>
        <w:t xml:space="preserve"> ki</w:t>
      </w:r>
      <w:r>
        <w:rPr>
          <w:color w:val="0000AE"/>
        </w:rPr>
        <w:t xml:space="preserve"> loan</w:t>
      </w:r>
      <w:r>
        <w:rPr>
          <w:color w:val="000000"/>
        </w:rPr>
        <w:t xml:space="preserve"> porishod</w:t>
      </w:r>
      <w:r>
        <w:rPr>
          <w:color w:val="030000"/>
        </w:rPr>
        <w:t xml:space="preserve"> korle</w:t>
      </w:r>
      <w:r>
        <w:rPr>
          <w:color w:val="000000"/>
        </w:rPr>
        <w:t xml:space="preserve"> abar</w:t>
      </w:r>
      <w:r>
        <w:rPr>
          <w:color w:val="0000AE"/>
        </w:rPr>
        <w:t xml:space="preserve"> loan</w:t>
      </w:r>
      <w:r>
        <w:rPr>
          <w:color w:val="020000"/>
        </w:rPr>
        <w:t xml:space="preserve"> den</w:t>
      </w:r>
      <w:r>
        <w:rPr>
          <w:color w:val="5A0000"/>
        </w:rPr>
        <w:t xml:space="preserve"> ki</w:t>
      </w:r>
      <w:r>
        <w:rPr>
          <w:color w:val="000000"/>
        </w:rPr>
        <w:t xml:space="preserve"> holo</w:t>
      </w:r>
      <w:r>
        <w:br/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একটি</w:t>
      </w:r>
      <w:r>
        <w:rPr>
          <w:color w:val="0000FF"/>
        </w:rPr>
        <w:t xml:space="preserve"> লোন</w:t>
      </w:r>
      <w:r>
        <w:rPr>
          <w:color w:val="000002"/>
        </w:rPr>
        <w:t xml:space="preserve"> পরিশোধ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কতদিন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আরেকটি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50000"/>
        </w:rPr>
        <w:t xml:space="preserve"> যায়</w:t>
      </w:r>
      <w:r>
        <w:br/>
      </w:r>
      <w:r>
        <w:rPr>
          <w:color w:val="2C0000"/>
        </w:rPr>
        <w:t xml:space="preserve"> আমার</w:t>
      </w:r>
      <w:r>
        <w:rPr>
          <w:color w:val="000013"/>
        </w:rPr>
        <w:t xml:space="preserve"> টাকা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নেওয়া</w:t>
      </w:r>
      <w:r>
        <w:rPr>
          <w:color w:val="000007"/>
        </w:rPr>
        <w:t xml:space="preserve"> আছে</w:t>
      </w:r>
      <w:r>
        <w:rPr>
          <w:color w:val="000000"/>
        </w:rPr>
        <w:t xml:space="preserve"> সেখান</w:t>
      </w:r>
      <w:r>
        <w:rPr>
          <w:color w:val="000050"/>
        </w:rPr>
        <w:t xml:space="preserve"> থেকে</w:t>
      </w:r>
      <w:r>
        <w:rPr>
          <w:color w:val="000000"/>
        </w:rPr>
        <w:t xml:space="preserve"> কিস্তি</w:t>
      </w:r>
      <w:r>
        <w:rPr>
          <w:color w:val="000002"/>
        </w:rPr>
        <w:t xml:space="preserve"> পরিশোধ</w:t>
      </w:r>
      <w:r>
        <w:rPr>
          <w:color w:val="060000"/>
        </w:rPr>
        <w:t xml:space="preserve"> করা</w:t>
      </w:r>
      <w:r>
        <w:rPr>
          <w:color w:val="000002"/>
        </w:rPr>
        <w:t xml:space="preserve"> হয়েছে</w:t>
      </w:r>
      <w:r>
        <w:rPr>
          <w:color w:val="000008"/>
        </w:rPr>
        <w:t xml:space="preserve"> এখন</w:t>
      </w:r>
      <w:r>
        <w:rPr>
          <w:color w:val="010000"/>
        </w:rPr>
        <w:t xml:space="preserve"> যদি</w:t>
      </w:r>
      <w:r>
        <w:rPr>
          <w:color w:val="000000"/>
        </w:rPr>
        <w:t xml:space="preserve"> বাকি</w:t>
      </w:r>
      <w:r>
        <w:rPr>
          <w:color w:val="000013"/>
        </w:rPr>
        <w:t xml:space="preserve"> টাকা</w:t>
      </w:r>
      <w:r>
        <w:rPr>
          <w:color w:val="000002"/>
        </w:rPr>
        <w:t xml:space="preserve"> পরিশোধ</w:t>
      </w:r>
      <w:r>
        <w:rPr>
          <w:color w:val="020000"/>
        </w:rPr>
        <w:t xml:space="preserve"> করি</w:t>
      </w:r>
      <w:r>
        <w:rPr>
          <w:color w:val="010000"/>
        </w:rPr>
        <w:t xml:space="preserve"> তাহলে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পরে</w:t>
      </w:r>
      <w:r>
        <w:rPr>
          <w:color w:val="000001"/>
        </w:rPr>
        <w:t xml:space="preserve"> আবার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1"/>
        </w:rPr>
        <w:t xml:space="preserve"> পারবো</w:t>
      </w:r>
      <w:r>
        <w:rPr>
          <w:color w:val="000000"/>
        </w:rPr>
        <w:t xml:space="preserve"> জানিবে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05"/>
        </w:rPr>
        <w:t xml:space="preserve"> kibabe</w:t>
      </w:r>
      <w:r>
        <w:rPr>
          <w:color w:val="000002"/>
        </w:rPr>
        <w:t xml:space="preserve"> loon</w:t>
      </w:r>
      <w:r>
        <w:rPr>
          <w:color w:val="00002D"/>
        </w:rPr>
        <w:t xml:space="preserve"> nite</w:t>
      </w:r>
      <w:r>
        <w:rPr>
          <w:color w:val="000014"/>
        </w:rPr>
        <w:t xml:space="preserve"> pari</w:t>
      </w:r>
      <w:r>
        <w:rPr>
          <w:color w:val="010000"/>
        </w:rPr>
        <w:t xml:space="preserve"> এবং</w:t>
      </w:r>
      <w:r>
        <w:rPr>
          <w:color w:val="000030"/>
        </w:rPr>
        <w:t xml:space="preserve"> কিভাবে</w:t>
      </w:r>
      <w:r>
        <w:rPr>
          <w:color w:val="000002"/>
        </w:rPr>
        <w:t xml:space="preserve"> পরিশোধ</w:t>
      </w:r>
      <w:r>
        <w:rPr>
          <w:color w:val="000001"/>
        </w:rPr>
        <w:t xml:space="preserve"> করব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কখন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পাব</w:t>
      </w:r>
      <w:r>
        <w:br/>
      </w:r>
      <w:r>
        <w:rPr>
          <w:color w:val="020000"/>
        </w:rPr>
        <w:t xml:space="preserve"> হ্যালো</w:t>
      </w:r>
      <w:r>
        <w:rPr>
          <w:color w:val="000001"/>
        </w:rPr>
        <w:t xml:space="preserve"> কখন</w:t>
      </w:r>
      <w:r>
        <w:rPr>
          <w:color w:val="0000FF"/>
        </w:rPr>
        <w:t xml:space="preserve"> লোন</w:t>
      </w:r>
      <w:r>
        <w:rPr>
          <w:color w:val="000007"/>
        </w:rPr>
        <w:t xml:space="preserve"> পাওয়ার</w:t>
      </w:r>
      <w:r>
        <w:rPr>
          <w:color w:val="130000"/>
        </w:rPr>
        <w:t xml:space="preserve"> জন্য</w:t>
      </w:r>
      <w:r>
        <w:rPr>
          <w:color w:val="000001"/>
        </w:rPr>
        <w:t xml:space="preserve"> উপযোগী</w:t>
      </w:r>
      <w:r>
        <w:rPr>
          <w:color w:val="180000"/>
        </w:rPr>
        <w:t xml:space="preserve"> হবে</w:t>
      </w:r>
      <w:r>
        <w:rPr>
          <w:color w:val="000076"/>
        </w:rPr>
        <w:t xml:space="preserve"> বিকাশ</w:t>
      </w:r>
      <w:r>
        <w:rPr>
          <w:color w:val="00000A"/>
        </w:rPr>
        <w:t xml:space="preserve"> একাউন্ট</w:t>
      </w:r>
      <w:r>
        <w:br/>
      </w:r>
      <w:r>
        <w:rPr>
          <w:color w:val="830000"/>
        </w:rPr>
        <w:t xml:space="preserve"> আমি</w:t>
      </w:r>
      <w:r>
        <w:rPr>
          <w:color w:val="000001"/>
        </w:rPr>
        <w:t xml:space="preserve"> কখন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6"/>
        </w:rPr>
        <w:t xml:space="preserve"> পাবো</w:t>
      </w:r>
      <w:r>
        <w:br/>
      </w:r>
      <w:r>
        <w:rPr>
          <w:color w:val="07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02"/>
        </w:rPr>
        <w:t xml:space="preserve"> বিকাস</w:t>
      </w:r>
      <w:r>
        <w:rPr>
          <w:color w:val="000050"/>
        </w:rPr>
        <w:t xml:space="preserve"> থেকে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10000"/>
        </w:rPr>
        <w:t xml:space="preserve"> আর</w:t>
      </w:r>
      <w:r>
        <w:rPr>
          <w:color w:val="000006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সময়</w:t>
      </w:r>
      <w:r>
        <w:rPr>
          <w:color w:val="000007"/>
        </w:rPr>
        <w:t xml:space="preserve"> লাগবে</w:t>
      </w:r>
      <w:r>
        <w:br/>
      </w:r>
      <w:r>
        <w:rPr>
          <w:color w:val="00000F"/>
        </w:rPr>
        <w:t xml:space="preserve"> বিকাশে</w:t>
      </w:r>
      <w:r>
        <w:rPr>
          <w:color w:val="000000"/>
        </w:rPr>
        <w:t xml:space="preserve"> খুদ্র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নেয়</w:t>
      </w:r>
      <w:r>
        <w:rPr>
          <w:color w:val="000030"/>
        </w:rPr>
        <w:t xml:space="preserve"> কিভাবে</w:t>
      </w:r>
      <w:r>
        <w:br/>
      </w:r>
      <w:r>
        <w:rPr>
          <w:color w:val="020000"/>
        </w:rPr>
        <w:t xml:space="preserve"> hi</w:t>
      </w:r>
      <w:r>
        <w:rPr>
          <w:color w:val="2C0000"/>
        </w:rPr>
        <w:t xml:space="preserve"> আমার</w:t>
      </w:r>
      <w:r>
        <w:rPr>
          <w:color w:val="0000FF"/>
        </w:rPr>
        <w:t xml:space="preserve"> লোন</w:t>
      </w:r>
      <w:r>
        <w:rPr>
          <w:color w:val="000005"/>
        </w:rPr>
        <w:t xml:space="preserve"> অপশন</w:t>
      </w:r>
      <w:r>
        <w:rPr>
          <w:color w:val="000002"/>
        </w:rPr>
        <w:t xml:space="preserve"> টি</w:t>
      </w:r>
      <w:r>
        <w:rPr>
          <w:color w:val="000004"/>
        </w:rPr>
        <w:t xml:space="preserve"> eligible</w:t>
      </w:r>
      <w:r>
        <w:rPr>
          <w:color w:val="000000"/>
        </w:rPr>
        <w:t xml:space="preserve"> দেখাচ্ছে</w:t>
      </w:r>
      <w:r>
        <w:rPr>
          <w:color w:val="830000"/>
        </w:rPr>
        <w:t xml:space="preserve"> আমি</w:t>
      </w:r>
      <w:r>
        <w:rPr>
          <w:color w:val="000030"/>
        </w:rPr>
        <w:t xml:space="preserve"> কিভাবে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1F"/>
        </w:rPr>
        <w:t xml:space="preserve"> পারি</w:t>
      </w:r>
      <w:r>
        <w:br/>
      </w:r>
      <w:r>
        <w:rPr>
          <w:color w:val="000000"/>
        </w:rPr>
        <w:t xml:space="preserve"> জি</w:t>
      </w:r>
      <w:r>
        <w:rPr>
          <w:color w:val="010000"/>
        </w:rPr>
        <w:t xml:space="preserve"> আপু</w:t>
      </w:r>
      <w:r>
        <w:rPr>
          <w:color w:val="000000"/>
        </w:rPr>
        <w:t xml:space="preserve"> আমানাদের</w:t>
      </w:r>
      <w:r>
        <w:rPr>
          <w:color w:val="000000"/>
        </w:rPr>
        <w:t xml:space="preserve"> ডিজিটাল</w:t>
      </w:r>
      <w:r>
        <w:rPr>
          <w:color w:val="000012"/>
        </w:rPr>
        <w:t xml:space="preserve"> লোনের</w:t>
      </w:r>
      <w:r>
        <w:rPr>
          <w:color w:val="000000"/>
        </w:rPr>
        <w:t xml:space="preserve"> জন</w:t>
      </w:r>
      <w:r>
        <w:rPr>
          <w:color w:val="7A0000"/>
        </w:rPr>
        <w:t xml:space="preserve"> কি</w:t>
      </w:r>
      <w:r>
        <w:rPr>
          <w:color w:val="7A0000"/>
        </w:rPr>
        <w:t xml:space="preserve"> কি</w:t>
      </w:r>
      <w:r>
        <w:rPr>
          <w:color w:val="000000"/>
        </w:rPr>
        <w:t xml:space="preserve"> কানডিশন</w:t>
      </w:r>
      <w:r>
        <w:rPr>
          <w:color w:val="000007"/>
        </w:rPr>
        <w:t xml:space="preserve"> আছে</w:t>
      </w:r>
      <w:r>
        <w:rPr>
          <w:color w:val="010000"/>
        </w:rPr>
        <w:t xml:space="preserve"> যদি</w:t>
      </w:r>
      <w:r>
        <w:rPr>
          <w:color w:val="060000"/>
        </w:rPr>
        <w:t xml:space="preserve"> একটু</w:t>
      </w:r>
      <w:r>
        <w:rPr>
          <w:color w:val="000000"/>
        </w:rPr>
        <w:t xml:space="preserve"> বলতেন</w:t>
      </w:r>
      <w:r>
        <w:br/>
      </w:r>
      <w:r>
        <w:rPr>
          <w:color w:val="000032"/>
        </w:rPr>
        <w:t xml:space="preserve"> lon</w:t>
      </w:r>
      <w:r>
        <w:rPr>
          <w:color w:val="00002D"/>
        </w:rPr>
        <w:t xml:space="preserve"> nite</w:t>
      </w:r>
      <w:r>
        <w:rPr>
          <w:color w:val="000009"/>
        </w:rPr>
        <w:t xml:space="preserve"> cai</w:t>
      </w:r>
      <w:r>
        <w:br/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rPr>
          <w:color w:val="0000AE"/>
        </w:rPr>
        <w:t xml:space="preserve"> loan</w:t>
      </w:r>
      <w:r>
        <w:rPr>
          <w:color w:val="000000"/>
        </w:rPr>
        <w:t xml:space="preserve"> nea</w:t>
      </w:r>
      <w:r>
        <w:rPr>
          <w:color w:val="040000"/>
        </w:rPr>
        <w:t xml:space="preserve"> jabe</w:t>
      </w:r>
      <w:r>
        <w:rPr>
          <w:color w:val="000000"/>
        </w:rPr>
        <w:t xml:space="preserve"> kivabe🤔</w:t>
      </w:r>
      <w:r>
        <w:br/>
      </w:r>
      <w:r>
        <w:rPr>
          <w:color w:val="650000"/>
        </w:rPr>
        <w:t xml:space="preserve"> ami</w:t>
      </w:r>
      <w:r>
        <w:rPr>
          <w:color w:val="000013"/>
        </w:rPr>
        <w:t xml:space="preserve"> kivabe</w:t>
      </w:r>
      <w:r>
        <w:rPr>
          <w:color w:val="0000AE"/>
        </w:rPr>
        <w:t xml:space="preserve"> loan</w:t>
      </w:r>
      <w:r>
        <w:rPr>
          <w:color w:val="00000E"/>
        </w:rPr>
        <w:t xml:space="preserve"> pete</w:t>
      </w:r>
      <w:r>
        <w:rPr>
          <w:color w:val="000014"/>
        </w:rPr>
        <w:t xml:space="preserve"> pari</w:t>
      </w:r>
      <w:r>
        <w:rPr>
          <w:color w:val="000051"/>
        </w:rPr>
        <w:t xml:space="preserve"> bkash</w:t>
      </w:r>
      <w:r>
        <w:rPr>
          <w:color w:val="00001D"/>
        </w:rPr>
        <w:t xml:space="preserve"> theke</w:t>
      </w:r>
      <w:r>
        <w:br/>
      </w:r>
      <w:r>
        <w:rPr>
          <w:color w:val="0B0000"/>
        </w:rPr>
        <w:t xml:space="preserve"> how</w:t>
      </w:r>
      <w:r>
        <w:rPr>
          <w:color w:val="000009"/>
        </w:rPr>
        <w:t xml:space="preserve"> can</w:t>
      </w:r>
      <w:r>
        <w:rPr>
          <w:color w:val="120000"/>
        </w:rPr>
        <w:t xml:space="preserve"> i</w:t>
      </w:r>
      <w:r>
        <w:rPr>
          <w:color w:val="000008"/>
        </w:rPr>
        <w:t xml:space="preserve"> get</w:t>
      </w:r>
      <w:r>
        <w:rPr>
          <w:color w:val="0000AE"/>
        </w:rPr>
        <w:t xml:space="preserve"> loan</w:t>
      </w:r>
      <w:r>
        <w:br/>
      </w:r>
      <w:r>
        <w:rPr>
          <w:color w:val="2C0000"/>
        </w:rPr>
        <w:t xml:space="preserve"> আমার</w:t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C"/>
        </w:rPr>
        <w:t xml:space="preserve"> চালু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000FF"/>
        </w:rPr>
        <w:t xml:space="preserve"> লোন</w:t>
      </w:r>
      <w:r>
        <w:rPr>
          <w:color w:val="000019"/>
        </w:rPr>
        <w:t xml:space="preserve"> পেতে</w:t>
      </w:r>
      <w:r>
        <w:rPr>
          <w:color w:val="090000"/>
        </w:rPr>
        <w:t xml:space="preserve"> হলে</w:t>
      </w:r>
      <w:r>
        <w:rPr>
          <w:color w:val="7A0000"/>
        </w:rPr>
        <w:t xml:space="preserve"> কি</w:t>
      </w:r>
      <w:r>
        <w:rPr>
          <w:color w:val="1B0000"/>
        </w:rPr>
        <w:t xml:space="preserve"> করতে</w:t>
      </w:r>
      <w:r>
        <w:rPr>
          <w:color w:val="180000"/>
        </w:rPr>
        <w:t xml:space="preserve"> হবে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76"/>
        </w:rPr>
        <w:t xml:space="preserve"> বিকাশ</w:t>
      </w:r>
      <w:r>
        <w:rPr>
          <w:color w:val="000050"/>
        </w:rPr>
        <w:t xml:space="preserve"> থেকে</w:t>
      </w:r>
      <w:r>
        <w:rPr>
          <w:color w:val="000003"/>
        </w:rPr>
        <w:t xml:space="preserve"> ঋণ</w:t>
      </w:r>
      <w:r>
        <w:rPr>
          <w:color w:val="000008"/>
        </w:rPr>
        <w:t xml:space="preserve"> নিব</w:t>
      </w:r>
      <w:r>
        <w:rPr>
          <w:color w:val="000030"/>
        </w:rPr>
        <w:t xml:space="preserve"> কিভাবে</w:t>
      </w:r>
      <w:r>
        <w:rPr>
          <w:color w:val="2C0000"/>
        </w:rPr>
        <w:t xml:space="preserve"> আমার</w:t>
      </w:r>
      <w:r>
        <w:rPr>
          <w:color w:val="080000"/>
        </w:rPr>
        <w:t xml:space="preserve"> এই</w:t>
      </w:r>
      <w:r>
        <w:rPr>
          <w:color w:val="000000"/>
        </w:rPr>
        <w:t xml:space="preserve"> একাউন্টটি</w:t>
      </w:r>
      <w:r>
        <w:rPr>
          <w:color w:val="000000"/>
        </w:rPr>
        <w:t xml:space="preserve"> ঋণের</w:t>
      </w:r>
      <w:r>
        <w:rPr>
          <w:color w:val="130000"/>
        </w:rPr>
        <w:t xml:space="preserve"> জন্য</w:t>
      </w:r>
      <w:r>
        <w:rPr>
          <w:color w:val="000008"/>
        </w:rPr>
        <w:t xml:space="preserve"> উপযুক্ত</w:t>
      </w:r>
      <w:r>
        <w:rPr>
          <w:color w:val="000002"/>
        </w:rPr>
        <w:t xml:space="preserve"> কিনা</w:t>
      </w:r>
      <w:r>
        <w:rPr>
          <w:color w:val="010000"/>
        </w:rPr>
        <w:t xml:space="preserve"> এবং</w:t>
      </w:r>
      <w:r>
        <w:rPr>
          <w:color w:val="000008"/>
        </w:rPr>
        <w:t xml:space="preserve"> উপযুক্ত</w:t>
      </w:r>
      <w:r>
        <w:rPr>
          <w:color w:val="090000"/>
        </w:rPr>
        <w:t xml:space="preserve"> হলে</w:t>
      </w:r>
      <w:r>
        <w:rPr>
          <w:color w:val="000006"/>
        </w:rPr>
        <w:t xml:space="preserve"> কত</w:t>
      </w:r>
      <w:r>
        <w:rPr>
          <w:color w:val="000013"/>
        </w:rPr>
        <w:t xml:space="preserve"> টাকা</w:t>
      </w:r>
      <w:r>
        <w:rPr>
          <w:color w:val="000000"/>
        </w:rPr>
        <w:t xml:space="preserve"> পর্যন্ত</w:t>
      </w:r>
      <w:r>
        <w:rPr>
          <w:color w:val="000003"/>
        </w:rPr>
        <w:t xml:space="preserve"> ঋণ</w:t>
      </w:r>
      <w:r>
        <w:rPr>
          <w:color w:val="000019"/>
        </w:rPr>
        <w:t xml:space="preserve"> পেতে</w:t>
      </w:r>
      <w:r>
        <w:rPr>
          <w:color w:val="00001F"/>
        </w:rPr>
        <w:t xml:space="preserve"> পারি</w:t>
      </w:r>
      <w:r>
        <w:rPr>
          <w:color w:val="060000"/>
        </w:rPr>
        <w:t xml:space="preserve"> একটু</w:t>
      </w:r>
      <w:r>
        <w:rPr>
          <w:color w:val="000004"/>
        </w:rPr>
        <w:t xml:space="preserve"> বিস্তারিত</w:t>
      </w:r>
      <w:r>
        <w:rPr>
          <w:color w:val="000002"/>
        </w:rPr>
        <w:t xml:space="preserve"> জানাবেন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830000"/>
        </w:rPr>
        <w:t xml:space="preserve"> আমি</w:t>
      </w:r>
      <w:r>
        <w:rPr>
          <w:color w:val="000076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000000"/>
        </w:rPr>
        <w:t xml:space="preserve"> দ্ধারা</w:t>
      </w:r>
      <w:r>
        <w:rPr>
          <w:color w:val="00000A"/>
        </w:rPr>
        <w:t xml:space="preserve"> একাউন্ট</w:t>
      </w:r>
      <w:r>
        <w:rPr>
          <w:color w:val="000000"/>
        </w:rPr>
        <w:t xml:space="preserve"> অপেন</w:t>
      </w:r>
      <w:r>
        <w:rPr>
          <w:color w:val="020000"/>
        </w:rPr>
        <w:t xml:space="preserve"> করছি</w:t>
      </w:r>
      <w:r>
        <w:rPr>
          <w:color w:val="830000"/>
        </w:rPr>
        <w:t xml:space="preserve"> আমি</w:t>
      </w:r>
      <w:r>
        <w:rPr>
          <w:color w:val="7A0000"/>
        </w:rPr>
        <w:t xml:space="preserve"> কি</w:t>
      </w:r>
      <w:r>
        <w:rPr>
          <w:color w:val="0000FF"/>
        </w:rPr>
        <w:t xml:space="preserve"> লোন</w:t>
      </w:r>
      <w:r>
        <w:rPr>
          <w:color w:val="000000"/>
        </w:rPr>
        <w:t xml:space="preserve"> পাবোনা</w:t>
      </w:r>
      <w:r>
        <w:br/>
      </w:r>
      <w:r>
        <w:rPr>
          <w:color w:val="13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180000"/>
        </w:rPr>
        <w:t xml:space="preserve"> er</w:t>
      </w:r>
      <w:r>
        <w:rPr>
          <w:color w:val="000000"/>
        </w:rPr>
        <w:t xml:space="preserve"> joggo</w:t>
      </w:r>
      <w:r>
        <w:rPr>
          <w:color w:val="020000"/>
        </w:rPr>
        <w:t xml:space="preserve"> kina</w:t>
      </w:r>
      <w:r>
        <w:rPr>
          <w:color w:val="000010"/>
        </w:rPr>
        <w:t xml:space="preserve"> ta</w:t>
      </w:r>
      <w:r>
        <w:rPr>
          <w:color w:val="000013"/>
        </w:rPr>
        <w:t xml:space="preserve"> kivabe</w:t>
      </w:r>
      <w:r>
        <w:rPr>
          <w:color w:val="000000"/>
        </w:rPr>
        <w:t xml:space="preserve"> janbo</w:t>
      </w:r>
      <w:r>
        <w:br/>
      </w:r>
      <w:r>
        <w:rPr>
          <w:color w:val="00000F"/>
        </w:rPr>
        <w:t xml:space="preserve"> বিকাশে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7A0000"/>
        </w:rPr>
        <w:t xml:space="preserve"> কি</w:t>
      </w:r>
      <w:r>
        <w:rPr>
          <w:color w:val="000011"/>
        </w:rPr>
        <w:t xml:space="preserve"> পারবো</w:t>
      </w:r>
      <w:r>
        <w:rPr>
          <w:color w:val="830000"/>
        </w:rPr>
        <w:t xml:space="preserve"> আমি</w:t>
      </w:r>
      <w:r>
        <w:br/>
      </w:r>
      <w:r>
        <w:rPr>
          <w:color w:val="650000"/>
        </w:rPr>
        <w:t xml:space="preserve"> ami</w:t>
      </w:r>
      <w:r>
        <w:rPr>
          <w:color w:val="000003"/>
        </w:rPr>
        <w:t xml:space="preserve"> kno</w:t>
      </w:r>
      <w:r>
        <w:rPr>
          <w:color w:val="0000AE"/>
        </w:rPr>
        <w:t xml:space="preserve"> loan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rPr>
          <w:color w:val="00000C"/>
        </w:rPr>
        <w:t xml:space="preserve"> na</w:t>
      </w:r>
      <w:r>
        <w:rPr>
          <w:color w:val="0000AE"/>
        </w:rPr>
        <w:t xml:space="preserve"> loan</w:t>
      </w:r>
      <w:r>
        <w:rPr>
          <w:color w:val="000000"/>
        </w:rPr>
        <w:t xml:space="preserve"> pauar</w:t>
      </w:r>
      <w:r>
        <w:rPr>
          <w:color w:val="000000"/>
        </w:rPr>
        <w:t xml:space="preserve"> sorto</w:t>
      </w:r>
      <w:r>
        <w:rPr>
          <w:color w:val="5A0000"/>
        </w:rPr>
        <w:t xml:space="preserve"> ki</w:t>
      </w:r>
      <w:r>
        <w:br/>
      </w:r>
      <w:r>
        <w:rPr>
          <w:color w:val="830000"/>
        </w:rPr>
        <w:t xml:space="preserve"> আমি</w:t>
      </w:r>
      <w:r>
        <w:rPr>
          <w:color w:val="0000FF"/>
        </w:rPr>
        <w:t xml:space="preserve"> লোন</w:t>
      </w:r>
      <w:r>
        <w:rPr>
          <w:color w:val="000001"/>
        </w:rPr>
        <w:t xml:space="preserve"> এপ</w:t>
      </w:r>
      <w:r>
        <w:rPr>
          <w:color w:val="040000"/>
        </w:rPr>
        <w:t xml:space="preserve"> দিয়ে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09"/>
        </w:rPr>
        <w:t xml:space="preserve"> চাচ্ছি</w:t>
      </w:r>
      <w:r>
        <w:rPr>
          <w:color w:val="050000"/>
        </w:rPr>
        <w:t xml:space="preserve"> কিন্তু</w:t>
      </w:r>
      <w:r>
        <w:rPr>
          <w:color w:val="090000"/>
        </w:rPr>
        <w:t xml:space="preserve"> আমাকে</w:t>
      </w:r>
      <w:r>
        <w:rPr>
          <w:color w:val="000000"/>
        </w:rPr>
        <w:t xml:space="preserve"> বলছে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একনো</w:t>
      </w:r>
      <w:r>
        <w:rPr>
          <w:color w:val="000008"/>
        </w:rPr>
        <w:t xml:space="preserve"> উপযুক্ত</w:t>
      </w:r>
      <w:r>
        <w:rPr>
          <w:color w:val="000000"/>
        </w:rPr>
        <w:t xml:space="preserve"> নই</w:t>
      </w:r>
      <w:r>
        <w:rPr>
          <w:color w:val="000030"/>
        </w:rPr>
        <w:t xml:space="preserve"> কিভাবে</w:t>
      </w:r>
      <w:r>
        <w:rPr>
          <w:color w:val="000008"/>
        </w:rPr>
        <w:t xml:space="preserve"> উপযুক্ত</w:t>
      </w:r>
      <w:r>
        <w:rPr>
          <w:color w:val="010000"/>
        </w:rPr>
        <w:t xml:space="preserve"> হব</w:t>
      </w:r>
      <w:r>
        <w:br/>
      </w:r>
      <w:r>
        <w:rPr>
          <w:color w:val="650000"/>
        </w:rPr>
        <w:t xml:space="preserve"> ami</w:t>
      </w:r>
      <w:r>
        <w:rPr>
          <w:color w:val="000051"/>
        </w:rPr>
        <w:t xml:space="preserve"> bkash</w:t>
      </w:r>
      <w:r>
        <w:rPr>
          <w:color w:val="0000AE"/>
        </w:rPr>
        <w:t xml:space="preserve"> loan</w:t>
      </w:r>
      <w:r>
        <w:rPr>
          <w:color w:val="000000"/>
        </w:rPr>
        <w:t xml:space="preserve"> subidha</w:t>
      </w:r>
      <w:r>
        <w:rPr>
          <w:color w:val="000003"/>
        </w:rPr>
        <w:t xml:space="preserve"> ti</w:t>
      </w:r>
      <w:r>
        <w:rPr>
          <w:color w:val="000000"/>
        </w:rPr>
        <w:t xml:space="preserve"> oacchi</w:t>
      </w:r>
      <w:r>
        <w:rPr>
          <w:color w:val="00000C"/>
        </w:rPr>
        <w:t xml:space="preserve"> na</w:t>
      </w:r>
      <w:r>
        <w:rPr>
          <w:color w:val="180000"/>
        </w:rPr>
        <w:t xml:space="preserve"> er</w:t>
      </w:r>
      <w:r>
        <w:rPr>
          <w:color w:val="0E0000"/>
        </w:rPr>
        <w:t xml:space="preserve"> jonno</w:t>
      </w:r>
      <w:r>
        <w:rPr>
          <w:color w:val="000000"/>
        </w:rPr>
        <w:t xml:space="preserve"> joggo</w:t>
      </w:r>
      <w:r>
        <w:rPr>
          <w:color w:val="000002"/>
        </w:rPr>
        <w:t xml:space="preserve"> hote</w:t>
      </w:r>
      <w:r>
        <w:rPr>
          <w:color w:val="080000"/>
        </w:rPr>
        <w:t xml:space="preserve"> amr</w:t>
      </w:r>
      <w:r>
        <w:rPr>
          <w:color w:val="5A0000"/>
        </w:rPr>
        <w:t xml:space="preserve"> ki</w:t>
      </w:r>
      <w:r>
        <w:rPr>
          <w:color w:val="000001"/>
        </w:rPr>
        <w:t xml:space="preserve"> koronio</w:t>
      </w:r>
      <w:r>
        <w:br/>
      </w:r>
      <w:r>
        <w:rPr>
          <w:color w:val="0000FF"/>
        </w:rPr>
        <w:t xml:space="preserve"> লোন</w:t>
      </w:r>
      <w:r>
        <w:rPr>
          <w:color w:val="000004"/>
        </w:rPr>
        <w:t xml:space="preserve"> সার্ভিস</w:t>
      </w:r>
      <w:r>
        <w:rPr>
          <w:color w:val="000001"/>
        </w:rPr>
        <w:t xml:space="preserve"> কবে</w:t>
      </w:r>
      <w:r>
        <w:rPr>
          <w:color w:val="000050"/>
        </w:rPr>
        <w:t xml:space="preserve"> থেকে</w:t>
      </w:r>
      <w:r>
        <w:rPr>
          <w:color w:val="000004"/>
        </w:rPr>
        <w:t xml:space="preserve"> পাওয়া</w:t>
      </w:r>
      <w:r>
        <w:rPr>
          <w:color w:val="00000A"/>
        </w:rPr>
        <w:t xml:space="preserve"> যাবে</w:t>
      </w:r>
      <w:r>
        <w:br/>
      </w:r>
      <w:r>
        <w:rPr>
          <w:color w:val="010000"/>
        </w:rPr>
        <w:t xml:space="preserve"> আপু</w:t>
      </w:r>
      <w:r>
        <w:rPr>
          <w:color w:val="830000"/>
        </w:rPr>
        <w:t xml:space="preserve"> আমি</w:t>
      </w:r>
      <w:r>
        <w:rPr>
          <w:color w:val="000000"/>
        </w:rPr>
        <w:t xml:space="preserve"> লউন</w:t>
      </w:r>
      <w:r>
        <w:rPr>
          <w:color w:val="000051"/>
        </w:rPr>
        <w:t xml:space="preserve"> নিতে</w:t>
      </w:r>
      <w:r>
        <w:rPr>
          <w:color w:val="000000"/>
        </w:rPr>
        <w:t xml:space="preserve"> পারবল</w:t>
      </w:r>
      <w:r>
        <w:rPr>
          <w:color w:val="7A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000002"/>
        </w:rPr>
        <w:t xml:space="preserve"> apnara</w:t>
      </w:r>
      <w:r>
        <w:rPr>
          <w:color w:val="000000"/>
        </w:rPr>
        <w:t xml:space="preserve"> tw</w:t>
      </w:r>
      <w:r>
        <w:rPr>
          <w:color w:val="000001"/>
        </w:rPr>
        <w:t xml:space="preserve"> akon</w:t>
      </w:r>
      <w:r>
        <w:rPr>
          <w:color w:val="000000"/>
        </w:rPr>
        <w:t xml:space="preserve"> onk</w:t>
      </w:r>
      <w:r>
        <w:rPr>
          <w:color w:val="050000"/>
        </w:rPr>
        <w:t xml:space="preserve"> ke</w:t>
      </w:r>
      <w:r>
        <w:rPr>
          <w:color w:val="000017"/>
        </w:rPr>
        <w:t xml:space="preserve"> lone</w:t>
      </w:r>
      <w:r>
        <w:rPr>
          <w:color w:val="000000"/>
        </w:rPr>
        <w:t xml:space="preserve"> decan</w:t>
      </w:r>
      <w:r>
        <w:rPr>
          <w:color w:val="650000"/>
        </w:rPr>
        <w:t xml:space="preserve"> ami</w:t>
      </w:r>
      <w:r>
        <w:rPr>
          <w:color w:val="000000"/>
        </w:rPr>
        <w:t xml:space="preserve"> age</w:t>
      </w:r>
      <w:r>
        <w:rPr>
          <w:color w:val="000000"/>
        </w:rPr>
        <w:t xml:space="preserve"> ak</w:t>
      </w:r>
      <w:r>
        <w:rPr>
          <w:color w:val="000000"/>
        </w:rPr>
        <w:t xml:space="preserve"> bar</w:t>
      </w:r>
      <w:r>
        <w:rPr>
          <w:color w:val="000000"/>
        </w:rPr>
        <w:t xml:space="preserve"> niye</w:t>
      </w:r>
      <w:r>
        <w:rPr>
          <w:color w:val="000000"/>
        </w:rPr>
        <w:t xml:space="preserve"> chilam</w:t>
      </w:r>
      <w:r>
        <w:rPr>
          <w:color w:val="000001"/>
        </w:rPr>
        <w:t xml:space="preserve"> akon</w:t>
      </w:r>
      <w:r>
        <w:rPr>
          <w:color w:val="5A0000"/>
        </w:rPr>
        <w:t xml:space="preserve"> ki</w:t>
      </w:r>
      <w:r>
        <w:rPr>
          <w:color w:val="000000"/>
        </w:rPr>
        <w:t xml:space="preserve"> abr</w:t>
      </w:r>
      <w:r>
        <w:rPr>
          <w:color w:val="00002D"/>
        </w:rPr>
        <w:t xml:space="preserve"> nite</w:t>
      </w:r>
      <w:r>
        <w:rPr>
          <w:color w:val="000012"/>
        </w:rPr>
        <w:t xml:space="preserve"> parbo</w:t>
      </w:r>
      <w:r>
        <w:br/>
      </w:r>
      <w:r>
        <w:rPr>
          <w:color w:val="830000"/>
        </w:rPr>
        <w:t xml:space="preserve"> আমি</w:t>
      </w:r>
      <w:r>
        <w:rPr>
          <w:color w:val="000000"/>
        </w:rPr>
        <w:t xml:space="preserve"> উপবিত্তি</w:t>
      </w:r>
      <w:r>
        <w:rPr>
          <w:color w:val="00000A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0000FF"/>
        </w:rPr>
        <w:t xml:space="preserve"> লোন</w:t>
      </w:r>
      <w:r>
        <w:rPr>
          <w:color w:val="000051"/>
        </w:rPr>
        <w:t xml:space="preserve"> নিতে</w:t>
      </w:r>
      <w:r>
        <w:rPr>
          <w:color w:val="00002A"/>
        </w:rPr>
        <w:t xml:space="preserve"> চাই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