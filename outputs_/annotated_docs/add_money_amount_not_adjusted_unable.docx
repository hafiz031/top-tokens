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50000"/>
        </w:rPr>
        <w:t xml:space="preserve"> আজ</w:t>
      </w:r>
      <w:r>
        <w:rPr>
          <w:color w:val="000002"/>
        </w:rPr>
        <w:t xml:space="preserve"> দুপুরে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01"/>
        </w:rPr>
        <w:t xml:space="preserve"> ক্যাশ</w:t>
      </w:r>
      <w:r>
        <w:rPr>
          <w:color w:val="000001"/>
        </w:rPr>
        <w:t xml:space="preserve"> ইন</w:t>
      </w:r>
      <w:r>
        <w:rPr>
          <w:color w:val="070000"/>
        </w:rPr>
        <w:t xml:space="preserve"> এর</w:t>
      </w:r>
      <w:r>
        <w:rPr>
          <w:color w:val="000001"/>
        </w:rPr>
        <w:t xml:space="preserve"> এটেম্ট</w:t>
      </w:r>
      <w:r>
        <w:rPr>
          <w:color w:val="010000"/>
        </w:rPr>
        <w:t xml:space="preserve"> নিয়ে</w:t>
      </w:r>
      <w:r>
        <w:rPr>
          <w:color w:val="000003"/>
        </w:rPr>
        <w:t xml:space="preserve"> ব্যর্থ</w:t>
      </w:r>
      <w:r>
        <w:rPr>
          <w:color w:val="030000"/>
        </w:rPr>
        <w:t xml:space="preserve"> হই</w:t>
      </w:r>
      <w:r>
        <w:br/>
      </w:r>
      <w:r>
        <w:rPr>
          <w:color w:val="380000"/>
        </w:rPr>
        <w:t xml:space="preserve"> i</w:t>
      </w:r>
      <w:r>
        <w:rPr>
          <w:color w:val="070000"/>
        </w:rPr>
        <w:t xml:space="preserve"> have</w:t>
      </w:r>
      <w:r>
        <w:rPr>
          <w:color w:val="0000FF"/>
        </w:rPr>
        <w:t xml:space="preserve"> add</w:t>
      </w:r>
      <w:r>
        <w:rPr>
          <w:color w:val="000000"/>
        </w:rPr>
        <w:t xml:space="preserve"> momey</w:t>
      </w:r>
      <w:r>
        <w:rPr>
          <w:color w:val="000000"/>
        </w:rPr>
        <w:t xml:space="preserve"> two</w:t>
      </w:r>
      <w:r>
        <w:rPr>
          <w:color w:val="000000"/>
        </w:rPr>
        <w:t xml:space="preserve"> times</w:t>
      </w:r>
      <w:r>
        <w:rPr>
          <w:color w:val="000002"/>
        </w:rPr>
        <w:t xml:space="preserve"> via</w:t>
      </w:r>
      <w:r>
        <w:rPr>
          <w:color w:val="0000A8"/>
        </w:rPr>
        <w:t xml:space="preserve"> bkash</w:t>
      </w:r>
      <w:r>
        <w:rPr>
          <w:color w:val="5D0000"/>
        </w:rPr>
        <w:t xml:space="preserve"> but</w:t>
      </w:r>
      <w:r>
        <w:rPr>
          <w:color w:val="100000"/>
        </w:rPr>
        <w:t xml:space="preserve"> the</w:t>
      </w:r>
      <w:r>
        <w:rPr>
          <w:color w:val="0000C7"/>
        </w:rPr>
        <w:t xml:space="preserve"> money</w:t>
      </w:r>
      <w:r>
        <w:rPr>
          <w:color w:val="080000"/>
        </w:rPr>
        <w:t xml:space="preserve"> was</w:t>
      </w:r>
      <w:r>
        <w:rPr>
          <w:color w:val="000012"/>
        </w:rPr>
        <w:t xml:space="preserve"> added</w:t>
      </w:r>
      <w:r>
        <w:rPr>
          <w:color w:val="000000"/>
        </w:rPr>
        <w:t xml:space="preserve"> only</w:t>
      </w:r>
      <w:r>
        <w:rPr>
          <w:color w:val="000002"/>
        </w:rPr>
        <w:t xml:space="preserve"> one</w:t>
      </w:r>
      <w:r>
        <w:rPr>
          <w:color w:val="000001"/>
        </w:rPr>
        <w:t xml:space="preserve"> time</w:t>
      </w:r>
      <w:r>
        <w:br/>
      </w:r>
      <w:r>
        <w:rPr>
          <w:color w:val="490000"/>
        </w:rPr>
        <w:t xml:space="preserve"> ami</w:t>
      </w:r>
      <w:r>
        <w:rPr>
          <w:color w:val="010000"/>
        </w:rPr>
        <w:t xml:space="preserve"> ae</w:t>
      </w:r>
      <w:r>
        <w:rPr>
          <w:color w:val="000002"/>
        </w:rPr>
        <w:t xml:space="preserve"> matro</w:t>
      </w:r>
      <w:r>
        <w:rPr>
          <w:color w:val="260000"/>
        </w:rPr>
        <w:t xml:space="preserve"> amar</w:t>
      </w:r>
      <w:r>
        <w:rPr>
          <w:color w:val="000000"/>
        </w:rPr>
        <w:t xml:space="preserve"> savings</w:t>
      </w:r>
      <w:r>
        <w:rPr>
          <w:color w:val="070000"/>
        </w:rPr>
        <w:t xml:space="preserve"> ac</w:t>
      </w:r>
      <w:r>
        <w:rPr>
          <w:color w:val="00007E"/>
        </w:rPr>
        <w:t xml:space="preserve"> theke</w:t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koresi</w:t>
      </w:r>
      <w:r>
        <w:rPr>
          <w:color w:val="000059"/>
        </w:rPr>
        <w:t xml:space="preserve"> tk</w:t>
      </w:r>
      <w:r>
        <w:rPr>
          <w:color w:val="1A0000"/>
        </w:rPr>
        <w:t xml:space="preserve"> kintu</w:t>
      </w:r>
      <w:r>
        <w:rPr>
          <w:color w:val="0000FF"/>
        </w:rPr>
        <w:t xml:space="preserve"> add</w:t>
      </w:r>
      <w:r>
        <w:rPr>
          <w:color w:val="000000"/>
        </w:rPr>
        <w:t xml:space="preserve"> hoyasa</w:t>
      </w:r>
      <w:r>
        <w:rPr>
          <w:color w:val="000059"/>
        </w:rPr>
        <w:t xml:space="preserve"> tk</w:t>
      </w:r>
      <w:r>
        <w:br/>
      </w:r>
      <w:r>
        <w:rPr>
          <w:color w:val="4D0000"/>
        </w:rPr>
        <w:t xml:space="preserve"> আমি</w:t>
      </w:r>
      <w:r>
        <w:rPr>
          <w:color w:val="000011"/>
        </w:rPr>
        <w:t xml:space="preserve"> ভিসা</w:t>
      </w:r>
      <w:r>
        <w:rPr>
          <w:color w:val="000004"/>
        </w:rPr>
        <w:t xml:space="preserve"> কাড</w:t>
      </w:r>
      <w:r>
        <w:rPr>
          <w:color w:val="030000"/>
        </w:rPr>
        <w:t xml:space="preserve"> দিয়ে</w:t>
      </w:r>
      <w:r>
        <w:rPr>
          <w:color w:val="00000D"/>
        </w:rPr>
        <w:t xml:space="preserve"> সোনালী</w:t>
      </w:r>
      <w:r>
        <w:rPr>
          <w:color w:val="000000"/>
        </w:rPr>
        <w:t xml:space="preserve"> ব‍্যাংক</w:t>
      </w:r>
      <w:r>
        <w:rPr>
          <w:color w:val="070000"/>
        </w:rPr>
        <w:t xml:space="preserve"> ac</w:t>
      </w:r>
      <w:r>
        <w:rPr>
          <w:color w:val="00008E"/>
        </w:rPr>
        <w:t xml:space="preserve"> থেকে</w:t>
      </w:r>
      <w:r>
        <w:rPr>
          <w:color w:val="000000"/>
        </w:rPr>
        <w:t xml:space="preserve"> টাকাad</w:t>
      </w:r>
      <w:r>
        <w:rPr>
          <w:color w:val="200000"/>
        </w:rPr>
        <w:t xml:space="preserve"> করেছি</w:t>
      </w:r>
      <w:r>
        <w:rPr>
          <w:color w:val="0000BA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000014"/>
        </w:rPr>
        <w:t xml:space="preserve"> নাই</w:t>
      </w:r>
      <w:r>
        <w:br/>
      </w:r>
      <w:r>
        <w:rPr>
          <w:color w:val="380000"/>
        </w:rPr>
        <w:t xml:space="preserve"> i</w:t>
      </w:r>
      <w:r>
        <w:rPr>
          <w:color w:val="000001"/>
        </w:rPr>
        <w:t xml:space="preserve"> paid</w:t>
      </w:r>
      <w:r>
        <w:rPr>
          <w:color w:val="000059"/>
        </w:rPr>
        <w:t xml:space="preserve"> tk</w:t>
      </w:r>
      <w:r>
        <w:rPr>
          <w:color w:val="010000"/>
        </w:rPr>
        <w:t xml:space="preserve"> for</w:t>
      </w:r>
      <w:r>
        <w:rPr>
          <w:color w:val="000036"/>
        </w:rPr>
        <w:t xml:space="preserve"> my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10000"/>
        </w:rPr>
        <w:t xml:space="preserve"> on</w:t>
      </w:r>
      <w:r>
        <w:rPr>
          <w:color w:val="000001"/>
        </w:rPr>
        <w:t xml:space="preserve"> december</w:t>
      </w:r>
      <w:r>
        <w:rPr>
          <w:color w:val="5D0000"/>
        </w:rPr>
        <w:t xml:space="preserve"> but</w:t>
      </w:r>
      <w:r>
        <w:rPr>
          <w:color w:val="000000"/>
        </w:rPr>
        <w:t xml:space="preserve"> it’s</w:t>
      </w:r>
      <w:r>
        <w:rPr>
          <w:color w:val="020000"/>
        </w:rPr>
        <w:t xml:space="preserve"> still</w:t>
      </w:r>
      <w:r>
        <w:rPr>
          <w:color w:val="000003"/>
        </w:rPr>
        <w:t xml:space="preserve"> showing</w:t>
      </w:r>
      <w:r>
        <w:rPr>
          <w:color w:val="000000"/>
        </w:rPr>
        <w:t xml:space="preserve"> unpaid</w:t>
      </w:r>
      <w:r>
        <w:br/>
      </w:r>
      <w:r>
        <w:rPr>
          <w:color w:val="4D0000"/>
        </w:rPr>
        <w:t xml:space="preserve"> আমি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00"/>
        </w:rPr>
        <w:t xml:space="preserve"> আামি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150000"/>
        </w:rPr>
        <w:t xml:space="preserve"> এ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000002"/>
        </w:rPr>
        <w:t xml:space="preserve"> গত</w:t>
      </w:r>
      <w:r>
        <w:rPr>
          <w:color w:val="000002"/>
        </w:rPr>
        <w:t xml:space="preserve"> তারিখ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150000"/>
        </w:rPr>
        <w:t xml:space="preserve"> এ</w:t>
      </w:r>
      <w:r>
        <w:rPr>
          <w:color w:val="0000BA"/>
        </w:rPr>
        <w:t xml:space="preserve"> টাকা</w:t>
      </w:r>
      <w:r>
        <w:rPr>
          <w:color w:val="000006"/>
        </w:rPr>
        <w:t xml:space="preserve"> জমা</w:t>
      </w:r>
      <w:r>
        <w:rPr>
          <w:color w:val="00000D"/>
        </w:rPr>
        <w:t xml:space="preserve"> হয়নি</w:t>
      </w:r>
      <w:r>
        <w:br/>
      </w:r>
      <w:r>
        <w:rPr>
          <w:color w:val="4D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10000"/>
        </w:rPr>
        <w:t xml:space="preserve"> পাই</w:t>
      </w:r>
      <w:r>
        <w:rPr>
          <w:color w:val="000014"/>
        </w:rPr>
        <w:t xml:space="preserve"> নাই</w:t>
      </w:r>
      <w:r>
        <w:br/>
      </w:r>
      <w:r>
        <w:rPr>
          <w:color w:val="00009B"/>
        </w:rPr>
        <w:t xml:space="preserve"> bank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00"/>
        </w:rPr>
        <w:t xml:space="preserve"> ভাইয়া</w:t>
      </w:r>
      <w:r>
        <w:rPr>
          <w:color w:val="500000"/>
        </w:rPr>
        <w:t xml:space="preserve"> আমার</w:t>
      </w:r>
      <w:r>
        <w:rPr>
          <w:color w:val="000004"/>
        </w:rPr>
        <w:t xml:space="preserve"> কাড</w:t>
      </w:r>
      <w:r>
        <w:rPr>
          <w:color w:val="00008E"/>
        </w:rPr>
        <w:t xml:space="preserve"> থেকে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আসছে</w:t>
      </w:r>
      <w:r>
        <w:rPr>
          <w:color w:val="000032"/>
        </w:rPr>
        <w:t xml:space="preserve"> না</w:t>
      </w:r>
      <w:r>
        <w:br/>
      </w:r>
      <w:r>
        <w:rPr>
          <w:color w:val="000002"/>
        </w:rPr>
        <w:t xml:space="preserve"> cant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05"/>
        </w:rPr>
        <w:t xml:space="preserve"> credit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br/>
      </w:r>
      <w:r>
        <w:rPr>
          <w:color w:val="500000"/>
        </w:rPr>
        <w:t xml:space="preserve"> আমার</w:t>
      </w:r>
      <w:r>
        <w:rPr>
          <w:color w:val="000011"/>
        </w:rPr>
        <w:t xml:space="preserve"> ভিসা</w:t>
      </w:r>
      <w:r>
        <w:rPr>
          <w:color w:val="000004"/>
        </w:rPr>
        <w:t xml:space="preserve"> কাড</w:t>
      </w:r>
      <w:r>
        <w:rPr>
          <w:color w:val="00008E"/>
        </w:rPr>
        <w:t xml:space="preserve"> থেকে</w:t>
      </w:r>
      <w:r>
        <w:rPr>
          <w:color w:val="000002"/>
        </w:rPr>
        <w:t xml:space="preserve"> গত</w:t>
      </w:r>
      <w:r>
        <w:rPr>
          <w:color w:val="000000"/>
        </w:rPr>
        <w:t xml:space="preserve"> কাল</w:t>
      </w:r>
      <w:r>
        <w:rPr>
          <w:color w:val="000002"/>
        </w:rPr>
        <w:t xml:space="preserve"> এ্যাডমানি</w:t>
      </w:r>
      <w:r>
        <w:rPr>
          <w:color w:val="0A0000"/>
        </w:rPr>
        <w:t xml:space="preserve"> করি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01"/>
        </w:rPr>
        <w:t xml:space="preserve"> এ্যাকাউন্ট</w:t>
      </w:r>
      <w:r>
        <w:rPr>
          <w:color w:val="0000BA"/>
        </w:rPr>
        <w:t xml:space="preserve"> টাকা</w:t>
      </w:r>
      <w:r>
        <w:rPr>
          <w:color w:val="00000B"/>
        </w:rPr>
        <w:t xml:space="preserve"> এ্যাড</w:t>
      </w:r>
      <w:r>
        <w:rPr>
          <w:color w:val="000000"/>
        </w:rPr>
        <w:t xml:space="preserve"> হইনাই</w:t>
      </w:r>
      <w:r>
        <w:br/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000011"/>
        </w:rPr>
        <w:t xml:space="preserve"> ভিসা</w:t>
      </w:r>
      <w:r>
        <w:rPr>
          <w:color w:val="000004"/>
        </w:rPr>
        <w:t xml:space="preserve"> কাড</w:t>
      </w:r>
      <w:r>
        <w:rPr>
          <w:color w:val="00008E"/>
        </w:rPr>
        <w:t xml:space="preserve"> থেকে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000014"/>
        </w:rPr>
        <w:t xml:space="preserve"> নাই</w:t>
      </w:r>
      <w:r>
        <w:br/>
      </w:r>
      <w:r>
        <w:rPr>
          <w:color w:val="500000"/>
        </w:rPr>
        <w:t xml:space="preserve"> আমার</w:t>
      </w:r>
      <w:r>
        <w:rPr>
          <w:color w:val="00001F"/>
        </w:rPr>
        <w:t xml:space="preserve"> কার্ড</w:t>
      </w:r>
      <w:r>
        <w:rPr>
          <w:color w:val="070000"/>
        </w:rPr>
        <w:t xml:space="preserve"> এর</w:t>
      </w:r>
      <w:r>
        <w:rPr>
          <w:color w:val="080000"/>
        </w:rPr>
        <w:t xml:space="preserve"> মাধ্যমে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70000"/>
        </w:rPr>
        <w:t xml:space="preserve"> করছি</w:t>
      </w:r>
      <w:r>
        <w:rPr>
          <w:color w:val="4A0000"/>
        </w:rPr>
        <w:t xml:space="preserve"> কিন্তু</w:t>
      </w:r>
      <w:r>
        <w:rPr>
          <w:color w:val="070000"/>
        </w:rPr>
        <w:t xml:space="preserve"> এখনো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09"/>
        </w:rPr>
        <w:t xml:space="preserve"> একাউন্টে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0D"/>
        </w:rPr>
        <w:t xml:space="preserve"> হয়নি</w:t>
      </w:r>
      <w:r>
        <w:br/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B0000"/>
        </w:rPr>
        <w:t xml:space="preserve"> hocche</w:t>
      </w:r>
      <w:r>
        <w:rPr>
          <w:color w:val="00003A"/>
        </w:rPr>
        <w:t xml:space="preserve"> na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korlam</w:t>
      </w:r>
      <w:r>
        <w:rPr>
          <w:color w:val="5D0000"/>
        </w:rPr>
        <w:t xml:space="preserve"> but</w:t>
      </w:r>
      <w:r>
        <w:rPr>
          <w:color w:val="0000C7"/>
        </w:rPr>
        <w:t xml:space="preserve"> money</w:t>
      </w:r>
      <w:r>
        <w:rPr>
          <w:color w:val="0000FF"/>
        </w:rPr>
        <w:t xml:space="preserve"> add</w:t>
      </w:r>
      <w:r>
        <w:rPr>
          <w:color w:val="000008"/>
        </w:rPr>
        <w:t xml:space="preserve"> hoyni</w:t>
      </w:r>
      <w:r>
        <w:br/>
      </w:r>
      <w:r>
        <w:rPr>
          <w:color w:val="4D0000"/>
        </w:rPr>
        <w:t xml:space="preserve"> আমি</w:t>
      </w:r>
      <w:r>
        <w:rPr>
          <w:color w:val="000000"/>
        </w:rPr>
        <w:t xml:space="preserve"> আধাঘন্টা</w:t>
      </w:r>
      <w:r>
        <w:rPr>
          <w:color w:val="090000"/>
        </w:rPr>
        <w:t xml:space="preserve"> আগে</w:t>
      </w:r>
      <w:r>
        <w:rPr>
          <w:color w:val="000003"/>
        </w:rPr>
        <w:t xml:space="preserve"> হাজার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000002"/>
        </w:rPr>
        <w:t xml:space="preserve"> টাকাটা</w:t>
      </w:r>
      <w:r>
        <w:rPr>
          <w:color w:val="070000"/>
        </w:rPr>
        <w:t xml:space="preserve"> এখনো</w:t>
      </w:r>
      <w:r>
        <w:rPr>
          <w:color w:val="000006"/>
        </w:rPr>
        <w:t xml:space="preserve"> জমা</w:t>
      </w:r>
      <w:r>
        <w:rPr>
          <w:color w:val="000003"/>
        </w:rPr>
        <w:t xml:space="preserve"> হয়নি</w:t>
      </w:r>
      <w:r>
        <w:br/>
      </w:r>
      <w:r>
        <w:rPr>
          <w:color w:val="000001"/>
        </w:rPr>
        <w:t xml:space="preserve"> while</w:t>
      </w:r>
      <w:r>
        <w:rPr>
          <w:color w:val="000004"/>
        </w:rPr>
        <w:t xml:space="preserve"> adding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3B0000"/>
        </w:rPr>
        <w:t xml:space="preserve"> to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100000"/>
        </w:rPr>
        <w:t xml:space="preserve"> the</w:t>
      </w:r>
      <w:r>
        <w:rPr>
          <w:color w:val="000007"/>
        </w:rPr>
        <w:t xml:space="preserve"> transaction</w:t>
      </w:r>
      <w:r>
        <w:rPr>
          <w:color w:val="00000D"/>
        </w:rPr>
        <w:t xml:space="preserve"> failed</w:t>
      </w:r>
      <w:r>
        <w:rPr>
          <w:color w:val="030000"/>
        </w:rPr>
        <w:t xml:space="preserve"> and</w:t>
      </w:r>
      <w:r>
        <w:rPr>
          <w:color w:val="100000"/>
        </w:rPr>
        <w:t xml:space="preserve"> the</w:t>
      </w:r>
      <w:r>
        <w:rPr>
          <w:color w:val="0000C7"/>
        </w:rPr>
        <w:t xml:space="preserve"> money</w:t>
      </w:r>
      <w:r>
        <w:rPr>
          <w:color w:val="000003"/>
        </w:rPr>
        <w:t xml:space="preserve"> didn't</w:t>
      </w:r>
      <w:r>
        <w:rPr>
          <w:color w:val="0000FF"/>
        </w:rPr>
        <w:t xml:space="preserve"> add</w:t>
      </w:r>
      <w:r>
        <w:rPr>
          <w:color w:val="000002"/>
        </w:rPr>
        <w:t xml:space="preserve"> up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br/>
      </w:r>
      <w:r>
        <w:rPr>
          <w:color w:val="4D0000"/>
        </w:rPr>
        <w:t xml:space="preserve"> আমি</w:t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20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00005C"/>
        </w:rPr>
        <w:t xml:space="preserve"> ব্যাংক</w:t>
      </w:r>
      <w:r>
        <w:rPr>
          <w:color w:val="000000"/>
        </w:rPr>
        <w:t xml:space="preserve"> দুইবারে</w:t>
      </w:r>
      <w:r>
        <w:rPr>
          <w:color w:val="000000"/>
        </w:rPr>
        <w:t xml:space="preserve"> ম্যাসেজ</w:t>
      </w:r>
      <w:r>
        <w:rPr>
          <w:color w:val="030000"/>
        </w:rPr>
        <w:t xml:space="preserve"> দিয়ে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7"/>
        </w:rPr>
        <w:t xml:space="preserve"> নিছে</w:t>
      </w:r>
      <w:r>
        <w:br/>
      </w:r>
      <w:r>
        <w:rPr>
          <w:color w:val="00006A"/>
        </w:rPr>
        <w:t xml:space="preserve"> taka</w:t>
      </w:r>
      <w:r>
        <w:rPr>
          <w:color w:val="00009B"/>
        </w:rPr>
        <w:t xml:space="preserve"> bank</w:t>
      </w:r>
      <w:r>
        <w:rPr>
          <w:color w:val="000009"/>
        </w:rPr>
        <w:t xml:space="preserve"> thake</w:t>
      </w:r>
      <w:r>
        <w:rPr>
          <w:color w:val="000002"/>
        </w:rPr>
        <w:t xml:space="preserve"> deduct</w:t>
      </w:r>
      <w:r>
        <w:rPr>
          <w:color w:val="000005"/>
        </w:rPr>
        <w:t xml:space="preserve"> kore</w:t>
      </w:r>
      <w:r>
        <w:rPr>
          <w:color w:val="5D0000"/>
        </w:rPr>
        <w:t xml:space="preserve"> but</w:t>
      </w:r>
      <w:r>
        <w:rPr>
          <w:color w:val="1C0000"/>
        </w:rPr>
        <w:t xml:space="preserve"> amr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0B0000"/>
        </w:rPr>
        <w:t xml:space="preserve"> hocche</w:t>
      </w:r>
      <w:r>
        <w:rPr>
          <w:color w:val="000002"/>
        </w:rPr>
        <w:t xml:space="preserve"> nah</w:t>
      </w:r>
      <w:r>
        <w:br/>
      </w:r>
      <w:r>
        <w:rPr>
          <w:color w:val="490000"/>
        </w:rPr>
        <w:t xml:space="preserve"> ami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00"/>
        </w:rPr>
        <w:t xml:space="preserve"> anci</w:t>
      </w:r>
      <w:r>
        <w:rPr>
          <w:color w:val="1A0000"/>
        </w:rPr>
        <w:t xml:space="preserve"> kintu</w:t>
      </w:r>
      <w:r>
        <w:rPr>
          <w:color w:val="00006A"/>
        </w:rPr>
        <w:t xml:space="preserve"> taka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0C0000"/>
        </w:rPr>
        <w:t xml:space="preserve"> hoi</w:t>
      </w:r>
      <w:r>
        <w:rPr>
          <w:color w:val="00001F"/>
        </w:rPr>
        <w:t xml:space="preserve"> nai</w:t>
      </w:r>
      <w:r>
        <w:br/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D"/>
        </w:rPr>
        <w:t xml:space="preserve"> failed</w:t>
      </w:r>
      <w:r>
        <w:rPr>
          <w:color w:val="000002"/>
        </w:rPr>
        <w:t xml:space="preserve"> hoyese</w:t>
      </w:r>
      <w:r>
        <w:rPr>
          <w:color w:val="5D0000"/>
        </w:rPr>
        <w:t xml:space="preserve"> but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140000"/>
        </w:rPr>
        <w:t xml:space="preserve"> kete</w:t>
      </w:r>
      <w:r>
        <w:rPr>
          <w:color w:val="000000"/>
        </w:rPr>
        <w:t xml:space="preserve"> nilo</w:t>
      </w:r>
      <w:r>
        <w:br/>
      </w:r>
      <w:r>
        <w:rPr>
          <w:color w:val="000000"/>
        </w:rPr>
        <w:t xml:space="preserve"> im</w:t>
      </w:r>
      <w:r>
        <w:rPr>
          <w:color w:val="000002"/>
        </w:rPr>
        <w:t xml:space="preserve"> having</w:t>
      </w:r>
      <w:r>
        <w:rPr>
          <w:color w:val="000000"/>
        </w:rPr>
        <w:t xml:space="preserve"> issues</w:t>
      </w:r>
      <w:r>
        <w:rPr>
          <w:color w:val="030000"/>
        </w:rPr>
        <w:t xml:space="preserve"> with</w:t>
      </w:r>
      <w:r>
        <w:rPr>
          <w:color w:val="000004"/>
        </w:rPr>
        <w:t xml:space="preserve"> adding</w:t>
      </w:r>
      <w:r>
        <w:rPr>
          <w:color w:val="0000C7"/>
        </w:rPr>
        <w:t xml:space="preserve"> money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40000"/>
        </w:rPr>
        <w:t xml:space="preserve"> acc</w:t>
      </w:r>
      <w:r>
        <w:br/>
      </w:r>
      <w:r>
        <w:rPr>
          <w:color w:val="490000"/>
        </w:rPr>
        <w:t xml:space="preserve"> ami</w:t>
      </w:r>
      <w:r>
        <w:rPr>
          <w:color w:val="00009B"/>
        </w:rPr>
        <w:t xml:space="preserve"> bank</w:t>
      </w:r>
      <w:r>
        <w:rPr>
          <w:color w:val="000007"/>
        </w:rPr>
        <w:t xml:space="preserve"> teke</w:t>
      </w:r>
      <w:r>
        <w:rPr>
          <w:color w:val="000005"/>
        </w:rPr>
        <w:t xml:space="preserve"> bkashe</w:t>
      </w:r>
      <w:r>
        <w:rPr>
          <w:color w:val="000059"/>
        </w:rPr>
        <w:t xml:space="preserve"> tk</w:t>
      </w:r>
      <w:r>
        <w:rPr>
          <w:color w:val="000000"/>
        </w:rPr>
        <w:t xml:space="preserve"> niyesi</w:t>
      </w:r>
      <w:r>
        <w:rPr>
          <w:color w:val="1A0000"/>
        </w:rPr>
        <w:t xml:space="preserve"> kintu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59"/>
        </w:rPr>
        <w:t xml:space="preserve"> tk</w:t>
      </w:r>
      <w:r>
        <w:rPr>
          <w:color w:val="000009"/>
        </w:rPr>
        <w:t xml:space="preserve"> aseni</w:t>
      </w:r>
      <w:r>
        <w:br/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01"/>
        </w:rPr>
        <w:t xml:space="preserve"> baksh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90000"/>
        </w:rPr>
        <w:t xml:space="preserve"> korci</w:t>
      </w:r>
      <w:r>
        <w:rPr>
          <w:color w:val="5D0000"/>
        </w:rPr>
        <w:t xml:space="preserve"> but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C0000"/>
        </w:rPr>
        <w:t xml:space="preserve"> hoi</w:t>
      </w:r>
      <w:r>
        <w:rPr>
          <w:color w:val="00001F"/>
        </w:rPr>
        <w:t xml:space="preserve"> nai</w:t>
      </w:r>
      <w:r>
        <w:br/>
      </w:r>
      <w:r>
        <w:rPr>
          <w:color w:val="050000"/>
        </w:rPr>
        <w:t xml:space="preserve"> এই</w:t>
      </w:r>
      <w:r>
        <w:rPr>
          <w:color w:val="000000"/>
        </w:rPr>
        <w:t xml:space="preserve"> মাত্র</w:t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1"/>
        </w:rPr>
        <w:t xml:space="preserve"> নিসে</w:t>
      </w:r>
      <w:r>
        <w:rPr>
          <w:color w:val="4A0000"/>
        </w:rPr>
        <w:t xml:space="preserve"> কিন্তু</w:t>
      </w:r>
      <w:r>
        <w:rPr>
          <w:color w:val="000009"/>
        </w:rPr>
        <w:t xml:space="preserve"> একাউন্টে</w:t>
      </w:r>
      <w:r>
        <w:rPr>
          <w:color w:val="00005B"/>
        </w:rPr>
        <w:t xml:space="preserve"> এড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br/>
      </w:r>
      <w:r>
        <w:rPr>
          <w:color w:val="4D0000"/>
        </w:rPr>
        <w:t xml:space="preserve"> আমি</w:t>
      </w:r>
      <w:r>
        <w:rPr>
          <w:color w:val="00005C"/>
        </w:rPr>
        <w:t xml:space="preserve"> ব্যাংক</w:t>
      </w:r>
      <w:r>
        <w:rPr>
          <w:color w:val="000008"/>
        </w:rPr>
        <w:t xml:space="preserve"> টু</w:t>
      </w:r>
      <w:r>
        <w:rPr>
          <w:color w:val="000000"/>
        </w:rPr>
        <w:t xml:space="preserve"> বিকেশে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B0000"/>
        </w:rPr>
        <w:t xml:space="preserve"> করেছিলাম</w:t>
      </w:r>
      <w:r>
        <w:rPr>
          <w:color w:val="000000"/>
        </w:rPr>
        <w:t xml:space="preserve"> যেখানে</w:t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3"/>
        </w:rPr>
        <w:t xml:space="preserve"> ট্রান্সফার</w:t>
      </w:r>
      <w:r>
        <w:rPr>
          <w:color w:val="000008"/>
        </w:rPr>
        <w:t xml:space="preserve"> দেখাচ্ছে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br/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02"/>
        </w:rPr>
        <w:t xml:space="preserve"> নাম্বার</w:t>
      </w:r>
      <w:r>
        <w:rPr>
          <w:color w:val="030000"/>
        </w:rPr>
        <w:t xml:space="preserve"> দিয়ে</w:t>
      </w:r>
      <w:r>
        <w:rPr>
          <w:color w:val="000000"/>
        </w:rPr>
        <w:t xml:space="preserve"> এডড</w:t>
      </w:r>
      <w:r>
        <w:rPr>
          <w:color w:val="000056"/>
        </w:rPr>
        <w:t xml:space="preserve"> মানি</w:t>
      </w:r>
      <w:r>
        <w:rPr>
          <w:color w:val="1B0000"/>
        </w:rPr>
        <w:t xml:space="preserve"> হয়</w:t>
      </w:r>
      <w:r>
        <w:rPr>
          <w:color w:val="000032"/>
        </w:rPr>
        <w:t xml:space="preserve"> না</w:t>
      </w:r>
      <w:r>
        <w:br/>
      </w:r>
      <w:r>
        <w:rPr>
          <w:color w:val="490000"/>
        </w:rPr>
        <w:t xml:space="preserve"> ami</w:t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000008"/>
        </w:rPr>
        <w:t xml:space="preserve"> app</w:t>
      </w:r>
      <w:r>
        <w:rPr>
          <w:color w:val="00003E"/>
        </w:rPr>
        <w:t xml:space="preserve"> e</w:t>
      </w:r>
      <w:r>
        <w:rPr>
          <w:color w:val="260000"/>
        </w:rPr>
        <w:t xml:space="preserve"> amar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60000"/>
        </w:rPr>
        <w:t xml:space="preserve"> korlam</w:t>
      </w:r>
      <w:r>
        <w:rPr>
          <w:color w:val="5D0000"/>
        </w:rPr>
        <w:t xml:space="preserve"> but</w:t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05"/>
        </w:rPr>
        <w:t xml:space="preserve"> joma</w:t>
      </w:r>
      <w:r>
        <w:rPr>
          <w:color w:val="040000"/>
        </w:rPr>
        <w:t xml:space="preserve"> holo</w:t>
      </w:r>
      <w:r>
        <w:rPr>
          <w:color w:val="00003A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6C"/>
        </w:rPr>
        <w:t xml:space="preserve"> card</w:t>
      </w:r>
      <w:r>
        <w:rPr>
          <w:color w:val="040000"/>
        </w:rPr>
        <w:t xml:space="preserve"> diye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16"/>
        </w:rPr>
        <w:t xml:space="preserve"> korte</w:t>
      </w:r>
      <w:r>
        <w:rPr>
          <w:color w:val="000002"/>
        </w:rPr>
        <w:t xml:space="preserve"> parsi</w:t>
      </w:r>
      <w:r>
        <w:rPr>
          <w:color w:val="00003A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0006C"/>
        </w:rPr>
        <w:t xml:space="preserve"> card</w:t>
      </w:r>
      <w:r>
        <w:rPr>
          <w:color w:val="000002"/>
        </w:rPr>
        <w:t xml:space="preserve"> theka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5"/>
        </w:rPr>
        <w:t xml:space="preserve"> korta</w:t>
      </w:r>
      <w:r>
        <w:rPr>
          <w:color w:val="000001"/>
        </w:rPr>
        <w:t xml:space="preserve"> parse</w:t>
      </w:r>
      <w:r>
        <w:rPr>
          <w:color w:val="00003A"/>
        </w:rPr>
        <w:t xml:space="preserve"> na</w:t>
      </w:r>
      <w:r>
        <w:rPr>
          <w:color w:val="000006"/>
        </w:rPr>
        <w:t xml:space="preserve"> bar</w:t>
      </w:r>
      <w:r>
        <w:rPr>
          <w:color w:val="000006"/>
        </w:rPr>
        <w:t xml:space="preserve"> bar</w:t>
      </w:r>
      <w:r>
        <w:rPr>
          <w:color w:val="00000D"/>
        </w:rPr>
        <w:t xml:space="preserve"> failed</w:t>
      </w:r>
      <w:r>
        <w:rPr>
          <w:color w:val="000001"/>
        </w:rPr>
        <w:t xml:space="preserve"> dekhassa</w:t>
      </w:r>
      <w:r>
        <w:rPr>
          <w:color w:val="020000"/>
        </w:rPr>
        <w:t xml:space="preserve"> kano</w:t>
      </w:r>
      <w:r>
        <w:br/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00"/>
        </w:rPr>
        <w:t xml:space="preserve"> keteche</w:t>
      </w:r>
      <w:r>
        <w:rPr>
          <w:color w:val="00000B"/>
        </w:rPr>
        <w:t xml:space="preserve"> bikash</w:t>
      </w:r>
      <w:r>
        <w:rPr>
          <w:color w:val="330000"/>
        </w:rPr>
        <w:t xml:space="preserve"> a</w:t>
      </w:r>
      <w:r>
        <w:rPr>
          <w:color w:val="000004"/>
        </w:rPr>
        <w:t xml:space="preserve"> asheni</w:t>
      </w:r>
      <w:r>
        <w:br/>
      </w:r>
      <w:r>
        <w:rPr>
          <w:color w:val="500000"/>
        </w:rPr>
        <w:t xml:space="preserve"> আমার</w:t>
      </w:r>
      <w:r>
        <w:rPr>
          <w:color w:val="0000FF"/>
        </w:rPr>
        <w:t xml:space="preserve"> add</w:t>
      </w:r>
      <w:r>
        <w:rPr>
          <w:color w:val="000008"/>
        </w:rPr>
        <w:t xml:space="preserve"> mony</w:t>
      </w:r>
      <w:r>
        <w:rPr>
          <w:color w:val="000000"/>
        </w:rPr>
        <w:t xml:space="preserve"> তে</w:t>
      </w:r>
      <w:r>
        <w:rPr>
          <w:color w:val="000004"/>
        </w:rPr>
        <w:t xml:space="preserve"> সমস্যা</w:t>
      </w:r>
      <w:r>
        <w:rPr>
          <w:color w:val="00000E"/>
        </w:rPr>
        <w:t xml:space="preserve"> হচ্ছে</w:t>
      </w:r>
      <w:r>
        <w:rPr>
          <w:color w:val="000017"/>
        </w:rPr>
        <w:t xml:space="preserve"> কেন</w:t>
      </w:r>
      <w:r>
        <w:br/>
      </w:r>
      <w:r>
        <w:rPr>
          <w:color w:val="490000"/>
        </w:rPr>
        <w:t xml:space="preserve"> ami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30000"/>
        </w:rPr>
        <w:t xml:space="preserve"> korechi</w:t>
      </w:r>
      <w:r>
        <w:rPr>
          <w:color w:val="000059"/>
        </w:rPr>
        <w:t xml:space="preserve"> tk</w:t>
      </w:r>
      <w:r>
        <w:rPr>
          <w:color w:val="000003"/>
        </w:rPr>
        <w:t xml:space="preserve"> seta</w:t>
      </w:r>
      <w:r>
        <w:rPr>
          <w:color w:val="00000B"/>
        </w:rPr>
        <w:t xml:space="preserve"> bikash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08"/>
        </w:rPr>
        <w:t xml:space="preserve"> hoyni</w:t>
      </w:r>
      <w:r>
        <w:br/>
      </w:r>
      <w:r>
        <w:rPr>
          <w:color w:val="4D0000"/>
        </w:rPr>
        <w:t xml:space="preserve"> আমি</w:t>
      </w:r>
      <w:r>
        <w:rPr>
          <w:color w:val="000002"/>
        </w:rPr>
        <w:t xml:space="preserve"> বিকাশের</w:t>
      </w:r>
      <w:r>
        <w:rPr>
          <w:color w:val="000006"/>
        </w:rPr>
        <w:t xml:space="preserve"> এডমানি</w:t>
      </w:r>
      <w:r>
        <w:rPr>
          <w:color w:val="0000BA"/>
        </w:rPr>
        <w:t xml:space="preserve"> টাকা</w:t>
      </w:r>
      <w:r>
        <w:rPr>
          <w:color w:val="070000"/>
        </w:rPr>
        <w:t xml:space="preserve"> করছি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09"/>
        </w:rPr>
        <w:t xml:space="preserve"> একাউন্টে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নেওয়া</w:t>
      </w:r>
      <w:r>
        <w:rPr>
          <w:color w:val="020000"/>
        </w:rPr>
        <w:t xml:space="preserve"> হয়েছে</w:t>
      </w:r>
      <w:r>
        <w:br/>
      </w:r>
      <w:r>
        <w:rPr>
          <w:color w:val="380000"/>
        </w:rPr>
        <w:t xml:space="preserve"> i</w:t>
      </w:r>
      <w:r>
        <w:rPr>
          <w:color w:val="050000"/>
        </w:rPr>
        <w:t xml:space="preserve"> just</w:t>
      </w:r>
      <w:r>
        <w:rPr>
          <w:color w:val="030000"/>
        </w:rPr>
        <w:t xml:space="preserve"> tried</w:t>
      </w:r>
      <w:r>
        <w:rPr>
          <w:color w:val="000004"/>
        </w:rPr>
        <w:t xml:space="preserve"> adding</w:t>
      </w:r>
      <w:r>
        <w:rPr>
          <w:color w:val="000002"/>
        </w:rPr>
        <w:t xml:space="preserve"> fund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02"/>
        </w:rPr>
        <w:t xml:space="preserve"> via</w:t>
      </w:r>
      <w:r>
        <w:rPr>
          <w:color w:val="00006C"/>
        </w:rPr>
        <w:t xml:space="preserve"> card</w:t>
      </w:r>
      <w:r>
        <w:rPr>
          <w:color w:val="050000"/>
        </w:rPr>
        <w:t xml:space="preserve"> it</w:t>
      </w:r>
      <w:r>
        <w:rPr>
          <w:color w:val="000004"/>
        </w:rPr>
        <w:t xml:space="preserve"> deducted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61"/>
        </w:rPr>
        <w:t xml:space="preserve"> account</w:t>
      </w:r>
      <w:r>
        <w:rPr>
          <w:color w:val="5D0000"/>
        </w:rPr>
        <w:t xml:space="preserve"> but</w:t>
      </w:r>
      <w:r>
        <w:rPr>
          <w:color w:val="000019"/>
        </w:rPr>
        <w:t xml:space="preserve"> not</w:t>
      </w:r>
      <w:r>
        <w:rPr>
          <w:color w:val="000003"/>
        </w:rPr>
        <w:t xml:space="preserve"> showing</w:t>
      </w:r>
      <w:r>
        <w:rPr>
          <w:color w:val="000002"/>
        </w:rPr>
        <w:t xml:space="preserve"> up</w:t>
      </w:r>
      <w:r>
        <w:rPr>
          <w:color w:val="000017"/>
        </w:rPr>
        <w:t xml:space="preserve"> in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04"/>
        </w:rPr>
        <w:t xml:space="preserve"> yet</w:t>
      </w:r>
      <w:r>
        <w:br/>
      </w:r>
      <w:r>
        <w:rPr>
          <w:color w:val="490000"/>
        </w:rPr>
        <w:t xml:space="preserve"> ami</w:t>
      </w:r>
      <w:r>
        <w:rPr>
          <w:color w:val="1C0000"/>
        </w:rPr>
        <w:t xml:space="preserve"> amr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A0000"/>
        </w:rPr>
        <w:t xml:space="preserve"> korchi</w:t>
      </w:r>
      <w:r>
        <w:rPr>
          <w:color w:val="030000"/>
        </w:rPr>
        <w:t xml:space="preserve"> bt</w:t>
      </w:r>
      <w:r>
        <w:rPr>
          <w:color w:val="00006A"/>
        </w:rPr>
        <w:t xml:space="preserve"> taka</w:t>
      </w:r>
      <w:r>
        <w:rPr>
          <w:color w:val="050000"/>
        </w:rPr>
        <w:t xml:space="preserve"> ashe</w:t>
      </w:r>
      <w:r>
        <w:rPr>
          <w:color w:val="00001F"/>
        </w:rPr>
        <w:t xml:space="preserve"> nai</w:t>
      </w:r>
      <w:r>
        <w:br/>
      </w:r>
      <w:r>
        <w:rPr>
          <w:color w:val="490000"/>
        </w:rPr>
        <w:t xml:space="preserve"> ami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5"/>
        </w:rPr>
        <w:t xml:space="preserve"> krte</w:t>
      </w:r>
      <w:r>
        <w:rPr>
          <w:color w:val="000000"/>
        </w:rPr>
        <w:t xml:space="preserve"> parchina</w:t>
      </w:r>
      <w:r>
        <w:br/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2"/>
        </w:rPr>
        <w:t xml:space="preserve"> পারতেছিনা</w:t>
      </w:r>
      <w:r>
        <w:rPr>
          <w:color w:val="4D0000"/>
        </w:rPr>
        <w:t xml:space="preserve"> আমি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hochhe</w:t>
      </w:r>
      <w:r>
        <w:rPr>
          <w:color w:val="00003A"/>
        </w:rPr>
        <w:t xml:space="preserve"> na</w:t>
      </w:r>
      <w:r>
        <w:br/>
      </w:r>
      <w:r>
        <w:rPr>
          <w:color w:val="500000"/>
        </w:rPr>
        <w:t xml:space="preserve"> আমার</w:t>
      </w:r>
      <w:r>
        <w:rPr>
          <w:color w:val="000009"/>
        </w:rPr>
        <w:t xml:space="preserve"> একাউন্টে</w:t>
      </w:r>
      <w:r>
        <w:rPr>
          <w:color w:val="050000"/>
        </w:rPr>
        <w:t xml:space="preserve"> আজ</w:t>
      </w:r>
      <w:r>
        <w:rPr>
          <w:color w:val="000000"/>
        </w:rPr>
        <w:t xml:space="preserve"> দুপুর</w:t>
      </w:r>
      <w:r>
        <w:rPr>
          <w:color w:val="000000"/>
        </w:rPr>
        <w:t xml:space="preserve"> বেলা</w:t>
      </w:r>
      <w:r>
        <w:rPr>
          <w:color w:val="000007"/>
        </w:rPr>
        <w:t xml:space="preserve"> -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200000"/>
        </w:rPr>
        <w:t xml:space="preserve"> করেছি</w:t>
      </w:r>
      <w:r>
        <w:rPr>
          <w:color w:val="000004"/>
        </w:rPr>
        <w:t xml:space="preserve"> অগ্রণী</w:t>
      </w:r>
      <w:r>
        <w:rPr>
          <w:color w:val="00005C"/>
        </w:rPr>
        <w:t xml:space="preserve"> ব্যাংক</w:t>
      </w:r>
      <w:r>
        <w:rPr>
          <w:color w:val="010000"/>
        </w:rPr>
        <w:t xml:space="preserve"> হতে</w:t>
      </w:r>
      <w:r>
        <w:rPr>
          <w:color w:val="000003"/>
        </w:rPr>
        <w:t xml:space="preserve"> ব্যাংকে</w:t>
      </w:r>
      <w:r>
        <w:rPr>
          <w:color w:val="000000"/>
        </w:rPr>
        <w:t xml:space="preserve"> কর্তন</w:t>
      </w:r>
      <w:r>
        <w:rPr>
          <w:color w:val="000008"/>
        </w:rPr>
        <w:t xml:space="preserve"> দেখাচ্ছে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0C"/>
        </w:rPr>
        <w:t xml:space="preserve"> যোগ</w:t>
      </w:r>
      <w:r>
        <w:rPr>
          <w:color w:val="000008"/>
        </w:rPr>
        <w:t xml:space="preserve"> দেখাচ্ছে</w:t>
      </w:r>
      <w:r>
        <w:rPr>
          <w:color w:val="000032"/>
        </w:rPr>
        <w:t xml:space="preserve"> না</w:t>
      </w:r>
      <w:r>
        <w:br/>
      </w:r>
      <w:r>
        <w:rPr>
          <w:color w:val="4D0000"/>
        </w:rPr>
        <w:t xml:space="preserve"> আমি</w:t>
      </w:r>
      <w:r>
        <w:rPr>
          <w:color w:val="000003"/>
        </w:rPr>
        <w:t xml:space="preserve"> ব্যংক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1"/>
        </w:rPr>
        <w:t xml:space="preserve"> নিছি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02"/>
        </w:rPr>
        <w:t xml:space="preserve"> বিকাশের</w:t>
      </w:r>
      <w:r>
        <w:rPr>
          <w:color w:val="000009"/>
        </w:rPr>
        <w:t xml:space="preserve"> একাউন্টে</w:t>
      </w:r>
      <w:r>
        <w:rPr>
          <w:color w:val="0000BA"/>
        </w:rPr>
        <w:t xml:space="preserve"> টাকা</w:t>
      </w:r>
      <w:r>
        <w:rPr>
          <w:color w:val="000006"/>
        </w:rPr>
        <w:t xml:space="preserve"> জমা</w:t>
      </w:r>
      <w:r>
        <w:rPr>
          <w:color w:val="1B0000"/>
        </w:rPr>
        <w:t xml:space="preserve"> হয়</w:t>
      </w:r>
      <w:r>
        <w:rPr>
          <w:color w:val="000014"/>
        </w:rPr>
        <w:t xml:space="preserve"> নাই</w:t>
      </w:r>
      <w:r>
        <w:br/>
      </w:r>
      <w:r>
        <w:rPr>
          <w:color w:val="4D0000"/>
        </w:rPr>
        <w:t xml:space="preserve"> আমি</w:t>
      </w:r>
      <w:r>
        <w:rPr>
          <w:color w:val="00000D"/>
        </w:rPr>
        <w:t xml:space="preserve"> সোনালী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150000"/>
        </w:rPr>
        <w:t xml:space="preserve"> এ</w:t>
      </w:r>
      <w:r>
        <w:rPr>
          <w:color w:val="000000"/>
        </w:rPr>
        <w:t xml:space="preserve"> দশ</w:t>
      </w:r>
      <w:r>
        <w:rPr>
          <w:color w:val="000003"/>
        </w:rPr>
        <w:t xml:space="preserve"> হাজার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00000"/>
        </w:rPr>
        <w:t xml:space="preserve"> দিয়েছি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26"/>
        </w:rPr>
        <w:t xml:space="preserve"> একাউন্ট</w:t>
      </w:r>
      <w:r>
        <w:rPr>
          <w:color w:val="150000"/>
        </w:rPr>
        <w:t xml:space="preserve"> এ</w:t>
      </w:r>
      <w:r>
        <w:rPr>
          <w:color w:val="00000C"/>
        </w:rPr>
        <w:t xml:space="preserve"> আসেনি</w:t>
      </w:r>
      <w:r>
        <w:br/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08"/>
        </w:rPr>
        <w:t xml:space="preserve"> টু</w:t>
      </w:r>
      <w:r>
        <w:rPr>
          <w:color w:val="000034"/>
        </w:rPr>
        <w:t xml:space="preserve"> বিকাশ</w:t>
      </w:r>
      <w:r>
        <w:rPr>
          <w:color w:val="000002"/>
        </w:rPr>
        <w:t xml:space="preserve"> হচ্ছেনা</w:t>
      </w:r>
      <w:r>
        <w:rPr>
          <w:color w:val="000004"/>
        </w:rPr>
        <w:t xml:space="preserve"> কেনো</w:t>
      </w:r>
      <w:r>
        <w:br/>
      </w:r>
      <w:r>
        <w:rPr>
          <w:color w:val="4D0000"/>
        </w:rPr>
        <w:t xml:space="preserve"> আমি</w:t>
      </w:r>
      <w:r>
        <w:rPr>
          <w:color w:val="030000"/>
        </w:rPr>
        <w:t xml:space="preserve"> একটু</w:t>
      </w:r>
      <w:r>
        <w:rPr>
          <w:color w:val="090000"/>
        </w:rPr>
        <w:t xml:space="preserve"> আগে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A0000"/>
        </w:rPr>
        <w:t xml:space="preserve"> করি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80000"/>
        </w:rPr>
        <w:t xml:space="preserve"> নিয়েছে</w:t>
      </w:r>
      <w:r>
        <w:rPr>
          <w:color w:val="000017"/>
        </w:rPr>
        <w:t xml:space="preserve"> কেন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br/>
      </w:r>
      <w:r>
        <w:rPr>
          <w:color w:val="490000"/>
        </w:rPr>
        <w:t xml:space="preserve"> ami</w:t>
      </w:r>
      <w:r>
        <w:rPr>
          <w:color w:val="0000A8"/>
        </w:rPr>
        <w:t xml:space="preserve"> bkash</w:t>
      </w:r>
      <w:r>
        <w:rPr>
          <w:color w:val="000008"/>
        </w:rPr>
        <w:t xml:space="preserve"> app</w:t>
      </w:r>
      <w:r>
        <w:rPr>
          <w:color w:val="040000"/>
        </w:rPr>
        <w:t xml:space="preserve"> diye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3"/>
        </w:rPr>
        <w:t xml:space="preserve"> parci</w:t>
      </w:r>
      <w:r>
        <w:rPr>
          <w:color w:val="00003A"/>
        </w:rPr>
        <w:t xml:space="preserve"> na</w:t>
      </w:r>
      <w:r>
        <w:rPr>
          <w:color w:val="000001"/>
        </w:rPr>
        <w:t xml:space="preserve"> something</w:t>
      </w:r>
      <w:r>
        <w:rPr>
          <w:color w:val="000001"/>
        </w:rPr>
        <w:t xml:space="preserve"> wrong</w:t>
      </w:r>
      <w:r>
        <w:rPr>
          <w:color w:val="000000"/>
        </w:rPr>
        <w:t xml:space="preserve"> lekha</w:t>
      </w:r>
      <w:r>
        <w:rPr>
          <w:color w:val="010000"/>
        </w:rPr>
        <w:t xml:space="preserve"> asce</w:t>
      </w:r>
      <w:r>
        <w:br/>
      </w:r>
      <w:r>
        <w:rPr>
          <w:color w:val="490000"/>
        </w:rPr>
        <w:t xml:space="preserve"> ami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korece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10000"/>
        </w:rPr>
        <w:t xml:space="preserve"> khete</w:t>
      </w:r>
      <w:r>
        <w:rPr>
          <w:color w:val="000000"/>
        </w:rPr>
        <w:t xml:space="preserve"> niache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0C0000"/>
        </w:rPr>
        <w:t xml:space="preserve"> hoi</w:t>
      </w:r>
      <w:r>
        <w:rPr>
          <w:color w:val="000015"/>
        </w:rPr>
        <w:t xml:space="preserve"> ni</w:t>
      </w:r>
      <w:r>
        <w:br/>
      </w:r>
      <w:r>
        <w:rPr>
          <w:color w:val="4D0000"/>
        </w:rPr>
        <w:t xml:space="preserve"> আমি</w:t>
      </w:r>
      <w:r>
        <w:rPr>
          <w:color w:val="500000"/>
        </w:rPr>
        <w:t xml:space="preserve"> আমার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0B"/>
        </w:rPr>
        <w:t xml:space="preserve"> এ্যাড</w:t>
      </w:r>
      <w:r>
        <w:rPr>
          <w:color w:val="000056"/>
        </w:rPr>
        <w:t xml:space="preserve"> মানি</w:t>
      </w:r>
      <w:r>
        <w:rPr>
          <w:color w:val="0A0000"/>
        </w:rPr>
        <w:t xml:space="preserve"> করি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নেয়</w:t>
      </w:r>
      <w:r>
        <w:rPr>
          <w:color w:val="000049"/>
        </w:rPr>
        <w:t xml:space="preserve"> বিকাশে</w:t>
      </w:r>
      <w:r>
        <w:rPr>
          <w:color w:val="00000B"/>
        </w:rPr>
        <w:t xml:space="preserve"> এ্যাড</w:t>
      </w:r>
      <w:r>
        <w:rPr>
          <w:color w:val="1B0000"/>
        </w:rPr>
        <w:t xml:space="preserve"> হয়</w:t>
      </w:r>
      <w:r>
        <w:rPr>
          <w:color w:val="000014"/>
        </w:rPr>
        <w:t xml:space="preserve"> নাই</w:t>
      </w:r>
      <w:r>
        <w:br/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06"/>
        </w:rPr>
        <w:t xml:space="preserve"> thaka</w:t>
      </w:r>
      <w:r>
        <w:rPr>
          <w:color w:val="0000FF"/>
        </w:rPr>
        <w:t xml:space="preserve"> add</w:t>
      </w:r>
      <w:r>
        <w:rPr>
          <w:color w:val="000008"/>
        </w:rPr>
        <w:t xml:space="preserve"> mony</w:t>
      </w:r>
      <w:r>
        <w:rPr>
          <w:color w:val="000016"/>
        </w:rPr>
        <w:t xml:space="preserve"> korte</w:t>
      </w:r>
      <w:r>
        <w:rPr>
          <w:color w:val="000002"/>
        </w:rPr>
        <w:t xml:space="preserve"> parcina</w:t>
      </w:r>
      <w:r>
        <w:br/>
      </w:r>
      <w:r>
        <w:rPr>
          <w:color w:val="000006"/>
        </w:rPr>
        <w:t xml:space="preserve"> debit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19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490000"/>
        </w:rPr>
        <w:t xml:space="preserve"> ami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00"/>
        </w:rPr>
        <w:t xml:space="preserve"> service</w:t>
      </w:r>
      <w:r>
        <w:rPr>
          <w:color w:val="000000"/>
        </w:rPr>
        <w:t xml:space="preserve"> nei</w:t>
      </w:r>
      <w:r>
        <w:rPr>
          <w:color w:val="000000"/>
        </w:rPr>
        <w:t xml:space="preserve"> amake</w:t>
      </w:r>
      <w:r>
        <w:rPr>
          <w:color w:val="0000A8"/>
        </w:rPr>
        <w:t xml:space="preserve"> bkash</w:t>
      </w:r>
      <w:r>
        <w:rPr>
          <w:color w:val="00007E"/>
        </w:rPr>
        <w:t xml:space="preserve"> theke</w:t>
      </w:r>
      <w:r>
        <w:rPr>
          <w:color w:val="000000"/>
        </w:rPr>
        <w:t xml:space="preserve"> janano</w:t>
      </w:r>
      <w:r>
        <w:rPr>
          <w:color w:val="140000"/>
        </w:rPr>
        <w:t xml:space="preserve"> hoy</w:t>
      </w:r>
      <w:r>
        <w:rPr>
          <w:color w:val="00000D"/>
        </w:rPr>
        <w:t xml:space="preserve"> failed</w:t>
      </w:r>
      <w:r>
        <w:rPr>
          <w:color w:val="3B0000"/>
        </w:rPr>
        <w:t xml:space="preserve"> to</w:t>
      </w:r>
      <w:r>
        <w:rPr>
          <w:color w:val="000001"/>
        </w:rPr>
        <w:t xml:space="preserve"> receive</w:t>
      </w:r>
      <w:r>
        <w:rPr>
          <w:color w:val="0000C7"/>
        </w:rPr>
        <w:t xml:space="preserve"> money</w:t>
      </w:r>
      <w:r>
        <w:br/>
      </w:r>
      <w:r>
        <w:rPr>
          <w:color w:val="4D0000"/>
        </w:rPr>
        <w:t xml:space="preserve"> আমি</w:t>
      </w:r>
      <w:r>
        <w:rPr>
          <w:color w:val="030000"/>
        </w:rPr>
        <w:t xml:space="preserve"> একটু</w:t>
      </w:r>
      <w:r>
        <w:rPr>
          <w:color w:val="090000"/>
        </w:rPr>
        <w:t xml:space="preserve"> আগে</w:t>
      </w:r>
      <w:r>
        <w:rPr>
          <w:color w:val="000049"/>
        </w:rPr>
        <w:t xml:space="preserve"> বিকাশে</w:t>
      </w:r>
      <w:r>
        <w:rPr>
          <w:color w:val="000002"/>
        </w:rPr>
        <w:t xml:space="preserve"> কার্ডের</w:t>
      </w:r>
      <w:r>
        <w:rPr>
          <w:color w:val="080000"/>
        </w:rPr>
        <w:t xml:space="preserve"> মাধ্যমে</w:t>
      </w:r>
      <w:r>
        <w:rPr>
          <w:color w:val="0000BA"/>
        </w:rPr>
        <w:t xml:space="preserve"> টাকা</w:t>
      </w:r>
      <w:r>
        <w:rPr>
          <w:color w:val="020000"/>
        </w:rPr>
        <w:t xml:space="preserve"> আনার</w:t>
      </w:r>
      <w:r>
        <w:rPr>
          <w:color w:val="000003"/>
        </w:rPr>
        <w:t xml:space="preserve"> চেষ্টা</w:t>
      </w:r>
      <w:r>
        <w:rPr>
          <w:color w:val="0A0000"/>
        </w:rPr>
        <w:t xml:space="preserve"> করি</w:t>
      </w:r>
      <w:r>
        <w:rPr>
          <w:color w:val="4A0000"/>
        </w:rPr>
        <w:t xml:space="preserve"> কিন্তু</w:t>
      </w:r>
      <w:r>
        <w:rPr>
          <w:color w:val="000001"/>
        </w:rPr>
        <w:t xml:space="preserve"> সেটিতে</w:t>
      </w:r>
      <w:r>
        <w:rPr>
          <w:color w:val="000003"/>
        </w:rPr>
        <w:t xml:space="preserve"> ব্যর্থ</w:t>
      </w:r>
      <w:r>
        <w:rPr>
          <w:color w:val="030000"/>
        </w:rPr>
        <w:t xml:space="preserve"> হই</w:t>
      </w:r>
      <w:r>
        <w:br/>
      </w:r>
      <w:r>
        <w:rPr>
          <w:color w:val="490000"/>
        </w:rPr>
        <w:t xml:space="preserve"> ami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40000"/>
        </w:rPr>
        <w:t xml:space="preserve"> k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50000"/>
        </w:rPr>
        <w:t xml:space="preserve"> kori</w:t>
      </w:r>
      <w:r>
        <w:rPr>
          <w:color w:val="1A0000"/>
        </w:rPr>
        <w:t xml:space="preserve"> kintu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6A"/>
        </w:rPr>
        <w:t xml:space="preserve"> taka</w:t>
      </w:r>
      <w:r>
        <w:rPr>
          <w:color w:val="050000"/>
        </w:rPr>
        <w:t xml:space="preserve"> ashe</w:t>
      </w:r>
      <w:r>
        <w:rPr>
          <w:color w:val="000015"/>
        </w:rPr>
        <w:t xml:space="preserve"> ni</w:t>
      </w:r>
      <w:r>
        <w:br/>
      </w:r>
      <w:r>
        <w:rPr>
          <w:color w:val="000001"/>
        </w:rPr>
        <w:t xml:space="preserve"> i'm</w:t>
      </w:r>
      <w:r>
        <w:rPr>
          <w:color w:val="000003"/>
        </w:rPr>
        <w:t xml:space="preserve"> unable</w:t>
      </w:r>
      <w:r>
        <w:rPr>
          <w:color w:val="3B0000"/>
        </w:rPr>
        <w:t xml:space="preserve"> to</w:t>
      </w:r>
      <w:r>
        <w:rPr>
          <w:color w:val="000000"/>
        </w:rPr>
        <w:t xml:space="preserve"> load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11"/>
        </w:rPr>
        <w:t xml:space="preserve"> ific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00"/>
        </w:rPr>
        <w:t xml:space="preserve"> bcash</w:t>
      </w:r>
      <w:r>
        <w:br/>
      </w:r>
      <w:r>
        <w:rPr>
          <w:color w:val="00006C"/>
        </w:rPr>
        <w:t xml:space="preserve"> card</w:t>
      </w:r>
      <w:r>
        <w:rPr>
          <w:color w:val="000009"/>
        </w:rPr>
        <w:t xml:space="preserve"> thake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1"/>
        </w:rPr>
        <w:t xml:space="preserve"> hocce</w:t>
      </w:r>
      <w:r>
        <w:rPr>
          <w:color w:val="00003A"/>
        </w:rPr>
        <w:t xml:space="preserve"> na</w:t>
      </w:r>
      <w:r>
        <w:br/>
      </w:r>
      <w:r>
        <w:rPr>
          <w:color w:val="000002"/>
        </w:rPr>
        <w:t xml:space="preserve"> master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1"/>
        </w:rPr>
        <w:t xml:space="preserve"> hoche</w:t>
      </w:r>
      <w:r>
        <w:rPr>
          <w:color w:val="00003A"/>
        </w:rPr>
        <w:t xml:space="preserve"> na</w:t>
      </w:r>
      <w:r>
        <w:rPr>
          <w:color w:val="00000F"/>
        </w:rPr>
        <w:t xml:space="preserve"> kno</w:t>
      </w:r>
      <w:r>
        <w:br/>
      </w:r>
      <w:r>
        <w:rPr>
          <w:color w:val="000000"/>
        </w:rPr>
        <w:t xml:space="preserve"> right</w:t>
      </w:r>
      <w:r>
        <w:rPr>
          <w:color w:val="000000"/>
        </w:rPr>
        <w:t xml:space="preserve"> now</w:t>
      </w:r>
      <w:r>
        <w:rPr>
          <w:color w:val="380000"/>
        </w:rPr>
        <w:t xml:space="preserve"> i</w:t>
      </w:r>
      <w:r>
        <w:rPr>
          <w:color w:val="000006"/>
        </w:rPr>
        <w:t xml:space="preserve"> can't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br/>
      </w:r>
      <w:r>
        <w:rPr>
          <w:color w:val="00009B"/>
        </w:rPr>
        <w:t xml:space="preserve"> bank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2"/>
        </w:rPr>
        <w:t xml:space="preserve"> parsi</w:t>
      </w:r>
      <w:r>
        <w:rPr>
          <w:color w:val="00003A"/>
        </w:rPr>
        <w:t xml:space="preserve"> na</w:t>
      </w:r>
      <w:r>
        <w:br/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9"/>
        </w:rPr>
        <w:t xml:space="preserve"> problem</w:t>
      </w:r>
      <w:r>
        <w:br/>
      </w:r>
      <w:r>
        <w:rPr>
          <w:color w:val="260000"/>
        </w:rPr>
        <w:t xml:space="preserve"> amar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D0000"/>
        </w:rPr>
        <w:t xml:space="preserve"> kora</w:t>
      </w:r>
      <w:r>
        <w:rPr>
          <w:color w:val="020000"/>
        </w:rPr>
        <w:t xml:space="preserve"> jacche</w:t>
      </w:r>
      <w:r>
        <w:rPr>
          <w:color w:val="00003A"/>
        </w:rPr>
        <w:t xml:space="preserve"> na</w:t>
      </w:r>
      <w:r>
        <w:br/>
      </w:r>
      <w:r>
        <w:rPr>
          <w:color w:val="4D0000"/>
        </w:rPr>
        <w:t xml:space="preserve"> আমি</w:t>
      </w:r>
      <w:r>
        <w:rPr>
          <w:color w:val="00001F"/>
        </w:rPr>
        <w:t xml:space="preserve"> কার্ড</w:t>
      </w:r>
      <w:r>
        <w:rPr>
          <w:color w:val="000008"/>
        </w:rPr>
        <w:t xml:space="preserve"> টু</w:t>
      </w:r>
      <w:r>
        <w:rPr>
          <w:color w:val="000034"/>
        </w:rPr>
        <w:t xml:space="preserve"> বিকাশ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260000"/>
        </w:rPr>
        <w:t xml:space="preserve"> amar</w:t>
      </w:r>
      <w:r>
        <w:rPr>
          <w:color w:val="070000"/>
        </w:rPr>
        <w:t xml:space="preserve"> ac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00"/>
        </w:rPr>
        <w:t xml:space="preserve"> ketece</w:t>
      </w:r>
      <w:r>
        <w:rPr>
          <w:color w:val="0000A8"/>
        </w:rPr>
        <w:t xml:space="preserve"> bkash</w:t>
      </w:r>
      <w:r>
        <w:rPr>
          <w:color w:val="070000"/>
        </w:rPr>
        <w:t xml:space="preserve"> ac</w:t>
      </w:r>
      <w:r>
        <w:rPr>
          <w:color w:val="330000"/>
        </w:rPr>
        <w:t xml:space="preserve"> a</w:t>
      </w:r>
      <w:r>
        <w:rPr>
          <w:color w:val="00006A"/>
        </w:rPr>
        <w:t xml:space="preserve"> taka</w:t>
      </w:r>
      <w:r>
        <w:rPr>
          <w:color w:val="00000A"/>
        </w:rPr>
        <w:t xml:space="preserve"> ase</w:t>
      </w:r>
      <w:r>
        <w:rPr>
          <w:color w:val="00001F"/>
        </w:rPr>
        <w:t xml:space="preserve"> nai</w:t>
      </w:r>
      <w:r>
        <w:br/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br/>
      </w:r>
      <w:r>
        <w:rPr>
          <w:color w:val="000002"/>
        </w:rPr>
        <w:t xml:space="preserve"> cant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00"/>
        </w:rPr>
        <w:t xml:space="preserve"> mastercard</w:t>
      </w:r>
      <w:r>
        <w:rPr>
          <w:color w:val="010000"/>
        </w:rPr>
        <w:t xml:space="preserve"> of</w:t>
      </w:r>
      <w:r>
        <w:rPr>
          <w:color w:val="000000"/>
        </w:rPr>
        <w:t xml:space="preserve"> primebank</w:t>
      </w:r>
      <w:r>
        <w:br/>
      </w:r>
      <w:r>
        <w:rPr>
          <w:color w:val="380000"/>
        </w:rPr>
        <w:t xml:space="preserve"> i</w:t>
      </w:r>
      <w:r>
        <w:rPr>
          <w:color w:val="060000"/>
        </w:rPr>
        <w:t xml:space="preserve"> am</w:t>
      </w:r>
      <w:r>
        <w:rPr>
          <w:color w:val="000002"/>
        </w:rPr>
        <w:t xml:space="preserve"> having</w:t>
      </w:r>
      <w:r>
        <w:rPr>
          <w:color w:val="000009"/>
        </w:rPr>
        <w:t xml:space="preserve"> problem</w:t>
      </w:r>
      <w:r>
        <w:rPr>
          <w:color w:val="030000"/>
        </w:rPr>
        <w:t xml:space="preserve"> with</w:t>
      </w:r>
      <w:r>
        <w:rPr>
          <w:color w:val="000004"/>
        </w:rPr>
        <w:t xml:space="preserve"> adding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06"/>
        </w:rPr>
        <w:t xml:space="preserve"> debit</w:t>
      </w:r>
      <w:r>
        <w:rPr>
          <w:color w:val="00006C"/>
        </w:rPr>
        <w:t xml:space="preserve"> card</w:t>
      </w:r>
      <w:r>
        <w:br/>
      </w:r>
      <w:r>
        <w:rPr>
          <w:color w:val="490000"/>
        </w:rPr>
        <w:t xml:space="preserve"> ami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1"/>
        </w:rPr>
        <w:t xml:space="preserve"> kircilm</w:t>
      </w:r>
      <w:r>
        <w:rPr>
          <w:color w:val="00006A"/>
        </w:rPr>
        <w:t xml:space="preserve"> taka</w:t>
      </w:r>
      <w:r>
        <w:rPr>
          <w:color w:val="010000"/>
        </w:rPr>
        <w:t xml:space="preserve"> ekn</w:t>
      </w:r>
      <w:r>
        <w:rPr>
          <w:color w:val="010000"/>
        </w:rPr>
        <w:t xml:space="preserve"> eta</w:t>
      </w:r>
      <w:r>
        <w:rPr>
          <w:color w:val="00000D"/>
        </w:rPr>
        <w:t xml:space="preserve"> failed</w:t>
      </w:r>
      <w:r>
        <w:br/>
      </w:r>
      <w:r>
        <w:rPr>
          <w:color w:val="030000"/>
        </w:rPr>
        <w:t xml:space="preserve"> tried</w:t>
      </w:r>
      <w:r>
        <w:rPr>
          <w:color w:val="3B0000"/>
        </w:rPr>
        <w:t xml:space="preserve"> to</w:t>
      </w:r>
      <w:r>
        <w:rPr>
          <w:color w:val="000001"/>
        </w:rPr>
        <w:t xml:space="preserve"> recharge</w:t>
      </w:r>
      <w:r>
        <w:rPr>
          <w:color w:val="00003B"/>
        </w:rPr>
        <w:t xml:space="preserve"> from</w:t>
      </w:r>
      <w:r>
        <w:rPr>
          <w:color w:val="000005"/>
        </w:rPr>
        <w:t xml:space="preserve"> credit</w:t>
      </w:r>
      <w:r>
        <w:rPr>
          <w:color w:val="00006C"/>
        </w:rPr>
        <w:t xml:space="preserve"> card</w:t>
      </w:r>
      <w:r>
        <w:rPr>
          <w:color w:val="000007"/>
        </w:rPr>
        <w:t xml:space="preserve"> transaction</w:t>
      </w:r>
      <w:r>
        <w:rPr>
          <w:color w:val="000001"/>
        </w:rPr>
        <w:t xml:space="preserve"> happened</w:t>
      </w:r>
      <w:r>
        <w:rPr>
          <w:color w:val="5D0000"/>
        </w:rPr>
        <w:t xml:space="preserve"> but</w:t>
      </w:r>
      <w:r>
        <w:rPr>
          <w:color w:val="000003"/>
        </w:rPr>
        <w:t xml:space="preserve"> didn’t</w:t>
      </w:r>
      <w:r>
        <w:rPr>
          <w:color w:val="000003"/>
        </w:rPr>
        <w:t xml:space="preserve"> get</w:t>
      </w:r>
      <w:r>
        <w:rPr>
          <w:color w:val="000011"/>
        </w:rPr>
        <w:t xml:space="preserve"> balance</w:t>
      </w:r>
      <w:r>
        <w:rPr>
          <w:color w:val="000017"/>
        </w:rPr>
        <w:t xml:space="preserve"> in</w:t>
      </w:r>
      <w:r>
        <w:rPr>
          <w:color w:val="0000A8"/>
        </w:rPr>
        <w:t xml:space="preserve"> bkash</w:t>
      </w:r>
      <w:r>
        <w:br/>
      </w:r>
      <w:r>
        <w:rPr>
          <w:color w:val="490000"/>
        </w:rPr>
        <w:t xml:space="preserve"> ami</w:t>
      </w:r>
      <w:r>
        <w:rPr>
          <w:color w:val="0000A8"/>
        </w:rPr>
        <w:t xml:space="preserve"> bkash</w:t>
      </w:r>
      <w:r>
        <w:rPr>
          <w:color w:val="000009"/>
        </w:rPr>
        <w:t xml:space="preserve"> thake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09"/>
        </w:rPr>
        <w:t xml:space="preserve"> thake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korsi</w:t>
      </w:r>
      <w:r>
        <w:rPr>
          <w:color w:val="030000"/>
        </w:rPr>
        <w:t xml:space="preserve"> kinto</w:t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330000"/>
        </w:rPr>
        <w:t xml:space="preserve"> a</w:t>
      </w:r>
      <w:r>
        <w:rPr>
          <w:color w:val="000059"/>
        </w:rPr>
        <w:t xml:space="preserve"> tk</w:t>
      </w:r>
      <w:r>
        <w:rPr>
          <w:color w:val="000006"/>
        </w:rPr>
        <w:t xml:space="preserve"> ta</w:t>
      </w:r>
      <w:r>
        <w:rPr>
          <w:color w:val="0000FF"/>
        </w:rPr>
        <w:t xml:space="preserve"> add</w:t>
      </w:r>
      <w:r>
        <w:rPr>
          <w:color w:val="000001"/>
        </w:rPr>
        <w:t xml:space="preserve"> hoinai</w:t>
      </w:r>
      <w:r>
        <w:br/>
      </w:r>
      <w:r>
        <w:rPr>
          <w:color w:val="030000"/>
        </w:rPr>
        <w:t xml:space="preserve"> tried</w:t>
      </w:r>
      <w:r>
        <w:rPr>
          <w:color w:val="3B0000"/>
        </w:rPr>
        <w:t xml:space="preserve"> to</w:t>
      </w:r>
      <w:r>
        <w:rPr>
          <w:color w:val="000001"/>
        </w:rPr>
        <w:t xml:space="preserve"> recharge</w:t>
      </w:r>
      <w:r>
        <w:rPr>
          <w:color w:val="00003B"/>
        </w:rPr>
        <w:t xml:space="preserve"> from</w:t>
      </w:r>
      <w:r>
        <w:rPr>
          <w:color w:val="000005"/>
        </w:rPr>
        <w:t xml:space="preserve"> credit</w:t>
      </w:r>
      <w:r>
        <w:rPr>
          <w:color w:val="00006C"/>
        </w:rPr>
        <w:t xml:space="preserve"> card</w:t>
      </w:r>
      <w:r>
        <w:rPr>
          <w:color w:val="000007"/>
        </w:rPr>
        <w:t xml:space="preserve"> transaction</w:t>
      </w:r>
      <w:r>
        <w:rPr>
          <w:color w:val="000001"/>
        </w:rPr>
        <w:t xml:space="preserve"> happened</w:t>
      </w:r>
      <w:r>
        <w:rPr>
          <w:color w:val="5D0000"/>
        </w:rPr>
        <w:t xml:space="preserve"> but</w:t>
      </w:r>
      <w:r>
        <w:rPr>
          <w:color w:val="000003"/>
        </w:rPr>
        <w:t xml:space="preserve"> didn’t</w:t>
      </w:r>
      <w:r>
        <w:rPr>
          <w:color w:val="000003"/>
        </w:rPr>
        <w:t xml:space="preserve"> get</w:t>
      </w:r>
      <w:r>
        <w:rPr>
          <w:color w:val="000011"/>
        </w:rPr>
        <w:t xml:space="preserve"> balance</w:t>
      </w:r>
      <w:r>
        <w:rPr>
          <w:color w:val="000017"/>
        </w:rPr>
        <w:t xml:space="preserve"> in</w:t>
      </w:r>
      <w:r>
        <w:rPr>
          <w:color w:val="0000A8"/>
        </w:rPr>
        <w:t xml:space="preserve"> bkash</w:t>
      </w:r>
      <w:r>
        <w:br/>
      </w:r>
      <w:r>
        <w:rPr>
          <w:color w:val="490000"/>
        </w:rPr>
        <w:t xml:space="preserve"> ami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1"/>
        </w:rPr>
        <w:t xml:space="preserve"> kircilm</w:t>
      </w:r>
      <w:r>
        <w:rPr>
          <w:color w:val="00006A"/>
        </w:rPr>
        <w:t xml:space="preserve"> taka</w:t>
      </w:r>
      <w:r>
        <w:rPr>
          <w:color w:val="010000"/>
        </w:rPr>
        <w:t xml:space="preserve"> ekn</w:t>
      </w:r>
      <w:r>
        <w:rPr>
          <w:color w:val="010000"/>
        </w:rPr>
        <w:t xml:space="preserve"> eta</w:t>
      </w:r>
      <w:r>
        <w:rPr>
          <w:color w:val="00000D"/>
        </w:rPr>
        <w:t xml:space="preserve"> failed</w:t>
      </w:r>
      <w:r>
        <w:rPr>
          <w:color w:val="000011"/>
        </w:rPr>
        <w:t xml:space="preserve"> balance</w:t>
      </w:r>
      <w:r>
        <w:rPr>
          <w:color w:val="000000"/>
        </w:rPr>
        <w:t xml:space="preserve"> empty</w:t>
      </w:r>
      <w:r>
        <w:rPr>
          <w:color w:val="000000"/>
        </w:rPr>
        <w:t xml:space="preserve"> dekci</w:t>
      </w:r>
      <w:r>
        <w:br/>
      </w:r>
      <w:r>
        <w:rPr>
          <w:color w:val="000007"/>
        </w:rPr>
        <w:t xml:space="preserve"> transaction</w:t>
      </w:r>
      <w:r>
        <w:rPr>
          <w:color w:val="000000"/>
        </w:rPr>
        <w:t xml:space="preserve"> successfull</w:t>
      </w:r>
      <w:r>
        <w:rPr>
          <w:color w:val="000000"/>
        </w:rPr>
        <w:t xml:space="preserve"> holeo</w:t>
      </w:r>
      <w:r>
        <w:rPr>
          <w:color w:val="0000A8"/>
        </w:rPr>
        <w:t xml:space="preserve"> bkash</w:t>
      </w:r>
      <w:r>
        <w:rPr>
          <w:color w:val="070000"/>
        </w:rPr>
        <w:t xml:space="preserve"> ac</w:t>
      </w:r>
      <w:r>
        <w:rPr>
          <w:color w:val="060000"/>
        </w:rPr>
        <w:t xml:space="preserve"> te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08"/>
        </w:rPr>
        <w:t xml:space="preserve"> hoini</w:t>
      </w:r>
      <w:r>
        <w:br/>
      </w:r>
      <w:r>
        <w:rPr>
          <w:color w:val="380000"/>
        </w:rPr>
        <w:t xml:space="preserve"> i</w:t>
      </w:r>
      <w:r>
        <w:rPr>
          <w:color w:val="000005"/>
        </w:rPr>
        <w:t xml:space="preserve"> cannot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00006C"/>
        </w:rPr>
        <w:t xml:space="preserve"> card</w:t>
      </w:r>
      <w:r>
        <w:br/>
      </w:r>
      <w:r>
        <w:rPr>
          <w:color w:val="380000"/>
        </w:rPr>
        <w:t xml:space="preserve"> i</w:t>
      </w:r>
      <w:r>
        <w:rPr>
          <w:color w:val="000005"/>
        </w:rPr>
        <w:t xml:space="preserve"> cannot</w:t>
      </w:r>
      <w:r>
        <w:rPr>
          <w:color w:val="000000"/>
        </w:rPr>
        <w:t xml:space="preserve"> write</w:t>
      </w:r>
      <w:r>
        <w:rPr>
          <w:color w:val="000000"/>
        </w:rPr>
        <w:t xml:space="preserve"> anything</w:t>
      </w:r>
      <w:r>
        <w:rPr>
          <w:color w:val="000017"/>
        </w:rPr>
        <w:t xml:space="preserve"> in</w:t>
      </w:r>
      <w:r>
        <w:rPr>
          <w:color w:val="100000"/>
        </w:rPr>
        <w:t xml:space="preserve"> the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6"/>
        </w:rPr>
        <w:t xml:space="preserve"> option</w:t>
      </w:r>
      <w:r>
        <w:rPr>
          <w:color w:val="010000"/>
        </w:rPr>
        <w:t xml:space="preserve"> of</w:t>
      </w:r>
      <w:r>
        <w:rPr>
          <w:color w:val="0000A8"/>
        </w:rPr>
        <w:t xml:space="preserve"> bkash</w:t>
      </w:r>
      <w:r>
        <w:rPr>
          <w:color w:val="000008"/>
        </w:rPr>
        <w:t xml:space="preserve"> app</w:t>
      </w:r>
      <w:r>
        <w:br/>
      </w:r>
      <w:r>
        <w:rPr>
          <w:color w:val="490000"/>
        </w:rPr>
        <w:t xml:space="preserve"> ami</w:t>
      </w:r>
      <w:r>
        <w:rPr>
          <w:color w:val="1C0000"/>
        </w:rPr>
        <w:t xml:space="preserve"> amr</w:t>
      </w:r>
      <w:r>
        <w:rPr>
          <w:color w:val="00006C"/>
        </w:rPr>
        <w:t xml:space="preserve"> card</w:t>
      </w:r>
      <w:r>
        <w:rPr>
          <w:color w:val="000005"/>
        </w:rPr>
        <w:t xml:space="preserve"> bkashe</w:t>
      </w:r>
      <w:r>
        <w:rPr>
          <w:color w:val="000002"/>
        </w:rPr>
        <w:t xml:space="preserve"> jug</w:t>
      </w:r>
      <w:r>
        <w:rPr>
          <w:color w:val="000016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bat</w:t>
      </w:r>
      <w:r>
        <w:rPr>
          <w:color w:val="000000"/>
        </w:rPr>
        <w:t xml:space="preserve"> hoccena</w:t>
      </w:r>
      <w:r>
        <w:br/>
      </w:r>
      <w:r>
        <w:rPr>
          <w:color w:val="1C0000"/>
        </w:rPr>
        <w:t xml:space="preserve"> amr</w:t>
      </w:r>
      <w:r>
        <w:rPr>
          <w:color w:val="00009B"/>
        </w:rPr>
        <w:t xml:space="preserve"> bank</w:t>
      </w:r>
      <w:r>
        <w:rPr>
          <w:color w:val="050000"/>
        </w:rPr>
        <w:t xml:space="preserve"> asia</w:t>
      </w:r>
      <w:r>
        <w:rPr>
          <w:color w:val="000007"/>
        </w:rPr>
        <w:t xml:space="preserve"> teke</w:t>
      </w:r>
      <w:r>
        <w:rPr>
          <w:color w:val="00006A"/>
        </w:rPr>
        <w:t xml:space="preserve"> taka</w:t>
      </w:r>
      <w:r>
        <w:rPr>
          <w:color w:val="00000F"/>
        </w:rPr>
        <w:t xml:space="preserve"> transfer</w:t>
      </w:r>
      <w:r>
        <w:rPr>
          <w:color w:val="0A0000"/>
        </w:rPr>
        <w:t xml:space="preserve"> koresi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F"/>
        </w:rPr>
        <w:t xml:space="preserve"> nai</w:t>
      </w:r>
      <w:r>
        <w:br/>
      </w:r>
      <w:r>
        <w:rPr>
          <w:color w:val="020000"/>
        </w:rPr>
        <w:t xml:space="preserve"> amer</w:t>
      </w:r>
      <w:r>
        <w:rPr>
          <w:color w:val="000000"/>
        </w:rPr>
        <w:t xml:space="preserve"> kard</w:t>
      </w:r>
      <w:r>
        <w:rPr>
          <w:color w:val="000009"/>
        </w:rPr>
        <w:t xml:space="preserve"> thake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D0000"/>
        </w:rPr>
        <w:t xml:space="preserve"> kora</w:t>
      </w:r>
      <w:r>
        <w:rPr>
          <w:color w:val="000000"/>
        </w:rPr>
        <w:t xml:space="preserve"> jacce</w:t>
      </w:r>
      <w:r>
        <w:rPr>
          <w:color w:val="00003A"/>
        </w:rPr>
        <w:t xml:space="preserve"> na</w:t>
      </w:r>
      <w:r>
        <w:br/>
      </w:r>
      <w:r>
        <w:rPr>
          <w:color w:val="000006"/>
        </w:rPr>
        <w:t xml:space="preserve"> can't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br/>
      </w:r>
      <w:r>
        <w:rPr>
          <w:color w:val="490000"/>
        </w:rPr>
        <w:t xml:space="preserve"> ami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40000"/>
        </w:rPr>
        <w:t xml:space="preserve"> korsilam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04"/>
        </w:rPr>
        <w:t xml:space="preserve"> katse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50000"/>
        </w:rPr>
        <w:t xml:space="preserve"> ashe</w:t>
      </w:r>
      <w:r>
        <w:rPr>
          <w:color w:val="000015"/>
        </w:rPr>
        <w:t xml:space="preserve"> ni</w:t>
      </w:r>
      <w:r>
        <w:br/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8E"/>
        </w:rPr>
        <w:t xml:space="preserve"> থেকে</w:t>
      </w:r>
      <w:r>
        <w:rPr>
          <w:color w:val="00000B"/>
        </w:rPr>
        <w:t xml:space="preserve"> এ্যাড</w:t>
      </w:r>
      <w:r>
        <w:rPr>
          <w:color w:val="000056"/>
        </w:rPr>
        <w:t xml:space="preserve"> মানি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koresi</w:t>
      </w:r>
      <w:r>
        <w:rPr>
          <w:color w:val="00006A"/>
        </w:rPr>
        <w:t xml:space="preserve"> taka</w:t>
      </w:r>
      <w:r>
        <w:rPr>
          <w:color w:val="000009"/>
        </w:rPr>
        <w:t xml:space="preserve"> aseni</w:t>
      </w:r>
      <w:r>
        <w:rPr>
          <w:color w:val="5D0000"/>
        </w:rPr>
        <w:t xml:space="preserve"> but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00"/>
        </w:rPr>
        <w:t xml:space="preserve"> cate</w:t>
      </w:r>
      <w:r>
        <w:rPr>
          <w:color w:val="000001"/>
        </w:rPr>
        <w:t xml:space="preserve"> nisa</w:t>
      </w:r>
      <w:r>
        <w:br/>
      </w:r>
      <w:r>
        <w:rPr>
          <w:color w:val="000000"/>
        </w:rPr>
        <w:t xml:space="preserve"> bhai</w:t>
      </w:r>
      <w:r>
        <w:rPr>
          <w:color w:val="490000"/>
        </w:rPr>
        <w:t xml:space="preserve"> ami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deci</w:t>
      </w:r>
      <w:r>
        <w:rPr>
          <w:color w:val="5D0000"/>
        </w:rPr>
        <w:t xml:space="preserve"> but</w:t>
      </w:r>
      <w:r>
        <w:rPr>
          <w:color w:val="000000"/>
        </w:rPr>
        <w:t xml:space="preserve"> akon</w:t>
      </w:r>
      <w:r>
        <w:rPr>
          <w:color w:val="00006A"/>
        </w:rPr>
        <w:t xml:space="preserve"> taka</w:t>
      </w:r>
      <w:r>
        <w:rPr>
          <w:color w:val="00000A"/>
        </w:rPr>
        <w:t xml:space="preserve"> ase</w:t>
      </w:r>
      <w:r>
        <w:rPr>
          <w:color w:val="00001F"/>
        </w:rPr>
        <w:t xml:space="preserve"> nai</w:t>
      </w:r>
      <w:r>
        <w:br/>
      </w:r>
      <w:r>
        <w:rPr>
          <w:color w:val="1C0000"/>
        </w:rPr>
        <w:t xml:space="preserve"> amr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30000"/>
        </w:rPr>
        <w:t xml:space="preserve"> korar</w:t>
      </w:r>
      <w:r>
        <w:rPr>
          <w:color w:val="010000"/>
        </w:rPr>
        <w:t xml:space="preserve"> jnno</w:t>
      </w:r>
      <w:r>
        <w:rPr>
          <w:color w:val="000000"/>
        </w:rPr>
        <w:t xml:space="preserve"> save</w:t>
      </w:r>
      <w:r>
        <w:rPr>
          <w:color w:val="000005"/>
        </w:rPr>
        <w:t xml:space="preserve"> kore</w:t>
      </w:r>
      <w:r>
        <w:rPr>
          <w:color w:val="000000"/>
        </w:rPr>
        <w:t xml:space="preserve"> rakha</w:t>
      </w:r>
      <w:r>
        <w:rPr>
          <w:color w:val="000061"/>
        </w:rPr>
        <w:t xml:space="preserve"> account</w:t>
      </w:r>
      <w:r>
        <w:rPr>
          <w:color w:val="000000"/>
        </w:rPr>
        <w:t xml:space="preserve"> chilo</w:t>
      </w:r>
      <w:r>
        <w:rPr>
          <w:color w:val="000000"/>
        </w:rPr>
        <w:t xml:space="preserve"> ekhon</w:t>
      </w:r>
      <w:r>
        <w:rPr>
          <w:color w:val="000061"/>
        </w:rPr>
        <w:t xml:space="preserve"> account</w:t>
      </w:r>
      <w:r>
        <w:rPr>
          <w:color w:val="040000"/>
        </w:rPr>
        <w:t xml:space="preserve"> show</w:t>
      </w:r>
      <w:r>
        <w:rPr>
          <w:color w:val="000000"/>
        </w:rPr>
        <w:t xml:space="preserve"> korchene</w:t>
      </w:r>
      <w:r>
        <w:rPr>
          <w:color w:val="00000B"/>
        </w:rPr>
        <w:t xml:space="preserve"> keno</w:t>
      </w:r>
      <w:r>
        <w:br/>
      </w:r>
      <w:r>
        <w:rPr>
          <w:color w:val="4D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2"/>
        </w:rPr>
        <w:t xml:space="preserve"> চাচ্ছি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020000"/>
        </w:rPr>
        <w:t xml:space="preserve"> hi</w:t>
      </w:r>
      <w:r>
        <w:rPr>
          <w:color w:val="490000"/>
        </w:rPr>
        <w:t xml:space="preserve"> ami</w:t>
      </w:r>
      <w:r>
        <w:rPr>
          <w:color w:val="000004"/>
        </w:rPr>
        <w:t xml:space="preserve"> ei</w:t>
      </w:r>
      <w:r>
        <w:rPr>
          <w:color w:val="000002"/>
        </w:rPr>
        <w:t xml:space="preserve"> matro</w:t>
      </w:r>
      <w:r>
        <w:rPr>
          <w:color w:val="1C0000"/>
        </w:rPr>
        <w:t xml:space="preserve"> amr</w:t>
      </w:r>
      <w:r>
        <w:rPr>
          <w:color w:val="000002"/>
        </w:rPr>
        <w:t xml:space="preserve"> master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60000"/>
        </w:rPr>
        <w:t xml:space="preserve"> korlam</w:t>
      </w:r>
      <w:r>
        <w:rPr>
          <w:color w:val="5D0000"/>
        </w:rPr>
        <w:t xml:space="preserve"> but</w:t>
      </w:r>
      <w:r>
        <w:rPr>
          <w:color w:val="1C0000"/>
        </w:rPr>
        <w:t xml:space="preserve"> amr</w:t>
      </w:r>
      <w:r>
        <w:rPr>
          <w:color w:val="00000B"/>
        </w:rPr>
        <w:t xml:space="preserve"> bikash</w:t>
      </w:r>
      <w:r>
        <w:rPr>
          <w:color w:val="000061"/>
        </w:rPr>
        <w:t xml:space="preserve"> account</w:t>
      </w:r>
      <w:r>
        <w:rPr>
          <w:color w:val="00006A"/>
        </w:rPr>
        <w:t xml:space="preserve"> taka</w:t>
      </w:r>
      <w:r>
        <w:rPr>
          <w:color w:val="000006"/>
        </w:rPr>
        <w:t xml:space="preserve"> ta</w:t>
      </w:r>
      <w:r>
        <w:rPr>
          <w:color w:val="0000FF"/>
        </w:rPr>
        <w:t xml:space="preserve"> add</w:t>
      </w:r>
      <w:r>
        <w:rPr>
          <w:color w:val="040000"/>
        </w:rPr>
        <w:t xml:space="preserve"> holo</w:t>
      </w:r>
      <w:r>
        <w:rPr>
          <w:color w:val="00003A"/>
        </w:rPr>
        <w:t xml:space="preserve"> na</w:t>
      </w:r>
      <w:r>
        <w:rPr>
          <w:color w:val="00000F"/>
        </w:rPr>
        <w:t xml:space="preserve"> kno</w:t>
      </w:r>
      <w:r>
        <w:br/>
      </w:r>
      <w:r>
        <w:rPr>
          <w:color w:val="00001F"/>
        </w:rPr>
        <w:t xml:space="preserve"> কার্ড</w:t>
      </w:r>
      <w:r>
        <w:rPr>
          <w:color w:val="000008"/>
        </w:rPr>
        <w:t xml:space="preserve"> টু</w:t>
      </w:r>
      <w:r>
        <w:rPr>
          <w:color w:val="000034"/>
        </w:rPr>
        <w:t xml:space="preserve"> বিকাশ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1"/>
        </w:rPr>
        <w:t xml:space="preserve"> partesi</w:t>
      </w:r>
      <w:r>
        <w:rPr>
          <w:color w:val="00003A"/>
        </w:rPr>
        <w:t xml:space="preserve"> na</w:t>
      </w:r>
      <w:r>
        <w:br/>
      </w:r>
      <w:r>
        <w:rPr>
          <w:color w:val="4D0000"/>
        </w:rPr>
        <w:t xml:space="preserve"> আমি</w:t>
      </w:r>
      <w:r>
        <w:rPr>
          <w:color w:val="00009B"/>
        </w:rPr>
        <w:t xml:space="preserve"> bank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2"/>
        </w:rPr>
        <w:t xml:space="preserve"> এ্যাডমানি</w:t>
      </w:r>
      <w:r>
        <w:rPr>
          <w:color w:val="040000"/>
        </w:rPr>
        <w:t xml:space="preserve"> করে</w:t>
      </w:r>
      <w:r>
        <w:rPr>
          <w:color w:val="000000"/>
        </w:rPr>
        <w:t xml:space="preserve"> ছিলাম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100000"/>
        </w:rPr>
        <w:t xml:space="preserve"> নি</w:t>
      </w:r>
      <w:r>
        <w:br/>
      </w:r>
      <w:r>
        <w:rPr>
          <w:color w:val="000002"/>
        </w:rPr>
        <w:t xml:space="preserve"> master</w:t>
      </w:r>
      <w:r>
        <w:rPr>
          <w:color w:val="00006C"/>
        </w:rPr>
        <w:t xml:space="preserve"> card</w:t>
      </w:r>
      <w:r>
        <w:rPr>
          <w:color w:val="090000"/>
        </w:rPr>
        <w:t xml:space="preserve"> er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1"/>
        </w:rPr>
        <w:t xml:space="preserve"> hoche</w:t>
      </w:r>
      <w:r>
        <w:rPr>
          <w:color w:val="00003A"/>
        </w:rPr>
        <w:t xml:space="preserve"> na</w:t>
      </w:r>
      <w:r>
        <w:br/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00"/>
        </w:rPr>
        <w:t xml:space="preserve"> সেভ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1D"/>
        </w:rPr>
        <w:t xml:space="preserve"> অ্যাড</w:t>
      </w:r>
      <w:r>
        <w:rPr>
          <w:color w:val="000001"/>
        </w:rPr>
        <w:t xml:space="preserve"> মানির</w:t>
      </w:r>
      <w:r>
        <w:rPr>
          <w:color w:val="000003"/>
        </w:rPr>
        <w:t xml:space="preserve"> সময়</w:t>
      </w:r>
      <w:r>
        <w:br/>
      </w:r>
      <w:r>
        <w:rPr>
          <w:color w:val="490000"/>
        </w:rPr>
        <w:t xml:space="preserve"> ami</w:t>
      </w:r>
      <w:r>
        <w:rPr>
          <w:color w:val="000003"/>
        </w:rPr>
        <w:t xml:space="preserve"> agrani</w:t>
      </w:r>
      <w:r>
        <w:rPr>
          <w:color w:val="00009B"/>
        </w:rPr>
        <w:t xml:space="preserve"> bank</w:t>
      </w:r>
      <w:r>
        <w:rPr>
          <w:color w:val="000009"/>
        </w:rPr>
        <w:t xml:space="preserve"> thake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2"/>
        </w:rPr>
        <w:t xml:space="preserve"> parsina</w:t>
      </w:r>
      <w:r>
        <w:br/>
      </w:r>
      <w:r>
        <w:rPr>
          <w:color w:val="000000"/>
        </w:rPr>
        <w:t xml:space="preserve"> মাঝে</w:t>
      </w:r>
      <w:r>
        <w:rPr>
          <w:color w:val="000000"/>
        </w:rPr>
        <w:t xml:space="preserve"> মাঝেই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1"/>
        </w:rPr>
        <w:t xml:space="preserve"> পারিনা</w:t>
      </w:r>
      <w:r>
        <w:br/>
      </w:r>
      <w:r>
        <w:rPr>
          <w:color w:val="380000"/>
        </w:rPr>
        <w:t xml:space="preserve"> i</w:t>
      </w:r>
      <w:r>
        <w:rPr>
          <w:color w:val="000006"/>
        </w:rPr>
        <w:t xml:space="preserve"> can't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br/>
      </w:r>
      <w:r>
        <w:rPr>
          <w:color w:val="490000"/>
        </w:rPr>
        <w:t xml:space="preserve"> ami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te</w:t>
      </w:r>
      <w:r>
        <w:rPr>
          <w:color w:val="000000"/>
        </w:rPr>
        <w:t xml:space="preserve"> takar</w:t>
      </w:r>
      <w:r>
        <w:rPr>
          <w:color w:val="000003"/>
        </w:rPr>
        <w:t xml:space="preserve"> amount</w:t>
      </w:r>
      <w:r>
        <w:rPr>
          <w:color w:val="040000"/>
        </w:rPr>
        <w:t xml:space="preserve"> diye</w:t>
      </w:r>
      <w:r>
        <w:rPr>
          <w:color w:val="000001"/>
        </w:rPr>
        <w:t xml:space="preserve"> next</w:t>
      </w:r>
      <w:r>
        <w:rPr>
          <w:color w:val="000000"/>
        </w:rPr>
        <w:t xml:space="preserve"> press</w:t>
      </w:r>
      <w:r>
        <w:rPr>
          <w:color w:val="000000"/>
        </w:rPr>
        <w:t xml:space="preserve"> korc</w:t>
      </w:r>
      <w:r>
        <w:rPr>
          <w:color w:val="000000"/>
        </w:rPr>
        <w:t xml:space="preserve"> than</w:t>
      </w:r>
      <w:r>
        <w:rPr>
          <w:color w:val="000000"/>
        </w:rPr>
        <w:t xml:space="preserve"> bolc</w:t>
      </w:r>
      <w:r>
        <w:rPr>
          <w:color w:val="000000"/>
        </w:rPr>
        <w:t xml:space="preserve"> vul</w:t>
      </w:r>
      <w:r>
        <w:rPr>
          <w:color w:val="000000"/>
        </w:rPr>
        <w:t xml:space="preserve"> hoyec</w:t>
      </w:r>
      <w:r>
        <w:br/>
      </w:r>
      <w:r>
        <w:rPr>
          <w:color w:val="000001"/>
        </w:rPr>
        <w:t xml:space="preserve"> বাংক</w:t>
      </w:r>
      <w:r>
        <w:rPr>
          <w:color w:val="00008E"/>
        </w:rPr>
        <w:t xml:space="preserve"> থেকে</w:t>
      </w:r>
      <w:r>
        <w:rPr>
          <w:color w:val="4D0000"/>
        </w:rPr>
        <w:t xml:space="preserve"> আমি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04"/>
        </w:rPr>
        <w:t xml:space="preserve"> আজকে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300000"/>
        </w:rPr>
        <w:t xml:space="preserve"> করতে</w:t>
      </w:r>
      <w:r>
        <w:rPr>
          <w:color w:val="000002"/>
        </w:rPr>
        <w:t xml:space="preserve"> পারতেছিনা</w:t>
      </w:r>
      <w:r>
        <w:rPr>
          <w:color w:val="000000"/>
        </w:rPr>
        <w:t xml:space="preserve"> কারন</w:t>
      </w:r>
      <w:r>
        <w:rPr>
          <w:color w:val="020000"/>
        </w:rPr>
        <w:t xml:space="preserve"> কি</w:t>
      </w:r>
      <w:r>
        <w:br/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40000"/>
        </w:rPr>
        <w:t xml:space="preserve"> গেলে</w:t>
      </w:r>
      <w:r>
        <w:rPr>
          <w:color w:val="000004"/>
        </w:rPr>
        <w:t xml:space="preserve"> একটি</w:t>
      </w:r>
      <w:r>
        <w:rPr>
          <w:color w:val="000001"/>
        </w:rPr>
        <w:t xml:space="preserve"> ভুল</w:t>
      </w:r>
      <w:r>
        <w:rPr>
          <w:color w:val="020000"/>
        </w:rPr>
        <w:t xml:space="preserve"> হয়েছে</w:t>
      </w:r>
      <w:r>
        <w:rPr>
          <w:color w:val="000003"/>
        </w:rPr>
        <w:t xml:space="preserve"> লেখা</w:t>
      </w:r>
      <w:r>
        <w:rPr>
          <w:color w:val="000008"/>
        </w:rPr>
        <w:t xml:space="preserve"> দেখাচ্ছে</w:t>
      </w:r>
      <w:r>
        <w:rPr>
          <w:color w:val="000017"/>
        </w:rPr>
        <w:t xml:space="preserve"> কেন</w:t>
      </w:r>
      <w:r>
        <w:br/>
      </w:r>
      <w:r>
        <w:rPr>
          <w:color w:val="000026"/>
        </w:rPr>
        <w:t xml:space="preserve"> একাউন্ট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40000"/>
        </w:rPr>
        <w:t xml:space="preserve"> গেলে</w:t>
      </w:r>
      <w:r>
        <w:rPr>
          <w:color w:val="000003"/>
        </w:rPr>
        <w:t xml:space="preserve"> লেখা</w:t>
      </w:r>
      <w:r>
        <w:rPr>
          <w:color w:val="000000"/>
        </w:rPr>
        <w:t xml:space="preserve"> উঠতেছে</w:t>
      </w:r>
      <w:r>
        <w:rPr>
          <w:color w:val="000004"/>
        </w:rPr>
        <w:t xml:space="preserve"> একটি</w:t>
      </w:r>
      <w:r>
        <w:rPr>
          <w:color w:val="000001"/>
        </w:rPr>
        <w:t xml:space="preserve"> ভুল</w:t>
      </w:r>
      <w:r>
        <w:rPr>
          <w:color w:val="020000"/>
        </w:rPr>
        <w:t xml:space="preserve"> হয়েছে</w:t>
      </w:r>
      <w:r>
        <w:br/>
      </w:r>
      <w:r>
        <w:rPr>
          <w:color w:val="000012"/>
        </w:rPr>
        <w:t xml:space="preserve"> added</w:t>
      </w:r>
      <w:r>
        <w:rPr>
          <w:color w:val="0000C7"/>
        </w:rPr>
        <w:t xml:space="preserve"> money</w:t>
      </w:r>
      <w:r>
        <w:rPr>
          <w:color w:val="000059"/>
        </w:rPr>
        <w:t xml:space="preserve"> tk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00"/>
        </w:rPr>
        <w:t xml:space="preserve"> l</w:t>
      </w:r>
      <w:r>
        <w:rPr>
          <w:color w:val="5D0000"/>
        </w:rPr>
        <w:t xml:space="preserve"> but</w:t>
      </w:r>
      <w:r>
        <w:rPr>
          <w:color w:val="000002"/>
        </w:rPr>
        <w:t xml:space="preserve"> did</w:t>
      </w:r>
      <w:r>
        <w:rPr>
          <w:color w:val="000019"/>
        </w:rPr>
        <w:t xml:space="preserve"> not</w:t>
      </w:r>
      <w:r>
        <w:rPr>
          <w:color w:val="000003"/>
        </w:rPr>
        <w:t xml:space="preserve"> deposit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br/>
      </w:r>
      <w:r>
        <w:rPr>
          <w:color w:val="4D0000"/>
        </w:rPr>
        <w:t xml:space="preserve"> আমি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B0000"/>
        </w:rPr>
        <w:t xml:space="preserve"> করেছিলাম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3"/>
        </w:rPr>
        <w:t xml:space="preserve"> কেটেছে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00000D"/>
        </w:rPr>
        <w:t xml:space="preserve"> হয়নি</w:t>
      </w:r>
      <w:r>
        <w:br/>
      </w:r>
      <w:r>
        <w:rPr>
          <w:color w:val="38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03"/>
        </w:rPr>
        <w:t xml:space="preserve"> agrani</w:t>
      </w:r>
      <w:r>
        <w:rPr>
          <w:color w:val="00009B"/>
        </w:rPr>
        <w:t xml:space="preserve"> bank</w:t>
      </w:r>
      <w:r>
        <w:rPr>
          <w:color w:val="000000"/>
        </w:rPr>
        <w:t xml:space="preserve"> first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5D0000"/>
        </w:rPr>
        <w:t xml:space="preserve"> but</w:t>
      </w:r>
      <w:r>
        <w:rPr>
          <w:color w:val="000001"/>
        </w:rPr>
        <w:t xml:space="preserve"> next</w:t>
      </w:r>
      <w:r>
        <w:rPr>
          <w:color w:val="000059"/>
        </w:rPr>
        <w:t xml:space="preserve"> tk</w:t>
      </w:r>
      <w:r>
        <w:rPr>
          <w:color w:val="000019"/>
        </w:rPr>
        <w:t xml:space="preserve"> not</w:t>
      </w:r>
      <w:r>
        <w:rPr>
          <w:color w:val="0000FF"/>
        </w:rPr>
        <w:t xml:space="preserve"> add</w:t>
      </w:r>
      <w:r>
        <w:rPr>
          <w:color w:val="000000"/>
        </w:rPr>
        <w:t xml:space="preserve"> me</w:t>
      </w:r>
      <w:r>
        <w:rPr>
          <w:color w:val="000036"/>
        </w:rPr>
        <w:t xml:space="preserve"> my</w:t>
      </w:r>
      <w:r>
        <w:rPr>
          <w:color w:val="000004"/>
        </w:rPr>
        <w:t xml:space="preserve"> wallet</w:t>
      </w:r>
      <w:r>
        <w:br/>
      </w:r>
      <w:r>
        <w:rPr>
          <w:color w:val="4D0000"/>
        </w:rPr>
        <w:t xml:space="preserve"> আমি</w:t>
      </w:r>
      <w:r>
        <w:rPr>
          <w:color w:val="500000"/>
        </w:rPr>
        <w:t xml:space="preserve"> আমার</w:t>
      </w:r>
      <w:r>
        <w:rPr>
          <w:color w:val="000001"/>
        </w:rPr>
        <w:t xml:space="preserve"> ইসলামি</w:t>
      </w:r>
      <w:r>
        <w:rPr>
          <w:color w:val="000004"/>
        </w:rPr>
        <w:t xml:space="preserve"> ব্যাংকের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490000"/>
        </w:rPr>
        <w:t xml:space="preserve"> ami</w:t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00006"/>
        </w:rPr>
        <w:t xml:space="preserve"> thaka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korchi</w:t>
      </w:r>
      <w:r>
        <w:rPr>
          <w:color w:val="00009B"/>
        </w:rPr>
        <w:t xml:space="preserve"> bank</w:t>
      </w:r>
      <w:r>
        <w:rPr>
          <w:color w:val="000006"/>
        </w:rPr>
        <w:t xml:space="preserve"> thaka</w:t>
      </w:r>
      <w:r>
        <w:rPr>
          <w:color w:val="00006A"/>
        </w:rPr>
        <w:t xml:space="preserve"> taka</w:t>
      </w:r>
      <w:r>
        <w:rPr>
          <w:color w:val="030000"/>
        </w:rPr>
        <w:t xml:space="preserve"> kata</w:t>
      </w:r>
      <w:r>
        <w:rPr>
          <w:color w:val="000000"/>
        </w:rPr>
        <w:t xml:space="preserve"> nicha</w:t>
      </w:r>
      <w:r>
        <w:rPr>
          <w:color w:val="0000A8"/>
        </w:rPr>
        <w:t xml:space="preserve"> bkash</w:t>
      </w:r>
      <w:r>
        <w:rPr>
          <w:color w:val="5D0000"/>
        </w:rPr>
        <w:t xml:space="preserve"> but</w:t>
      </w:r>
      <w:r>
        <w:rPr>
          <w:color w:val="00006A"/>
        </w:rPr>
        <w:t xml:space="preserve"> taka</w:t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000001"/>
        </w:rPr>
        <w:t xml:space="preserve"> hoinai</w:t>
      </w:r>
      <w:r>
        <w:br/>
      </w:r>
      <w:r>
        <w:rPr>
          <w:color w:val="000002"/>
        </w:rPr>
        <w:t xml:space="preserve"> trust</w:t>
      </w:r>
      <w:r>
        <w:rPr>
          <w:color w:val="00009B"/>
        </w:rPr>
        <w:t xml:space="preserve"> bank</w:t>
      </w:r>
      <w:r>
        <w:rPr>
          <w:color w:val="000007"/>
        </w:rPr>
        <w:t xml:space="preserve"> teke</w:t>
      </w:r>
      <w:r>
        <w:rPr>
          <w:color w:val="1C0000"/>
        </w:rPr>
        <w:t xml:space="preserve"> amr</w:t>
      </w:r>
      <w:r>
        <w:rPr>
          <w:color w:val="000061"/>
        </w:rPr>
        <w:t xml:space="preserve"> account</w:t>
      </w:r>
      <w:r>
        <w:rPr>
          <w:color w:val="330000"/>
        </w:rPr>
        <w:t xml:space="preserve"> a</w:t>
      </w:r>
      <w:r>
        <w:rPr>
          <w:color w:val="00006A"/>
        </w:rPr>
        <w:t xml:space="preserve"> taka</w:t>
      </w:r>
      <w:r>
        <w:rPr>
          <w:color w:val="000000"/>
        </w:rPr>
        <w:t xml:space="preserve"> paiate</w:t>
      </w:r>
      <w:r>
        <w:rPr>
          <w:color w:val="000009"/>
        </w:rPr>
        <w:t xml:space="preserve"> aseni</w:t>
      </w:r>
      <w:r>
        <w:rPr>
          <w:color w:val="000000"/>
        </w:rPr>
        <w:t xml:space="preserve"> akno</w:t>
      </w:r>
      <w:r>
        <w:br/>
      </w:r>
      <w:r>
        <w:rPr>
          <w:color w:val="490000"/>
        </w:rPr>
        <w:t xml:space="preserve"> ami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90000"/>
        </w:rPr>
        <w:t xml:space="preserve"> korci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59"/>
        </w:rPr>
        <w:t xml:space="preserve"> tk</w:t>
      </w:r>
      <w:r>
        <w:rPr>
          <w:color w:val="000004"/>
        </w:rPr>
        <w:t xml:space="preserve"> asheni</w:t>
      </w:r>
      <w:r>
        <w:br/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04"/>
        </w:rPr>
        <w:t xml:space="preserve"> ডেবিট</w:t>
      </w:r>
      <w:r>
        <w:rPr>
          <w:color w:val="000000"/>
        </w:rPr>
        <w:t xml:space="preserve"> হইছে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01"/>
        </w:rPr>
        <w:t xml:space="preserve"> ক্যাশ</w:t>
      </w:r>
      <w:r>
        <w:rPr>
          <w:color w:val="000001"/>
        </w:rPr>
        <w:t xml:space="preserve"> ইন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br/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2"/>
        </w:rPr>
        <w:t xml:space="preserve"> korbo</w:t>
      </w:r>
      <w:r>
        <w:rPr>
          <w:color w:val="5D0000"/>
        </w:rPr>
        <w:t xml:space="preserve"> but</w:t>
      </w:r>
      <w:r>
        <w:rPr>
          <w:color w:val="000001"/>
        </w:rPr>
        <w:t xml:space="preserve"> hossena</w:t>
      </w:r>
      <w:r>
        <w:br/>
      </w:r>
      <w:r>
        <w:rPr>
          <w:color w:val="0000FF"/>
        </w:rPr>
        <w:t xml:space="preserve"> add</w:t>
      </w:r>
      <w:r>
        <w:rPr>
          <w:color w:val="000056"/>
        </w:rPr>
        <w:t xml:space="preserve"> মানি</w:t>
      </w:r>
      <w:r>
        <w:rPr>
          <w:color w:val="0B0000"/>
        </w:rPr>
        <w:t xml:space="preserve"> করেছিলাম</w:t>
      </w:r>
      <w:r>
        <w:rPr>
          <w:color w:val="0000BA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000014"/>
        </w:rPr>
        <w:t xml:space="preserve"> নাই</w:t>
      </w:r>
      <w:r>
        <w:rPr>
          <w:color w:val="4A0000"/>
        </w:rPr>
        <w:t xml:space="preserve"> কিন্তু</w:t>
      </w:r>
      <w:r>
        <w:rPr>
          <w:color w:val="000061"/>
        </w:rPr>
        <w:t xml:space="preserve"> account</w:t>
      </w:r>
      <w:r>
        <w:rPr>
          <w:color w:val="00008E"/>
        </w:rPr>
        <w:t xml:space="preserve"> থেকে</w:t>
      </w:r>
      <w:r>
        <w:rPr>
          <w:color w:val="00001B"/>
        </w:rPr>
        <w:t xml:space="preserve"> কেটে</w:t>
      </w:r>
      <w:r>
        <w:rPr>
          <w:color w:val="000007"/>
        </w:rPr>
        <w:t xml:space="preserve"> নিছে</w:t>
      </w:r>
      <w:r>
        <w:br/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4D0000"/>
        </w:rPr>
        <w:t xml:space="preserve"> আমি</w:t>
      </w:r>
      <w:r>
        <w:rPr>
          <w:color w:val="500000"/>
        </w:rPr>
        <w:t xml:space="preserve"> আমার</w:t>
      </w:r>
      <w:r>
        <w:rPr>
          <w:color w:val="000000"/>
        </w:rPr>
        <w:t xml:space="preserve"> স্যালারি</w:t>
      </w:r>
      <w:r>
        <w:rPr>
          <w:color w:val="000001"/>
        </w:rPr>
        <w:t xml:space="preserve"> এ্যাকাউন্ট</w:t>
      </w:r>
      <w:r>
        <w:rPr>
          <w:color w:val="00008E"/>
        </w:rPr>
        <w:t xml:space="preserve"> থেকে</w:t>
      </w:r>
      <w:r>
        <w:rPr>
          <w:color w:val="000003"/>
        </w:rPr>
        <w:t xml:space="preserve"> হাজার</w:t>
      </w:r>
      <w:r>
        <w:rPr>
          <w:color w:val="0000BA"/>
        </w:rPr>
        <w:t xml:space="preserve"> টাকা</w:t>
      </w:r>
      <w:r>
        <w:rPr>
          <w:color w:val="000049"/>
        </w:rPr>
        <w:t xml:space="preserve"> বিকাশে</w:t>
      </w:r>
      <w:r>
        <w:rPr>
          <w:color w:val="00000B"/>
        </w:rPr>
        <w:t xml:space="preserve"> এ্যাড</w:t>
      </w:r>
      <w:r>
        <w:rPr>
          <w:color w:val="030000"/>
        </w:rPr>
        <w:t xml:space="preserve"> করলাম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8"/>
        </w:rPr>
        <w:t xml:space="preserve"> দেখাচ্ছে</w:t>
      </w:r>
      <w:r>
        <w:rPr>
          <w:color w:val="000032"/>
        </w:rPr>
        <w:t xml:space="preserve"> না</w:t>
      </w:r>
      <w:r>
        <w:rPr>
          <w:color w:val="000004"/>
        </w:rPr>
        <w:t xml:space="preserve"> কেনো</w:t>
      </w:r>
      <w:r>
        <w:br/>
      </w:r>
      <w:r>
        <w:rPr>
          <w:color w:val="380000"/>
        </w:rPr>
        <w:t xml:space="preserve"> i</w:t>
      </w:r>
      <w:r>
        <w:rPr>
          <w:color w:val="070000"/>
        </w:rPr>
        <w:t xml:space="preserve"> have</w:t>
      </w:r>
      <w:r>
        <w:rPr>
          <w:color w:val="0000C7"/>
        </w:rPr>
        <w:t xml:space="preserve"> money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5D0000"/>
        </w:rPr>
        <w:t xml:space="preserve"> but</w:t>
      </w:r>
      <w:r>
        <w:rPr>
          <w:color w:val="380000"/>
        </w:rPr>
        <w:t xml:space="preserve"> i</w:t>
      </w:r>
      <w:r>
        <w:rPr>
          <w:color w:val="000005"/>
        </w:rPr>
        <w:t xml:space="preserve"> cannot</w:t>
      </w:r>
      <w:r>
        <w:rPr>
          <w:color w:val="000000"/>
        </w:rPr>
        <w:t xml:space="preserve"> make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100000"/>
        </w:rPr>
        <w:t xml:space="preserve"> the</w:t>
      </w:r>
      <w:r>
        <w:rPr>
          <w:color w:val="00006C"/>
        </w:rPr>
        <w:t xml:space="preserve"> card</w:t>
      </w:r>
      <w:r>
        <w:rPr>
          <w:color w:val="010000"/>
        </w:rPr>
        <w:t xml:space="preserve"> as</w:t>
      </w:r>
      <w:r>
        <w:rPr>
          <w:color w:val="050000"/>
        </w:rPr>
        <w:t xml:space="preserve"> it</w:t>
      </w:r>
      <w:r>
        <w:rPr>
          <w:color w:val="0A0000"/>
        </w:rPr>
        <w:t xml:space="preserve"> is</w:t>
      </w:r>
      <w:r>
        <w:rPr>
          <w:color w:val="000003"/>
        </w:rPr>
        <w:t xml:space="preserve"> showing</w:t>
      </w:r>
      <w:r>
        <w:rPr>
          <w:color w:val="000000"/>
        </w:rPr>
        <w:t xml:space="preserve"> error</w:t>
      </w:r>
      <w:r>
        <w:rPr>
          <w:color w:val="000000"/>
        </w:rPr>
        <w:t xml:space="preserve"> every</w:t>
      </w:r>
      <w:r>
        <w:rPr>
          <w:color w:val="000001"/>
        </w:rPr>
        <w:t xml:space="preserve"> time</w:t>
      </w:r>
      <w:r>
        <w:br/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300000"/>
        </w:rPr>
        <w:t xml:space="preserve"> করতে</w:t>
      </w:r>
      <w:r>
        <w:rPr>
          <w:color w:val="040000"/>
        </w:rPr>
        <w:t xml:space="preserve"> গেলে</w:t>
      </w:r>
      <w:r>
        <w:rPr>
          <w:color w:val="000002"/>
        </w:rPr>
        <w:t xml:space="preserve"> হচ্ছেনা</w:t>
      </w:r>
      <w:r>
        <w:rPr>
          <w:color w:val="000004"/>
        </w:rPr>
        <w:t xml:space="preserve"> কেনো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korsi</w:t>
      </w:r>
      <w:r>
        <w:rPr>
          <w:color w:val="5D0000"/>
        </w:rPr>
        <w:t xml:space="preserve"> but</w:t>
      </w:r>
      <w:r>
        <w:rPr>
          <w:color w:val="000059"/>
        </w:rPr>
        <w:t xml:space="preserve"> tk</w:t>
      </w:r>
      <w:r>
        <w:rPr>
          <w:color w:val="000000"/>
        </w:rPr>
        <w:t xml:space="preserve"> asee</w:t>
      </w:r>
      <w:r>
        <w:rPr>
          <w:color w:val="00001F"/>
        </w:rPr>
        <w:t xml:space="preserve"> nai</w:t>
      </w:r>
      <w:r>
        <w:rPr>
          <w:color w:val="000001"/>
        </w:rPr>
        <w:t xml:space="preserve"> akhono</w:t>
      </w:r>
      <w:r>
        <w:br/>
      </w:r>
      <w:r>
        <w:rPr>
          <w:color w:val="380000"/>
        </w:rPr>
        <w:t xml:space="preserve"> i</w:t>
      </w:r>
      <w:r>
        <w:rPr>
          <w:color w:val="000005"/>
        </w:rPr>
        <w:t xml:space="preserve"> cannot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br/>
      </w:r>
      <w:r>
        <w:rPr>
          <w:color w:val="00009B"/>
        </w:rPr>
        <w:t xml:space="preserve"> bank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1"/>
        </w:rPr>
        <w:t xml:space="preserve"> parchi</w:t>
      </w:r>
      <w:r>
        <w:rPr>
          <w:color w:val="00003A"/>
        </w:rPr>
        <w:t xml:space="preserve"> na</w:t>
      </w:r>
      <w:r>
        <w:rPr>
          <w:color w:val="00000F"/>
        </w:rPr>
        <w:t xml:space="preserve"> kno</w:t>
      </w:r>
      <w:r>
        <w:rPr>
          <w:color w:val="040000"/>
        </w:rPr>
        <w:t xml:space="preserve"> aj</w:t>
      </w:r>
      <w:r>
        <w:rPr>
          <w:color w:val="040000"/>
        </w:rPr>
        <w:t xml:space="preserve"> k</w:t>
      </w:r>
      <w:r>
        <w:br/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5"/>
        </w:rPr>
        <w:t xml:space="preserve"> krte</w:t>
      </w:r>
      <w:r>
        <w:rPr>
          <w:color w:val="000002"/>
        </w:rPr>
        <w:t xml:space="preserve"> parsina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br/>
      </w:r>
      <w:r>
        <w:rPr>
          <w:color w:val="380000"/>
        </w:rPr>
        <w:t xml:space="preserve"> i</w:t>
      </w:r>
      <w:r>
        <w:rPr>
          <w:color w:val="000002"/>
        </w:rPr>
        <w:t xml:space="preserve"> can</w:t>
      </w:r>
      <w:r>
        <w:rPr>
          <w:color w:val="000019"/>
        </w:rPr>
        <w:t xml:space="preserve"> not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9B"/>
        </w:rPr>
        <w:t xml:space="preserve"> bank</w:t>
      </w:r>
      <w:r>
        <w:br/>
      </w:r>
      <w:r>
        <w:rPr>
          <w:color w:val="0000FF"/>
        </w:rPr>
        <w:t xml:space="preserve"> add</w:t>
      </w:r>
      <w:r>
        <w:rPr>
          <w:color w:val="000056"/>
        </w:rPr>
        <w:t xml:space="preserve"> মানি</w:t>
      </w:r>
      <w:r>
        <w:rPr>
          <w:color w:val="0B0000"/>
        </w:rPr>
        <w:t xml:space="preserve"> করেছিলাম</w:t>
      </w:r>
      <w:r>
        <w:rPr>
          <w:color w:val="0000BA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000014"/>
        </w:rPr>
        <w:t xml:space="preserve"> নাই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7"/>
        </w:rPr>
        <w:t xml:space="preserve"> নিছে</w:t>
      </w:r>
      <w:r>
        <w:br/>
      </w:r>
      <w:r>
        <w:rPr>
          <w:color w:val="380000"/>
        </w:rPr>
        <w:t xml:space="preserve"> i</w:t>
      </w:r>
      <w:r>
        <w:rPr>
          <w:color w:val="050000"/>
        </w:rPr>
        <w:t xml:space="preserve"> just</w:t>
      </w:r>
      <w:r>
        <w:rPr>
          <w:color w:val="000004"/>
        </w:rPr>
        <w:t xml:space="preserve"> addmoney</w:t>
      </w:r>
      <w:r>
        <w:rPr>
          <w:color w:val="000059"/>
        </w:rPr>
        <w:t xml:space="preserve"> tk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000011"/>
        </w:rPr>
        <w:t xml:space="preserve"> balance</w:t>
      </w:r>
      <w:r>
        <w:rPr>
          <w:color w:val="080000"/>
        </w:rPr>
        <w:t xml:space="preserve"> was</w:t>
      </w:r>
      <w:r>
        <w:rPr>
          <w:color w:val="000019"/>
        </w:rPr>
        <w:t xml:space="preserve"> not</w:t>
      </w:r>
      <w:r>
        <w:rPr>
          <w:color w:val="000000"/>
        </w:rPr>
        <w:t xml:space="preserve"> update</w:t>
      </w:r>
      <w:r>
        <w:br/>
      </w:r>
      <w:r>
        <w:rPr>
          <w:color w:val="4D0000"/>
        </w:rPr>
        <w:t xml:space="preserve"> আমি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03"/>
        </w:rPr>
        <w:t xml:space="preserve"> হাজার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000000"/>
        </w:rPr>
        <w:t xml:space="preserve"> এখনও</w:t>
      </w:r>
      <w:r>
        <w:rPr>
          <w:color w:val="00005B"/>
        </w:rPr>
        <w:t xml:space="preserve"> এড</w:t>
      </w:r>
      <w:r>
        <w:rPr>
          <w:color w:val="020000"/>
        </w:rPr>
        <w:t xml:space="preserve"> হলো</w:t>
      </w:r>
      <w:r>
        <w:rPr>
          <w:color w:val="000032"/>
        </w:rPr>
        <w:t xml:space="preserve"> না</w:t>
      </w:r>
      <w:r>
        <w:rPr>
          <w:color w:val="000004"/>
        </w:rPr>
        <w:t xml:space="preserve"> কেনো</w:t>
      </w:r>
      <w:r>
        <w:br/>
      </w:r>
      <w:r>
        <w:rPr>
          <w:color w:val="260000"/>
        </w:rPr>
        <w:t xml:space="preserve"> amar</w:t>
      </w:r>
      <w:r>
        <w:rPr>
          <w:color w:val="000001"/>
        </w:rPr>
        <w:t xml:space="preserve"> baksh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02"/>
        </w:rPr>
        <w:t xml:space="preserve"> cash</w:t>
      </w:r>
      <w:r>
        <w:rPr>
          <w:color w:val="000017"/>
        </w:rPr>
        <w:t xml:space="preserve"> in</w:t>
      </w:r>
      <w:r>
        <w:rPr>
          <w:color w:val="140000"/>
        </w:rPr>
        <w:t xml:space="preserve"> hoy</w:t>
      </w:r>
      <w:r>
        <w:rPr>
          <w:color w:val="00001F"/>
        </w:rPr>
        <w:t xml:space="preserve"> nai</w:t>
      </w:r>
      <w:r>
        <w:rPr>
          <w:color w:val="5D0000"/>
        </w:rPr>
        <w:t xml:space="preserve"> but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140000"/>
        </w:rPr>
        <w:t xml:space="preserve"> kete</w:t>
      </w:r>
      <w:r>
        <w:rPr>
          <w:color w:val="000002"/>
        </w:rPr>
        <w:t xml:space="preserve"> nice</w:t>
      </w:r>
      <w:r>
        <w:br/>
      </w:r>
      <w:r>
        <w:rPr>
          <w:color w:val="4D0000"/>
        </w:rPr>
        <w:t xml:space="preserve"> আমি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আসেনি</w:t>
      </w:r>
      <w:r>
        <w:br/>
      </w:r>
      <w:r>
        <w:rPr>
          <w:color w:val="380000"/>
        </w:rPr>
        <w:t xml:space="preserve"> i</w:t>
      </w:r>
      <w:r>
        <w:rPr>
          <w:color w:val="000006"/>
        </w:rPr>
        <w:t xml:space="preserve"> can't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3B0000"/>
        </w:rPr>
        <w:t xml:space="preserve"> to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0003B"/>
        </w:rPr>
        <w:t xml:space="preserve"> from</w:t>
      </w:r>
      <w:r>
        <w:rPr>
          <w:color w:val="000000"/>
        </w:rPr>
        <w:t xml:space="preserve"> shonali</w:t>
      </w:r>
      <w:r>
        <w:rPr>
          <w:color w:val="00009B"/>
        </w:rPr>
        <w:t xml:space="preserve"> bank</w:t>
      </w:r>
      <w:r>
        <w:br/>
      </w:r>
      <w:r>
        <w:rPr>
          <w:color w:val="4D0000"/>
        </w:rPr>
        <w:t xml:space="preserve"> আমি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0B0000"/>
        </w:rPr>
        <w:t xml:space="preserve"> করেছিলাম</w:t>
      </w:r>
      <w:r>
        <w:rPr>
          <w:color w:val="4A0000"/>
        </w:rPr>
        <w:t xml:space="preserve"> কিন্তু</w:t>
      </w:r>
      <w:r>
        <w:rPr>
          <w:color w:val="000000"/>
        </w:rPr>
        <w:t xml:space="preserve"> সফল</w:t>
      </w:r>
      <w:r>
        <w:rPr>
          <w:color w:val="00000D"/>
        </w:rPr>
        <w:t xml:space="preserve"> হয়নি</w:t>
      </w:r>
      <w:r>
        <w:br/>
      </w:r>
      <w:r>
        <w:rPr>
          <w:color w:val="4D0000"/>
        </w:rPr>
        <w:t xml:space="preserve"> আমি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12"/>
        </w:rPr>
        <w:t xml:space="preserve"> added</w:t>
      </w:r>
      <w:r>
        <w:rPr>
          <w:color w:val="0000C7"/>
        </w:rPr>
        <w:t xml:space="preserve"> money</w:t>
      </w:r>
      <w:r>
        <w:rPr>
          <w:color w:val="000004"/>
        </w:rPr>
        <w:t xml:space="preserve"> deducted</w:t>
      </w:r>
      <w:r>
        <w:rPr>
          <w:color w:val="00003B"/>
        </w:rPr>
        <w:t xml:space="preserve"> from</w:t>
      </w:r>
      <w:r>
        <w:rPr>
          <w:color w:val="00009B"/>
        </w:rPr>
        <w:t xml:space="preserve"> bank</w:t>
      </w:r>
      <w:r>
        <w:rPr>
          <w:color w:val="5D0000"/>
        </w:rPr>
        <w:t xml:space="preserve"> but</w:t>
      </w:r>
      <w:r>
        <w:rPr>
          <w:color w:val="000019"/>
        </w:rPr>
        <w:t xml:space="preserve"> not</w:t>
      </w:r>
      <w:r>
        <w:rPr>
          <w:color w:val="000012"/>
        </w:rPr>
        <w:t xml:space="preserve"> added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br/>
      </w:r>
      <w:r>
        <w:rPr>
          <w:color w:val="4D0000"/>
        </w:rPr>
        <w:t xml:space="preserve"> আমি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0B"/>
        </w:rPr>
        <w:t xml:space="preserve"> এ্যাড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000002"/>
        </w:rPr>
        <w:t xml:space="preserve"> ব্যালেন্স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শো</w:t>
      </w:r>
      <w:r>
        <w:rPr>
          <w:color w:val="000000"/>
        </w:rPr>
        <w:t xml:space="preserve"> করছে</w:t>
      </w:r>
      <w:r>
        <w:rPr>
          <w:color w:val="000032"/>
        </w:rPr>
        <w:t xml:space="preserve"> না</w:t>
      </w:r>
      <w:r>
        <w:br/>
      </w:r>
      <w:r>
        <w:rPr>
          <w:color w:val="00000D"/>
        </w:rPr>
        <w:t xml:space="preserve"> সোনালী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300000"/>
        </w:rPr>
        <w:t xml:space="preserve"> করতে</w:t>
      </w:r>
      <w:r>
        <w:rPr>
          <w:color w:val="040000"/>
        </w:rPr>
        <w:t xml:space="preserve"> গেলে</w:t>
      </w:r>
      <w:r>
        <w:rPr>
          <w:color w:val="000003"/>
        </w:rPr>
        <w:t xml:space="preserve"> লেখা</w:t>
      </w:r>
      <w:r>
        <w:rPr>
          <w:color w:val="00000E"/>
        </w:rPr>
        <w:t xml:space="preserve"> আসে</w:t>
      </w:r>
      <w:r>
        <w:rPr>
          <w:color w:val="000004"/>
        </w:rPr>
        <w:t xml:space="preserve"> একটি</w:t>
      </w:r>
      <w:r>
        <w:rPr>
          <w:color w:val="000004"/>
        </w:rPr>
        <w:t xml:space="preserve"> সমস্যা</w:t>
      </w:r>
      <w:r>
        <w:rPr>
          <w:color w:val="000008"/>
        </w:rPr>
        <w:t xml:space="preserve"> হয়েছে</w:t>
      </w:r>
      <w:r>
        <w:rPr>
          <w:color w:val="000001"/>
        </w:rPr>
        <w:t xml:space="preserve"> আবার</w:t>
      </w:r>
      <w:r>
        <w:rPr>
          <w:color w:val="000003"/>
        </w:rPr>
        <w:t xml:space="preserve"> চেষ্টা</w:t>
      </w:r>
      <w:r>
        <w:rPr>
          <w:color w:val="020000"/>
        </w:rPr>
        <w:t xml:space="preserve"> করুন</w:t>
      </w:r>
      <w:r>
        <w:br/>
      </w:r>
      <w:r>
        <w:rPr>
          <w:color w:val="490000"/>
        </w:rPr>
        <w:t xml:space="preserve"> ami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00"/>
        </w:rPr>
        <w:t xml:space="preserve"> thaky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90000"/>
        </w:rPr>
        <w:t xml:space="preserve"> korci</w:t>
      </w:r>
      <w:r>
        <w:rPr>
          <w:color w:val="5D0000"/>
        </w:rPr>
        <w:t xml:space="preserve"> but</w:t>
      </w:r>
      <w:r>
        <w:rPr>
          <w:color w:val="010000"/>
        </w:rPr>
        <w:t xml:space="preserve"> hoyna</w:t>
      </w:r>
      <w:r>
        <w:rPr>
          <w:color w:val="00000F"/>
        </w:rPr>
        <w:t xml:space="preserve"> kno</w:t>
      </w:r>
      <w:r>
        <w:br/>
      </w:r>
      <w:r>
        <w:rPr>
          <w:color w:val="4D0000"/>
        </w:rPr>
        <w:t xml:space="preserve"> আমি</w:t>
      </w:r>
      <w:r>
        <w:rPr>
          <w:color w:val="000001"/>
        </w:rPr>
        <w:t xml:space="preserve"> কিছুদিন</w:t>
      </w:r>
      <w:r>
        <w:rPr>
          <w:color w:val="090000"/>
        </w:rPr>
        <w:t xml:space="preserve"> আগে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A0000"/>
        </w:rPr>
        <w:t xml:space="preserve"> করি</w:t>
      </w:r>
      <w:r>
        <w:rPr>
          <w:color w:val="000000"/>
        </w:rPr>
        <w:t xml:space="preserve"> নেটওয়ার্ক</w:t>
      </w:r>
      <w:r>
        <w:rPr>
          <w:color w:val="000000"/>
        </w:rPr>
        <w:t xml:space="preserve"> জনীত</w:t>
      </w:r>
      <w:r>
        <w:rPr>
          <w:color w:val="000000"/>
        </w:rPr>
        <w:t xml:space="preserve"> কারণে</w:t>
      </w:r>
      <w:r>
        <w:rPr>
          <w:color w:val="0000BA"/>
        </w:rPr>
        <w:t xml:space="preserve"> টাকা</w:t>
      </w:r>
      <w:r>
        <w:rPr>
          <w:color w:val="000003"/>
        </w:rPr>
        <w:t xml:space="preserve"> ব্যংক</w:t>
      </w:r>
      <w:r>
        <w:rPr>
          <w:color w:val="00008E"/>
        </w:rPr>
        <w:t xml:space="preserve"> থেকে</w:t>
      </w:r>
      <w:r>
        <w:rPr>
          <w:color w:val="000000"/>
        </w:rPr>
        <w:t xml:space="preserve"> কাটলেও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br/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যোগ</w:t>
      </w:r>
      <w:r>
        <w:rPr>
          <w:color w:val="000003"/>
        </w:rPr>
        <w:t xml:space="preserve"> হয়নি</w:t>
      </w:r>
      <w:r>
        <w:br/>
      </w:r>
      <w:r>
        <w:rPr>
          <w:color w:val="000000"/>
        </w:rPr>
        <w:t xml:space="preserve"> pubali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D0000"/>
        </w:rPr>
        <w:t xml:space="preserve"> kora</w:t>
      </w:r>
      <w:r>
        <w:rPr>
          <w:color w:val="010000"/>
        </w:rPr>
        <w:t xml:space="preserve"> jay</w:t>
      </w:r>
      <w:r>
        <w:rPr>
          <w:color w:val="00003A"/>
        </w:rPr>
        <w:t xml:space="preserve"> na</w:t>
      </w:r>
      <w:r>
        <w:br/>
      </w:r>
      <w:r>
        <w:rPr>
          <w:color w:val="4D0000"/>
        </w:rPr>
        <w:t xml:space="preserve"> আমি</w:t>
      </w:r>
      <w:r>
        <w:rPr>
          <w:color w:val="000004"/>
        </w:rPr>
        <w:t xml:space="preserve"> অগ্রণী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1"/>
        </w:rPr>
        <w:t xml:space="preserve"> ডিপোজিট</w:t>
      </w:r>
      <w:r>
        <w:rPr>
          <w:color w:val="070000"/>
        </w:rPr>
        <w:t xml:space="preserve"> করছি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1B"/>
        </w:rPr>
        <w:t xml:space="preserve"> কেটে</w:t>
      </w:r>
      <w:r>
        <w:rPr>
          <w:color w:val="080000"/>
        </w:rPr>
        <w:t xml:space="preserve"> নিয়েছে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0C"/>
        </w:rPr>
        <w:t xml:space="preserve"> আসেনি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korsi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30000"/>
        </w:rPr>
        <w:t xml:space="preserve"> bdt</w:t>
      </w:r>
      <w:r>
        <w:rPr>
          <w:color w:val="000059"/>
        </w:rPr>
        <w:t xml:space="preserve"> tk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140000"/>
        </w:rPr>
        <w:t xml:space="preserve"> kete</w:t>
      </w:r>
      <w:r>
        <w:rPr>
          <w:color w:val="000006"/>
        </w:rPr>
        <w:t xml:space="preserve"> nise</w:t>
      </w:r>
      <w:r>
        <w:br/>
      </w:r>
      <w:r>
        <w:rPr>
          <w:color w:val="1C0000"/>
        </w:rPr>
        <w:t xml:space="preserve"> amr</w:t>
      </w:r>
      <w:r>
        <w:rPr>
          <w:color w:val="000000"/>
        </w:rPr>
        <w:t xml:space="preserve"> accnt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te</w:t>
      </w:r>
      <w:r>
        <w:rPr>
          <w:color w:val="00006A"/>
        </w:rPr>
        <w:t xml:space="preserve"> taka</w:t>
      </w:r>
      <w:r>
        <w:rPr>
          <w:color w:val="000000"/>
        </w:rPr>
        <w:t xml:space="preserve"> astse</w:t>
      </w:r>
      <w:r>
        <w:rPr>
          <w:color w:val="000002"/>
        </w:rPr>
        <w:t xml:space="preserve"> nah</w:t>
      </w:r>
      <w:r>
        <w:rPr>
          <w:color w:val="030000"/>
        </w:rPr>
        <w:t xml:space="preserve"> bt</w:t>
      </w:r>
      <w:r>
        <w:rPr>
          <w:color w:val="00000F"/>
        </w:rPr>
        <w:t xml:space="preserve"> transfer</w:t>
      </w:r>
      <w:r>
        <w:rPr>
          <w:color w:val="000016"/>
        </w:rPr>
        <w:t xml:space="preserve"> korte</w:t>
      </w:r>
      <w:r>
        <w:rPr>
          <w:color w:val="000000"/>
        </w:rPr>
        <w:t xml:space="preserve"> partsi</w:t>
      </w:r>
      <w:r>
        <w:br/>
      </w:r>
      <w:r>
        <w:rPr>
          <w:color w:val="380000"/>
        </w:rPr>
        <w:t xml:space="preserve"> i</w:t>
      </w:r>
      <w:r>
        <w:rPr>
          <w:color w:val="070000"/>
        </w:rPr>
        <w:t xml:space="preserve"> have</w:t>
      </w:r>
      <w:r>
        <w:rPr>
          <w:color w:val="330000"/>
        </w:rPr>
        <w:t xml:space="preserve"> a</w:t>
      </w:r>
      <w:r>
        <w:rPr>
          <w:color w:val="000009"/>
        </w:rPr>
        <w:t xml:space="preserve"> problem</w:t>
      </w:r>
      <w:r>
        <w:rPr>
          <w:color w:val="000017"/>
        </w:rPr>
        <w:t xml:space="preserve"> in</w:t>
      </w:r>
      <w:r>
        <w:rPr>
          <w:color w:val="000004"/>
        </w:rPr>
        <w:t xml:space="preserve"> adding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br/>
      </w:r>
      <w:r>
        <w:rPr>
          <w:color w:val="500000"/>
        </w:rPr>
        <w:t xml:space="preserve"> আমার</w:t>
      </w:r>
      <w:r>
        <w:rPr>
          <w:color w:val="000004"/>
        </w:rPr>
        <w:t xml:space="preserve"> অগ্রনী</w:t>
      </w:r>
      <w:r>
        <w:rPr>
          <w:color w:val="000003"/>
        </w:rPr>
        <w:t xml:space="preserve"> ব্যাংকে</w:t>
      </w:r>
      <w:r>
        <w:rPr>
          <w:color w:val="000026"/>
        </w:rPr>
        <w:t xml:space="preserve"> একাউন্ট</w:t>
      </w:r>
      <w:r>
        <w:rPr>
          <w:color w:val="000001"/>
        </w:rPr>
        <w:t xml:space="preserve"> আছে</w:t>
      </w:r>
      <w:r>
        <w:rPr>
          <w:color w:val="4D0000"/>
        </w:rPr>
        <w:t xml:space="preserve"> আমি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00000"/>
        </w:rPr>
        <w:t xml:space="preserve"> ইউজ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380000"/>
        </w:rPr>
        <w:t xml:space="preserve"> i</w:t>
      </w:r>
      <w:r>
        <w:rPr>
          <w:color w:val="070000"/>
        </w:rPr>
        <w:t xml:space="preserve"> have</w:t>
      </w:r>
      <w:r>
        <w:rPr>
          <w:color w:val="050000"/>
        </w:rPr>
        <w:t xml:space="preserve"> just</w:t>
      </w:r>
      <w:r>
        <w:rPr>
          <w:color w:val="0000FF"/>
        </w:rPr>
        <w:t xml:space="preserve"> add</w:t>
      </w:r>
      <w:r>
        <w:rPr>
          <w:color w:val="000059"/>
        </w:rPr>
        <w:t xml:space="preserve"> tk</w:t>
      </w:r>
      <w:r>
        <w:rPr>
          <w:color w:val="00003B"/>
        </w:rPr>
        <w:t xml:space="preserve"> from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36"/>
        </w:rPr>
        <w:t xml:space="preserve"> my</w:t>
      </w:r>
      <w:r>
        <w:rPr>
          <w:color w:val="000061"/>
        </w:rPr>
        <w:t xml:space="preserve"> account</w:t>
      </w:r>
      <w:r>
        <w:rPr>
          <w:color w:val="000005"/>
        </w:rPr>
        <w:t xml:space="preserve"> debited</w:t>
      </w:r>
      <w:r>
        <w:rPr>
          <w:color w:val="5D0000"/>
        </w:rPr>
        <w:t xml:space="preserve"> but</w:t>
      </w:r>
      <w:r>
        <w:rPr>
          <w:color w:val="100000"/>
        </w:rPr>
        <w:t xml:space="preserve"> the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A0000"/>
        </w:rPr>
        <w:t xml:space="preserve"> is</w:t>
      </w:r>
      <w:r>
        <w:rPr>
          <w:color w:val="000019"/>
        </w:rPr>
        <w:t xml:space="preserve"> not</w:t>
      </w:r>
      <w:r>
        <w:rPr>
          <w:color w:val="000005"/>
        </w:rPr>
        <w:t xml:space="preserve"> credit</w:t>
      </w:r>
      <w:r>
        <w:rPr>
          <w:color w:val="000004"/>
        </w:rPr>
        <w:t xml:space="preserve"> yet</w:t>
      </w:r>
      <w:r>
        <w:br/>
      </w:r>
      <w:r>
        <w:rPr>
          <w:color w:val="000000"/>
        </w:rPr>
        <w:t xml:space="preserve"> কারড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10000"/>
        </w:rPr>
        <w:t xml:space="preserve"> গিয়ে</w:t>
      </w:r>
      <w:r>
        <w:rPr>
          <w:color w:val="000000"/>
        </w:rPr>
        <w:t xml:space="preserve"> সমস্যায়</w:t>
      </w:r>
      <w:r>
        <w:rPr>
          <w:color w:val="000000"/>
        </w:rPr>
        <w:t xml:space="preserve"> পরছি</w:t>
      </w:r>
      <w:r>
        <w:br/>
      </w:r>
      <w:r>
        <w:rPr>
          <w:color w:val="380000"/>
        </w:rPr>
        <w:t xml:space="preserve"> i</w:t>
      </w:r>
      <w:r>
        <w:rPr>
          <w:color w:val="000006"/>
        </w:rPr>
        <w:t xml:space="preserve"> can't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9B"/>
        </w:rPr>
        <w:t xml:space="preserve"> bank</w:t>
      </w:r>
      <w:r>
        <w:rPr>
          <w:color w:val="00003B"/>
        </w:rPr>
        <w:t xml:space="preserve"> from</w:t>
      </w:r>
      <w:r>
        <w:rPr>
          <w:color w:val="000000"/>
        </w:rPr>
        <w:t xml:space="preserve"> yestersay</w:t>
      </w:r>
      <w:r>
        <w:br/>
      </w:r>
      <w:r>
        <w:rPr>
          <w:color w:val="380000"/>
        </w:rPr>
        <w:t xml:space="preserve"> i</w:t>
      </w:r>
      <w:r>
        <w:rPr>
          <w:color w:val="000012"/>
        </w:rPr>
        <w:t xml:space="preserve"> added</w:t>
      </w:r>
      <w:r>
        <w:rPr>
          <w:color w:val="00006A"/>
        </w:rPr>
        <w:t xml:space="preserve"> taka</w:t>
      </w:r>
      <w:r>
        <w:rPr>
          <w:color w:val="3B0000"/>
        </w:rPr>
        <w:t xml:space="preserve"> to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5D0000"/>
        </w:rPr>
        <w:t xml:space="preserve"> but</w:t>
      </w:r>
      <w:r>
        <w:rPr>
          <w:color w:val="000019"/>
        </w:rPr>
        <w:t xml:space="preserve"> not</w:t>
      </w:r>
      <w:r>
        <w:rPr>
          <w:color w:val="000004"/>
        </w:rPr>
        <w:t xml:space="preserve"> yet</w:t>
      </w:r>
      <w:r>
        <w:rPr>
          <w:color w:val="000012"/>
        </w:rPr>
        <w:t xml:space="preserve"> added</w:t>
      </w:r>
      <w:r>
        <w:rPr>
          <w:color w:val="020000"/>
        </w:rPr>
        <w:t xml:space="preserve"> that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dec</w:t>
      </w:r>
      <w:r>
        <w:rPr>
          <w:color w:val="1C0000"/>
        </w:rPr>
        <w:t xml:space="preserve"> amr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00"/>
        </w:rPr>
        <w:t xml:space="preserve"> thk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07"/>
        </w:rPr>
        <w:t xml:space="preserve"> transaction</w:t>
      </w:r>
      <w:r>
        <w:rPr>
          <w:color w:val="050000"/>
        </w:rPr>
        <w:t xml:space="preserve"> kori</w:t>
      </w:r>
      <w:r>
        <w:rPr>
          <w:color w:val="000059"/>
        </w:rPr>
        <w:t xml:space="preserve"> tk</w:t>
      </w:r>
      <w:r>
        <w:rPr>
          <w:color w:val="000000"/>
        </w:rPr>
        <w:t xml:space="preserve"> jeta</w:t>
      </w:r>
      <w:r>
        <w:rPr>
          <w:color w:val="000000"/>
        </w:rPr>
        <w:t xml:space="preserve"> main</w:t>
      </w:r>
      <w:r>
        <w:rPr>
          <w:color w:val="000011"/>
        </w:rPr>
        <w:t xml:space="preserve"> balance</w:t>
      </w:r>
      <w:r>
        <w:rPr>
          <w:color w:val="00003E"/>
        </w:rPr>
        <w:t xml:space="preserve"> e</w:t>
      </w:r>
      <w:r>
        <w:rPr>
          <w:color w:val="020000"/>
        </w:rPr>
        <w:t xml:space="preserve"> still</w:t>
      </w:r>
      <w:r>
        <w:rPr>
          <w:color w:val="0000FF"/>
        </w:rPr>
        <w:t xml:space="preserve"> add</w:t>
      </w:r>
      <w:r>
        <w:rPr>
          <w:color w:val="0C0000"/>
        </w:rPr>
        <w:t xml:space="preserve"> hoi</w:t>
      </w:r>
      <w:r>
        <w:rPr>
          <w:color w:val="000015"/>
        </w:rPr>
        <w:t xml:space="preserve"> ni</w:t>
      </w:r>
      <w:r>
        <w:br/>
      </w:r>
      <w:r>
        <w:rPr>
          <w:color w:val="490000"/>
        </w:rPr>
        <w:t xml:space="preserve"> ami</w:t>
      </w:r>
      <w:r>
        <w:rPr>
          <w:color w:val="1C0000"/>
        </w:rPr>
        <w:t xml:space="preserve"> amr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16"/>
        </w:rPr>
        <w:t xml:space="preserve"> korte</w:t>
      </w:r>
      <w:r>
        <w:rPr>
          <w:color w:val="000002"/>
        </w:rPr>
        <w:t xml:space="preserve"> parcina</w:t>
      </w:r>
      <w:r>
        <w:rPr>
          <w:color w:val="00000F"/>
        </w:rPr>
        <w:t xml:space="preserve"> kno</w:t>
      </w:r>
      <w:r>
        <w:br/>
      </w:r>
      <w:r>
        <w:rPr>
          <w:color w:val="260000"/>
        </w:rPr>
        <w:t xml:space="preserve"> amar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C0000"/>
        </w:rPr>
        <w:t xml:space="preserve"> hoi</w:t>
      </w:r>
      <w:r>
        <w:rPr>
          <w:color w:val="00003A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A0000"/>
        </w:rPr>
        <w:t xml:space="preserve"> koresi</w:t>
      </w:r>
      <w:r>
        <w:rPr>
          <w:color w:val="5D0000"/>
        </w:rPr>
        <w:t xml:space="preserve"> but</w:t>
      </w:r>
      <w:r>
        <w:rPr>
          <w:color w:val="0000FF"/>
        </w:rPr>
        <w:t xml:space="preserve"> add</w:t>
      </w:r>
      <w:r>
        <w:rPr>
          <w:color w:val="040000"/>
        </w:rPr>
        <w:t xml:space="preserve"> holo</w:t>
      </w:r>
      <w:r>
        <w:rPr>
          <w:color w:val="00003A"/>
        </w:rPr>
        <w:t xml:space="preserve"> na</w:t>
      </w:r>
      <w:r>
        <w:rPr>
          <w:color w:val="00000B"/>
        </w:rPr>
        <w:t xml:space="preserve"> keno</w:t>
      </w:r>
      <w:r>
        <w:br/>
      </w:r>
      <w:r>
        <w:rPr>
          <w:color w:val="4D0000"/>
        </w:rPr>
        <w:t xml:space="preserve"> আমি</w:t>
      </w:r>
      <w:r>
        <w:rPr>
          <w:color w:val="000004"/>
        </w:rPr>
        <w:t xml:space="preserve"> আজকে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A0000"/>
        </w:rPr>
        <w:t xml:space="preserve"> করি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কাটার</w:t>
      </w:r>
      <w:r>
        <w:rPr>
          <w:color w:val="000002"/>
        </w:rPr>
        <w:t xml:space="preserve"> মেসেজ</w:t>
      </w:r>
      <w:r>
        <w:rPr>
          <w:color w:val="010000"/>
        </w:rPr>
        <w:t xml:space="preserve"> পাই</w:t>
      </w:r>
      <w:r>
        <w:rPr>
          <w:color w:val="4A0000"/>
        </w:rPr>
        <w:t xml:space="preserve"> কিন্তু</w:t>
      </w:r>
      <w:r>
        <w:rPr>
          <w:color w:val="000034"/>
        </w:rPr>
        <w:t xml:space="preserve"> বিকাশ</w:t>
      </w:r>
      <w:r>
        <w:rPr>
          <w:color w:val="000002"/>
        </w:rPr>
        <w:t xml:space="preserve"> ব্যালেন্স</w:t>
      </w:r>
      <w:r>
        <w:rPr>
          <w:color w:val="00000C"/>
        </w:rPr>
        <w:t xml:space="preserve"> যোগ</w:t>
      </w:r>
      <w:r>
        <w:rPr>
          <w:color w:val="1B0000"/>
        </w:rPr>
        <w:t xml:space="preserve"> হয়</w:t>
      </w:r>
      <w:r>
        <w:rPr>
          <w:color w:val="000014"/>
        </w:rPr>
        <w:t xml:space="preserve"> নাই</w:t>
      </w:r>
      <w:r>
        <w:br/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5"/>
        </w:rPr>
        <w:t xml:space="preserve"> আনতে</w:t>
      </w:r>
      <w:r>
        <w:rPr>
          <w:color w:val="00000C"/>
        </w:rPr>
        <w:t xml:space="preserve"> পারছিনা</w:t>
      </w:r>
      <w:r>
        <w:rPr>
          <w:color w:val="000004"/>
        </w:rPr>
        <w:t xml:space="preserve"> সমস্যা</w:t>
      </w:r>
      <w:r>
        <w:rPr>
          <w:color w:val="000000"/>
        </w:rPr>
        <w:t xml:space="preserve"> দেখাছে</w:t>
      </w:r>
      <w:r>
        <w:br/>
      </w:r>
      <w:r>
        <w:rPr>
          <w:color w:val="000049"/>
        </w:rPr>
        <w:t xml:space="preserve"> বিকাশে</w:t>
      </w:r>
      <w:r>
        <w:rPr>
          <w:color w:val="000004"/>
        </w:rPr>
        <w:t xml:space="preserve"> কাড</w:t>
      </w:r>
      <w:r>
        <w:rPr>
          <w:color w:val="00008E"/>
        </w:rPr>
        <w:t xml:space="preserve"> থেকে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আসেনি</w:t>
      </w:r>
      <w:r>
        <w:rPr>
          <w:color w:val="000000"/>
        </w:rPr>
        <w:t xml:space="preserve"> কাঠ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1"/>
        </w:rPr>
        <w:t xml:space="preserve"> নিয়েছে</w:t>
      </w:r>
      <w:r>
        <w:br/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150000"/>
        </w:rPr>
        <w:t xml:space="preserve"> এ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1B0000"/>
        </w:rPr>
        <w:t xml:space="preserve"> হয়</w:t>
      </w:r>
      <w:r>
        <w:rPr>
          <w:color w:val="000032"/>
        </w:rPr>
        <w:t xml:space="preserve"> না</w:t>
      </w:r>
      <w:r>
        <w:br/>
      </w:r>
      <w:r>
        <w:rPr>
          <w:color w:val="4D0000"/>
        </w:rPr>
        <w:t xml:space="preserve"> আমি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পারিনি</w:t>
      </w:r>
      <w:r>
        <w:rPr>
          <w:color w:val="000000"/>
        </w:rPr>
        <w:t xml:space="preserve"> যদিও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দিয়েছে</w:t>
      </w:r>
      <w:r>
        <w:rPr>
          <w:color w:val="0000BA"/>
        </w:rPr>
        <w:t xml:space="preserve"> টাকা</w:t>
      </w:r>
      <w:r>
        <w:rPr>
          <w:color w:val="000004"/>
        </w:rPr>
        <w:t xml:space="preserve"> ডেবিট</w:t>
      </w:r>
      <w:r>
        <w:rPr>
          <w:color w:val="000008"/>
        </w:rPr>
        <w:t xml:space="preserve"> হয়েছে</w:t>
      </w:r>
      <w:r>
        <w:br/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00000"/>
        </w:rPr>
        <w:t xml:space="preserve"> করলে</w:t>
      </w:r>
      <w:r>
        <w:rPr>
          <w:color w:val="030000"/>
        </w:rPr>
        <w:t xml:space="preserve"> কোন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আসছেনা</w:t>
      </w:r>
      <w:r>
        <w:br/>
      </w:r>
      <w:r>
        <w:rPr>
          <w:color w:val="260000"/>
        </w:rPr>
        <w:t xml:space="preserve"> amar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59"/>
        </w:rPr>
        <w:t xml:space="preserve"> tk</w:t>
      </w:r>
      <w:r>
        <w:rPr>
          <w:color w:val="00000F"/>
        </w:rPr>
        <w:t xml:space="preserve"> transfer</w:t>
      </w:r>
      <w:r>
        <w:rPr>
          <w:color w:val="00000D"/>
        </w:rPr>
        <w:t xml:space="preserve"> failed</w:t>
      </w:r>
      <w:r>
        <w:rPr>
          <w:color w:val="020000"/>
        </w:rPr>
        <w:t xml:space="preserve"> bolce</w:t>
      </w:r>
      <w:r>
        <w:rPr>
          <w:color w:val="5D0000"/>
        </w:rPr>
        <w:t xml:space="preserve"> but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140000"/>
        </w:rPr>
        <w:t xml:space="preserve"> kete</w:t>
      </w:r>
      <w:r>
        <w:rPr>
          <w:color w:val="000006"/>
        </w:rPr>
        <w:t xml:space="preserve"> nise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5"/>
        </w:rPr>
        <w:t xml:space="preserve"> ni</w:t>
      </w:r>
      <w:r>
        <w:br/>
      </w:r>
      <w:r>
        <w:rPr>
          <w:color w:val="4D0000"/>
        </w:rPr>
        <w:t xml:space="preserve"> আমি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0000D"/>
        </w:rPr>
        <w:t xml:space="preserve"> হয়নি</w:t>
      </w:r>
      <w:r>
        <w:br/>
      </w:r>
      <w:r>
        <w:rPr>
          <w:color w:val="4D0000"/>
        </w:rPr>
        <w:t xml:space="preserve"> আমি</w:t>
      </w:r>
      <w:r>
        <w:rPr>
          <w:color w:val="000002"/>
        </w:rPr>
        <w:t xml:space="preserve"> গত</w:t>
      </w:r>
      <w:r>
        <w:rPr>
          <w:color w:val="000002"/>
        </w:rPr>
        <w:t xml:space="preserve"> তারিখ</w:t>
      </w:r>
      <w:r>
        <w:rPr>
          <w:color w:val="000005"/>
        </w:rPr>
        <w:t xml:space="preserve"> সোনালি</w:t>
      </w:r>
      <w:r>
        <w:rPr>
          <w:color w:val="00005C"/>
        </w:rPr>
        <w:t xml:space="preserve"> ব্যাংক</w:t>
      </w:r>
      <w:r>
        <w:rPr>
          <w:color w:val="000000"/>
        </w:rPr>
        <w:t xml:space="preserve"> ই</w:t>
      </w:r>
      <w:r>
        <w:rPr>
          <w:color w:val="000000"/>
        </w:rPr>
        <w:t xml:space="preserve"> ওয়ালেট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সেন্ড</w:t>
      </w:r>
      <w:r>
        <w:rPr>
          <w:color w:val="0B0000"/>
        </w:rPr>
        <w:t xml:space="preserve"> করেছিলাম</w:t>
      </w:r>
      <w:r>
        <w:rPr>
          <w:color w:val="070000"/>
        </w:rPr>
        <w:t xml:space="preserve"> এখনো</w:t>
      </w:r>
      <w:r>
        <w:rPr>
          <w:color w:val="000002"/>
        </w:rPr>
        <w:t xml:space="preserve"> টাকাটা</w:t>
      </w:r>
      <w:r>
        <w:rPr>
          <w:color w:val="000006"/>
        </w:rPr>
        <w:t xml:space="preserve"> জমা</w:t>
      </w:r>
      <w:r>
        <w:rPr>
          <w:color w:val="000000"/>
        </w:rPr>
        <w:t xml:space="preserve"> হইনি</w:t>
      </w:r>
      <w:r>
        <w:rPr>
          <w:color w:val="500000"/>
        </w:rPr>
        <w:t xml:space="preserve"> আমার</w:t>
      </w:r>
      <w:r>
        <w:rPr>
          <w:color w:val="000049"/>
        </w:rPr>
        <w:t xml:space="preserve"> বিকাশে</w:t>
      </w:r>
      <w:r>
        <w:br/>
      </w:r>
      <w:r>
        <w:rPr>
          <w:color w:val="490000"/>
        </w:rPr>
        <w:t xml:space="preserve"> ami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0"/>
        </w:rPr>
        <w:t xml:space="preserve"> chacchilam</w:t>
      </w:r>
      <w:r>
        <w:rPr>
          <w:color w:val="5D0000"/>
        </w:rPr>
        <w:t xml:space="preserve"> but</w:t>
      </w:r>
      <w:r>
        <w:rPr>
          <w:color w:val="0B0000"/>
        </w:rPr>
        <w:t xml:space="preserve"> hocche</w:t>
      </w:r>
      <w:r>
        <w:rPr>
          <w:color w:val="00003A"/>
        </w:rPr>
        <w:t xml:space="preserve"> na</w:t>
      </w:r>
      <w:r>
        <w:br/>
      </w:r>
      <w:r>
        <w:rPr>
          <w:color w:val="00009B"/>
        </w:rPr>
        <w:t xml:space="preserve"> bank</w:t>
      </w:r>
      <w:r>
        <w:rPr>
          <w:color w:val="050000"/>
        </w:rPr>
        <w:t xml:space="preserve"> asia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D0000"/>
        </w:rPr>
        <w:t xml:space="preserve"> kora</w:t>
      </w:r>
      <w:r>
        <w:rPr>
          <w:color w:val="000002"/>
        </w:rPr>
        <w:t xml:space="preserve"> jaccena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0B"/>
        </w:rPr>
        <w:t xml:space="preserve"> keno</w:t>
      </w:r>
      <w:r>
        <w:br/>
      </w:r>
      <w:r>
        <w:rPr>
          <w:color w:val="500000"/>
        </w:rPr>
        <w:t xml:space="preserve"> আমার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B"/>
        </w:rPr>
        <w:t xml:space="preserve"> এ্যাড</w:t>
      </w:r>
      <w:r>
        <w:rPr>
          <w:color w:val="000000"/>
        </w:rPr>
        <w:t xml:space="preserve"> হচ্চে</w:t>
      </w:r>
      <w:r>
        <w:rPr>
          <w:color w:val="000032"/>
        </w:rPr>
        <w:t xml:space="preserve"> না</w:t>
      </w:r>
      <w:r>
        <w:br/>
      </w:r>
      <w:r>
        <w:rPr>
          <w:color w:val="000009"/>
        </w:rPr>
        <w:t xml:space="preserve"> problem</w:t>
      </w:r>
      <w:r>
        <w:rPr>
          <w:color w:val="000000"/>
        </w:rPr>
        <w:t xml:space="preserve"> arises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br/>
      </w:r>
      <w:r>
        <w:rPr>
          <w:color w:val="380000"/>
        </w:rPr>
        <w:t xml:space="preserve"> i</w:t>
      </w:r>
      <w:r>
        <w:rPr>
          <w:color w:val="060000"/>
        </w:rPr>
        <w:t xml:space="preserve"> am</w:t>
      </w:r>
      <w:r>
        <w:rPr>
          <w:color w:val="000003"/>
        </w:rPr>
        <w:t xml:space="preserve"> unable</w:t>
      </w:r>
      <w:r>
        <w:rPr>
          <w:color w:val="3B0000"/>
        </w:rPr>
        <w:t xml:space="preserve"> to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br/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000002"/>
        </w:rPr>
        <w:t xml:space="preserve"> maney</w:t>
      </w:r>
      <w:r>
        <w:rPr>
          <w:color w:val="000005"/>
        </w:rPr>
        <w:t xml:space="preserve"> korta</w:t>
      </w:r>
      <w:r>
        <w:rPr>
          <w:color w:val="000001"/>
        </w:rPr>
        <w:t xml:space="preserve"> gala</w:t>
      </w:r>
      <w:r>
        <w:rPr>
          <w:color w:val="020000"/>
        </w:rPr>
        <w:t xml:space="preserve"> your</w:t>
      </w:r>
      <w:r>
        <w:rPr>
          <w:color w:val="000000"/>
        </w:rPr>
        <w:t xml:space="preserve"> order</w:t>
      </w:r>
      <w:r>
        <w:rPr>
          <w:color w:val="080000"/>
        </w:rPr>
        <w:t xml:space="preserve"> was</w:t>
      </w:r>
      <w:r>
        <w:rPr>
          <w:color w:val="000000"/>
        </w:rPr>
        <w:t xml:space="preserve"> declined</w:t>
      </w:r>
      <w:r>
        <w:rPr>
          <w:color w:val="000000"/>
        </w:rPr>
        <w:t xml:space="preserve"> assay</w:t>
      </w:r>
      <w:r>
        <w:br/>
      </w:r>
      <w:r>
        <w:rPr>
          <w:color w:val="000000"/>
        </w:rPr>
        <w:t xml:space="preserve"> প্রাঈম</w:t>
      </w:r>
      <w:r>
        <w:rPr>
          <w:color w:val="000004"/>
        </w:rPr>
        <w:t xml:space="preserve"> ব্যাংকের</w:t>
      </w:r>
      <w:r>
        <w:rPr>
          <w:color w:val="000000"/>
        </w:rPr>
        <w:t xml:space="preserve"> মাষ্টার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2"/>
        </w:rPr>
        <w:t xml:space="preserve"> পারতেছিনা</w:t>
      </w:r>
      <w:r>
        <w:rPr>
          <w:color w:val="000017"/>
        </w:rPr>
        <w:t xml:space="preserve"> কেন</w:t>
      </w:r>
      <w:r>
        <w:br/>
      </w:r>
      <w:r>
        <w:rPr>
          <w:color w:val="500000"/>
        </w:rPr>
        <w:t xml:space="preserve"> আমার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আসতেছেনা</w:t>
      </w:r>
      <w:r>
        <w:rPr>
          <w:color w:val="000000"/>
        </w:rPr>
        <w:t xml:space="preserve"> অনলাইন</w:t>
      </w:r>
      <w:r>
        <w:rPr>
          <w:color w:val="000000"/>
        </w:rPr>
        <w:t xml:space="preserve"> ট্রানজেকশন</w:t>
      </w:r>
      <w:r>
        <w:rPr>
          <w:color w:val="03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4D0000"/>
        </w:rPr>
        <w:t xml:space="preserve"> আমি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09"/>
        </w:rPr>
        <w:t xml:space="preserve"> নাম্বারে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5"/>
        </w:rPr>
        <w:t xml:space="preserve"> আনতে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04"/>
        </w:rPr>
        <w:t xml:space="preserve"> অগ্রণী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5"/>
        </w:rPr>
        <w:t xml:space="preserve"> আনতে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9B"/>
        </w:rPr>
        <w:t xml:space="preserve"> bank</w:t>
      </w:r>
      <w:r>
        <w:rPr>
          <w:color w:val="000006"/>
        </w:rPr>
        <w:t xml:space="preserve"> thaka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5"/>
        </w:rPr>
        <w:t xml:space="preserve"> korta</w:t>
      </w:r>
      <w:r>
        <w:rPr>
          <w:color w:val="000003"/>
        </w:rPr>
        <w:t xml:space="preserve"> parci</w:t>
      </w:r>
      <w:r>
        <w:rPr>
          <w:color w:val="00003A"/>
        </w:rPr>
        <w:t xml:space="preserve"> na</w:t>
      </w:r>
      <w:r>
        <w:rPr>
          <w:color w:val="00000F"/>
        </w:rPr>
        <w:t xml:space="preserve"> kno</w:t>
      </w:r>
      <w:r>
        <w:br/>
      </w:r>
      <w:r>
        <w:rPr>
          <w:color w:val="000007"/>
        </w:rPr>
        <w:t xml:space="preserve"> -</w:t>
      </w:r>
      <w:r>
        <w:rPr>
          <w:color w:val="050000"/>
        </w:rPr>
        <w:t xml:space="preserve"> এই</w:t>
      </w:r>
      <w:r>
        <w:rPr>
          <w:color w:val="000009"/>
        </w:rPr>
        <w:t xml:space="preserve"> নাম্বারে</w:t>
      </w:r>
      <w:r>
        <w:rPr>
          <w:color w:val="00005C"/>
        </w:rPr>
        <w:t xml:space="preserve"> ব্যাংক</w:t>
      </w:r>
      <w:r>
        <w:rPr>
          <w:color w:val="000008"/>
        </w:rPr>
        <w:t xml:space="preserve"> টু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পাঠানোর</w:t>
      </w:r>
      <w:r>
        <w:rPr>
          <w:color w:val="010000"/>
        </w:rPr>
        <w:t xml:space="preserve"> জন্য</w:t>
      </w:r>
      <w:r>
        <w:rPr>
          <w:color w:val="00005B"/>
        </w:rPr>
        <w:t xml:space="preserve"> এড</w:t>
      </w:r>
      <w:r>
        <w:rPr>
          <w:color w:val="000000"/>
        </w:rPr>
        <w:t xml:space="preserve"> বেনিফিসিয়ারি</w:t>
      </w:r>
      <w:r>
        <w:rPr>
          <w:color w:val="000009"/>
        </w:rPr>
        <w:t xml:space="preserve"> নাম্বারে</w:t>
      </w:r>
      <w:r>
        <w:rPr>
          <w:color w:val="00005B"/>
        </w:rPr>
        <w:t xml:space="preserve"> এড</w:t>
      </w:r>
      <w:r>
        <w:rPr>
          <w:color w:val="300000"/>
        </w:rPr>
        <w:t xml:space="preserve"> করতে</w:t>
      </w:r>
      <w:r>
        <w:rPr>
          <w:color w:val="040000"/>
        </w:rPr>
        <w:t xml:space="preserve"> গেলে</w:t>
      </w:r>
      <w:r>
        <w:rPr>
          <w:color w:val="050000"/>
        </w:rPr>
        <w:t xml:space="preserve"> এই</w:t>
      </w:r>
      <w:r>
        <w:rPr>
          <w:color w:val="000000"/>
        </w:rPr>
        <w:t xml:space="preserve"> নাম্বারটি</w:t>
      </w:r>
      <w:r>
        <w:rPr>
          <w:color w:val="00005B"/>
        </w:rPr>
        <w:t xml:space="preserve"> এড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br/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1"/>
        </w:rPr>
        <w:t xml:space="preserve"> partaci</w:t>
      </w:r>
      <w:r>
        <w:rPr>
          <w:color w:val="00003A"/>
        </w:rPr>
        <w:t xml:space="preserve"> na</w:t>
      </w:r>
      <w:r>
        <w:br/>
      </w:r>
      <w:r>
        <w:rPr>
          <w:color w:val="000036"/>
        </w:rPr>
        <w:t xml:space="preserve"> my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6"/>
        </w:rPr>
        <w:t xml:space="preserve"> option</w:t>
      </w:r>
      <w:r>
        <w:rPr>
          <w:color w:val="000017"/>
        </w:rPr>
        <w:t xml:space="preserve"> in</w:t>
      </w:r>
      <w:r>
        <w:rPr>
          <w:color w:val="0000A8"/>
        </w:rPr>
        <w:t xml:space="preserve"> bkash</w:t>
      </w:r>
      <w:r>
        <w:rPr>
          <w:color w:val="0A0000"/>
        </w:rPr>
        <w:t xml:space="preserve"> is</w:t>
      </w:r>
      <w:r>
        <w:rPr>
          <w:color w:val="000019"/>
        </w:rPr>
        <w:t xml:space="preserve"> not</w:t>
      </w:r>
      <w:r>
        <w:rPr>
          <w:color w:val="000000"/>
        </w:rPr>
        <w:t xml:space="preserve"> workiing</w:t>
      </w:r>
      <w:r>
        <w:br/>
      </w:r>
      <w:r>
        <w:rPr>
          <w:color w:val="490000"/>
        </w:rPr>
        <w:t xml:space="preserve"> ami</w:t>
      </w:r>
      <w:r>
        <w:rPr>
          <w:color w:val="0000A8"/>
        </w:rPr>
        <w:t xml:space="preserve"> bkash</w:t>
      </w:r>
      <w:r>
        <w:rPr>
          <w:color w:val="090000"/>
        </w:rPr>
        <w:t xml:space="preserve"> er</w:t>
      </w:r>
      <w:r>
        <w:rPr>
          <w:color w:val="000000"/>
        </w:rPr>
        <w:t xml:space="preserve"> sathe</w:t>
      </w:r>
      <w:r>
        <w:rPr>
          <w:color w:val="1C0000"/>
        </w:rPr>
        <w:t xml:space="preserve"> amr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00"/>
        </w:rPr>
        <w:t xml:space="preserve"> link</w:t>
      </w:r>
      <w:r>
        <w:rPr>
          <w:color w:val="000000"/>
        </w:rPr>
        <w:t xml:space="preserve"> koriyeci</w:t>
      </w:r>
      <w:r>
        <w:rPr>
          <w:color w:val="5D0000"/>
        </w:rPr>
        <w:t xml:space="preserve"> but</w:t>
      </w:r>
      <w:r>
        <w:rPr>
          <w:color w:val="00006A"/>
        </w:rPr>
        <w:t xml:space="preserve"> taka</w:t>
      </w:r>
      <w:r>
        <w:rPr>
          <w:color w:val="000000"/>
        </w:rPr>
        <w:t xml:space="preserve"> ascena</w:t>
      </w:r>
      <w:r>
        <w:rPr>
          <w:color w:val="00000F"/>
        </w:rPr>
        <w:t xml:space="preserve"> kno</w:t>
      </w:r>
      <w:r>
        <w:br/>
      </w:r>
      <w:r>
        <w:rPr>
          <w:color w:val="000000"/>
        </w:rPr>
        <w:t xml:space="preserve"> ab</w:t>
      </w:r>
      <w:r>
        <w:rPr>
          <w:color w:val="00009B"/>
        </w:rPr>
        <w:t xml:space="preserve"> bank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00"/>
        </w:rPr>
        <w:t xml:space="preserve"> hoce</w:t>
      </w:r>
      <w:r>
        <w:rPr>
          <w:color w:val="00003A"/>
        </w:rPr>
        <w:t xml:space="preserve"> na</w:t>
      </w:r>
      <w:r>
        <w:rPr>
          <w:color w:val="00000F"/>
        </w:rPr>
        <w:t xml:space="preserve"> kno</w:t>
      </w:r>
      <w:r>
        <w:br/>
      </w:r>
      <w:r>
        <w:rPr>
          <w:color w:val="010000"/>
        </w:rPr>
        <w:t xml:space="preserve"> vaia</w:t>
      </w:r>
      <w:r>
        <w:rPr>
          <w:color w:val="000004"/>
        </w:rPr>
        <w:t xml:space="preserve"> bikashe</w:t>
      </w:r>
      <w:r>
        <w:rPr>
          <w:color w:val="000004"/>
        </w:rPr>
        <w:t xml:space="preserve"> addmoney</w:t>
      </w:r>
      <w:r>
        <w:rPr>
          <w:color w:val="0A0000"/>
        </w:rPr>
        <w:t xml:space="preserve"> korchi</w:t>
      </w:r>
      <w:r>
        <w:rPr>
          <w:color w:val="00006A"/>
        </w:rPr>
        <w:t xml:space="preserve"> taka</w:t>
      </w:r>
      <w:r>
        <w:rPr>
          <w:color w:val="000009"/>
        </w:rPr>
        <w:t xml:space="preserve"> aseni</w:t>
      </w:r>
      <w:r>
        <w:br/>
      </w:r>
      <w:r>
        <w:rPr>
          <w:color w:val="000006"/>
        </w:rPr>
        <w:t xml:space="preserve"> debit</w:t>
      </w:r>
      <w:r>
        <w:rPr>
          <w:color w:val="00006C"/>
        </w:rPr>
        <w:t xml:space="preserve"> card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D0000"/>
        </w:rPr>
        <w:t xml:space="preserve"> kora</w:t>
      </w:r>
      <w:r>
        <w:rPr>
          <w:color w:val="000000"/>
        </w:rPr>
        <w:t xml:space="preserve"> jai</w:t>
      </w:r>
      <w:r>
        <w:rPr>
          <w:color w:val="00003A"/>
        </w:rPr>
        <w:t xml:space="preserve"> na</w:t>
      </w:r>
      <w:r>
        <w:rPr>
          <w:color w:val="00000B"/>
        </w:rPr>
        <w:t xml:space="preserve"> keno</w:t>
      </w:r>
      <w:r>
        <w:br/>
      </w:r>
      <w:r>
        <w:rPr>
          <w:color w:val="380000"/>
        </w:rPr>
        <w:t xml:space="preserve"> i</w:t>
      </w:r>
      <w:r>
        <w:rPr>
          <w:color w:val="010000"/>
        </w:rPr>
        <w:t xml:space="preserve"> want</w:t>
      </w:r>
      <w:r>
        <w:rPr>
          <w:color w:val="3B0000"/>
        </w:rPr>
        <w:t xml:space="preserve"> to</w:t>
      </w:r>
      <w:r>
        <w:rPr>
          <w:color w:val="000000"/>
        </w:rPr>
        <w:t xml:space="preserve"> know</w:t>
      </w:r>
      <w:r>
        <w:rPr>
          <w:color w:val="020000"/>
        </w:rPr>
        <w:t xml:space="preserve"> that</w:t>
      </w:r>
      <w:r>
        <w:rPr>
          <w:color w:val="040000"/>
        </w:rPr>
        <w:t xml:space="preserve"> why</w:t>
      </w:r>
      <w:r>
        <w:rPr>
          <w:color w:val="380000"/>
        </w:rPr>
        <w:t xml:space="preserve"> i</w:t>
      </w:r>
      <w:r>
        <w:rPr>
          <w:color w:val="000006"/>
        </w:rPr>
        <w:t xml:space="preserve"> can't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17"/>
        </w:rPr>
        <w:t xml:space="preserve"> in</w:t>
      </w:r>
      <w:r>
        <w:rPr>
          <w:color w:val="0000A8"/>
        </w:rPr>
        <w:t xml:space="preserve"> bkash</w:t>
      </w:r>
      <w:r>
        <w:br/>
      </w:r>
      <w:r>
        <w:rPr>
          <w:color w:val="0A0000"/>
        </w:rPr>
        <w:t xml:space="preserve"> is</w:t>
      </w:r>
      <w:r>
        <w:rPr>
          <w:color w:val="000001"/>
        </w:rPr>
        <w:t xml:space="preserve"> there</w:t>
      </w:r>
      <w:r>
        <w:rPr>
          <w:color w:val="020000"/>
        </w:rPr>
        <w:t xml:space="preserve"> any</w:t>
      </w:r>
      <w:r>
        <w:rPr>
          <w:color w:val="000009"/>
        </w:rPr>
        <w:t xml:space="preserve"> problem</w:t>
      </w:r>
      <w:r>
        <w:rPr>
          <w:color w:val="030000"/>
        </w:rPr>
        <w:t xml:space="preserve"> with</w:t>
      </w:r>
      <w:r>
        <w:rPr>
          <w:color w:val="000031"/>
        </w:rPr>
        <w:t xml:space="preserve"> visa</w:t>
      </w:r>
      <w:r>
        <w:rPr>
          <w:color w:val="000005"/>
        </w:rPr>
        <w:t xml:space="preserve"> credit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br/>
      </w:r>
      <w:r>
        <w:rPr>
          <w:color w:val="380000"/>
        </w:rPr>
        <w:t xml:space="preserve"> i</w:t>
      </w:r>
      <w:r>
        <w:rPr>
          <w:color w:val="060000"/>
        </w:rPr>
        <w:t xml:space="preserve"> am</w:t>
      </w:r>
      <w:r>
        <w:rPr>
          <w:color w:val="000003"/>
        </w:rPr>
        <w:t xml:space="preserve"> unable</w:t>
      </w:r>
      <w:r>
        <w:rPr>
          <w:color w:val="3B0000"/>
        </w:rPr>
        <w:t xml:space="preserve"> to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3B0000"/>
        </w:rPr>
        <w:t xml:space="preserve"> to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br/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1"/>
        </w:rPr>
        <w:t xml:space="preserve"> hocchena</w:t>
      </w:r>
      <w:r>
        <w:rPr>
          <w:color w:val="00000B"/>
        </w:rPr>
        <w:t xml:space="preserve"> keno</w:t>
      </w:r>
      <w:r>
        <w:br/>
      </w:r>
      <w:r>
        <w:rPr>
          <w:color w:val="490000"/>
        </w:rPr>
        <w:t xml:space="preserve"> ami</w:t>
      </w:r>
      <w:r>
        <w:rPr>
          <w:color w:val="0000FF"/>
        </w:rPr>
        <w:t xml:space="preserve"> add</w:t>
      </w:r>
      <w:r>
        <w:rPr>
          <w:color w:val="000002"/>
        </w:rPr>
        <w:t xml:space="preserve"> maney</w:t>
      </w:r>
      <w:r>
        <w:rPr>
          <w:color w:val="010000"/>
        </w:rPr>
        <w:t xml:space="preserve"> korcilam</w:t>
      </w:r>
      <w:r>
        <w:rPr>
          <w:color w:val="1A0000"/>
        </w:rPr>
        <w:t xml:space="preserve"> kintu</w:t>
      </w:r>
      <w:r>
        <w:rPr>
          <w:color w:val="0000A8"/>
        </w:rPr>
        <w:t xml:space="preserve"> bkash</w:t>
      </w:r>
      <w:r>
        <w:rPr>
          <w:color w:val="000000"/>
        </w:rPr>
        <w:t xml:space="preserve"> balence</w:t>
      </w:r>
      <w:r>
        <w:rPr>
          <w:color w:val="000004"/>
        </w:rPr>
        <w:t xml:space="preserve"> kono</w:t>
      </w:r>
      <w:r>
        <w:rPr>
          <w:color w:val="00006A"/>
        </w:rPr>
        <w:t xml:space="preserve"> taka</w:t>
      </w:r>
      <w:r>
        <w:rPr>
          <w:color w:val="000001"/>
        </w:rPr>
        <w:t xml:space="preserve"> jog</w:t>
      </w:r>
      <w:r>
        <w:rPr>
          <w:color w:val="0C0000"/>
        </w:rPr>
        <w:t xml:space="preserve"> hoi</w:t>
      </w:r>
      <w:r>
        <w:rPr>
          <w:color w:val="000015"/>
        </w:rPr>
        <w:t xml:space="preserve"> ni</w:t>
      </w:r>
      <w:r>
        <w:br/>
      </w:r>
      <w:r>
        <w:rPr>
          <w:color w:val="000002"/>
        </w:rPr>
        <w:t xml:space="preserve"> having</w:t>
      </w:r>
      <w:r>
        <w:rPr>
          <w:color w:val="000000"/>
        </w:rPr>
        <w:t xml:space="preserve"> truoble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00"/>
        </w:rPr>
        <w:t xml:space="preserve"> ucbl</w:t>
      </w:r>
      <w:r>
        <w:rPr>
          <w:color w:val="030000"/>
        </w:rPr>
        <w:t xml:space="preserve"> and</w:t>
      </w:r>
      <w:r>
        <w:rPr>
          <w:color w:val="000003"/>
        </w:rPr>
        <w:t xml:space="preserve"> ebl</w:t>
      </w:r>
      <w:r>
        <w:rPr>
          <w:color w:val="000031"/>
        </w:rPr>
        <w:t xml:space="preserve"> visa</w:t>
      </w:r>
      <w:r>
        <w:rPr>
          <w:color w:val="000006"/>
        </w:rPr>
        <w:t xml:space="preserve"> debit</w:t>
      </w:r>
      <w:r>
        <w:rPr>
          <w:color w:val="00006C"/>
        </w:rPr>
        <w:t xml:space="preserve"> card</w:t>
      </w:r>
      <w:r>
        <w:br/>
      </w:r>
      <w:r>
        <w:rPr>
          <w:color w:val="000002"/>
        </w:rPr>
        <w:t xml:space="preserve"> can</w:t>
      </w:r>
      <w:r>
        <w:rPr>
          <w:color w:val="000019"/>
        </w:rPr>
        <w:t xml:space="preserve"> not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03"/>
        </w:rPr>
        <w:t xml:space="preserve"> ebl</w:t>
      </w:r>
      <w:r>
        <w:rPr>
          <w:color w:val="00006C"/>
        </w:rPr>
        <w:t xml:space="preserve"> card</w:t>
      </w:r>
      <w:r>
        <w:br/>
      </w:r>
      <w:r>
        <w:rPr>
          <w:color w:val="260000"/>
        </w:rPr>
        <w:t xml:space="preserve"> amar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te</w:t>
      </w:r>
      <w:r>
        <w:rPr>
          <w:color w:val="000009"/>
        </w:rPr>
        <w:t xml:space="preserve"> problem</w:t>
      </w:r>
      <w:r>
        <w:rPr>
          <w:color w:val="0B0000"/>
        </w:rPr>
        <w:t xml:space="preserve"> hocche</w:t>
      </w:r>
      <w:r>
        <w:br/>
      </w:r>
      <w:r>
        <w:rPr>
          <w:color w:val="380000"/>
        </w:rPr>
        <w:t xml:space="preserve"> i</w:t>
      </w:r>
      <w:r>
        <w:rPr>
          <w:color w:val="060000"/>
        </w:rPr>
        <w:t xml:space="preserve"> am</w:t>
      </w:r>
      <w:r>
        <w:rPr>
          <w:color w:val="000000"/>
        </w:rPr>
        <w:t xml:space="preserve"> getting</w:t>
      </w:r>
      <w:r>
        <w:rPr>
          <w:color w:val="00000D"/>
        </w:rPr>
        <w:t xml:space="preserve"> failed</w:t>
      </w:r>
      <w:r>
        <w:rPr>
          <w:color w:val="000000"/>
        </w:rPr>
        <w:t xml:space="preserve"> request</w:t>
      </w:r>
      <w:r>
        <w:rPr>
          <w:color w:val="000001"/>
        </w:rPr>
        <w:t xml:space="preserve"> while</w:t>
      </w:r>
      <w:r>
        <w:rPr>
          <w:color w:val="000002"/>
        </w:rPr>
        <w:t xml:space="preserve"> trying</w:t>
      </w:r>
      <w:r>
        <w:rPr>
          <w:color w:val="3B0000"/>
        </w:rPr>
        <w:t xml:space="preserve"> to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6C"/>
        </w:rPr>
        <w:t xml:space="preserve"> card</w:t>
      </w:r>
      <w:r>
        <w:br/>
      </w:r>
      <w:r>
        <w:rPr>
          <w:color w:val="000001"/>
        </w:rPr>
        <w:t xml:space="preserve"> i'm</w:t>
      </w:r>
      <w:r>
        <w:rPr>
          <w:color w:val="000002"/>
        </w:rPr>
        <w:t xml:space="preserve"> trying</w:t>
      </w:r>
      <w:r>
        <w:rPr>
          <w:color w:val="3B0000"/>
        </w:rPr>
        <w:t xml:space="preserve"> to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5D0000"/>
        </w:rPr>
        <w:t xml:space="preserve"> but</w:t>
      </w:r>
      <w:r>
        <w:rPr>
          <w:color w:val="000000"/>
        </w:rPr>
        <w:t xml:space="preserve"> it's</w:t>
      </w:r>
      <w:r>
        <w:rPr>
          <w:color w:val="000000"/>
        </w:rPr>
        <w:t xml:space="preserve"> failing</w:t>
      </w:r>
      <w:r>
        <w:br/>
      </w:r>
      <w:r>
        <w:rPr>
          <w:color w:val="490000"/>
        </w:rPr>
        <w:t xml:space="preserve"> ami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40000"/>
        </w:rPr>
        <w:t xml:space="preserve"> diye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1"/>
        </w:rPr>
        <w:t xml:space="preserve"> parchi</w:t>
      </w:r>
      <w:r>
        <w:rPr>
          <w:color w:val="00003A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0006C"/>
        </w:rPr>
        <w:t xml:space="preserve"> card</w:t>
      </w:r>
      <w:r>
        <w:rPr>
          <w:color w:val="000007"/>
        </w:rPr>
        <w:t xml:space="preserve"> teke</w:t>
      </w:r>
      <w:r>
        <w:rPr>
          <w:color w:val="00006A"/>
        </w:rPr>
        <w:t xml:space="preserve"> taka</w:t>
      </w:r>
      <w:r>
        <w:rPr>
          <w:color w:val="000002"/>
        </w:rPr>
        <w:t xml:space="preserve"> ante</w:t>
      </w:r>
      <w:r>
        <w:rPr>
          <w:color w:val="000000"/>
        </w:rPr>
        <w:t xml:space="preserve"> parteci</w:t>
      </w:r>
      <w:r>
        <w:rPr>
          <w:color w:val="00003A"/>
        </w:rPr>
        <w:t xml:space="preserve"> na</w:t>
      </w:r>
      <w:r>
        <w:rPr>
          <w:color w:val="00000B"/>
        </w:rPr>
        <w:t xml:space="preserve"> keno</w:t>
      </w:r>
      <w:r>
        <w:br/>
      </w:r>
      <w:r>
        <w:rPr>
          <w:color w:val="4D0000"/>
        </w:rPr>
        <w:t xml:space="preserve"> আমি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B"/>
        </w:rPr>
        <w:t xml:space="preserve"> এ্যাড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490000"/>
        </w:rPr>
        <w:t xml:space="preserve"> ami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korchi</w:t>
      </w:r>
      <w:r>
        <w:rPr>
          <w:color w:val="3B0000"/>
        </w:rPr>
        <w:t xml:space="preserve"> to</w:t>
      </w:r>
      <w:r>
        <w:br/>
      </w:r>
      <w:r>
        <w:rPr>
          <w:color w:val="500000"/>
        </w:rPr>
        <w:t xml:space="preserve"> আমার</w:t>
      </w:r>
      <w:r>
        <w:rPr>
          <w:color w:val="00000D"/>
        </w:rPr>
        <w:t xml:space="preserve"> সোনালী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5"/>
        </w:rPr>
        <w:t xml:space="preserve"> আনতে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4D0000"/>
        </w:rPr>
        <w:t xml:space="preserve"> আমি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rPr>
          <w:color w:val="000000"/>
        </w:rPr>
        <w:t xml:space="preserve"> বেশ</w:t>
      </w:r>
      <w:r>
        <w:rPr>
          <w:color w:val="000001"/>
        </w:rPr>
        <w:t xml:space="preserve"> কিছুদিন</w:t>
      </w:r>
      <w:r>
        <w:rPr>
          <w:color w:val="020000"/>
        </w:rPr>
        <w:t xml:space="preserve"> হলো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10000"/>
        </w:rPr>
        <w:t xml:space="preserve"> hoyna</w:t>
      </w:r>
      <w:r>
        <w:rPr>
          <w:color w:val="020000"/>
        </w:rPr>
        <w:t xml:space="preserve"> kano</w:t>
      </w:r>
      <w:r>
        <w:br/>
      </w:r>
      <w:r>
        <w:rPr>
          <w:color w:val="380000"/>
        </w:rPr>
        <w:t xml:space="preserve"> i</w:t>
      </w:r>
      <w:r>
        <w:rPr>
          <w:color w:val="000000"/>
        </w:rPr>
        <w:t xml:space="preserve"> banking</w:t>
      </w:r>
      <w:r>
        <w:rPr>
          <w:color w:val="00008E"/>
        </w:rPr>
        <w:t xml:space="preserve"> থেকে</w:t>
      </w:r>
      <w:r>
        <w:rPr>
          <w:color w:val="000001"/>
        </w:rPr>
        <w:t xml:space="preserve"> ডিপোজিট</w:t>
      </w:r>
      <w:r>
        <w:rPr>
          <w:color w:val="200000"/>
        </w:rPr>
        <w:t xml:space="preserve"> করেছি</w:t>
      </w:r>
      <w:r>
        <w:rPr>
          <w:color w:val="030000"/>
        </w:rPr>
        <w:t xml:space="preserve"> কিন্তুু</w:t>
      </w:r>
      <w:r>
        <w:rPr>
          <w:color w:val="000002"/>
        </w:rPr>
        <w:t xml:space="preserve"> বিকাশের</w:t>
      </w:r>
      <w:r>
        <w:rPr>
          <w:color w:val="000000"/>
        </w:rPr>
        <w:t xml:space="preserve"> ব্যালেন্সে</w:t>
      </w:r>
      <w:r>
        <w:rPr>
          <w:color w:val="000000"/>
        </w:rPr>
        <w:t xml:space="preserve"> দেখা</w:t>
      </w:r>
      <w:r>
        <w:rPr>
          <w:color w:val="000000"/>
        </w:rPr>
        <w:t xml:space="preserve"> যাচ্ছে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1"/>
        </w:rPr>
        <w:t xml:space="preserve"> পারতেছি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rPr>
          <w:color w:val="010000"/>
        </w:rPr>
        <w:t xml:space="preserve"> ভাই</w:t>
      </w:r>
      <w:r>
        <w:br/>
      </w:r>
      <w:r>
        <w:rPr>
          <w:color w:val="500000"/>
        </w:rPr>
        <w:t xml:space="preserve"> আমার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1"/>
        </w:rPr>
        <w:t xml:space="preserve"> পারিনা</w:t>
      </w:r>
      <w:r>
        <w:rPr>
          <w:color w:val="000017"/>
        </w:rPr>
        <w:t xml:space="preserve"> কেন</w:t>
      </w:r>
      <w:r>
        <w:br/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30000"/>
        </w:rPr>
        <w:t xml:space="preserve"> করা</w:t>
      </w:r>
      <w:r>
        <w:rPr>
          <w:color w:val="000000"/>
        </w:rPr>
        <w:t xml:space="preserve"> জাচছেনা</w:t>
      </w:r>
      <w:r>
        <w:rPr>
          <w:color w:val="000017"/>
        </w:rPr>
        <w:t xml:space="preserve"> কেন</w:t>
      </w:r>
      <w:r>
        <w:br/>
      </w:r>
      <w:r>
        <w:rPr>
          <w:color w:val="040000"/>
        </w:rPr>
        <w:t xml:space="preserve"> why</w:t>
      </w:r>
      <w:r>
        <w:rPr>
          <w:color w:val="000006"/>
        </w:rPr>
        <w:t xml:space="preserve"> can't</w:t>
      </w:r>
      <w:r>
        <w:rPr>
          <w:color w:val="38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D0000"/>
        </w:rPr>
        <w:t xml:space="preserve"> kora</w:t>
      </w:r>
      <w:r>
        <w:rPr>
          <w:color w:val="000000"/>
        </w:rPr>
        <w:t xml:space="preserve"> jaina</w:t>
      </w:r>
      <w:r>
        <w:br/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D0000"/>
        </w:rPr>
        <w:t xml:space="preserve"> kora</w:t>
      </w:r>
      <w:r>
        <w:rPr>
          <w:color w:val="020000"/>
        </w:rPr>
        <w:t xml:space="preserve"> jacche</w:t>
      </w:r>
      <w:r>
        <w:rPr>
          <w:color w:val="00003A"/>
        </w:rPr>
        <w:t xml:space="preserve"> na</w:t>
      </w:r>
      <w:r>
        <w:br/>
      </w:r>
      <w:r>
        <w:rPr>
          <w:color w:val="260000"/>
        </w:rPr>
        <w:t xml:space="preserve"> amar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1"/>
        </w:rPr>
        <w:t xml:space="preserve"> hossena</w:t>
      </w:r>
      <w:r>
        <w:br/>
      </w:r>
      <w:r>
        <w:rPr>
          <w:color w:val="490000"/>
        </w:rPr>
        <w:t xml:space="preserve"> ami</w:t>
      </w:r>
      <w:r>
        <w:rPr>
          <w:color w:val="000001"/>
        </w:rPr>
        <w:t xml:space="preserve"> ajke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7E"/>
        </w:rPr>
        <w:t xml:space="preserve"> theke</w:t>
      </w:r>
      <w:r>
        <w:rPr>
          <w:color w:val="00009B"/>
        </w:rPr>
        <w:t xml:space="preserve"> bank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9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30000"/>
        </w:rPr>
        <w:t xml:space="preserve"> korar</w:t>
      </w:r>
      <w:r>
        <w:rPr>
          <w:color w:val="000000"/>
        </w:rPr>
        <w:t xml:space="preserve"> try</w:t>
      </w:r>
      <w:r>
        <w:rPr>
          <w:color w:val="050000"/>
        </w:rPr>
        <w:t xml:space="preserve"> kori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260000"/>
        </w:rPr>
        <w:t xml:space="preserve"> amar</w:t>
      </w:r>
      <w:r>
        <w:rPr>
          <w:color w:val="000059"/>
        </w:rPr>
        <w:t xml:space="preserve"> tk</w:t>
      </w:r>
      <w:r>
        <w:rPr>
          <w:color w:val="140000"/>
        </w:rPr>
        <w:t xml:space="preserve"> kete</w:t>
      </w:r>
      <w:r>
        <w:rPr>
          <w:color w:val="000001"/>
        </w:rPr>
        <w:t xml:space="preserve"> niyeche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08"/>
        </w:rPr>
        <w:t xml:space="preserve"> hoini</w:t>
      </w:r>
      <w:r>
        <w:br/>
      </w:r>
      <w:r>
        <w:rPr>
          <w:color w:val="00000B"/>
        </w:rPr>
        <w:t xml:space="preserve"> bikash</w:t>
      </w:r>
      <w:r>
        <w:rPr>
          <w:color w:val="00007E"/>
        </w:rPr>
        <w:t xml:space="preserve"> theke</w:t>
      </w:r>
      <w:r>
        <w:rPr>
          <w:color w:val="000004"/>
        </w:rPr>
        <w:t xml:space="preserve"> addmoney</w:t>
      </w:r>
      <w:r>
        <w:rPr>
          <w:color w:val="0A0000"/>
        </w:rPr>
        <w:t xml:space="preserve"> korchi</w:t>
      </w:r>
      <w:r>
        <w:rPr>
          <w:color w:val="00006A"/>
        </w:rPr>
        <w:t xml:space="preserve"> taka</w:t>
      </w:r>
      <w:r>
        <w:rPr>
          <w:color w:val="000009"/>
        </w:rPr>
        <w:t xml:space="preserve"> aseni</w:t>
      </w:r>
      <w:r>
        <w:br/>
      </w:r>
      <w:r>
        <w:rPr>
          <w:color w:val="010000"/>
        </w:rPr>
        <w:t xml:space="preserve"> apu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04"/>
        </w:rPr>
        <w:t xml:space="preserve"> bikashe</w:t>
      </w:r>
      <w:r>
        <w:rPr>
          <w:color w:val="000004"/>
        </w:rPr>
        <w:t xml:space="preserve"> addmoney</w:t>
      </w:r>
      <w:r>
        <w:rPr>
          <w:color w:val="0A0000"/>
        </w:rPr>
        <w:t xml:space="preserve"> korchi</w:t>
      </w:r>
      <w:r>
        <w:rPr>
          <w:color w:val="00006A"/>
        </w:rPr>
        <w:t xml:space="preserve"> taka</w:t>
      </w:r>
      <w:r>
        <w:rPr>
          <w:color w:val="000009"/>
        </w:rPr>
        <w:t xml:space="preserve"> aseni</w:t>
      </w:r>
      <w:r>
        <w:br/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40000"/>
        </w:rPr>
        <w:t xml:space="preserve"> করে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পাইনি</w:t>
      </w:r>
      <w:r>
        <w:br/>
      </w:r>
      <w:r>
        <w:rPr>
          <w:color w:val="00009B"/>
        </w:rPr>
        <w:t xml:space="preserve"> bank</w:t>
      </w:r>
      <w:r>
        <w:rPr>
          <w:color w:val="050000"/>
        </w:rPr>
        <w:t xml:space="preserve"> asia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04"/>
        </w:rPr>
        <w:t xml:space="preserve"> ad</w:t>
      </w:r>
      <w:r>
        <w:rPr>
          <w:color w:val="0000C7"/>
        </w:rPr>
        <w:t xml:space="preserve"> money</w:t>
      </w:r>
      <w:r>
        <w:rPr>
          <w:color w:val="010000"/>
        </w:rPr>
        <w:t xml:space="preserve"> korecilam</w:t>
      </w:r>
      <w:r>
        <w:rPr>
          <w:color w:val="000059"/>
        </w:rPr>
        <w:t xml:space="preserve"> tk</w:t>
      </w:r>
      <w:r>
        <w:rPr>
          <w:color w:val="000000"/>
        </w:rPr>
        <w:t xml:space="preserve"> payni</w:t>
      </w:r>
      <w:r>
        <w:br/>
      </w:r>
      <w:r>
        <w:rPr>
          <w:color w:val="00005C"/>
        </w:rPr>
        <w:t xml:space="preserve"> ব্যাংক</w:t>
      </w:r>
      <w:r>
        <w:rPr>
          <w:color w:val="000002"/>
        </w:rPr>
        <w:t xml:space="preserve"> এশিয়া</w:t>
      </w:r>
      <w:r>
        <w:rPr>
          <w:color w:val="00008E"/>
        </w:rPr>
        <w:t xml:space="preserve"> থেকে</w:t>
      </w:r>
      <w:r>
        <w:rPr>
          <w:color w:val="00000B"/>
        </w:rPr>
        <w:t xml:space="preserve"> এ্যাড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00"/>
        </w:rPr>
        <w:t xml:space="preserve"> নাহ</w:t>
      </w:r>
      <w:r>
        <w:br/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3"/>
        </w:rPr>
        <w:t xml:space="preserve"> ট্রান্সফার</w:t>
      </w:r>
      <w:r>
        <w:rPr>
          <w:color w:val="200000"/>
        </w:rPr>
        <w:t xml:space="preserve"> করেছি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3"/>
        </w:rPr>
        <w:t xml:space="preserve"> কেটেছে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আসেনি</w:t>
      </w:r>
      <w:r>
        <w:br/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70000"/>
        </w:rPr>
        <w:t xml:space="preserve"> করছি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যোগ</w:t>
      </w:r>
      <w:r>
        <w:rPr>
          <w:color w:val="00000D"/>
        </w:rPr>
        <w:t xml:space="preserve"> হয়নি</w:t>
      </w:r>
      <w:r>
        <w:br/>
      </w:r>
      <w:r>
        <w:rPr>
          <w:color w:val="00009B"/>
        </w:rPr>
        <w:t xml:space="preserve"> bank</w:t>
      </w:r>
      <w:r>
        <w:rPr>
          <w:color w:val="050000"/>
        </w:rPr>
        <w:t xml:space="preserve"> asia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D0000"/>
        </w:rPr>
        <w:t xml:space="preserve"> kora</w:t>
      </w:r>
      <w:r>
        <w:rPr>
          <w:color w:val="000002"/>
        </w:rPr>
        <w:t xml:space="preserve"> jaccena</w:t>
      </w:r>
      <w:r>
        <w:rPr>
          <w:color w:val="00000B"/>
        </w:rPr>
        <w:t xml:space="preserve"> keno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br/>
      </w:r>
      <w:r>
        <w:rPr>
          <w:color w:val="260000"/>
        </w:rPr>
        <w:t xml:space="preserve"> amar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4"/>
        </w:rPr>
        <w:t xml:space="preserve"> kaj</w:t>
      </w:r>
      <w:r>
        <w:rPr>
          <w:color w:val="000000"/>
        </w:rPr>
        <w:t xml:space="preserve"> kortesena</w:t>
      </w:r>
      <w:r>
        <w:br/>
      </w:r>
      <w:r>
        <w:rPr>
          <w:color w:val="010000"/>
        </w:rPr>
        <w:t xml:space="preserve"> vaia</w:t>
      </w:r>
      <w:r>
        <w:rPr>
          <w:color w:val="490000"/>
        </w:rPr>
        <w:t xml:space="preserve"> ami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05"/>
        </w:rPr>
        <w:t xml:space="preserve"> krte</w:t>
      </w:r>
      <w:r>
        <w:rPr>
          <w:color w:val="000001"/>
        </w:rPr>
        <w:t xml:space="preserve"> partesi</w:t>
      </w:r>
      <w:r>
        <w:rPr>
          <w:color w:val="00003A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30000"/>
        </w:rPr>
        <w:t xml:space="preserve"> ai</w:t>
      </w:r>
      <w:r>
        <w:rPr>
          <w:color w:val="000000"/>
        </w:rPr>
        <w:t xml:space="preserve"> bkask</w:t>
      </w:r>
      <w:r>
        <w:rPr>
          <w:color w:val="00007E"/>
        </w:rPr>
        <w:t xml:space="preserve"> theke</w:t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330000"/>
        </w:rPr>
        <w:t xml:space="preserve"> a</w:t>
      </w:r>
      <w:r>
        <w:rPr>
          <w:color w:val="000000"/>
        </w:rPr>
        <w:t xml:space="preserve"> lenben</w:t>
      </w:r>
      <w:r>
        <w:rPr>
          <w:color w:val="000016"/>
        </w:rPr>
        <w:t xml:space="preserve"> korte</w:t>
      </w:r>
      <w:r>
        <w:rPr>
          <w:color w:val="000000"/>
        </w:rPr>
        <w:t xml:space="preserve"> pari</w:t>
      </w:r>
      <w:r>
        <w:rPr>
          <w:color w:val="00003A"/>
        </w:rPr>
        <w:t xml:space="preserve"> na</w:t>
      </w:r>
      <w:r>
        <w:br/>
      </w:r>
      <w:r>
        <w:rPr>
          <w:color w:val="4D0000"/>
        </w:rPr>
        <w:t xml:space="preserve"> আমি</w:t>
      </w:r>
      <w:r>
        <w:rPr>
          <w:color w:val="000004"/>
        </w:rPr>
        <w:t xml:space="preserve"> কালকে</w:t>
      </w:r>
      <w:r>
        <w:rPr>
          <w:color w:val="0000BA"/>
        </w:rPr>
        <w:t xml:space="preserve"> টাকা</w:t>
      </w:r>
      <w:r>
        <w:rPr>
          <w:color w:val="000049"/>
        </w:rPr>
        <w:t xml:space="preserve"> বিকাশে</w:t>
      </w:r>
      <w:r>
        <w:rPr>
          <w:color w:val="000000"/>
        </w:rPr>
        <w:t xml:space="preserve"> দিছি</w:t>
      </w:r>
      <w:r>
        <w:rPr>
          <w:color w:val="000000"/>
        </w:rPr>
        <w:t xml:space="preserve"> কমিউনিটি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49"/>
        </w:rPr>
        <w:t xml:space="preserve"> বিকাশে</w:t>
      </w:r>
      <w:r>
        <w:rPr>
          <w:color w:val="000002"/>
        </w:rPr>
        <w:t xml:space="preserve"> টাকাটা</w:t>
      </w:r>
      <w:r>
        <w:rPr>
          <w:color w:val="00000E"/>
        </w:rPr>
        <w:t xml:space="preserve"> আসে</w:t>
      </w:r>
      <w:r>
        <w:rPr>
          <w:color w:val="000014"/>
        </w:rPr>
        <w:t xml:space="preserve"> নাই</w:t>
      </w:r>
      <w:r>
        <w:rPr>
          <w:color w:val="000017"/>
        </w:rPr>
        <w:t xml:space="preserve"> কেন</w:t>
      </w:r>
      <w:r>
        <w:br/>
      </w:r>
      <w:r>
        <w:rPr>
          <w:color w:val="040000"/>
        </w:rPr>
        <w:t xml:space="preserve"> why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doesn't</w:t>
      </w:r>
      <w:r>
        <w:rPr>
          <w:color w:val="000000"/>
        </w:rPr>
        <w:t xml:space="preserve"> work</w:t>
      </w:r>
      <w:r>
        <w:br/>
      </w:r>
      <w:r>
        <w:rPr>
          <w:color w:val="010000"/>
        </w:rPr>
        <w:t xml:space="preserve"> ভাই</w:t>
      </w:r>
      <w:r>
        <w:rPr>
          <w:color w:val="050000"/>
        </w:rPr>
        <w:t xml:space="preserve"> আজ</w:t>
      </w:r>
      <w:r>
        <w:rPr>
          <w:color w:val="000000"/>
        </w:rPr>
        <w:t xml:space="preserve"> সকাল</w:t>
      </w:r>
      <w:r>
        <w:rPr>
          <w:color w:val="000001"/>
        </w:rPr>
        <w:t xml:space="preserve"> থাইকা</w:t>
      </w:r>
      <w:r>
        <w:rPr>
          <w:color w:val="00000D"/>
        </w:rPr>
        <w:t xml:space="preserve"> সোনালী</w:t>
      </w:r>
      <w:r>
        <w:rPr>
          <w:color w:val="000000"/>
        </w:rPr>
        <w:t xml:space="preserve"> ব‍্যংক</w:t>
      </w:r>
      <w:r>
        <w:rPr>
          <w:color w:val="000001"/>
        </w:rPr>
        <w:t xml:space="preserve"> থাইকা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30000"/>
        </w:rPr>
        <w:t xml:space="preserve"> করা</w:t>
      </w:r>
      <w:r>
        <w:rPr>
          <w:color w:val="000000"/>
        </w:rPr>
        <w:t xml:space="preserve"> জাইতাছেনা</w:t>
      </w:r>
      <w:r>
        <w:br/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2"/>
        </w:rPr>
        <w:t xml:space="preserve"> parsina</w:t>
      </w:r>
      <w:r>
        <w:rPr>
          <w:color w:val="000000"/>
        </w:rPr>
        <w:t xml:space="preserve"> karon</w:t>
      </w:r>
      <w:r>
        <w:rPr>
          <w:color w:val="010000"/>
        </w:rPr>
        <w:t xml:space="preserve"> ki</w:t>
      </w:r>
      <w:r>
        <w:br/>
      </w:r>
      <w:r>
        <w:rPr>
          <w:color w:val="4D0000"/>
        </w:rPr>
        <w:t xml:space="preserve"> আমি</w:t>
      </w:r>
      <w:r>
        <w:rPr>
          <w:color w:val="00000D"/>
        </w:rPr>
        <w:t xml:space="preserve"> সোনালী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5"/>
        </w:rPr>
        <w:t xml:space="preserve"> আনতে</w:t>
      </w:r>
      <w:r>
        <w:rPr>
          <w:color w:val="000002"/>
        </w:rPr>
        <w:t xml:space="preserve"> চাচ্ছি</w:t>
      </w:r>
      <w:r>
        <w:rPr>
          <w:color w:val="4A0000"/>
        </w:rPr>
        <w:t xml:space="preserve"> কিন্তু</w:t>
      </w:r>
      <w:r>
        <w:rPr>
          <w:color w:val="000003"/>
        </w:rPr>
        <w:t xml:space="preserve"> বার</w:t>
      </w:r>
      <w:r>
        <w:rPr>
          <w:color w:val="000003"/>
        </w:rPr>
        <w:t xml:space="preserve"> বার</w:t>
      </w:r>
      <w:r>
        <w:rPr>
          <w:color w:val="000001"/>
        </w:rPr>
        <w:t xml:space="preserve"> something</w:t>
      </w:r>
      <w:r>
        <w:rPr>
          <w:color w:val="0A0000"/>
        </w:rPr>
        <w:t xml:space="preserve"> is</w:t>
      </w:r>
      <w:r>
        <w:rPr>
          <w:color w:val="000001"/>
        </w:rPr>
        <w:t xml:space="preserve"> wrong</w:t>
      </w:r>
      <w:r>
        <w:rPr>
          <w:color w:val="000008"/>
        </w:rPr>
        <w:t xml:space="preserve"> দেখাচ্ছে</w:t>
      </w:r>
      <w:r>
        <w:br/>
      </w:r>
      <w:r>
        <w:rPr>
          <w:color w:val="4D0000"/>
        </w:rPr>
        <w:t xml:space="preserve"> আমি</w:t>
      </w:r>
      <w:r>
        <w:rPr>
          <w:color w:val="000001"/>
        </w:rPr>
        <w:t xml:space="preserve"> কিছুক্ষন</w:t>
      </w:r>
      <w:r>
        <w:rPr>
          <w:color w:val="090000"/>
        </w:rPr>
        <w:t xml:space="preserve"> আগে</w:t>
      </w:r>
      <w:r>
        <w:rPr>
          <w:color w:val="00000D"/>
        </w:rPr>
        <w:t xml:space="preserve"> সোনালী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BA"/>
        </w:rPr>
        <w:t xml:space="preserve"> টাকা</w:t>
      </w:r>
      <w:r>
        <w:rPr>
          <w:color w:val="000006"/>
        </w:rPr>
        <w:t xml:space="preserve"> জমা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rPr>
          <w:color w:val="000017"/>
        </w:rPr>
        <w:t xml:space="preserve"> কেন</w:t>
      </w:r>
      <w:r>
        <w:br/>
      </w:r>
      <w:r>
        <w:rPr>
          <w:color w:val="4D0000"/>
        </w:rPr>
        <w:t xml:space="preserve"> আমি</w:t>
      </w:r>
      <w:r>
        <w:rPr>
          <w:color w:val="000000"/>
        </w:rPr>
        <w:t xml:space="preserve"> বালান্স</w:t>
      </w:r>
      <w:r>
        <w:rPr>
          <w:color w:val="000003"/>
        </w:rPr>
        <w:t xml:space="preserve"> ট্রান্সফার</w:t>
      </w:r>
      <w:r>
        <w:rPr>
          <w:color w:val="200000"/>
        </w:rPr>
        <w:t xml:space="preserve"> করেছি</w:t>
      </w:r>
      <w:r>
        <w:rPr>
          <w:color w:val="500000"/>
        </w:rPr>
        <w:t xml:space="preserve"> আমার</w:t>
      </w:r>
      <w:r>
        <w:rPr>
          <w:color w:val="000004"/>
        </w:rPr>
        <w:t xml:space="preserve"> অগ্রণী</w:t>
      </w:r>
      <w:r>
        <w:rPr>
          <w:color w:val="00005C"/>
        </w:rPr>
        <w:t xml:space="preserve"> ব্যাংক</w:t>
      </w:r>
      <w:r>
        <w:rPr>
          <w:color w:val="070000"/>
        </w:rPr>
        <w:t xml:space="preserve"> এর</w:t>
      </w:r>
      <w:r>
        <w:rPr>
          <w:color w:val="000003"/>
        </w:rPr>
        <w:t xml:space="preserve"> অ্যাকাউন্ট</w:t>
      </w:r>
      <w:r>
        <w:rPr>
          <w:color w:val="150000"/>
        </w:rPr>
        <w:t xml:space="preserve"> এ</w:t>
      </w:r>
      <w:r>
        <w:rPr>
          <w:color w:val="4A0000"/>
        </w:rPr>
        <w:t xml:space="preserve"> কিন্তু</w:t>
      </w:r>
      <w:r>
        <w:rPr>
          <w:color w:val="070000"/>
        </w:rPr>
        <w:t xml:space="preserve"> এখনো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000000"/>
        </w:rPr>
        <w:t xml:space="preserve"> হয়</w:t>
      </w:r>
      <w:r>
        <w:rPr>
          <w:color w:val="000000"/>
        </w:rPr>
        <w:t xml:space="preserve"> নী</w:t>
      </w:r>
      <w:r>
        <w:br/>
      </w:r>
      <w:r>
        <w:rPr>
          <w:color w:val="000004"/>
        </w:rPr>
        <w:t xml:space="preserve"> অগ্রণী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5"/>
        </w:rPr>
        <w:t xml:space="preserve"> আনতে</w:t>
      </w:r>
      <w:r>
        <w:rPr>
          <w:color w:val="00000C"/>
        </w:rPr>
        <w:t xml:space="preserve"> পারছিনা</w:t>
      </w:r>
      <w:r>
        <w:br/>
      </w:r>
      <w:r>
        <w:rPr>
          <w:color w:val="000000"/>
        </w:rPr>
        <w:t xml:space="preserve"> linked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5"/>
        </w:rPr>
        <w:t xml:space="preserve"> krte</w:t>
      </w:r>
      <w:r>
        <w:rPr>
          <w:color w:val="000002"/>
        </w:rPr>
        <w:t xml:space="preserve"> parsi</w:t>
      </w:r>
      <w:r>
        <w:rPr>
          <w:color w:val="00003A"/>
        </w:rPr>
        <w:t xml:space="preserve"> na</w:t>
      </w:r>
      <w:r>
        <w:br/>
      </w:r>
      <w:r>
        <w:rPr>
          <w:color w:val="380000"/>
        </w:rPr>
        <w:t xml:space="preserve"> i</w:t>
      </w:r>
      <w:r>
        <w:rPr>
          <w:color w:val="000000"/>
        </w:rPr>
        <w:t xml:space="preserve"> wanted</w:t>
      </w:r>
      <w:r>
        <w:rPr>
          <w:color w:val="3B0000"/>
        </w:rPr>
        <w:t xml:space="preserve"> to</w:t>
      </w:r>
      <w:r>
        <w:rPr>
          <w:color w:val="0000FF"/>
        </w:rPr>
        <w:t xml:space="preserve"> add</w:t>
      </w:r>
      <w:r>
        <w:rPr>
          <w:color w:val="010000"/>
        </w:rPr>
        <w:t xml:space="preserve"> some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11"/>
        </w:rPr>
        <w:t xml:space="preserve"> ific</w:t>
      </w:r>
      <w:r>
        <w:rPr>
          <w:color w:val="000061"/>
        </w:rPr>
        <w:t xml:space="preserve"> account</w:t>
      </w:r>
      <w:r>
        <w:rPr>
          <w:color w:val="5D0000"/>
        </w:rPr>
        <w:t xml:space="preserve"> but</w:t>
      </w:r>
      <w:r>
        <w:rPr>
          <w:color w:val="380000"/>
        </w:rPr>
        <w:t xml:space="preserve"> i</w:t>
      </w:r>
      <w:r>
        <w:rPr>
          <w:color w:val="000000"/>
        </w:rPr>
        <w:t xml:space="preserve"> din't</w:t>
      </w:r>
      <w:r>
        <w:rPr>
          <w:color w:val="000001"/>
        </w:rPr>
        <w:t xml:space="preserve"> receive</w:t>
      </w:r>
      <w:r>
        <w:rPr>
          <w:color w:val="100000"/>
        </w:rPr>
        <w:t xml:space="preserve"> the</w:t>
      </w:r>
      <w:r>
        <w:rPr>
          <w:color w:val="0000C7"/>
        </w:rPr>
        <w:t xml:space="preserve"> money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61"/>
        </w:rPr>
        <w:t xml:space="preserve"> account</w:t>
      </w:r>
      <w:r>
        <w:rPr>
          <w:color w:val="000000"/>
        </w:rPr>
        <w:t xml:space="preserve"> though</w:t>
      </w:r>
      <w:r>
        <w:rPr>
          <w:color w:val="100000"/>
        </w:rPr>
        <w:t xml:space="preserve"> the</w:t>
      </w:r>
      <w:r>
        <w:rPr>
          <w:color w:val="00009B"/>
        </w:rPr>
        <w:t xml:space="preserve"> bank</w:t>
      </w:r>
      <w:r>
        <w:rPr>
          <w:color w:val="030000"/>
        </w:rPr>
        <w:t xml:space="preserve"> has</w:t>
      </w:r>
      <w:r>
        <w:rPr>
          <w:color w:val="000005"/>
        </w:rPr>
        <w:t xml:space="preserve"> debited</w:t>
      </w:r>
      <w:r>
        <w:rPr>
          <w:color w:val="000036"/>
        </w:rPr>
        <w:t xml:space="preserve"> my</w:t>
      </w:r>
      <w:r>
        <w:rPr>
          <w:color w:val="000011"/>
        </w:rPr>
        <w:t xml:space="preserve"> balance</w:t>
      </w:r>
      <w:r>
        <w:br/>
      </w:r>
      <w:r>
        <w:rPr>
          <w:color w:val="020000"/>
        </w:rPr>
        <w:t xml:space="preserve"> ektu</w:t>
      </w:r>
      <w:r>
        <w:rPr>
          <w:color w:val="040000"/>
        </w:rPr>
        <w:t xml:space="preserve"> age</w:t>
      </w:r>
      <w:r>
        <w:rPr>
          <w:color w:val="490000"/>
        </w:rPr>
        <w:t xml:space="preserve"> ami</w:t>
      </w:r>
      <w:r>
        <w:rPr>
          <w:color w:val="0000A8"/>
        </w:rPr>
        <w:t xml:space="preserve"> bkash</w:t>
      </w:r>
      <w:r>
        <w:rPr>
          <w:color w:val="3B0000"/>
        </w:rPr>
        <w:t xml:space="preserve"> to</w:t>
      </w:r>
      <w:r>
        <w:rPr>
          <w:color w:val="000003"/>
        </w:rPr>
        <w:t xml:space="preserve"> agrani</w:t>
      </w:r>
      <w:r>
        <w:rPr>
          <w:color w:val="00009B"/>
        </w:rPr>
        <w:t xml:space="preserve"> bank</w:t>
      </w:r>
      <w:r>
        <w:rPr>
          <w:color w:val="330000"/>
        </w:rPr>
        <w:t xml:space="preserve"> a</w:t>
      </w:r>
      <w:r>
        <w:rPr>
          <w:color w:val="000002"/>
        </w:rPr>
        <w:t xml:space="preserve"> fund</w:t>
      </w:r>
      <w:r>
        <w:rPr>
          <w:color w:val="00000F"/>
        </w:rPr>
        <w:t xml:space="preserve"> transfer</w:t>
      </w:r>
      <w:r>
        <w:rPr>
          <w:color w:val="030000"/>
        </w:rPr>
        <w:t xml:space="preserve"> korechi</w:t>
      </w:r>
      <w:r>
        <w:rPr>
          <w:color w:val="5D0000"/>
        </w:rPr>
        <w:t xml:space="preserve"> but</w:t>
      </w:r>
      <w:r>
        <w:rPr>
          <w:color w:val="000000"/>
        </w:rPr>
        <w:t xml:space="preserve"> lenden</w:t>
      </w:r>
      <w:r>
        <w:rPr>
          <w:color w:val="330000"/>
        </w:rPr>
        <w:t xml:space="preserve"> a</w:t>
      </w:r>
      <w:r>
        <w:rPr>
          <w:color w:val="000006"/>
        </w:rPr>
        <w:t xml:space="preserve"> ta</w:t>
      </w:r>
      <w:r>
        <w:rPr>
          <w:color w:val="000000"/>
        </w:rPr>
        <w:t xml:space="preserve"> dekhasse</w:t>
      </w:r>
      <w:r>
        <w:rPr>
          <w:color w:val="00003A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03"/>
        </w:rPr>
        <w:t xml:space="preserve"> hote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6A"/>
        </w:rPr>
        <w:t xml:space="preserve"> taka</w:t>
      </w:r>
      <w:r>
        <w:rPr>
          <w:color w:val="000002"/>
        </w:rPr>
        <w:t xml:space="preserve"> cash</w:t>
      </w:r>
      <w:r>
        <w:rPr>
          <w:color w:val="000017"/>
        </w:rPr>
        <w:t xml:space="preserve"> in</w:t>
      </w:r>
      <w:r>
        <w:rPr>
          <w:color w:val="050000"/>
        </w:rPr>
        <w:t xml:space="preserve"> kori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6A"/>
        </w:rPr>
        <w:t xml:space="preserve"> taka</w:t>
      </w:r>
      <w:r>
        <w:rPr>
          <w:color w:val="000006"/>
        </w:rPr>
        <w:t xml:space="preserve"> debit</w:t>
      </w:r>
      <w:r>
        <w:rPr>
          <w:color w:val="000000"/>
        </w:rPr>
        <w:t xml:space="preserve"> koleo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6A"/>
        </w:rPr>
        <w:t xml:space="preserve"> taka</w:t>
      </w:r>
      <w:r>
        <w:rPr>
          <w:color w:val="000005"/>
        </w:rPr>
        <w:t xml:space="preserve"> credit</w:t>
      </w:r>
      <w:r>
        <w:rPr>
          <w:color w:val="000000"/>
        </w:rPr>
        <w:t xml:space="preserve"> koreni</w:t>
      </w:r>
      <w:r>
        <w:br/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02"/>
        </w:rPr>
        <w:t xml:space="preserve"> লিংক</w:t>
      </w:r>
      <w:r>
        <w:rPr>
          <w:color w:val="20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000001"/>
        </w:rPr>
        <w:t xml:space="preserve"> লেনদেন</w:t>
      </w:r>
      <w:r>
        <w:rPr>
          <w:color w:val="30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te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C0000"/>
        </w:rPr>
        <w:t xml:space="preserve"> hoi</w:t>
      </w:r>
      <w:r>
        <w:rPr>
          <w:color w:val="00001F"/>
        </w:rPr>
        <w:t xml:space="preserve"> nai</w:t>
      </w:r>
      <w:r>
        <w:br/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এপের</w:t>
      </w:r>
      <w:r>
        <w:rPr>
          <w:color w:val="080000"/>
        </w:rPr>
        <w:t xml:space="preserve"> মাধ্যমে</w:t>
      </w:r>
      <w:r>
        <w:rPr>
          <w:color w:val="000026"/>
        </w:rPr>
        <w:t xml:space="preserve"> একাউন্ট</w:t>
      </w:r>
      <w:r>
        <w:rPr>
          <w:color w:val="000001"/>
        </w:rPr>
        <w:t xml:space="preserve"> খুলেছি</w:t>
      </w:r>
      <w:r>
        <w:rPr>
          <w:color w:val="00000D"/>
        </w:rPr>
        <w:t xml:space="preserve"> সোনালী</w:t>
      </w:r>
      <w:r>
        <w:rPr>
          <w:color w:val="000004"/>
        </w:rPr>
        <w:t xml:space="preserve"> ব্যাংকের</w:t>
      </w:r>
      <w:r>
        <w:rPr>
          <w:color w:val="080000"/>
        </w:rPr>
        <w:t xml:space="preserve"> মাধ্যমে</w:t>
      </w:r>
      <w:r>
        <w:rPr>
          <w:color w:val="000002"/>
        </w:rPr>
        <w:t xml:space="preserve"> লিংক</w:t>
      </w:r>
      <w:r>
        <w:rPr>
          <w:color w:val="200000"/>
        </w:rPr>
        <w:t xml:space="preserve"> করেছি</w:t>
      </w:r>
      <w:r>
        <w:rPr>
          <w:color w:val="000002"/>
        </w:rPr>
        <w:t xml:space="preserve"> এখন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000000"/>
        </w:rPr>
        <w:t xml:space="preserve"> agroni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0F"/>
        </w:rPr>
        <w:t xml:space="preserve"> transfer</w:t>
      </w:r>
      <w:r>
        <w:rPr>
          <w:color w:val="000000"/>
        </w:rPr>
        <w:t xml:space="preserve"> korcila</w:t>
      </w:r>
      <w:r>
        <w:rPr>
          <w:color w:val="5D0000"/>
        </w:rPr>
        <w:t xml:space="preserve"> but</w:t>
      </w:r>
      <w:r>
        <w:rPr>
          <w:color w:val="00006A"/>
        </w:rPr>
        <w:t xml:space="preserve"> taka</w:t>
      </w:r>
      <w:r>
        <w:rPr>
          <w:color w:val="000000"/>
        </w:rPr>
        <w:t xml:space="preserve"> kom</w:t>
      </w:r>
      <w:r>
        <w:rPr>
          <w:color w:val="000000"/>
        </w:rPr>
        <w:t xml:space="preserve"> dokse</w:t>
      </w:r>
      <w:r>
        <w:rPr>
          <w:color w:val="00000F"/>
        </w:rPr>
        <w:t xml:space="preserve"> kno</w:t>
      </w:r>
      <w:r>
        <w:rPr>
          <w:color w:val="000000"/>
        </w:rPr>
        <w:t xml:space="preserve"> janaben</w:t>
      </w:r>
      <w:r>
        <w:br/>
      </w:r>
      <w:r>
        <w:rPr>
          <w:color w:val="4D0000"/>
        </w:rPr>
        <w:t xml:space="preserve"> আমি</w:t>
      </w:r>
      <w:r>
        <w:rPr>
          <w:color w:val="00000D"/>
        </w:rPr>
        <w:t xml:space="preserve"> সোনালী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30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000034"/>
        </w:rPr>
        <w:t xml:space="preserve"> বিকাশ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C"/>
        </w:rPr>
        <w:t xml:space="preserve"> পারছিনা</w:t>
      </w:r>
      <w:r>
        <w:rPr>
          <w:color w:val="000002"/>
        </w:rPr>
        <w:t xml:space="preserve"> লিংক</w:t>
      </w:r>
      <w:r>
        <w:rPr>
          <w:color w:val="200000"/>
        </w:rPr>
        <w:t xml:space="preserve"> করেছি</w:t>
      </w:r>
      <w:r>
        <w:rPr>
          <w:color w:val="000000"/>
        </w:rPr>
        <w:t xml:space="preserve"> তাও</w:t>
      </w:r>
      <w:r>
        <w:rPr>
          <w:color w:val="000002"/>
        </w:rPr>
        <w:t xml:space="preserve"> হচ্ছেনা</w:t>
      </w:r>
      <w:r>
        <w:br/>
      </w:r>
      <w:r>
        <w:rPr>
          <w:color w:val="380000"/>
        </w:rPr>
        <w:t xml:space="preserve"> i</w:t>
      </w:r>
      <w:r>
        <w:rPr>
          <w:color w:val="050000"/>
        </w:rPr>
        <w:t xml:space="preserve"> just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9B"/>
        </w:rPr>
        <w:t xml:space="preserve"> bank</w:t>
      </w:r>
      <w:r>
        <w:rPr>
          <w:color w:val="00003B"/>
        </w:rPr>
        <w:t xml:space="preserve"> from</w:t>
      </w:r>
      <w:r>
        <w:rPr>
          <w:color w:val="0000A8"/>
        </w:rPr>
        <w:t xml:space="preserve"> bkash</w:t>
      </w:r>
      <w:r>
        <w:rPr>
          <w:color w:val="000008"/>
        </w:rPr>
        <w:t xml:space="preserve"> app</w:t>
      </w:r>
      <w:r>
        <w:rPr>
          <w:color w:val="5D0000"/>
        </w:rPr>
        <w:t xml:space="preserve"> but</w:t>
      </w:r>
      <w:r>
        <w:rPr>
          <w:color w:val="380000"/>
        </w:rPr>
        <w:t xml:space="preserve"> i</w:t>
      </w:r>
      <w:r>
        <w:rPr>
          <w:color w:val="000003"/>
        </w:rPr>
        <w:t xml:space="preserve"> didn’t</w:t>
      </w:r>
      <w:r>
        <w:rPr>
          <w:color w:val="000000"/>
        </w:rPr>
        <w:t xml:space="preserve"> recive</w:t>
      </w:r>
      <w:r>
        <w:rPr>
          <w:color w:val="020000"/>
        </w:rPr>
        <w:t xml:space="preserve"> any</w:t>
      </w:r>
      <w:r>
        <w:rPr>
          <w:color w:val="0000C7"/>
        </w:rPr>
        <w:t xml:space="preserve"> money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akhoni</w:t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02"/>
        </w:rPr>
        <w:t xml:space="preserve"> many</w:t>
      </w:r>
      <w:r>
        <w:rPr>
          <w:color w:val="000005"/>
        </w:rPr>
        <w:t xml:space="preserve"> krte</w:t>
      </w:r>
      <w:r>
        <w:rPr>
          <w:color w:val="000000"/>
        </w:rPr>
        <w:t xml:space="preserve"> chailam</w:t>
      </w:r>
      <w:r>
        <w:rPr>
          <w:color w:val="030000"/>
        </w:rPr>
        <w:t xml:space="preserve"> bt</w:t>
      </w:r>
      <w:r>
        <w:rPr>
          <w:color w:val="000003"/>
        </w:rPr>
        <w:t xml:space="preserve"> hosse</w:t>
      </w:r>
      <w:r>
        <w:rPr>
          <w:color w:val="00003A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D0000"/>
        </w:rPr>
        <w:t xml:space="preserve"> kora</w:t>
      </w:r>
      <w:r>
        <w:rPr>
          <w:color w:val="020000"/>
        </w:rPr>
        <w:t xml:space="preserve"> jacche</w:t>
      </w:r>
      <w:r>
        <w:rPr>
          <w:color w:val="00003A"/>
        </w:rPr>
        <w:t xml:space="preserve"> na</w:t>
      </w:r>
      <w:r>
        <w:rPr>
          <w:color w:val="00000D"/>
        </w:rPr>
        <w:t xml:space="preserve"> failed</w:t>
      </w:r>
      <w:r>
        <w:rPr>
          <w:color w:val="000001"/>
        </w:rPr>
        <w:t xml:space="preserve"> dekhacche</w:t>
      </w:r>
      <w:r>
        <w:br/>
      </w:r>
      <w:r>
        <w:rPr>
          <w:color w:val="500000"/>
        </w:rPr>
        <w:t xml:space="preserve"> আমার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চাইলে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6"/>
        </w:rPr>
        <w:t xml:space="preserve"> option</w:t>
      </w:r>
      <w:r>
        <w:rPr>
          <w:color w:val="000004"/>
        </w:rPr>
        <w:t xml:space="preserve"> kaj</w:t>
      </w:r>
      <w:r>
        <w:rPr>
          <w:color w:val="000005"/>
        </w:rPr>
        <w:t xml:space="preserve"> kore</w:t>
      </w:r>
      <w:r>
        <w:rPr>
          <w:color w:val="00003A"/>
        </w:rPr>
        <w:t xml:space="preserve"> na</w:t>
      </w:r>
      <w:r>
        <w:br/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04"/>
        </w:rPr>
        <w:t xml:space="preserve"> ডেবিট</w:t>
      </w:r>
      <w:r>
        <w:rPr>
          <w:color w:val="000008"/>
        </w:rPr>
        <w:t xml:space="preserve"> হয়েছে</w:t>
      </w:r>
      <w:r>
        <w:rPr>
          <w:color w:val="4A0000"/>
        </w:rPr>
        <w:t xml:space="preserve"> কিন্তু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00"/>
        </w:rPr>
        <w:t xml:space="preserve"> আড</w:t>
      </w:r>
      <w:r>
        <w:rPr>
          <w:color w:val="00000D"/>
        </w:rPr>
        <w:t xml:space="preserve"> হয়নি</w:t>
      </w:r>
      <w:r>
        <w:br/>
      </w:r>
      <w:r>
        <w:rPr>
          <w:color w:val="000000"/>
        </w:rPr>
        <w:t xml:space="preserve"> ইন্টারনেট</w:t>
      </w:r>
      <w:r>
        <w:rPr>
          <w:color w:val="000000"/>
        </w:rPr>
        <w:t xml:space="preserve"> ব্যাংকিং</w:t>
      </w:r>
      <w:r>
        <w:rPr>
          <w:color w:val="070000"/>
        </w:rPr>
        <w:t xml:space="preserve"> এর</w:t>
      </w:r>
      <w:r>
        <w:rPr>
          <w:color w:val="080000"/>
        </w:rPr>
        <w:t xml:space="preserve"> মাধ্যমে</w:t>
      </w:r>
      <w:r>
        <w:rPr>
          <w:color w:val="000006"/>
        </w:rPr>
        <w:t xml:space="preserve"> এডমানি</w:t>
      </w:r>
      <w:r>
        <w:rPr>
          <w:color w:val="30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kortr</w:t>
      </w:r>
      <w:r>
        <w:rPr>
          <w:color w:val="000000"/>
        </w:rPr>
        <w:t xml:space="preserve"> giye</w:t>
      </w:r>
      <w:r>
        <w:rPr>
          <w:color w:val="000009"/>
        </w:rPr>
        <w:t xml:space="preserve"> problem</w:t>
      </w:r>
      <w:r>
        <w:rPr>
          <w:color w:val="000001"/>
        </w:rPr>
        <w:t xml:space="preserve"> hoise</w:t>
      </w:r>
      <w:r>
        <w:br/>
      </w:r>
      <w:r>
        <w:rPr>
          <w:color w:val="1C0000"/>
        </w:rPr>
        <w:t xml:space="preserve"> amr</w:t>
      </w:r>
      <w:r>
        <w:rPr>
          <w:color w:val="000061"/>
        </w:rPr>
        <w:t xml:space="preserve"> account</w:t>
      </w:r>
      <w:r>
        <w:rPr>
          <w:color w:val="000000"/>
        </w:rPr>
        <w:t xml:space="preserve"> thika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10000"/>
        </w:rPr>
        <w:t xml:space="preserve"> ar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D0000"/>
        </w:rPr>
        <w:t xml:space="preserve"> kora</w:t>
      </w:r>
      <w:r>
        <w:rPr>
          <w:color w:val="010000"/>
        </w:rPr>
        <w:t xml:space="preserve"> jay</w:t>
      </w:r>
      <w:r>
        <w:rPr>
          <w:color w:val="00003A"/>
        </w:rPr>
        <w:t xml:space="preserve"> na</w:t>
      </w:r>
      <w:r>
        <w:br/>
      </w:r>
      <w:r>
        <w:rPr>
          <w:color w:val="000011"/>
        </w:rPr>
        <w:t xml:space="preserve"> ভিসা</w:t>
      </w:r>
      <w:r>
        <w:rPr>
          <w:color w:val="000002"/>
        </w:rPr>
        <w:t xml:space="preserve"> কার্ডের</w:t>
      </w:r>
      <w:r>
        <w:rPr>
          <w:color w:val="080000"/>
        </w:rPr>
        <w:t xml:space="preserve"> মাধ্যমে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30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00"/>
        </w:rPr>
        <w:t xml:space="preserve"> tha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5"/>
        </w:rPr>
        <w:t xml:space="preserve"> korta</w:t>
      </w:r>
      <w:r>
        <w:rPr>
          <w:color w:val="000001"/>
        </w:rPr>
        <w:t xml:space="preserve"> gala</w:t>
      </w:r>
      <w:r>
        <w:rPr>
          <w:color w:val="020000"/>
        </w:rPr>
        <w:t xml:space="preserve"> your</w:t>
      </w:r>
      <w:r>
        <w:rPr>
          <w:color w:val="000000"/>
        </w:rPr>
        <w:t xml:space="preserve"> oder</w:t>
      </w:r>
      <w:r>
        <w:rPr>
          <w:color w:val="080000"/>
        </w:rPr>
        <w:t xml:space="preserve"> was</w:t>
      </w:r>
      <w:r>
        <w:rPr>
          <w:color w:val="000000"/>
        </w:rPr>
        <w:t xml:space="preserve"> decelind</w:t>
      </w:r>
      <w:r>
        <w:rPr>
          <w:color w:val="030000"/>
        </w:rPr>
        <w:t xml:space="preserve"> ai</w:t>
      </w:r>
      <w:r>
        <w:rPr>
          <w:color w:val="000000"/>
        </w:rPr>
        <w:t xml:space="preserve"> messages</w:t>
      </w:r>
      <w:r>
        <w:br/>
      </w:r>
      <w:r>
        <w:rPr>
          <w:color w:val="490000"/>
        </w:rPr>
        <w:t xml:space="preserve"> ami</w:t>
      </w:r>
      <w:r>
        <w:rPr>
          <w:color w:val="000003"/>
        </w:rPr>
        <w:t xml:space="preserve"> city</w:t>
      </w:r>
      <w:r>
        <w:rPr>
          <w:color w:val="000000"/>
        </w:rPr>
        <w:t xml:space="preserve"> touch</w:t>
      </w:r>
      <w:r>
        <w:rPr>
          <w:color w:val="00007E"/>
        </w:rPr>
        <w:t xml:space="preserve"> theke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6A"/>
        </w:rPr>
        <w:t xml:space="preserve"> taka</w:t>
      </w:r>
      <w:r>
        <w:rPr>
          <w:color w:val="00000F"/>
        </w:rPr>
        <w:t xml:space="preserve"> transfer</w:t>
      </w:r>
      <w:r>
        <w:rPr>
          <w:color w:val="050000"/>
        </w:rPr>
        <w:t xml:space="preserve"> kori</w:t>
      </w:r>
      <w:r>
        <w:rPr>
          <w:color w:val="1A0000"/>
        </w:rPr>
        <w:t xml:space="preserve"> kintu</w:t>
      </w:r>
      <w:r>
        <w:rPr>
          <w:color w:val="000003"/>
        </w:rPr>
        <w:t xml:space="preserve"> seta</w:t>
      </w:r>
      <w:r>
        <w:rPr>
          <w:color w:val="050000"/>
        </w:rPr>
        <w:t xml:space="preserve"> ashe</w:t>
      </w:r>
      <w:r>
        <w:rPr>
          <w:color w:val="00001F"/>
        </w:rPr>
        <w:t xml:space="preserve"> nai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br/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1B0000"/>
        </w:rPr>
        <w:t xml:space="preserve"> হয়</w:t>
      </w:r>
      <w:r>
        <w:rPr>
          <w:color w:val="000032"/>
        </w:rPr>
        <w:t xml:space="preserve"> না</w:t>
      </w:r>
      <w:r>
        <w:br/>
      </w:r>
      <w:r>
        <w:rPr>
          <w:color w:val="490000"/>
        </w:rPr>
        <w:t xml:space="preserve"> ami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koresi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140000"/>
        </w:rPr>
        <w:t xml:space="preserve"> kete</w:t>
      </w:r>
      <w:r>
        <w:rPr>
          <w:color w:val="000000"/>
        </w:rPr>
        <w:t xml:space="preserve"> niese</w:t>
      </w:r>
      <w:r>
        <w:rPr>
          <w:color w:val="1A0000"/>
        </w:rPr>
        <w:t xml:space="preserve"> kintu</w:t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04"/>
        </w:rPr>
        <w:t xml:space="preserve"> asheni</w:t>
      </w:r>
      <w:r>
        <w:br/>
      </w:r>
      <w:r>
        <w:rPr>
          <w:color w:val="4D0000"/>
        </w:rPr>
        <w:t xml:space="preserve"> আমি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2"/>
        </w:rPr>
        <w:t xml:space="preserve"> চাচ্ছি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br/>
      </w:r>
      <w:r>
        <w:rPr>
          <w:color w:val="000005"/>
        </w:rPr>
        <w:t xml:space="preserve"> সোনালি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10000"/>
        </w:rPr>
        <w:t xml:space="preserve"> করার</w:t>
      </w:r>
      <w:r>
        <w:rPr>
          <w:color w:val="010000"/>
        </w:rPr>
        <w:t xml:space="preserve"> পরে</w:t>
      </w:r>
      <w:r>
        <w:rPr>
          <w:color w:val="000000"/>
        </w:rPr>
        <w:t xml:space="preserve"> টাকাটি</w:t>
      </w:r>
      <w:r>
        <w:rPr>
          <w:color w:val="000034"/>
        </w:rPr>
        <w:t xml:space="preserve"> বিকাশ</w:t>
      </w:r>
      <w:r>
        <w:rPr>
          <w:color w:val="000003"/>
        </w:rPr>
        <w:t xml:space="preserve"> অ্যাকাউন্টে</w:t>
      </w:r>
      <w:r>
        <w:rPr>
          <w:color w:val="000000"/>
        </w:rPr>
        <w:t xml:space="preserve"> অ্যাডজাস্ট</w:t>
      </w:r>
      <w:r>
        <w:rPr>
          <w:color w:val="00000D"/>
        </w:rPr>
        <w:t xml:space="preserve"> হয়নি</w:t>
      </w:r>
      <w:r>
        <w:br/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00"/>
        </w:rPr>
        <w:t xml:space="preserve"> katche</w:t>
      </w:r>
      <w:r>
        <w:rPr>
          <w:color w:val="1A0000"/>
        </w:rPr>
        <w:t xml:space="preserve"> kintu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000008"/>
        </w:rPr>
        <w:t xml:space="preserve"> hoini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0"/>
        </w:rPr>
        <w:t xml:space="preserve"> chachi</w:t>
      </w:r>
      <w:r>
        <w:rPr>
          <w:color w:val="000000"/>
        </w:rPr>
        <w:t xml:space="preserve"> dbbl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07"/>
        </w:rPr>
        <w:t xml:space="preserve"> teke</w:t>
      </w:r>
      <w:r>
        <w:rPr>
          <w:color w:val="000003"/>
        </w:rPr>
        <w:t xml:space="preserve"> hosse</w:t>
      </w:r>
      <w:r>
        <w:rPr>
          <w:color w:val="00003A"/>
        </w:rPr>
        <w:t xml:space="preserve"> na</w:t>
      </w:r>
      <w:r>
        <w:rPr>
          <w:color w:val="000004"/>
        </w:rPr>
        <w:t xml:space="preserve"> kono</w:t>
      </w:r>
      <w:r>
        <w:rPr>
          <w:color w:val="000000"/>
        </w:rPr>
        <w:t xml:space="preserve"> somosa</w:t>
      </w:r>
      <w:r>
        <w:br/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korchi</w:t>
      </w:r>
      <w:r>
        <w:rPr>
          <w:color w:val="000059"/>
        </w:rPr>
        <w:t xml:space="preserve"> tk</w:t>
      </w:r>
      <w:r>
        <w:rPr>
          <w:color w:val="000005"/>
        </w:rPr>
        <w:t xml:space="preserve"> joma</w:t>
      </w:r>
      <w:r>
        <w:rPr>
          <w:color w:val="0C0000"/>
        </w:rPr>
        <w:t xml:space="preserve"> hoi</w:t>
      </w:r>
      <w:r>
        <w:rPr>
          <w:color w:val="000015"/>
        </w:rPr>
        <w:t xml:space="preserve"> ni</w:t>
      </w:r>
      <w:r>
        <w:br/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C0000"/>
        </w:rPr>
        <w:t xml:space="preserve"> hoi</w:t>
      </w:r>
      <w:r>
        <w:rPr>
          <w:color w:val="00003A"/>
        </w:rPr>
        <w:t xml:space="preserve"> na</w:t>
      </w:r>
      <w:r>
        <w:rPr>
          <w:color w:val="020000"/>
        </w:rPr>
        <w:t xml:space="preserve"> kano</w:t>
      </w:r>
      <w:r>
        <w:br/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08"/>
        </w:rPr>
        <w:t xml:space="preserve"> mony</w:t>
      </w:r>
      <w:r>
        <w:rPr>
          <w:color w:val="090000"/>
        </w:rPr>
        <w:t xml:space="preserve"> korci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08"/>
        </w:rPr>
        <w:t xml:space="preserve"> hoini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140000"/>
        </w:rPr>
        <w:t xml:space="preserve"> hoy</w:t>
      </w:r>
      <w:r>
        <w:rPr>
          <w:color w:val="00001F"/>
        </w:rPr>
        <w:t xml:space="preserve"> nai</w:t>
      </w:r>
      <w:r>
        <w:br/>
      </w:r>
      <w:r>
        <w:rPr>
          <w:color w:val="000000"/>
        </w:rPr>
        <w:t xml:space="preserve"> ভাইয়া</w:t>
      </w:r>
      <w:r>
        <w:rPr>
          <w:color w:val="4D0000"/>
        </w:rPr>
        <w:t xml:space="preserve"> আমি</w:t>
      </w:r>
      <w:r>
        <w:rPr>
          <w:color w:val="500000"/>
        </w:rPr>
        <w:t xml:space="preserve"> আমার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kalke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kre</w:t>
      </w:r>
      <w:r>
        <w:rPr>
          <w:color w:val="000000"/>
        </w:rPr>
        <w:t xml:space="preserve"> chilm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09"/>
        </w:rPr>
        <w:t xml:space="preserve"> thake</w:t>
      </w:r>
      <w:r>
        <w:rPr>
          <w:color w:val="5D0000"/>
        </w:rPr>
        <w:t xml:space="preserve"> but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F"/>
        </w:rPr>
        <w:t xml:space="preserve"> nai</w:t>
      </w:r>
      <w:r>
        <w:br/>
      </w:r>
      <w:r>
        <w:rPr>
          <w:color w:val="000000"/>
        </w:rPr>
        <w:t xml:space="preserve"> yesterday</w:t>
      </w:r>
      <w:r>
        <w:rPr>
          <w:color w:val="38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5D0000"/>
        </w:rPr>
        <w:t xml:space="preserve"> but</w:t>
      </w:r>
      <w:r>
        <w:rPr>
          <w:color w:val="050000"/>
        </w:rPr>
        <w:t xml:space="preserve"> it</w:t>
      </w:r>
      <w:r>
        <w:rPr>
          <w:color w:val="0A0000"/>
        </w:rPr>
        <w:t xml:space="preserve"> is</w:t>
      </w:r>
      <w:r>
        <w:rPr>
          <w:color w:val="000019"/>
        </w:rPr>
        <w:t xml:space="preserve"> not</w:t>
      </w:r>
      <w:r>
        <w:rPr>
          <w:color w:val="000000"/>
        </w:rPr>
        <w:t xml:space="preserve"> shown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11"/>
        </w:rPr>
        <w:t xml:space="preserve"> balance</w:t>
      </w:r>
      <w:r>
        <w:rPr>
          <w:color w:val="040000"/>
        </w:rPr>
        <w:t xml:space="preserve"> why</w:t>
      </w:r>
      <w:r>
        <w:br/>
      </w:r>
      <w:r>
        <w:rPr>
          <w:color w:val="490000"/>
        </w:rPr>
        <w:t xml:space="preserve"> ami</w:t>
      </w:r>
      <w:r>
        <w:rPr>
          <w:color w:val="000002"/>
        </w:rPr>
        <w:t xml:space="preserve"> matro</w:t>
      </w:r>
      <w:r>
        <w:rPr>
          <w:color w:val="000003"/>
        </w:rPr>
        <w:t xml:space="preserve"> ebl</w:t>
      </w:r>
      <w:r>
        <w:rPr>
          <w:color w:val="00007E"/>
        </w:rPr>
        <w:t xml:space="preserve"> theke</w:t>
      </w:r>
      <w:r>
        <w:rPr>
          <w:color w:val="000006"/>
        </w:rPr>
        <w:t xml:space="preserve"> bar</w:t>
      </w:r>
      <w:r>
        <w:rPr>
          <w:color w:val="00006A"/>
        </w:rPr>
        <w:t xml:space="preserve"> taka</w:t>
      </w:r>
      <w:r>
        <w:rPr>
          <w:color w:val="0D0000"/>
        </w:rPr>
        <w:t xml:space="preserve"> kora</w:t>
      </w:r>
      <w:r>
        <w:rPr>
          <w:color w:val="000000"/>
        </w:rPr>
        <w:t xml:space="preserve"> transfar</w:t>
      </w:r>
      <w:r>
        <w:rPr>
          <w:color w:val="000000"/>
        </w:rPr>
        <w:t xml:space="preserve"> korla</w:t>
      </w:r>
      <w:r>
        <w:rPr>
          <w:color w:val="000001"/>
        </w:rPr>
        <w:t xml:space="preserve"> ekbar</w:t>
      </w:r>
      <w:r>
        <w:rPr>
          <w:color w:val="040000"/>
        </w:rPr>
        <w:t xml:space="preserve"> holo</w:t>
      </w:r>
      <w:r>
        <w:rPr>
          <w:color w:val="010000"/>
        </w:rPr>
        <w:t xml:space="preserve"> ar</w:t>
      </w:r>
      <w:r>
        <w:rPr>
          <w:color w:val="000001"/>
        </w:rPr>
        <w:t xml:space="preserve"> ekbar</w:t>
      </w:r>
      <w:r>
        <w:rPr>
          <w:color w:val="140000"/>
        </w:rPr>
        <w:t xml:space="preserve"> hoy</w:t>
      </w:r>
      <w:r>
        <w:rPr>
          <w:color w:val="00001F"/>
        </w:rPr>
        <w:t xml:space="preserve"> nai</w:t>
      </w:r>
      <w:r>
        <w:br/>
      </w:r>
      <w:r>
        <w:rPr>
          <w:color w:val="4D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8E"/>
        </w:rPr>
        <w:t xml:space="preserve"> থেকে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70000"/>
        </w:rPr>
        <w:t xml:space="preserve"> ac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5"/>
        </w:rPr>
        <w:t xml:space="preserve"> kore</w:t>
      </w:r>
      <w:r>
        <w:rPr>
          <w:color w:val="010000"/>
        </w:rPr>
        <w:t xml:space="preserve"> chi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140000"/>
        </w:rPr>
        <w:t xml:space="preserve"> kete</w:t>
      </w:r>
      <w:r>
        <w:rPr>
          <w:color w:val="000000"/>
        </w:rPr>
        <w:t xml:space="preserve"> nie</w:t>
      </w:r>
      <w:r>
        <w:rPr>
          <w:color w:val="000000"/>
        </w:rPr>
        <w:t xml:space="preserve"> che</w:t>
      </w:r>
      <w:r>
        <w:rPr>
          <w:color w:val="030000"/>
        </w:rPr>
        <w:t xml:space="preserve"> bt</w:t>
      </w:r>
      <w:r>
        <w:rPr>
          <w:color w:val="1C0000"/>
        </w:rPr>
        <w:t xml:space="preserve"> amr</w:t>
      </w:r>
      <w:r>
        <w:rPr>
          <w:color w:val="0000A8"/>
        </w:rPr>
        <w:t xml:space="preserve"> bkash</w:t>
      </w:r>
      <w:r>
        <w:rPr>
          <w:color w:val="070000"/>
        </w:rPr>
        <w:t xml:space="preserve"> ac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F"/>
        </w:rPr>
        <w:t xml:space="preserve"> nai</w:t>
      </w:r>
      <w:r>
        <w:br/>
      </w:r>
      <w:r>
        <w:rPr>
          <w:color w:val="000002"/>
        </w:rPr>
        <w:t xml:space="preserve"> gotokal</w:t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0003B"/>
        </w:rPr>
        <w:t xml:space="preserve"> from</w:t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000008"/>
        </w:rPr>
        <w:t xml:space="preserve"> mony</w:t>
      </w:r>
      <w:r>
        <w:rPr>
          <w:color w:val="000001"/>
        </w:rPr>
        <w:t xml:space="preserve"> jog</w:t>
      </w:r>
      <w:r>
        <w:rPr>
          <w:color w:val="000008"/>
        </w:rPr>
        <w:t xml:space="preserve"> hoini</w:t>
      </w:r>
      <w:r>
        <w:br/>
      </w:r>
      <w:r>
        <w:rPr>
          <w:color w:val="4D0000"/>
        </w:rPr>
        <w:t xml:space="preserve"> আমি</w:t>
      </w:r>
      <w:r>
        <w:rPr>
          <w:color w:val="000004"/>
        </w:rPr>
        <w:t xml:space="preserve"> কালকে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2"/>
        </w:rPr>
        <w:t xml:space="preserve"> পাঠাইছি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02"/>
        </w:rPr>
        <w:t xml:space="preserve"> টা</w:t>
      </w:r>
      <w:r>
        <w:rPr>
          <w:color w:val="500000"/>
        </w:rPr>
        <w:t xml:space="preserve"> আমার</w:t>
      </w:r>
      <w:r>
        <w:rPr>
          <w:color w:val="000049"/>
        </w:rPr>
        <w:t xml:space="preserve"> বিকাশে</w:t>
      </w:r>
      <w:r>
        <w:rPr>
          <w:color w:val="00000E"/>
        </w:rPr>
        <w:t xml:space="preserve"> আসে</w:t>
      </w:r>
      <w:r>
        <w:rPr>
          <w:color w:val="000014"/>
        </w:rPr>
        <w:t xml:space="preserve"> নাই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70000"/>
        </w:rPr>
        <w:t xml:space="preserve"> এর</w:t>
      </w:r>
      <w:r>
        <w:rPr>
          <w:color w:val="010000"/>
        </w:rPr>
        <w:t xml:space="preserve"> পরে</w:t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03"/>
        </w:rPr>
        <w:t xml:space="preserve"> অ্যাকাউন্ট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3"/>
        </w:rPr>
        <w:t xml:space="preserve"> কেটেছে</w:t>
      </w:r>
      <w:r>
        <w:rPr>
          <w:color w:val="020000"/>
        </w:rPr>
        <w:t xml:space="preserve"> কিন্ত</w:t>
      </w:r>
      <w:r>
        <w:rPr>
          <w:color w:val="000034"/>
        </w:rPr>
        <w:t xml:space="preserve"> বিকাশ</w:t>
      </w:r>
      <w:r>
        <w:rPr>
          <w:color w:val="000003"/>
        </w:rPr>
        <w:t xml:space="preserve"> অ্যাকাউন্টে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আসেনি</w:t>
      </w:r>
      <w:r>
        <w:br/>
      </w:r>
      <w:r>
        <w:rPr>
          <w:color w:val="1C0000"/>
        </w:rPr>
        <w:t xml:space="preserve"> amr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00"/>
        </w:rPr>
        <w:t xml:space="preserve"> kebol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0F"/>
        </w:rPr>
        <w:t xml:space="preserve"> transfer</w:t>
      </w:r>
      <w:r>
        <w:rPr>
          <w:color w:val="060000"/>
        </w:rPr>
        <w:t xml:space="preserve"> korlam</w:t>
      </w:r>
      <w:r>
        <w:rPr>
          <w:color w:val="1A0000"/>
        </w:rPr>
        <w:t xml:space="preserve"> kintu</w:t>
      </w:r>
      <w:r>
        <w:rPr>
          <w:color w:val="000011"/>
        </w:rPr>
        <w:t xml:space="preserve"> balance</w:t>
      </w:r>
      <w:r>
        <w:rPr>
          <w:color w:val="000000"/>
        </w:rPr>
        <w:t xml:space="preserve"> ager</w:t>
      </w:r>
      <w:r>
        <w:rPr>
          <w:color w:val="000000"/>
        </w:rPr>
        <w:t xml:space="preserve"> tai</w:t>
      </w:r>
      <w:r>
        <w:rPr>
          <w:color w:val="000001"/>
        </w:rPr>
        <w:t xml:space="preserve"> dekhacche</w:t>
      </w:r>
      <w:r>
        <w:br/>
      </w:r>
      <w:r>
        <w:rPr>
          <w:color w:val="4D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8E"/>
        </w:rPr>
        <w:t xml:space="preserve"> থেকে</w:t>
      </w:r>
      <w:r>
        <w:rPr>
          <w:color w:val="000000"/>
        </w:rPr>
        <w:t xml:space="preserve"> পনেরশো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070000"/>
        </w:rPr>
        <w:t xml:space="preserve"> করছি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09"/>
        </w:rPr>
        <w:t xml:space="preserve"> নাম্বারে</w:t>
      </w:r>
      <w:r>
        <w:rPr>
          <w:color w:val="030000"/>
        </w:rPr>
        <w:t xml:space="preserve"> কোন</w:t>
      </w:r>
      <w:r>
        <w:rPr>
          <w:color w:val="0000BA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000014"/>
        </w:rPr>
        <w:t xml:space="preserve"> নাই</w:t>
      </w:r>
      <w:r>
        <w:br/>
      </w:r>
      <w:r>
        <w:rPr>
          <w:color w:val="020000"/>
        </w:rPr>
        <w:t xml:space="preserve"> hi</w:t>
      </w:r>
      <w:r>
        <w:rPr>
          <w:color w:val="380000"/>
        </w:rPr>
        <w:t xml:space="preserve"> i</w:t>
      </w:r>
      <w:r>
        <w:rPr>
          <w:color w:val="030000"/>
        </w:rPr>
        <w:t xml:space="preserve"> tried</w:t>
      </w:r>
      <w:r>
        <w:rPr>
          <w:color w:val="3B0000"/>
        </w:rPr>
        <w:t xml:space="preserve"> to</w:t>
      </w:r>
      <w:r>
        <w:rPr>
          <w:color w:val="000001"/>
        </w:rPr>
        <w:t xml:space="preserve"> send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C7"/>
        </w:rPr>
        <w:t xml:space="preserve"> money</w:t>
      </w:r>
      <w:r>
        <w:rPr>
          <w:color w:val="000000"/>
        </w:rPr>
        <w:t xml:space="preserve"> got</w:t>
      </w:r>
      <w:r>
        <w:rPr>
          <w:color w:val="000004"/>
        </w:rPr>
        <w:t xml:space="preserve"> deducted</w:t>
      </w:r>
      <w:r>
        <w:rPr>
          <w:color w:val="00003B"/>
        </w:rPr>
        <w:t xml:space="preserve"> from</w:t>
      </w:r>
      <w:r>
        <w:rPr>
          <w:color w:val="000061"/>
        </w:rPr>
        <w:t xml:space="preserve"> account</w:t>
      </w:r>
      <w:r>
        <w:rPr>
          <w:color w:val="5D0000"/>
        </w:rPr>
        <w:t xml:space="preserve"> but</w:t>
      </w:r>
      <w:r>
        <w:rPr>
          <w:color w:val="380000"/>
        </w:rPr>
        <w:t xml:space="preserve"> i</w:t>
      </w:r>
      <w:r>
        <w:rPr>
          <w:color w:val="000003"/>
        </w:rPr>
        <w:t xml:space="preserve"> didn't</w:t>
      </w:r>
      <w:r>
        <w:rPr>
          <w:color w:val="000000"/>
        </w:rPr>
        <w:t xml:space="preserve"> receave</w:t>
      </w:r>
      <w:r>
        <w:rPr>
          <w:color w:val="000017"/>
        </w:rPr>
        <w:t xml:space="preserve"> in</w:t>
      </w:r>
      <w:r>
        <w:rPr>
          <w:color w:val="0000A8"/>
        </w:rPr>
        <w:t xml:space="preserve"> bkash</w:t>
      </w:r>
      <w:r>
        <w:br/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1"/>
        </w:rPr>
        <w:t xml:space="preserve"> hocchena</w:t>
      </w:r>
      <w:r>
        <w:rPr>
          <w:color w:val="00000B"/>
        </w:rPr>
        <w:t xml:space="preserve"> keno</w:t>
      </w:r>
      <w:r>
        <w:br/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6"/>
        </w:rPr>
        <w:t xml:space="preserve"> option</w:t>
      </w:r>
      <w:r>
        <w:rPr>
          <w:color w:val="000004"/>
        </w:rPr>
        <w:t xml:space="preserve"> kaj</w:t>
      </w:r>
      <w:r>
        <w:rPr>
          <w:color w:val="000000"/>
        </w:rPr>
        <w:t xml:space="preserve"> kortese</w:t>
      </w:r>
      <w:r>
        <w:rPr>
          <w:color w:val="000002"/>
        </w:rPr>
        <w:t xml:space="preserve"> nah</w:t>
      </w:r>
      <w:r>
        <w:br/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টান্সফার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সময়</w:t>
      </w:r>
      <w:r>
        <w:rPr>
          <w:color w:val="000000"/>
        </w:rPr>
        <w:t xml:space="preserve"> হঠাৎ</w:t>
      </w:r>
      <w:r>
        <w:rPr>
          <w:color w:val="000000"/>
        </w:rPr>
        <w:t xml:space="preserve"> নেটওয়ার্ক</w:t>
      </w:r>
      <w:r>
        <w:rPr>
          <w:color w:val="000000"/>
        </w:rPr>
        <w:t xml:space="preserve"> ফেল</w:t>
      </w:r>
      <w:r>
        <w:rPr>
          <w:color w:val="040000"/>
        </w:rPr>
        <w:t xml:space="preserve"> করে</w:t>
      </w:r>
      <w:r>
        <w:rPr>
          <w:color w:val="020000"/>
        </w:rPr>
        <w:t xml:space="preserve"> সেই</w:t>
      </w:r>
      <w:r>
        <w:rPr>
          <w:color w:val="0000BA"/>
        </w:rPr>
        <w:t xml:space="preserve"> টাকা</w:t>
      </w:r>
      <w:r>
        <w:rPr>
          <w:color w:val="00005C"/>
        </w:rPr>
        <w:t xml:space="preserve"> ব্যাংক</w:t>
      </w:r>
      <w:r>
        <w:rPr>
          <w:color w:val="000000"/>
        </w:rPr>
        <w:t xml:space="preserve"> বা</w:t>
      </w:r>
      <w:r>
        <w:rPr>
          <w:color w:val="000049"/>
        </w:rPr>
        <w:t xml:space="preserve"> বিকাশে</w:t>
      </w:r>
      <w:r>
        <w:rPr>
          <w:color w:val="000000"/>
        </w:rPr>
        <w:t xml:space="preserve"> কোথাও</w:t>
      </w:r>
      <w:r>
        <w:rPr>
          <w:color w:val="00000C"/>
        </w:rPr>
        <w:t xml:space="preserve"> যোগ</w:t>
      </w:r>
      <w:r>
        <w:rPr>
          <w:color w:val="000003"/>
        </w:rPr>
        <w:t xml:space="preserve"> হয়নি</w:t>
      </w:r>
      <w:r>
        <w:br/>
      </w:r>
      <w:r>
        <w:rPr>
          <w:color w:val="4D0000"/>
        </w:rPr>
        <w:t xml:space="preserve"> আমি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0B0000"/>
        </w:rPr>
        <w:t xml:space="preserve"> করেছিলাম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09"/>
        </w:rPr>
        <w:t xml:space="preserve"> একাউন্টে</w:t>
      </w:r>
      <w:r>
        <w:rPr>
          <w:color w:val="00000C"/>
        </w:rPr>
        <w:t xml:space="preserve"> যোগ</w:t>
      </w:r>
      <w:r>
        <w:rPr>
          <w:color w:val="030000"/>
        </w:rPr>
        <w:t xml:space="preserve"> করা</w:t>
      </w:r>
      <w:r>
        <w:rPr>
          <w:color w:val="000003"/>
        </w:rPr>
        <w:t xml:space="preserve"> হয়নি</w:t>
      </w:r>
      <w:r>
        <w:br/>
      </w:r>
      <w:r>
        <w:rPr>
          <w:color w:val="4D0000"/>
        </w:rPr>
        <w:t xml:space="preserve"> আমি</w:t>
      </w:r>
      <w:r>
        <w:rPr>
          <w:color w:val="00001D"/>
        </w:rPr>
        <w:t xml:space="preserve"> অ্যাড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2"/>
        </w:rPr>
        <w:t xml:space="preserve"> parcina</w:t>
      </w:r>
      <w:r>
        <w:rPr>
          <w:color w:val="000003"/>
        </w:rPr>
        <w:t xml:space="preserve"> amount</w:t>
      </w:r>
      <w:r>
        <w:rPr>
          <w:color w:val="000000"/>
        </w:rPr>
        <w:t xml:space="preserve"> বসে</w:t>
      </w:r>
      <w:r>
        <w:rPr>
          <w:color w:val="000032"/>
        </w:rPr>
        <w:t xml:space="preserve"> না</w:t>
      </w:r>
      <w:r>
        <w:br/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B0000"/>
        </w:rPr>
        <w:t xml:space="preserve"> hocche</w:t>
      </w:r>
      <w:r>
        <w:rPr>
          <w:color w:val="00003A"/>
        </w:rPr>
        <w:t xml:space="preserve"> na</w:t>
      </w:r>
      <w:r>
        <w:br/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00"/>
        </w:rPr>
        <w:t xml:space="preserve"> তেকে</w:t>
      </w:r>
      <w:r>
        <w:rPr>
          <w:color w:val="0000BA"/>
        </w:rPr>
        <w:t xml:space="preserve"> টাকা</w:t>
      </w:r>
      <w:r>
        <w:rPr>
          <w:color w:val="020000"/>
        </w:rPr>
        <w:t xml:space="preserve"> আনার</w:t>
      </w:r>
      <w:r>
        <w:rPr>
          <w:color w:val="000003"/>
        </w:rPr>
        <w:t xml:space="preserve"> সময়</w:t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7"/>
        </w:rPr>
        <w:t xml:space="preserve"> নিছে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আসেনাই</w:t>
      </w:r>
      <w:r>
        <w:br/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6A"/>
        </w:rPr>
        <w:t xml:space="preserve"> taka</w:t>
      </w:r>
      <w:r>
        <w:rPr>
          <w:color w:val="000002"/>
        </w:rPr>
        <w:t xml:space="preserve"> ante</w:t>
      </w:r>
      <w:r>
        <w:rPr>
          <w:color w:val="000009"/>
        </w:rPr>
        <w:t xml:space="preserve"> problem</w:t>
      </w:r>
      <w:r>
        <w:rPr>
          <w:color w:val="0B0000"/>
        </w:rPr>
        <w:t xml:space="preserve"> hocche</w:t>
      </w:r>
      <w:r>
        <w:br/>
      </w:r>
      <w:r>
        <w:rPr>
          <w:color w:val="0000C7"/>
        </w:rPr>
        <w:t xml:space="preserve"> money</w:t>
      </w:r>
      <w:r>
        <w:rPr>
          <w:color w:val="000002"/>
        </w:rPr>
        <w:t xml:space="preserve"> deduct</w:t>
      </w:r>
      <w:r>
        <w:rPr>
          <w:color w:val="00003B"/>
        </w:rPr>
        <w:t xml:space="preserve"> from</w:t>
      </w:r>
      <w:r>
        <w:rPr>
          <w:color w:val="00009B"/>
        </w:rPr>
        <w:t xml:space="preserve"> bank</w:t>
      </w:r>
      <w:r>
        <w:rPr>
          <w:color w:val="5D0000"/>
        </w:rPr>
        <w:t xml:space="preserve"> but</w:t>
      </w:r>
      <w:r>
        <w:rPr>
          <w:color w:val="000019"/>
        </w:rPr>
        <w:t xml:space="preserve"> not</w:t>
      </w:r>
      <w:r>
        <w:rPr>
          <w:color w:val="000012"/>
        </w:rPr>
        <w:t xml:space="preserve"> added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br/>
      </w:r>
      <w:r>
        <w:rPr>
          <w:color w:val="380000"/>
        </w:rPr>
        <w:t xml:space="preserve"> i</w:t>
      </w:r>
      <w:r>
        <w:rPr>
          <w:color w:val="010000"/>
        </w:rPr>
        <w:t xml:space="preserve"> want</w:t>
      </w:r>
      <w:r>
        <w:rPr>
          <w:color w:val="3B0000"/>
        </w:rPr>
        <w:t xml:space="preserve"> to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9B"/>
        </w:rPr>
        <w:t xml:space="preserve"> bank</w:t>
      </w:r>
      <w:r>
        <w:rPr>
          <w:color w:val="5D0000"/>
        </w:rPr>
        <w:t xml:space="preserve"> but</w:t>
      </w:r>
      <w:r>
        <w:rPr>
          <w:color w:val="380000"/>
        </w:rPr>
        <w:t xml:space="preserve"> i</w:t>
      </w:r>
      <w:r>
        <w:rPr>
          <w:color w:val="000002"/>
        </w:rPr>
        <w:t xml:space="preserve"> can</w:t>
      </w:r>
      <w:r>
        <w:rPr>
          <w:color w:val="000019"/>
        </w:rPr>
        <w:t xml:space="preserve"> not</w:t>
      </w:r>
      <w:r>
        <w:rPr>
          <w:color w:val="000003"/>
        </w:rPr>
        <w:t xml:space="preserve"> get</w:t>
      </w:r>
      <w:r>
        <w:rPr>
          <w:color w:val="000002"/>
        </w:rPr>
        <w:t xml:space="preserve"> otp</w:t>
      </w:r>
      <w:r>
        <w:rPr>
          <w:color w:val="000002"/>
        </w:rPr>
        <w:t xml:space="preserve"> code</w:t>
      </w:r>
      <w:r>
        <w:br/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16"/>
        </w:rPr>
        <w:t xml:space="preserve"> korte</w:t>
      </w:r>
      <w:r>
        <w:rPr>
          <w:color w:val="000000"/>
        </w:rPr>
        <w:t xml:space="preserve"> parcchi</w:t>
      </w:r>
      <w:r>
        <w:rPr>
          <w:color w:val="00003A"/>
        </w:rPr>
        <w:t xml:space="preserve"> na</w:t>
      </w:r>
      <w:r>
        <w:br/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02"/>
        </w:rPr>
        <w:t xml:space="preserve"> maney</w:t>
      </w:r>
      <w:r>
        <w:rPr>
          <w:color w:val="030000"/>
        </w:rPr>
        <w:t xml:space="preserve"> koreci</w:t>
      </w:r>
      <w:r>
        <w:rPr>
          <w:color w:val="00006A"/>
        </w:rPr>
        <w:t xml:space="preserve"> taka</w:t>
      </w:r>
      <w:r>
        <w:rPr>
          <w:color w:val="000000"/>
        </w:rPr>
        <w:t xml:space="preserve"> aceno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korlam</w:t>
      </w:r>
      <w:r>
        <w:rPr>
          <w:color w:val="00006A"/>
        </w:rPr>
        <w:t xml:space="preserve"> taka</w:t>
      </w:r>
      <w:r>
        <w:rPr>
          <w:color w:val="5D0000"/>
        </w:rPr>
        <w:t xml:space="preserve"> but</w:t>
      </w:r>
      <w:r>
        <w:rPr>
          <w:color w:val="000011"/>
        </w:rPr>
        <w:t xml:space="preserve"> balance</w:t>
      </w:r>
      <w:r>
        <w:rPr>
          <w:color w:val="330000"/>
        </w:rPr>
        <w:t xml:space="preserve"> a</w:t>
      </w:r>
      <w:r>
        <w:rPr>
          <w:color w:val="000000"/>
        </w:rPr>
        <w:t xml:space="preserve"> dekkhacche</w:t>
      </w:r>
      <w:r>
        <w:rPr>
          <w:color w:val="00003A"/>
        </w:rPr>
        <w:t xml:space="preserve"> na</w:t>
      </w:r>
      <w:r>
        <w:br/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3"/>
        </w:rPr>
        <w:t xml:space="preserve"> পারি</w:t>
      </w:r>
      <w:r>
        <w:rPr>
          <w:color w:val="000032"/>
        </w:rPr>
        <w:t xml:space="preserve"> না</w:t>
      </w:r>
      <w:r>
        <w:br/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00"/>
        </w:rPr>
        <w:t xml:space="preserve"> assena</w:t>
      </w:r>
      <w:r>
        <w:br/>
      </w:r>
      <w:r>
        <w:rPr>
          <w:color w:val="380000"/>
        </w:rPr>
        <w:t xml:space="preserve"> i</w:t>
      </w:r>
      <w:r>
        <w:rPr>
          <w:color w:val="000001"/>
        </w:rPr>
        <w:t xml:space="preserve"> transferred</w:t>
      </w:r>
      <w:r>
        <w:rPr>
          <w:color w:val="010000"/>
        </w:rPr>
        <w:t xml:space="preserve"> some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3B0000"/>
        </w:rPr>
        <w:t xml:space="preserve"> to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5D0000"/>
        </w:rPr>
        <w:t xml:space="preserve"> but</w:t>
      </w:r>
      <w:r>
        <w:rPr>
          <w:color w:val="050000"/>
        </w:rPr>
        <w:t xml:space="preserve"> it</w:t>
      </w:r>
      <w:r>
        <w:rPr>
          <w:color w:val="000003"/>
        </w:rPr>
        <w:t xml:space="preserve"> didn't</w:t>
      </w:r>
      <w:r>
        <w:rPr>
          <w:color w:val="0000FF"/>
        </w:rPr>
        <w:t xml:space="preserve"> add</w:t>
      </w:r>
      <w:r>
        <w:rPr>
          <w:color w:val="000002"/>
        </w:rPr>
        <w:t xml:space="preserve"> up</w:t>
      </w:r>
      <w:r>
        <w:br/>
      </w:r>
      <w:r>
        <w:rPr>
          <w:color w:val="4D0000"/>
        </w:rPr>
        <w:t xml:space="preserve"> আমি</w:t>
      </w:r>
      <w:r>
        <w:rPr>
          <w:color w:val="00001F"/>
        </w:rPr>
        <w:t xml:space="preserve"> কার্ড</w:t>
      </w:r>
      <w:r>
        <w:rPr>
          <w:color w:val="000008"/>
        </w:rPr>
        <w:t xml:space="preserve"> টু</w:t>
      </w:r>
      <w:r>
        <w:rPr>
          <w:color w:val="000034"/>
        </w:rPr>
        <w:t xml:space="preserve"> বিকাশ</w:t>
      </w:r>
      <w:r>
        <w:rPr>
          <w:color w:val="070000"/>
        </w:rPr>
        <w:t xml:space="preserve"> করছি</w:t>
      </w:r>
      <w:r>
        <w:rPr>
          <w:color w:val="020000"/>
        </w:rPr>
        <w:t xml:space="preserve"> কিন্ত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7"/>
        </w:rPr>
        <w:t xml:space="preserve"> নিছে</w:t>
      </w:r>
      <w:r>
        <w:rPr>
          <w:color w:val="030000"/>
        </w:rPr>
        <w:t xml:space="preserve"> বাট</w:t>
      </w:r>
      <w:r>
        <w:rPr>
          <w:color w:val="000049"/>
        </w:rPr>
        <w:t xml:space="preserve"> বিকাশে</w:t>
      </w:r>
      <w:r>
        <w:rPr>
          <w:color w:val="00000C"/>
        </w:rPr>
        <w:t xml:space="preserve"> আসেনি</w:t>
      </w:r>
      <w:r>
        <w:br/>
      </w:r>
      <w:r>
        <w:rPr>
          <w:color w:val="380000"/>
        </w:rPr>
        <w:t xml:space="preserve"> i</w:t>
      </w:r>
      <w:r>
        <w:rPr>
          <w:color w:val="000005"/>
        </w:rPr>
        <w:t xml:space="preserve"> cannot</w:t>
      </w:r>
      <w:r>
        <w:rPr>
          <w:color w:val="000000"/>
        </w:rPr>
        <w:t xml:space="preserve"> select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6"/>
        </w:rPr>
        <w:t xml:space="preserve"> option</w:t>
      </w:r>
      <w:r>
        <w:rPr>
          <w:color w:val="010000"/>
        </w:rPr>
        <w:t xml:space="preserve"> as</w:t>
      </w:r>
      <w:r>
        <w:rPr>
          <w:color w:val="100000"/>
        </w:rPr>
        <w:t xml:space="preserve"> the</w:t>
      </w:r>
      <w:r>
        <w:rPr>
          <w:color w:val="000000"/>
        </w:rPr>
        <w:t xml:space="preserve"> circle</w:t>
      </w:r>
      <w:r>
        <w:rPr>
          <w:color w:val="000000"/>
        </w:rPr>
        <w:t xml:space="preserve"> beside</w:t>
      </w:r>
      <w:r>
        <w:rPr>
          <w:color w:val="100000"/>
        </w:rPr>
        <w:t xml:space="preserve"> the</w:t>
      </w:r>
      <w:r>
        <w:rPr>
          <w:color w:val="000006"/>
        </w:rPr>
        <w:t xml:space="preserve"> option</w:t>
      </w:r>
      <w:r>
        <w:rPr>
          <w:color w:val="030000"/>
        </w:rPr>
        <w:t xml:space="preserve"> has</w:t>
      </w:r>
      <w:r>
        <w:rPr>
          <w:color w:val="000000"/>
        </w:rPr>
        <w:t xml:space="preserve"> dissappeared</w:t>
      </w:r>
      <w:r>
        <w:br/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D"/>
        </w:rPr>
        <w:t xml:space="preserve"> failed</w:t>
      </w:r>
      <w:r>
        <w:rPr>
          <w:color w:val="000001"/>
        </w:rPr>
        <w:t xml:space="preserve"> hoyeche</w:t>
      </w:r>
      <w:r>
        <w:rPr>
          <w:color w:val="5D0000"/>
        </w:rPr>
        <w:t xml:space="preserve"> but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140000"/>
        </w:rPr>
        <w:t xml:space="preserve"> kete</w:t>
      </w:r>
      <w:r>
        <w:rPr>
          <w:color w:val="000001"/>
        </w:rPr>
        <w:t xml:space="preserve"> niyeche</w:t>
      </w:r>
      <w:r>
        <w:br/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49"/>
        </w:rPr>
        <w:t xml:space="preserve"> বিকাশে</w:t>
      </w:r>
      <w:r>
        <w:rPr>
          <w:color w:val="000003"/>
        </w:rPr>
        <w:t xml:space="preserve"> ট্রান্সফার</w:t>
      </w:r>
      <w:r>
        <w:rPr>
          <w:color w:val="200000"/>
        </w:rPr>
        <w:t xml:space="preserve"> করেছি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04"/>
        </w:rPr>
        <w:t xml:space="preserve"> ডেবিট</w:t>
      </w:r>
      <w:r>
        <w:rPr>
          <w:color w:val="000008"/>
        </w:rPr>
        <w:t xml:space="preserve"> হয়েছে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00"/>
        </w:rPr>
        <w:t xml:space="preserve"> ক্রেডিট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C"/>
        </w:rPr>
        <w:t xml:space="preserve"> পারছিনা</w:t>
      </w:r>
      <w:r>
        <w:rPr>
          <w:color w:val="000017"/>
        </w:rPr>
        <w:t xml:space="preserve"> কেন</w:t>
      </w:r>
      <w:r>
        <w:br/>
      </w:r>
      <w:r>
        <w:rPr>
          <w:color w:val="0000FF"/>
        </w:rPr>
        <w:t xml:space="preserve"> add</w:t>
      </w:r>
      <w:r>
        <w:rPr>
          <w:color w:val="000006"/>
        </w:rPr>
        <w:t xml:space="preserve"> option</w:t>
      </w:r>
      <w:r>
        <w:rPr>
          <w:color w:val="000004"/>
        </w:rPr>
        <w:t xml:space="preserve"> kaj</w:t>
      </w:r>
      <w:r>
        <w:rPr>
          <w:color w:val="000001"/>
        </w:rPr>
        <w:t xml:space="preserve"> korche</w:t>
      </w:r>
      <w:r>
        <w:rPr>
          <w:color w:val="00003A"/>
        </w:rPr>
        <w:t xml:space="preserve"> na</w:t>
      </w:r>
      <w:r>
        <w:br/>
      </w:r>
      <w:r>
        <w:rPr>
          <w:color w:val="260000"/>
        </w:rPr>
        <w:t xml:space="preserve"> amar</w:t>
      </w:r>
      <w:r>
        <w:rPr>
          <w:color w:val="00009B"/>
        </w:rPr>
        <w:t xml:space="preserve"> bank</w:t>
      </w:r>
      <w:r>
        <w:rPr>
          <w:color w:val="000009"/>
        </w:rPr>
        <w:t xml:space="preserve"> thake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9"/>
        </w:rPr>
        <w:t xml:space="preserve"> problem</w:t>
      </w:r>
      <w:r>
        <w:rPr>
          <w:color w:val="000000"/>
        </w:rPr>
        <w:t xml:space="preserve"> hossce</w:t>
      </w:r>
      <w:r>
        <w:br/>
      </w:r>
      <w:r>
        <w:rPr>
          <w:color w:val="020000"/>
        </w:rPr>
        <w:t xml:space="preserve"> ektu</w:t>
      </w:r>
      <w:r>
        <w:rPr>
          <w:color w:val="040000"/>
        </w:rPr>
        <w:t xml:space="preserve"> age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koreche</w:t>
      </w:r>
      <w:r>
        <w:rPr>
          <w:color w:val="1A0000"/>
        </w:rPr>
        <w:t xml:space="preserve"> kintu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08"/>
        </w:rPr>
        <w:t xml:space="preserve"> hoyni</w:t>
      </w:r>
      <w:r>
        <w:br/>
      </w:r>
      <w:r>
        <w:rPr>
          <w:color w:val="380000"/>
        </w:rPr>
        <w:t xml:space="preserve"> i</w:t>
      </w:r>
      <w:r>
        <w:rPr>
          <w:color w:val="070000"/>
        </w:rPr>
        <w:t xml:space="preserve"> have</w:t>
      </w:r>
      <w:r>
        <w:rPr>
          <w:color w:val="000012"/>
        </w:rPr>
        <w:t xml:space="preserve"> added</w:t>
      </w:r>
      <w:r>
        <w:rPr>
          <w:color w:val="000007"/>
        </w:rPr>
        <w:t xml:space="preserve"> -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10000"/>
        </w:rPr>
        <w:t xml:space="preserve"> c</w:t>
      </w:r>
      <w:r>
        <w:rPr>
          <w:color w:val="100000"/>
        </w:rPr>
        <w:t xml:space="preserve"> the</w:t>
      </w:r>
      <w:r>
        <w:rPr>
          <w:color w:val="000002"/>
        </w:rPr>
        <w:t xml:space="preserve"> cash</w:t>
      </w:r>
      <w:r>
        <w:rPr>
          <w:color w:val="030000"/>
        </w:rPr>
        <w:t xml:space="preserve"> has</w:t>
      </w:r>
      <w:r>
        <w:rPr>
          <w:color w:val="010000"/>
        </w:rPr>
        <w:t xml:space="preserve"> been</w:t>
      </w:r>
      <w:r>
        <w:rPr>
          <w:color w:val="000005"/>
        </w:rPr>
        <w:t xml:space="preserve"> debited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5D0000"/>
        </w:rPr>
        <w:t xml:space="preserve"> but</w:t>
      </w:r>
      <w:r>
        <w:rPr>
          <w:color w:val="000019"/>
        </w:rPr>
        <w:t xml:space="preserve"> not</w:t>
      </w:r>
      <w:r>
        <w:rPr>
          <w:color w:val="000012"/>
        </w:rPr>
        <w:t xml:space="preserve"> added</w:t>
      </w:r>
      <w:r>
        <w:rPr>
          <w:color w:val="0000A8"/>
        </w:rPr>
        <w:t xml:space="preserve"> bkash</w:t>
      </w:r>
      <w:r>
        <w:br/>
      </w:r>
      <w:r>
        <w:rPr>
          <w:color w:val="4D0000"/>
        </w:rPr>
        <w:t xml:space="preserve"> আমি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B"/>
        </w:rPr>
        <w:t xml:space="preserve"> এ্যাড</w:t>
      </w:r>
      <w:r>
        <w:rPr>
          <w:color w:val="30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380000"/>
        </w:rPr>
        <w:t xml:space="preserve"> i</w:t>
      </w:r>
      <w:r>
        <w:rPr>
          <w:color w:val="000000"/>
        </w:rPr>
        <w:t xml:space="preserve"> could</w:t>
      </w:r>
      <w:r>
        <w:rPr>
          <w:color w:val="000019"/>
        </w:rPr>
        <w:t xml:space="preserve"> not</w:t>
      </w:r>
      <w:r>
        <w:rPr>
          <w:color w:val="000000"/>
        </w:rPr>
        <w:t xml:space="preserve"> able</w:t>
      </w:r>
      <w:r>
        <w:rPr>
          <w:color w:val="3B0000"/>
        </w:rPr>
        <w:t xml:space="preserve"> to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br/>
      </w:r>
      <w:r>
        <w:rPr>
          <w:color w:val="500000"/>
        </w:rPr>
        <w:t xml:space="preserve"> আমার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4"/>
        </w:rPr>
        <w:t xml:space="preserve"> সমস্যা</w:t>
      </w:r>
      <w:r>
        <w:rPr>
          <w:color w:val="00000E"/>
        </w:rPr>
        <w:t xml:space="preserve"> হচ্ছে</w:t>
      </w:r>
      <w:r>
        <w:br/>
      </w:r>
      <w:r>
        <w:rPr>
          <w:color w:val="4D0000"/>
        </w:rPr>
        <w:t xml:space="preserve"> আমি</w:t>
      </w:r>
      <w:r>
        <w:rPr>
          <w:color w:val="50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200000"/>
        </w:rPr>
        <w:t xml:space="preserve"> করেছি</w:t>
      </w:r>
      <w:r>
        <w:rPr>
          <w:color w:val="0000BA"/>
        </w:rPr>
        <w:t xml:space="preserve"> টাকা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1B"/>
        </w:rPr>
        <w:t xml:space="preserve"> কেটে</w:t>
      </w:r>
      <w:r>
        <w:rPr>
          <w:color w:val="080000"/>
        </w:rPr>
        <w:t xml:space="preserve"> নিয়েছে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1B0000"/>
        </w:rPr>
        <w:t xml:space="preserve"> হয়</w:t>
      </w:r>
      <w:r>
        <w:rPr>
          <w:color w:val="000014"/>
        </w:rPr>
        <w:t xml:space="preserve"> নাই</w:t>
      </w:r>
      <w:r>
        <w:br/>
      </w:r>
      <w:r>
        <w:rPr>
          <w:color w:val="000004"/>
        </w:rPr>
        <w:t xml:space="preserve"> ডেবিট</w:t>
      </w:r>
      <w:r>
        <w:rPr>
          <w:color w:val="00001F"/>
        </w:rPr>
        <w:t xml:space="preserve"> কার্ড</w:t>
      </w:r>
      <w:r>
        <w:rPr>
          <w:color w:val="030000"/>
        </w:rPr>
        <w:t xml:space="preserve"> দিয়ে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আসেনি</w:t>
      </w:r>
      <w:r>
        <w:rPr>
          <w:color w:val="000001"/>
        </w:rPr>
        <w:t xml:space="preserve"> কার্ডে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80000"/>
        </w:rPr>
        <w:t xml:space="preserve"> নিয়েছে</w:t>
      </w:r>
      <w:r>
        <w:br/>
      </w:r>
      <w:r>
        <w:rPr>
          <w:color w:val="000001"/>
        </w:rPr>
        <w:t xml:space="preserve"> বাংক</w:t>
      </w:r>
      <w:r>
        <w:rPr>
          <w:color w:val="000008"/>
        </w:rPr>
        <w:t xml:space="preserve"> টু</w:t>
      </w:r>
      <w:r>
        <w:rPr>
          <w:color w:val="000034"/>
        </w:rPr>
        <w:t xml:space="preserve"> বিকাশ</w:t>
      </w:r>
      <w:r>
        <w:rPr>
          <w:color w:val="000001"/>
        </w:rPr>
        <w:t xml:space="preserve"> লেনদেন</w:t>
      </w:r>
      <w:r>
        <w:rPr>
          <w:color w:val="000000"/>
        </w:rPr>
        <w:t xml:space="preserve"> করায়</w:t>
      </w:r>
      <w:r>
        <w:rPr>
          <w:color w:val="500000"/>
        </w:rPr>
        <w:t xml:space="preserve"> আমার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1B0000"/>
        </w:rPr>
        <w:t xml:space="preserve"> হয়</w:t>
      </w:r>
      <w:r>
        <w:rPr>
          <w:color w:val="000014"/>
        </w:rPr>
        <w:t xml:space="preserve"> নাই</w:t>
      </w:r>
      <w:r>
        <w:rPr>
          <w:color w:val="000049"/>
        </w:rPr>
        <w:t xml:space="preserve"> বিকাশে</w:t>
      </w:r>
      <w:r>
        <w:br/>
      </w:r>
      <w:r>
        <w:rPr>
          <w:color w:val="1C0000"/>
        </w:rPr>
        <w:t xml:space="preserve"> amr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3"/>
        </w:rPr>
        <w:t xml:space="preserve"> hosse</w:t>
      </w:r>
      <w:r>
        <w:rPr>
          <w:color w:val="00003A"/>
        </w:rPr>
        <w:t xml:space="preserve"> na</w:t>
      </w:r>
      <w:r>
        <w:br/>
      </w:r>
      <w:r>
        <w:rPr>
          <w:color w:val="500000"/>
        </w:rPr>
        <w:t xml:space="preserve"> আমার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1B0000"/>
        </w:rPr>
        <w:t xml:space="preserve"> হয়</w:t>
      </w:r>
      <w:r>
        <w:rPr>
          <w:color w:val="000032"/>
        </w:rPr>
        <w:t xml:space="preserve"> না</w:t>
      </w:r>
      <w:r>
        <w:rPr>
          <w:color w:val="000003"/>
        </w:rPr>
        <w:t xml:space="preserve"> লেখা</w:t>
      </w:r>
      <w:r>
        <w:rPr>
          <w:color w:val="00000E"/>
        </w:rPr>
        <w:t xml:space="preserve"> আসে</w:t>
      </w:r>
      <w:r>
        <w:rPr>
          <w:color w:val="000004"/>
        </w:rPr>
        <w:t xml:space="preserve"> একটি</w:t>
      </w:r>
      <w:r>
        <w:rPr>
          <w:color w:val="000004"/>
        </w:rPr>
        <w:t xml:space="preserve"> সমস্যা</w:t>
      </w:r>
      <w:r>
        <w:rPr>
          <w:color w:val="000001"/>
        </w:rPr>
        <w:t xml:space="preserve"> আছে</w:t>
      </w:r>
      <w:r>
        <w:rPr>
          <w:color w:val="000001"/>
        </w:rPr>
        <w:t xml:space="preserve"> আবার</w:t>
      </w:r>
      <w:r>
        <w:rPr>
          <w:color w:val="000003"/>
        </w:rPr>
        <w:t xml:space="preserve"> চেষ্টা</w:t>
      </w:r>
      <w:r>
        <w:rPr>
          <w:color w:val="020000"/>
        </w:rPr>
        <w:t xml:space="preserve"> করুন</w:t>
      </w:r>
      <w:r>
        <w:br/>
      </w:r>
      <w:r>
        <w:rPr>
          <w:color w:val="000034"/>
        </w:rPr>
        <w:t xml:space="preserve"> বিকাশ</w:t>
      </w:r>
      <w:r>
        <w:rPr>
          <w:color w:val="00008E"/>
        </w:rPr>
        <w:t xml:space="preserve"> থেকে</w:t>
      </w:r>
      <w:r>
        <w:rPr>
          <w:color w:val="4D0000"/>
        </w:rPr>
        <w:t xml:space="preserve"> আমি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3"/>
        </w:rPr>
        <w:t xml:space="preserve"> পারি</w:t>
      </w:r>
      <w:r>
        <w:rPr>
          <w:color w:val="000032"/>
        </w:rPr>
        <w:t xml:space="preserve"> না</w:t>
      </w:r>
      <w:r>
        <w:br/>
      </w:r>
      <w:r>
        <w:rPr>
          <w:color w:val="500000"/>
        </w:rPr>
        <w:t xml:space="preserve"> আমার</w:t>
      </w:r>
      <w:r>
        <w:rPr>
          <w:color w:val="000049"/>
        </w:rPr>
        <w:t xml:space="preserve"> বিকাশে</w:t>
      </w:r>
      <w:r>
        <w:rPr>
          <w:color w:val="00005C"/>
        </w:rPr>
        <w:t xml:space="preserve"> ব্যাংক</w:t>
      </w:r>
      <w:r>
        <w:rPr>
          <w:color w:val="000008"/>
        </w:rPr>
        <w:t xml:space="preserve"> টু</w:t>
      </w:r>
      <w:r>
        <w:rPr>
          <w:color w:val="000034"/>
        </w:rPr>
        <w:t xml:space="preserve"> বিকাশ</w:t>
      </w:r>
      <w:r>
        <w:rPr>
          <w:color w:val="300000"/>
        </w:rPr>
        <w:t xml:space="preserve"> করতে</w:t>
      </w:r>
      <w:r>
        <w:rPr>
          <w:color w:val="010000"/>
        </w:rPr>
        <w:t xml:space="preserve"> গিয়ে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আটকে</w:t>
      </w:r>
      <w:r>
        <w:rPr>
          <w:color w:val="000000"/>
        </w:rPr>
        <w:t xml:space="preserve"> গিয়েছে</w:t>
      </w:r>
      <w:r>
        <w:br/>
      </w:r>
      <w:r>
        <w:rPr>
          <w:color w:val="1C0000"/>
        </w:rPr>
        <w:t xml:space="preserve"> amr</w:t>
      </w:r>
      <w:r>
        <w:rPr>
          <w:color w:val="030000"/>
        </w:rPr>
        <w:t xml:space="preserve"> ai</w:t>
      </w:r>
      <w:r>
        <w:rPr>
          <w:color w:val="000004"/>
        </w:rPr>
        <w:t xml:space="preserve"> number</w:t>
      </w:r>
      <w:r>
        <w:rPr>
          <w:color w:val="330000"/>
        </w:rPr>
        <w:t xml:space="preserve"> a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30000"/>
        </w:rPr>
        <w:t xml:space="preserve"> korar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08"/>
        </w:rPr>
        <w:t xml:space="preserve"> hoini</w:t>
      </w:r>
      <w:r>
        <w:rPr>
          <w:color w:val="00000F"/>
        </w:rPr>
        <w:t xml:space="preserve"> kno</w:t>
      </w:r>
      <w:r>
        <w:br/>
      </w:r>
      <w:r>
        <w:rPr>
          <w:color w:val="020000"/>
        </w:rPr>
        <w:t xml:space="preserve"> amer</w:t>
      </w:r>
      <w:r>
        <w:rPr>
          <w:color w:val="0000FF"/>
        </w:rPr>
        <w:t xml:space="preserve"> add</w:t>
      </w:r>
      <w:r>
        <w:rPr>
          <w:color w:val="000008"/>
        </w:rPr>
        <w:t xml:space="preserve"> mony</w:t>
      </w:r>
      <w:r>
        <w:rPr>
          <w:color w:val="000000"/>
        </w:rPr>
        <w:t xml:space="preserve"> tey</w:t>
      </w:r>
      <w:r>
        <w:rPr>
          <w:color w:val="00006A"/>
        </w:rPr>
        <w:t xml:space="preserve"> taka</w:t>
      </w:r>
      <w:r>
        <w:rPr>
          <w:color w:val="000000"/>
        </w:rPr>
        <w:t xml:space="preserve"> asteychena</w:t>
      </w:r>
      <w:r>
        <w:rPr>
          <w:color w:val="00000B"/>
        </w:rPr>
        <w:t xml:space="preserve"> keno</w:t>
      </w:r>
      <w:r>
        <w:br/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150000"/>
        </w:rPr>
        <w:t xml:space="preserve"> এ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300000"/>
        </w:rPr>
        <w:t xml:space="preserve"> করতে</w:t>
      </w:r>
      <w:r>
        <w:rPr>
          <w:color w:val="000001"/>
        </w:rPr>
        <w:t xml:space="preserve"> পারতেছি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380000"/>
        </w:rPr>
        <w:t xml:space="preserve"> i</w:t>
      </w:r>
      <w:r>
        <w:rPr>
          <w:color w:val="000005"/>
        </w:rPr>
        <w:t xml:space="preserve"> cannot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br/>
      </w:r>
      <w:r>
        <w:rPr>
          <w:color w:val="490000"/>
        </w:rPr>
        <w:t xml:space="preserve"> ami</w:t>
      </w:r>
      <w:r>
        <w:rPr>
          <w:color w:val="00006C"/>
        </w:rPr>
        <w:t xml:space="preserve"> card</w:t>
      </w:r>
      <w:r>
        <w:rPr>
          <w:color w:val="010000"/>
        </w:rPr>
        <w:t xml:space="preserve"> thke</w:t>
      </w:r>
      <w:r>
        <w:rPr>
          <w:color w:val="0000FF"/>
        </w:rPr>
        <w:t xml:space="preserve"> add</w:t>
      </w:r>
      <w:r>
        <w:rPr>
          <w:color w:val="000000"/>
        </w:rPr>
        <w:t xml:space="preserve"> mney</w:t>
      </w:r>
      <w:r>
        <w:rPr>
          <w:color w:val="010000"/>
        </w:rPr>
        <w:t xml:space="preserve"> jnno</w:t>
      </w:r>
      <w:r>
        <w:rPr>
          <w:color w:val="000000"/>
        </w:rPr>
        <w:t xml:space="preserve"> eligable</w:t>
      </w:r>
      <w:r>
        <w:rPr>
          <w:color w:val="000000"/>
        </w:rPr>
        <w:t xml:space="preserve"> noi</w:t>
      </w:r>
      <w:r>
        <w:rPr>
          <w:color w:val="00000F"/>
        </w:rPr>
        <w:t xml:space="preserve"> kno</w:t>
      </w:r>
      <w:r>
        <w:br/>
      </w:r>
      <w:r>
        <w:rPr>
          <w:color w:val="490000"/>
        </w:rPr>
        <w:t xml:space="preserve"> ami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90000"/>
        </w:rPr>
        <w:t xml:space="preserve"> korci</w:t>
      </w:r>
      <w:r>
        <w:rPr>
          <w:color w:val="00006A"/>
        </w:rPr>
        <w:t xml:space="preserve"> taka</w:t>
      </w:r>
      <w:r>
        <w:rPr>
          <w:color w:val="000001"/>
        </w:rPr>
        <w:t xml:space="preserve"> asenai</w:t>
      </w:r>
      <w:r>
        <w:br/>
      </w:r>
      <w:r>
        <w:rPr>
          <w:color w:val="050000"/>
        </w:rPr>
        <w:t xml:space="preserve"> আজ</w:t>
      </w:r>
      <w:r>
        <w:rPr>
          <w:color w:val="000002"/>
        </w:rPr>
        <w:t xml:space="preserve"> দুপুরে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000001"/>
        </w:rPr>
        <w:t xml:space="preserve"> এটেম্ট</w:t>
      </w:r>
      <w:r>
        <w:rPr>
          <w:color w:val="010000"/>
        </w:rPr>
        <w:t xml:space="preserve"> নিয়ে</w:t>
      </w:r>
      <w:r>
        <w:rPr>
          <w:color w:val="000003"/>
        </w:rPr>
        <w:t xml:space="preserve"> ব্যর্থ</w:t>
      </w:r>
      <w:r>
        <w:rPr>
          <w:color w:val="030000"/>
        </w:rPr>
        <w:t xml:space="preserve"> হই</w:t>
      </w:r>
      <w:r>
        <w:br/>
      </w:r>
      <w:r>
        <w:rPr>
          <w:color w:val="000000"/>
        </w:rPr>
        <w:t xml:space="preserve"> বিকাস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কাটা</w:t>
      </w:r>
      <w:r>
        <w:rPr>
          <w:color w:val="000008"/>
        </w:rPr>
        <w:t xml:space="preserve"> হয়েছে</w:t>
      </w:r>
      <w:r>
        <w:rPr>
          <w:color w:val="020000"/>
        </w:rPr>
        <w:t xml:space="preserve"> কিন্ত</w:t>
      </w:r>
      <w:r>
        <w:rPr>
          <w:color w:val="000003"/>
        </w:rPr>
        <w:t xml:space="preserve"> ব্যাংকে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যোগ</w:t>
      </w:r>
      <w:r>
        <w:rPr>
          <w:color w:val="1B0000"/>
        </w:rPr>
        <w:t xml:space="preserve"> হয়</w:t>
      </w:r>
      <w:r>
        <w:rPr>
          <w:color w:val="000014"/>
        </w:rPr>
        <w:t xml:space="preserve"> নাই</w:t>
      </w:r>
      <w:r>
        <w:br/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যদি</w:t>
      </w:r>
      <w:r>
        <w:rPr>
          <w:color w:val="000001"/>
        </w:rPr>
        <w:t xml:space="preserve"> কার্ডে</w:t>
      </w:r>
      <w:r>
        <w:rPr>
          <w:color w:val="000032"/>
        </w:rPr>
        <w:t xml:space="preserve"> না</w:t>
      </w:r>
      <w:r>
        <w:rPr>
          <w:color w:val="00000C"/>
        </w:rPr>
        <w:t xml:space="preserve"> যোগ</w:t>
      </w:r>
      <w:r>
        <w:rPr>
          <w:color w:val="1B0000"/>
        </w:rPr>
        <w:t xml:space="preserve"> হয়</w:t>
      </w:r>
      <w:r>
        <w:rPr>
          <w:color w:val="000000"/>
        </w:rPr>
        <w:t xml:space="preserve"> সেক্ষেত্রে</w:t>
      </w:r>
      <w:r>
        <w:rPr>
          <w:color w:val="020000"/>
        </w:rPr>
        <w:t xml:space="preserve"> কি</w:t>
      </w:r>
      <w:r>
        <w:rPr>
          <w:color w:val="300000"/>
        </w:rPr>
        <w:t xml:space="preserve"> করতে</w:t>
      </w:r>
      <w:r>
        <w:rPr>
          <w:color w:val="000003"/>
        </w:rPr>
        <w:t xml:space="preserve"> পারি</w:t>
      </w:r>
      <w:r>
        <w:br/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koresi</w:t>
      </w:r>
      <w:r>
        <w:rPr>
          <w:color w:val="00006A"/>
        </w:rPr>
        <w:t xml:space="preserve"> taka</w:t>
      </w:r>
      <w:r>
        <w:rPr>
          <w:color w:val="000009"/>
        </w:rPr>
        <w:t xml:space="preserve"> aseni</w:t>
      </w:r>
      <w:r>
        <w:br/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140000"/>
        </w:rPr>
        <w:t xml:space="preserve"> kete</w:t>
      </w:r>
      <w:r>
        <w:rPr>
          <w:color w:val="000006"/>
        </w:rPr>
        <w:t xml:space="preserve"> nise</w:t>
      </w:r>
      <w:r>
        <w:rPr>
          <w:color w:val="000000"/>
        </w:rPr>
        <w:t xml:space="preserve"> abar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6A"/>
        </w:rPr>
        <w:t xml:space="preserve"> taka</w:t>
      </w:r>
      <w:r>
        <w:rPr>
          <w:color w:val="00000A"/>
        </w:rPr>
        <w:t xml:space="preserve"> ase</w:t>
      </w:r>
      <w:r>
        <w:rPr>
          <w:color w:val="000015"/>
        </w:rPr>
        <w:t xml:space="preserve"> ni</w:t>
      </w:r>
      <w:r>
        <w:br/>
      </w:r>
      <w:r>
        <w:rPr>
          <w:color w:val="490000"/>
        </w:rPr>
        <w:t xml:space="preserve"> ami</w:t>
      </w:r>
      <w:r>
        <w:rPr>
          <w:color w:val="00009B"/>
        </w:rPr>
        <w:t xml:space="preserve"> bank</w:t>
      </w:r>
      <w:r>
        <w:rPr>
          <w:color w:val="000007"/>
        </w:rPr>
        <w:t xml:space="preserve"> teke</w:t>
      </w:r>
      <w:r>
        <w:rPr>
          <w:color w:val="000005"/>
        </w:rPr>
        <w:t xml:space="preserve"> bkashe</w:t>
      </w:r>
      <w:r>
        <w:rPr>
          <w:color w:val="000059"/>
        </w:rPr>
        <w:t xml:space="preserve"> tk</w:t>
      </w:r>
      <w:r>
        <w:rPr>
          <w:color w:val="000001"/>
        </w:rPr>
        <w:t xml:space="preserve"> nisi</w:t>
      </w:r>
      <w:r>
        <w:rPr>
          <w:color w:val="1C0000"/>
        </w:rPr>
        <w:t xml:space="preserve"> amr</w:t>
      </w:r>
      <w:r>
        <w:rPr>
          <w:color w:val="000005"/>
        </w:rPr>
        <w:t xml:space="preserve"> bkashe</w:t>
      </w:r>
      <w:r>
        <w:rPr>
          <w:color w:val="000059"/>
        </w:rPr>
        <w:t xml:space="preserve"> tk</w:t>
      </w:r>
      <w:r>
        <w:rPr>
          <w:color w:val="000009"/>
        </w:rPr>
        <w:t xml:space="preserve"> aseni</w:t>
      </w:r>
      <w:r>
        <w:br/>
      </w:r>
      <w:r>
        <w:rPr>
          <w:color w:val="260000"/>
        </w:rPr>
        <w:t xml:space="preserve"> amar</w:t>
      </w:r>
      <w:r>
        <w:rPr>
          <w:color w:val="00006A"/>
        </w:rPr>
        <w:t xml:space="preserve"> taka</w:t>
      </w:r>
      <w:r>
        <w:rPr>
          <w:color w:val="000000"/>
        </w:rPr>
        <w:t xml:space="preserve"> gulo</w:t>
      </w:r>
      <w:r>
        <w:rPr>
          <w:color w:val="0000FF"/>
        </w:rPr>
        <w:t xml:space="preserve"> add</w:t>
      </w:r>
      <w:r>
        <w:rPr>
          <w:color w:val="000003"/>
        </w:rPr>
        <w:t xml:space="preserve"> hosse</w:t>
      </w:r>
      <w:r>
        <w:rPr>
          <w:color w:val="00003A"/>
        </w:rPr>
        <w:t xml:space="preserve"> na</w:t>
      </w:r>
      <w:r>
        <w:rPr>
          <w:color w:val="00000F"/>
        </w:rPr>
        <w:t xml:space="preserve"> kno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01"/>
        </w:rPr>
        <w:t xml:space="preserve"> nisi</w:t>
      </w:r>
      <w:r>
        <w:br/>
      </w:r>
      <w:r>
        <w:rPr>
          <w:color w:val="490000"/>
        </w:rPr>
        <w:t xml:space="preserve"> ami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5"/>
        </w:rPr>
        <w:t xml:space="preserve"> korta</w:t>
      </w:r>
      <w:r>
        <w:rPr>
          <w:color w:val="000001"/>
        </w:rPr>
        <w:t xml:space="preserve"> parse</w:t>
      </w:r>
      <w:r>
        <w:rPr>
          <w:color w:val="00003A"/>
        </w:rPr>
        <w:t xml:space="preserve"> na</w:t>
      </w:r>
      <w:r>
        <w:rPr>
          <w:color w:val="000006"/>
        </w:rPr>
        <w:t xml:space="preserve"> bar</w:t>
      </w:r>
      <w:r>
        <w:rPr>
          <w:color w:val="000006"/>
        </w:rPr>
        <w:t xml:space="preserve"> bar</w:t>
      </w:r>
      <w:r>
        <w:rPr>
          <w:color w:val="00000D"/>
        </w:rPr>
        <w:t xml:space="preserve"> failed</w:t>
      </w:r>
      <w:r>
        <w:rPr>
          <w:color w:val="000001"/>
        </w:rPr>
        <w:t xml:space="preserve"> dekhassa</w:t>
      </w:r>
      <w:r>
        <w:br/>
      </w:r>
      <w:r>
        <w:rPr>
          <w:color w:val="490000"/>
        </w:rPr>
        <w:t xml:space="preserve"> ami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te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30000"/>
        </w:rPr>
        <w:t xml:space="preserve"> koreci</w:t>
      </w:r>
      <w:r>
        <w:rPr>
          <w:color w:val="1A0000"/>
        </w:rPr>
        <w:t xml:space="preserve"> kintu</w:t>
      </w:r>
      <w:r>
        <w:rPr>
          <w:color w:val="1C0000"/>
        </w:rPr>
        <w:t xml:space="preserve"> amr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59"/>
        </w:rPr>
        <w:t xml:space="preserve"> tk</w:t>
      </w:r>
      <w:r>
        <w:rPr>
          <w:color w:val="00000A"/>
        </w:rPr>
        <w:t xml:space="preserve"> ase</w:t>
      </w:r>
      <w:r>
        <w:rPr>
          <w:color w:val="00001F"/>
        </w:rPr>
        <w:t xml:space="preserve"> nai</w:t>
      </w:r>
      <w:r>
        <w:br/>
      </w:r>
      <w:r>
        <w:rPr>
          <w:color w:val="000000"/>
        </w:rPr>
        <w:t xml:space="preserve"> দিন</w:t>
      </w:r>
      <w:r>
        <w:rPr>
          <w:color w:val="090000"/>
        </w:rPr>
        <w:t xml:space="preserve"> আগে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1"/>
        </w:rPr>
        <w:t xml:space="preserve"> পাঠিয়েছি</w:t>
      </w:r>
      <w:r>
        <w:rPr>
          <w:color w:val="4A0000"/>
        </w:rPr>
        <w:t xml:space="preserve"> কিন্তু</w:t>
      </w:r>
      <w:r>
        <w:rPr>
          <w:color w:val="000000"/>
        </w:rPr>
        <w:t xml:space="preserve"> যায়নি</w:t>
      </w:r>
      <w:r>
        <w:br/>
      </w:r>
      <w:r>
        <w:rPr>
          <w:color w:val="490000"/>
        </w:rPr>
        <w:t xml:space="preserve"> ami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00"/>
        </w:rPr>
        <w:t xml:space="preserve"> dia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04"/>
        </w:rPr>
        <w:t xml:space="preserve"> korce</w:t>
      </w:r>
      <w:r>
        <w:rPr>
          <w:color w:val="5D0000"/>
        </w:rPr>
        <w:t xml:space="preserve"> but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10000"/>
        </w:rPr>
        <w:t xml:space="preserve"> khete</w:t>
      </w:r>
      <w:r>
        <w:rPr>
          <w:color w:val="000002"/>
        </w:rPr>
        <w:t xml:space="preserve"> nice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FF"/>
        </w:rPr>
        <w:t xml:space="preserve"> add</w:t>
      </w:r>
      <w:r>
        <w:rPr>
          <w:color w:val="0C0000"/>
        </w:rPr>
        <w:t xml:space="preserve"> hoi</w:t>
      </w:r>
      <w:r>
        <w:rPr>
          <w:color w:val="000015"/>
        </w:rPr>
        <w:t xml:space="preserve"> ni</w:t>
      </w:r>
      <w:r>
        <w:br/>
      </w:r>
      <w:r>
        <w:rPr>
          <w:color w:val="050000"/>
        </w:rPr>
        <w:t xml:space="preserve"> just</w:t>
      </w:r>
      <w:r>
        <w:rPr>
          <w:color w:val="000002"/>
        </w:rPr>
        <w:t xml:space="preserve"> one</w:t>
      </w:r>
      <w:r>
        <w:rPr>
          <w:color w:val="000001"/>
        </w:rPr>
        <w:t xml:space="preserve"> hour</w:t>
      </w:r>
      <w:r>
        <w:rPr>
          <w:color w:val="000001"/>
        </w:rPr>
        <w:t xml:space="preserve"> ago</w:t>
      </w:r>
      <w:r>
        <w:rPr>
          <w:color w:val="380000"/>
        </w:rPr>
        <w:t xml:space="preserve"> i</w:t>
      </w:r>
      <w:r>
        <w:rPr>
          <w:color w:val="060000"/>
        </w:rPr>
        <w:t xml:space="preserve"> am</w:t>
      </w:r>
      <w:r>
        <w:rPr>
          <w:color w:val="000002"/>
        </w:rPr>
        <w:t xml:space="preserve"> trying</w:t>
      </w:r>
      <w:r>
        <w:rPr>
          <w:color w:val="3B0000"/>
        </w:rPr>
        <w:t xml:space="preserve"> to</w:t>
      </w:r>
      <w:r>
        <w:rPr>
          <w:color w:val="0000FF"/>
        </w:rPr>
        <w:t xml:space="preserve"> add</w:t>
      </w:r>
      <w:r>
        <w:rPr>
          <w:color w:val="000059"/>
        </w:rPr>
        <w:t xml:space="preserve"> tk</w:t>
      </w:r>
      <w:r>
        <w:rPr>
          <w:color w:val="000000"/>
        </w:rPr>
        <w:t xml:space="preserve"> by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10000"/>
        </w:rPr>
        <w:t xml:space="preserve"> through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5D0000"/>
        </w:rPr>
        <w:t xml:space="preserve"> but</w:t>
      </w:r>
      <w:r>
        <w:rPr>
          <w:color w:val="000019"/>
        </w:rPr>
        <w:t xml:space="preserve"> not</w:t>
      </w:r>
      <w:r>
        <w:rPr>
          <w:color w:val="000000"/>
        </w:rPr>
        <w:t xml:space="preserve"> adjust</w:t>
      </w:r>
      <w:r>
        <w:br/>
      </w:r>
      <w:r>
        <w:rPr>
          <w:color w:val="000000"/>
        </w:rPr>
        <w:t xml:space="preserve"> asole</w:t>
      </w:r>
      <w:r>
        <w:rPr>
          <w:color w:val="490000"/>
        </w:rPr>
        <w:t xml:space="preserve"> ami</w:t>
      </w:r>
      <w:r>
        <w:rPr>
          <w:color w:val="000000"/>
        </w:rPr>
        <w:t xml:space="preserve"> kal</w:t>
      </w:r>
      <w:r>
        <w:rPr>
          <w:color w:val="000009"/>
        </w:rPr>
        <w:t xml:space="preserve"> thake</w:t>
      </w:r>
      <w:r>
        <w:rPr>
          <w:color w:val="00009B"/>
        </w:rPr>
        <w:t xml:space="preserve"> bank</w:t>
      </w:r>
      <w:r>
        <w:rPr>
          <w:color w:val="040000"/>
        </w:rPr>
        <w:t xml:space="preserve"> acc</w:t>
      </w:r>
      <w:r>
        <w:rPr>
          <w:color w:val="000009"/>
        </w:rPr>
        <w:t xml:space="preserve"> thake</w:t>
      </w:r>
      <w:r>
        <w:rPr>
          <w:color w:val="00006A"/>
        </w:rPr>
        <w:t xml:space="preserve"> taka</w:t>
      </w:r>
      <w:r>
        <w:rPr>
          <w:color w:val="000002"/>
        </w:rPr>
        <w:t xml:space="preserve"> ante</w:t>
      </w:r>
      <w:r>
        <w:rPr>
          <w:color w:val="000003"/>
        </w:rPr>
        <w:t xml:space="preserve"> parci</w:t>
      </w:r>
      <w:r>
        <w:rPr>
          <w:color w:val="00003A"/>
        </w:rPr>
        <w:t xml:space="preserve"> na</w:t>
      </w:r>
      <w:r>
        <w:br/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03"/>
        </w:rPr>
        <w:t xml:space="preserve"> পারি</w:t>
      </w:r>
      <w:r>
        <w:rPr>
          <w:color w:val="000032"/>
        </w:rPr>
        <w:t xml:space="preserve"> না</w:t>
      </w:r>
      <w:r>
        <w:rPr>
          <w:color w:val="000049"/>
        </w:rPr>
        <w:t xml:space="preserve"> বিকাশে</w:t>
      </w:r>
      <w:r>
        <w:br/>
      </w:r>
      <w:r>
        <w:rPr>
          <w:color w:val="4D0000"/>
        </w:rPr>
        <w:t xml:space="preserve"> আমি</w:t>
      </w:r>
      <w:r>
        <w:rPr>
          <w:color w:val="000003"/>
        </w:rPr>
        <w:t xml:space="preserve"> একটা</w:t>
      </w:r>
      <w:r>
        <w:rPr>
          <w:color w:val="000009"/>
        </w:rPr>
        <w:t xml:space="preserve"> নাম্বারে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000001"/>
        </w:rPr>
        <w:t xml:space="preserve"> পাঠিয়েছি</w:t>
      </w:r>
      <w:r>
        <w:rPr>
          <w:color w:val="4A0000"/>
        </w:rPr>
        <w:t xml:space="preserve"> কিন্তু</w:t>
      </w:r>
      <w:r>
        <w:rPr>
          <w:color w:val="020000"/>
        </w:rPr>
        <w:t xml:space="preserve"> সেই</w:t>
      </w:r>
      <w:r>
        <w:rPr>
          <w:color w:val="000009"/>
        </w:rPr>
        <w:t xml:space="preserve"> নাম্বারে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0D"/>
        </w:rPr>
        <w:t xml:space="preserve"> হয়নি</w:t>
      </w:r>
      <w:r>
        <w:br/>
      </w:r>
      <w:r>
        <w:rPr>
          <w:color w:val="4D0000"/>
        </w:rPr>
        <w:t xml:space="preserve"> আমি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1"/>
        </w:rPr>
        <w:t xml:space="preserve"> নিছি</w:t>
      </w:r>
      <w:r>
        <w:rPr>
          <w:color w:val="000003"/>
        </w:rPr>
        <w:t xml:space="preserve"> ব্যংক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2"/>
        </w:rPr>
        <w:t xml:space="preserve"> কাটছে</w:t>
      </w:r>
      <w:r>
        <w:rPr>
          <w:color w:val="030000"/>
        </w:rPr>
        <w:t xml:space="preserve"> বাট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1B0000"/>
        </w:rPr>
        <w:t xml:space="preserve"> হয়</w:t>
      </w:r>
      <w:r>
        <w:rPr>
          <w:color w:val="000014"/>
        </w:rPr>
        <w:t xml:space="preserve"> নাই</w:t>
      </w:r>
      <w:r>
        <w:br/>
      </w:r>
      <w:r>
        <w:rPr>
          <w:color w:val="4D0000"/>
        </w:rPr>
        <w:t xml:space="preserve"> আমি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030000"/>
        </w:rPr>
        <w:t xml:space="preserve"> করলাম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000014"/>
        </w:rPr>
        <w:t xml:space="preserve"> নাই</w:t>
      </w:r>
      <w:r>
        <w:br/>
      </w:r>
      <w:r>
        <w:rPr>
          <w:color w:val="4D0000"/>
        </w:rPr>
        <w:t xml:space="preserve"> আমি</w:t>
      </w:r>
      <w:r>
        <w:rPr>
          <w:color w:val="030000"/>
        </w:rPr>
        <w:t xml:space="preserve"> একটু</w:t>
      </w:r>
      <w:r>
        <w:rPr>
          <w:color w:val="090000"/>
        </w:rPr>
        <w:t xml:space="preserve"> আগে</w:t>
      </w:r>
      <w:r>
        <w:rPr>
          <w:color w:val="000049"/>
        </w:rPr>
        <w:t xml:space="preserve"> বিকাশে</w:t>
      </w:r>
      <w:r>
        <w:rPr>
          <w:color w:val="000002"/>
        </w:rPr>
        <w:t xml:space="preserve"> কার্ডের</w:t>
      </w:r>
      <w:r>
        <w:rPr>
          <w:color w:val="080000"/>
        </w:rPr>
        <w:t xml:space="preserve"> মাধ্যমে</w:t>
      </w:r>
      <w:r>
        <w:rPr>
          <w:color w:val="0000BA"/>
        </w:rPr>
        <w:t xml:space="preserve"> টাকা</w:t>
      </w:r>
      <w:r>
        <w:rPr>
          <w:color w:val="020000"/>
        </w:rPr>
        <w:t xml:space="preserve"> আনার</w:t>
      </w:r>
      <w:r>
        <w:rPr>
          <w:color w:val="000003"/>
        </w:rPr>
        <w:t xml:space="preserve"> চেষ্টা</w:t>
      </w:r>
      <w:r>
        <w:rPr>
          <w:color w:val="0A0000"/>
        </w:rPr>
        <w:t xml:space="preserve"> করি</w:t>
      </w:r>
      <w:r>
        <w:rPr>
          <w:color w:val="4A0000"/>
        </w:rPr>
        <w:t xml:space="preserve"> কিন্তু</w:t>
      </w:r>
      <w:r>
        <w:rPr>
          <w:color w:val="000001"/>
        </w:rPr>
        <w:t xml:space="preserve"> সেটিতে</w:t>
      </w:r>
      <w:r>
        <w:rPr>
          <w:color w:val="000003"/>
        </w:rPr>
        <w:t xml:space="preserve"> ব্যর্থ</w:t>
      </w:r>
      <w:r>
        <w:rPr>
          <w:color w:val="030000"/>
        </w:rPr>
        <w:t xml:space="preserve"> হই</w:t>
      </w:r>
      <w:r>
        <w:rPr>
          <w:color w:val="000000"/>
        </w:rPr>
        <w:t xml:space="preserve"> এসএমএসে</w:t>
      </w:r>
      <w:r>
        <w:rPr>
          <w:color w:val="000008"/>
        </w:rPr>
        <w:t xml:space="preserve"> দেখাচ্ছে</w:t>
      </w:r>
      <w:r>
        <w:rPr>
          <w:color w:val="500000"/>
        </w:rPr>
        <w:t xml:space="preserve"> আমার</w:t>
      </w:r>
      <w:r>
        <w:rPr>
          <w:color w:val="0000BA"/>
        </w:rPr>
        <w:t xml:space="preserve"> টাকা</w:t>
      </w:r>
      <w:r>
        <w:rPr>
          <w:color w:val="4D0000"/>
        </w:rPr>
        <w:t xml:space="preserve"> আমি</w:t>
      </w:r>
      <w:r>
        <w:rPr>
          <w:color w:val="000049"/>
        </w:rPr>
        <w:t xml:space="preserve"> বিকাশে</w:t>
      </w:r>
      <w:r>
        <w:rPr>
          <w:color w:val="000001"/>
        </w:rPr>
        <w:t xml:space="preserve"> এনেছি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49"/>
        </w:rPr>
        <w:t xml:space="preserve"> বিকাশে</w:t>
      </w:r>
      <w:r>
        <w:rPr>
          <w:color w:val="000000"/>
        </w:rPr>
        <w:t xml:space="preserve"> সেটি</w:t>
      </w:r>
      <w:r>
        <w:rPr>
          <w:color w:val="000000"/>
        </w:rPr>
        <w:t xml:space="preserve"> দেখাচ্ছেনা</w:t>
      </w:r>
      <w:r>
        <w:br/>
      </w:r>
      <w:r>
        <w:rPr>
          <w:color w:val="380000"/>
        </w:rPr>
        <w:t xml:space="preserve"> i</w:t>
      </w:r>
      <w:r>
        <w:rPr>
          <w:color w:val="000000"/>
        </w:rPr>
        <w:t xml:space="preserve"> sent</w:t>
      </w:r>
      <w:r>
        <w:rPr>
          <w:color w:val="00009B"/>
        </w:rPr>
        <w:t xml:space="preserve"> bank</w:t>
      </w:r>
      <w:r>
        <w:rPr>
          <w:color w:val="050000"/>
        </w:rPr>
        <w:t xml:space="preserve"> asia</w:t>
      </w:r>
      <w:r>
        <w:rPr>
          <w:color w:val="000008"/>
        </w:rPr>
        <w:t xml:space="preserve"> app</w:t>
      </w:r>
      <w:r>
        <w:rPr>
          <w:color w:val="3B0000"/>
        </w:rPr>
        <w:t xml:space="preserve"> to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00004"/>
        </w:rPr>
        <w:t xml:space="preserve"> wallet</w:t>
      </w:r>
      <w:r>
        <w:rPr>
          <w:color w:val="000059"/>
        </w:rPr>
        <w:t xml:space="preserve"> tk</w:t>
      </w:r>
      <w:r>
        <w:rPr>
          <w:color w:val="5D0000"/>
        </w:rPr>
        <w:t xml:space="preserve"> but</w:t>
      </w:r>
      <w:r>
        <w:rPr>
          <w:color w:val="000003"/>
        </w:rPr>
        <w:t xml:space="preserve"> didn't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00004"/>
        </w:rPr>
        <w:t xml:space="preserve"> wallet</w:t>
      </w:r>
      <w:r>
        <w:br/>
      </w:r>
      <w:r>
        <w:rPr>
          <w:color w:val="4D0000"/>
        </w:rPr>
        <w:t xml:space="preserve"> আমি</w:t>
      </w:r>
      <w:r>
        <w:rPr>
          <w:color w:val="000049"/>
        </w:rPr>
        <w:t xml:space="preserve"> বিকাশে</w:t>
      </w:r>
      <w:r>
        <w:rPr>
          <w:color w:val="000001"/>
        </w:rPr>
        <w:t xml:space="preserve"> ইসলামি</w:t>
      </w:r>
      <w:r>
        <w:rPr>
          <w:color w:val="000000"/>
        </w:rPr>
        <w:t xml:space="preserve"> ব্যানক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80000"/>
        </w:rPr>
        <w:t xml:space="preserve"> নিয়েছে</w:t>
      </w:r>
      <w:r>
        <w:rPr>
          <w:color w:val="4A0000"/>
        </w:rPr>
        <w:t xml:space="preserve"> কিন্তু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BA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100000"/>
        </w:rPr>
        <w:t xml:space="preserve"> নি</w:t>
      </w:r>
      <w:r>
        <w:br/>
      </w:r>
      <w:r>
        <w:rPr>
          <w:color w:val="380000"/>
        </w:rPr>
        <w:t xml:space="preserve"> i</w:t>
      </w:r>
      <w:r>
        <w:rPr>
          <w:color w:val="000002"/>
        </w:rPr>
        <w:t xml:space="preserve"> did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6C"/>
        </w:rPr>
        <w:t xml:space="preserve"> card</w:t>
      </w:r>
      <w:r>
        <w:rPr>
          <w:color w:val="5D0000"/>
        </w:rPr>
        <w:t xml:space="preserve"> but</w:t>
      </w:r>
      <w:r>
        <w:rPr>
          <w:color w:val="050000"/>
        </w:rPr>
        <w:t xml:space="preserve"> it</w:t>
      </w:r>
      <w:r>
        <w:rPr>
          <w:color w:val="080000"/>
        </w:rPr>
        <w:t xml:space="preserve"> was</w:t>
      </w:r>
      <w:r>
        <w:rPr>
          <w:color w:val="000019"/>
        </w:rPr>
        <w:t xml:space="preserve"> not</w:t>
      </w:r>
      <w:r>
        <w:rPr>
          <w:color w:val="000012"/>
        </w:rPr>
        <w:t xml:space="preserve"> added</w:t>
      </w:r>
      <w:r>
        <w:rPr>
          <w:color w:val="3B0000"/>
        </w:rPr>
        <w:t xml:space="preserve"> to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00011"/>
        </w:rPr>
        <w:t xml:space="preserve"> balance</w:t>
      </w:r>
      <w:r>
        <w:br/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10000"/>
        </w:rPr>
        <w:t xml:space="preserve"> korecilam</w:t>
      </w:r>
      <w:r>
        <w:rPr>
          <w:color w:val="000059"/>
        </w:rPr>
        <w:t xml:space="preserve"> tk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0C0000"/>
        </w:rPr>
        <w:t xml:space="preserve"> hoi</w:t>
      </w:r>
      <w:r>
        <w:rPr>
          <w:color w:val="000015"/>
        </w:rPr>
        <w:t xml:space="preserve"> ni</w:t>
      </w:r>
      <w:r>
        <w:br/>
      </w:r>
      <w:r>
        <w:rPr>
          <w:color w:val="490000"/>
        </w:rPr>
        <w:t xml:space="preserve"> ami</w:t>
      </w:r>
      <w:r>
        <w:rPr>
          <w:color w:val="260000"/>
        </w:rPr>
        <w:t xml:space="preserve"> amar</w:t>
      </w:r>
      <w:r>
        <w:rPr>
          <w:color w:val="00009B"/>
        </w:rPr>
        <w:t xml:space="preserve"> bank</w:t>
      </w:r>
      <w:r>
        <w:rPr>
          <w:color w:val="00006C"/>
        </w:rPr>
        <w:t xml:space="preserve"> card</w:t>
      </w:r>
      <w:r>
        <w:rPr>
          <w:color w:val="000005"/>
        </w:rPr>
        <w:t xml:space="preserve"> bkashe</w:t>
      </w:r>
      <w:r>
        <w:rPr>
          <w:color w:val="000002"/>
        </w:rPr>
        <w:t xml:space="preserve"> jug</w:t>
      </w:r>
      <w:r>
        <w:rPr>
          <w:color w:val="000016"/>
        </w:rPr>
        <w:t xml:space="preserve"> korte</w:t>
      </w:r>
      <w:r>
        <w:rPr>
          <w:color w:val="010000"/>
        </w:rPr>
        <w:t xml:space="preserve"> chi</w:t>
      </w:r>
      <w:r>
        <w:rPr>
          <w:color w:val="5D0000"/>
        </w:rPr>
        <w:t xml:space="preserve"> but</w:t>
      </w:r>
      <w:r>
        <w:rPr>
          <w:color w:val="000001"/>
        </w:rPr>
        <w:t xml:space="preserve"> hocce</w:t>
      </w:r>
      <w:r>
        <w:rPr>
          <w:color w:val="00003A"/>
        </w:rPr>
        <w:t xml:space="preserve"> na</w:t>
      </w:r>
      <w:r>
        <w:br/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00000"/>
        </w:rPr>
        <w:t xml:space="preserve"> করসি</w:t>
      </w:r>
      <w:r>
        <w:rPr>
          <w:color w:val="000000"/>
        </w:rPr>
        <w:t xml:space="preserve"> আই</w:t>
      </w:r>
      <w:r>
        <w:rPr>
          <w:color w:val="150000"/>
        </w:rPr>
        <w:t xml:space="preserve"> এ</w:t>
      </w:r>
      <w:r>
        <w:rPr>
          <w:color w:val="000000"/>
        </w:rPr>
        <w:t xml:space="preserve"> ফাই</w:t>
      </w:r>
      <w:r>
        <w:rPr>
          <w:color w:val="000000"/>
        </w:rPr>
        <w:t xml:space="preserve"> সি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4A0000"/>
        </w:rPr>
        <w:t xml:space="preserve"> কিন্তু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1"/>
        </w:rPr>
        <w:t xml:space="preserve"> নিসে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br/>
      </w:r>
      <w:r>
        <w:rPr>
          <w:color w:val="000002"/>
        </w:rPr>
        <w:t xml:space="preserve"> তারিখ</w:t>
      </w:r>
      <w:r>
        <w:rPr>
          <w:color w:val="010000"/>
        </w:rPr>
        <w:t xml:space="preserve"> রাতে</w:t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2"/>
        </w:rPr>
        <w:t xml:space="preserve"> এ্যাডমানি</w:t>
      </w:r>
      <w:r>
        <w:rPr>
          <w:color w:val="0B0000"/>
        </w:rPr>
        <w:t xml:space="preserve"> করেছিলাম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আসেনি</w:t>
      </w:r>
      <w:r>
        <w:rPr>
          <w:color w:val="100000"/>
        </w:rPr>
        <w:t xml:space="preserve"> নি</w:t>
      </w:r>
      <w:r>
        <w:br/>
      </w:r>
      <w:r>
        <w:rPr>
          <w:color w:val="380000"/>
        </w:rPr>
        <w:t xml:space="preserve"> i</w:t>
      </w:r>
      <w:r>
        <w:rPr>
          <w:color w:val="080000"/>
        </w:rPr>
        <w:t xml:space="preserve"> was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5D0000"/>
        </w:rPr>
        <w:t xml:space="preserve"> but</w:t>
      </w:r>
      <w:r>
        <w:rPr>
          <w:color w:val="000019"/>
        </w:rPr>
        <w:t xml:space="preserve"> not</w:t>
      </w:r>
      <w:r>
        <w:rPr>
          <w:color w:val="040000"/>
        </w:rPr>
        <w:t xml:space="preserve"> show</w:t>
      </w:r>
      <w:r>
        <w:rPr>
          <w:color w:val="000011"/>
        </w:rPr>
        <w:t xml:space="preserve"> balance</w:t>
      </w:r>
      <w:r>
        <w:br/>
      </w:r>
      <w:r>
        <w:rPr>
          <w:color w:val="490000"/>
        </w:rPr>
        <w:t xml:space="preserve"> ami</w:t>
      </w:r>
      <w:r>
        <w:rPr>
          <w:color w:val="00009B"/>
        </w:rPr>
        <w:t xml:space="preserve"> bank</w:t>
      </w:r>
      <w:r>
        <w:rPr>
          <w:color w:val="00006C"/>
        </w:rPr>
        <w:t xml:space="preserve"> card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korsi</w:t>
      </w:r>
      <w:r>
        <w:rPr>
          <w:color w:val="00009B"/>
        </w:rPr>
        <w:t xml:space="preserve"> bank</w:t>
      </w:r>
      <w:r>
        <w:rPr>
          <w:color w:val="000006"/>
        </w:rPr>
        <w:t xml:space="preserve"> thaka</w:t>
      </w:r>
      <w:r>
        <w:rPr>
          <w:color w:val="000059"/>
        </w:rPr>
        <w:t xml:space="preserve"> tk</w:t>
      </w:r>
      <w:r>
        <w:rPr>
          <w:color w:val="000002"/>
        </w:rPr>
        <w:t xml:space="preserve"> deduct</w:t>
      </w:r>
      <w:r>
        <w:rPr>
          <w:color w:val="000000"/>
        </w:rPr>
        <w:t xml:space="preserve"> korsa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5"/>
        </w:rPr>
        <w:t xml:space="preserve"> ni</w:t>
      </w:r>
      <w:r>
        <w:br/>
      </w:r>
      <w:r>
        <w:rPr>
          <w:color w:val="00005B"/>
        </w:rPr>
        <w:t xml:space="preserve"> এড</w:t>
      </w:r>
      <w:r>
        <w:rPr>
          <w:color w:val="000001"/>
        </w:rPr>
        <w:t xml:space="preserve"> মা‌নি</w:t>
      </w:r>
      <w:r>
        <w:rPr>
          <w:color w:val="000000"/>
        </w:rPr>
        <w:t xml:space="preserve"> কর‌ছি</w:t>
      </w:r>
      <w:r>
        <w:rPr>
          <w:color w:val="00005C"/>
        </w:rPr>
        <w:t xml:space="preserve"> ব্যাংক</w:t>
      </w:r>
      <w:r>
        <w:rPr>
          <w:color w:val="000000"/>
        </w:rPr>
        <w:t xml:space="preserve"> একাউন্ড</w:t>
      </w:r>
      <w:r>
        <w:rPr>
          <w:color w:val="000000"/>
        </w:rPr>
        <w:t xml:space="preserve"> থে‌কে</w:t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000BA"/>
        </w:rPr>
        <w:t xml:space="preserve"> টাকা</w:t>
      </w:r>
      <w:r>
        <w:rPr>
          <w:color w:val="000002"/>
        </w:rPr>
        <w:t xml:space="preserve"> টা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5B"/>
        </w:rPr>
        <w:t xml:space="preserve"> এড</w:t>
      </w:r>
      <w:r>
        <w:rPr>
          <w:color w:val="000001"/>
        </w:rPr>
        <w:t xml:space="preserve"> মা‌নি</w:t>
      </w:r>
      <w:r>
        <w:rPr>
          <w:color w:val="000000"/>
        </w:rPr>
        <w:t xml:space="preserve"> হয়‌নি</w:t>
      </w:r>
      <w:r>
        <w:br/>
      </w:r>
      <w:r>
        <w:rPr>
          <w:color w:val="490000"/>
        </w:rPr>
        <w:t xml:space="preserve"> ami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02"/>
        </w:rPr>
        <w:t xml:space="preserve"> many</w:t>
      </w:r>
      <w:r>
        <w:rPr>
          <w:color w:val="090000"/>
        </w:rPr>
        <w:t xml:space="preserve"> korci</w:t>
      </w:r>
      <w:r>
        <w:rPr>
          <w:color w:val="5D0000"/>
        </w:rPr>
        <w:t xml:space="preserve"> but</w:t>
      </w:r>
      <w:r>
        <w:rPr>
          <w:color w:val="00006A"/>
        </w:rPr>
        <w:t xml:space="preserve"> taka</w:t>
      </w:r>
      <w:r>
        <w:rPr>
          <w:color w:val="000000"/>
        </w:rPr>
        <w:t xml:space="preserve"> painai</w:t>
      </w:r>
      <w:r>
        <w:rPr>
          <w:color w:val="000061"/>
        </w:rPr>
        <w:t xml:space="preserve"> account</w:t>
      </w:r>
      <w:r>
        <w:rPr>
          <w:color w:val="000006"/>
        </w:rPr>
        <w:t xml:space="preserve"> thaka</w:t>
      </w:r>
      <w:r>
        <w:rPr>
          <w:color w:val="00006A"/>
        </w:rPr>
        <w:t xml:space="preserve"> taka</w:t>
      </w:r>
      <w:r>
        <w:rPr>
          <w:color w:val="030000"/>
        </w:rPr>
        <w:t xml:space="preserve"> kata</w:t>
      </w:r>
      <w:r>
        <w:rPr>
          <w:color w:val="000001"/>
        </w:rPr>
        <w:t xml:space="preserve"> nisa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59"/>
        </w:rPr>
        <w:t xml:space="preserve"> tk</w:t>
      </w:r>
      <w:r>
        <w:rPr>
          <w:color w:val="000019"/>
        </w:rPr>
        <w:t xml:space="preserve"> not</w:t>
      </w:r>
      <w:r>
        <w:rPr>
          <w:color w:val="0000FF"/>
        </w:rPr>
        <w:t xml:space="preserve"> add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00004"/>
        </w:rPr>
        <w:t xml:space="preserve"> wallet</w:t>
      </w:r>
      <w:r>
        <w:br/>
      </w:r>
      <w:r>
        <w:rPr>
          <w:color w:val="38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9B"/>
        </w:rPr>
        <w:t xml:space="preserve"> bank</w:t>
      </w:r>
      <w:r>
        <w:rPr>
          <w:color w:val="5D0000"/>
        </w:rPr>
        <w:t xml:space="preserve"> but</w:t>
      </w:r>
      <w:r>
        <w:rPr>
          <w:color w:val="0000C7"/>
        </w:rPr>
        <w:t xml:space="preserve"> money</w:t>
      </w:r>
      <w:r>
        <w:rPr>
          <w:color w:val="000002"/>
        </w:rPr>
        <w:t xml:space="preserve"> did</w:t>
      </w:r>
      <w:r>
        <w:rPr>
          <w:color w:val="000019"/>
        </w:rPr>
        <w:t xml:space="preserve"> not</w:t>
      </w:r>
      <w:r>
        <w:rPr>
          <w:color w:val="0000FF"/>
        </w:rPr>
        <w:t xml:space="preserve"> add</w:t>
      </w:r>
      <w:r>
        <w:rPr>
          <w:color w:val="000017"/>
        </w:rPr>
        <w:t xml:space="preserve"> in</w:t>
      </w:r>
      <w:r>
        <w:rPr>
          <w:color w:val="0000A8"/>
        </w:rPr>
        <w:t xml:space="preserve"> bkash</w:t>
      </w:r>
      <w:r>
        <w:rPr>
          <w:color w:val="000011"/>
        </w:rPr>
        <w:t xml:space="preserve"> balance</w:t>
      </w:r>
      <w:r>
        <w:rPr>
          <w:color w:val="5D0000"/>
        </w:rPr>
        <w:t xml:space="preserve"> but</w:t>
      </w:r>
      <w:r>
        <w:rPr>
          <w:color w:val="000004"/>
        </w:rPr>
        <w:t xml:space="preserve"> deducted</w:t>
      </w:r>
      <w:r>
        <w:rPr>
          <w:color w:val="00003B"/>
        </w:rPr>
        <w:t xml:space="preserve"> from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br/>
      </w:r>
      <w:r>
        <w:rPr>
          <w:color w:val="500000"/>
        </w:rPr>
        <w:t xml:space="preserve"> আমার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এদ</w:t>
      </w:r>
      <w:r>
        <w:rPr>
          <w:color w:val="200000"/>
        </w:rPr>
        <w:t xml:space="preserve"> করেছি</w:t>
      </w:r>
      <w:r>
        <w:rPr>
          <w:color w:val="4A0000"/>
        </w:rPr>
        <w:t xml:space="preserve"> কিন্তু</w:t>
      </w:r>
      <w:r>
        <w:rPr>
          <w:color w:val="00005B"/>
        </w:rPr>
        <w:t xml:space="preserve"> এড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নেয়া</w:t>
      </w:r>
      <w:r>
        <w:rPr>
          <w:color w:val="000008"/>
        </w:rPr>
        <w:t xml:space="preserve"> হয়েছে</w:t>
      </w:r>
      <w:r>
        <w:br/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08"/>
        </w:rPr>
        <w:t xml:space="preserve"> mony</w:t>
      </w:r>
      <w:r>
        <w:rPr>
          <w:color w:val="090000"/>
        </w:rPr>
        <w:t xml:space="preserve"> korci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01"/>
        </w:rPr>
        <w:t xml:space="preserve"> katce</w:t>
      </w:r>
      <w:r>
        <w:rPr>
          <w:color w:val="1A0000"/>
        </w:rPr>
        <w:t xml:space="preserve"> kintu</w:t>
      </w:r>
      <w:r>
        <w:rPr>
          <w:color w:val="00000B"/>
        </w:rPr>
        <w:t xml:space="preserve"> bikash</w:t>
      </w:r>
      <w:r>
        <w:rPr>
          <w:color w:val="000061"/>
        </w:rPr>
        <w:t xml:space="preserve"> account</w:t>
      </w:r>
      <w:r>
        <w:rPr>
          <w:color w:val="330000"/>
        </w:rPr>
        <w:t xml:space="preserve"> a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5"/>
        </w:rPr>
        <w:t xml:space="preserve"> ni</w:t>
      </w:r>
      <w:r>
        <w:br/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08"/>
        </w:rPr>
        <w:t xml:space="preserve"> mony</w:t>
      </w:r>
      <w:r>
        <w:rPr>
          <w:color w:val="090000"/>
        </w:rPr>
        <w:t xml:space="preserve"> korci</w:t>
      </w:r>
      <w:r>
        <w:rPr>
          <w:color w:val="260000"/>
        </w:rPr>
        <w:t xml:space="preserve"> amar</w:t>
      </w:r>
      <w:r>
        <w:rPr>
          <w:color w:val="00000B"/>
        </w:rPr>
        <w:t xml:space="preserve"> bikash</w:t>
      </w:r>
      <w:r>
        <w:rPr>
          <w:color w:val="000061"/>
        </w:rPr>
        <w:t xml:space="preserve"> account</w:t>
      </w:r>
      <w:r>
        <w:rPr>
          <w:color w:val="00006A"/>
        </w:rPr>
        <w:t xml:space="preserve"> taka</w:t>
      </w:r>
      <w:r>
        <w:rPr>
          <w:color w:val="140000"/>
        </w:rPr>
        <w:t xml:space="preserve"> kete</w:t>
      </w:r>
      <w:r>
        <w:rPr>
          <w:color w:val="000001"/>
        </w:rPr>
        <w:t xml:space="preserve"> neya</w:t>
      </w:r>
      <w:r>
        <w:rPr>
          <w:color w:val="000001"/>
        </w:rPr>
        <w:t xml:space="preserve"> hoyece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330000"/>
        </w:rPr>
        <w:t xml:space="preserve"> a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5"/>
        </w:rPr>
        <w:t xml:space="preserve"> ni</w:t>
      </w:r>
      <w:r>
        <w:br/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08"/>
        </w:rPr>
        <w:t xml:space="preserve"> mony</w:t>
      </w:r>
      <w:r>
        <w:rPr>
          <w:color w:val="090000"/>
        </w:rPr>
        <w:t xml:space="preserve"> korci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140000"/>
        </w:rPr>
        <w:t xml:space="preserve"> kete</w:t>
      </w:r>
      <w:r>
        <w:rPr>
          <w:color w:val="000001"/>
        </w:rPr>
        <w:t xml:space="preserve"> neya</w:t>
      </w:r>
      <w:r>
        <w:rPr>
          <w:color w:val="000001"/>
        </w:rPr>
        <w:t xml:space="preserve"> hoyece</w:t>
      </w:r>
      <w:r>
        <w:rPr>
          <w:color w:val="5D0000"/>
        </w:rPr>
        <w:t xml:space="preserve"> but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5"/>
        </w:rPr>
        <w:t xml:space="preserve"> ni</w:t>
      </w:r>
      <w:r>
        <w:br/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90000"/>
        </w:rPr>
        <w:t xml:space="preserve"> er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00"/>
        </w:rPr>
        <w:t xml:space="preserve"> tala</w:t>
      </w:r>
      <w:r>
        <w:rPr>
          <w:color w:val="0000FF"/>
        </w:rPr>
        <w:t xml:space="preserve"> add</w:t>
      </w:r>
      <w:r>
        <w:rPr>
          <w:color w:val="060000"/>
        </w:rPr>
        <w:t xml:space="preserve"> korlam</w:t>
      </w:r>
      <w:r>
        <w:rPr>
          <w:color w:val="1A0000"/>
        </w:rPr>
        <w:t xml:space="preserve"> kintu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F"/>
        </w:rPr>
        <w:t xml:space="preserve"> nai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140000"/>
        </w:rPr>
        <w:t xml:space="preserve"> kete</w:t>
      </w:r>
      <w:r>
        <w:rPr>
          <w:color w:val="000006"/>
        </w:rPr>
        <w:t xml:space="preserve"> nise</w:t>
      </w:r>
      <w:r>
        <w:br/>
      </w:r>
      <w:r>
        <w:rPr>
          <w:color w:val="490000"/>
        </w:rPr>
        <w:t xml:space="preserve"> ami</w:t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90000"/>
        </w:rPr>
        <w:t xml:space="preserve"> er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00"/>
        </w:rPr>
        <w:t xml:space="preserve"> niyechi</w:t>
      </w:r>
      <w:r>
        <w:rPr>
          <w:color w:val="5D0000"/>
        </w:rPr>
        <w:t xml:space="preserve"> but</w:t>
      </w:r>
      <w:r>
        <w:rPr>
          <w:color w:val="00006A"/>
        </w:rPr>
        <w:t xml:space="preserve"> taka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140000"/>
        </w:rPr>
        <w:t xml:space="preserve"> kete</w:t>
      </w:r>
      <w:r>
        <w:rPr>
          <w:color w:val="000000"/>
        </w:rPr>
        <w:t xml:space="preserve"> nileo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FF"/>
        </w:rPr>
        <w:t xml:space="preserve"> add</w:t>
      </w:r>
      <w:r>
        <w:rPr>
          <w:color w:val="000008"/>
        </w:rPr>
        <w:t xml:space="preserve"> hoyni</w:t>
      </w:r>
      <w:r>
        <w:br/>
      </w:r>
      <w:r>
        <w:rPr>
          <w:color w:val="000001"/>
        </w:rPr>
        <w:t xml:space="preserve"> ibbl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07"/>
        </w:rPr>
        <w:t xml:space="preserve"> teke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40000"/>
        </w:rPr>
        <w:t xml:space="preserve"> korsilam</w:t>
      </w:r>
      <w:r>
        <w:rPr>
          <w:color w:val="000000"/>
        </w:rPr>
        <w:t xml:space="preserve"> b</w:t>
      </w:r>
      <w:r>
        <w:rPr>
          <w:color w:val="000000"/>
        </w:rPr>
        <w:t xml:space="preserve"> oita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0A"/>
        </w:rPr>
        <w:t xml:space="preserve"> ase</w:t>
      </w:r>
      <w:r>
        <w:rPr>
          <w:color w:val="00001F"/>
        </w:rPr>
        <w:t xml:space="preserve"> nai</w:t>
      </w:r>
      <w:r>
        <w:br/>
      </w:r>
      <w:r>
        <w:rPr>
          <w:color w:val="4D0000"/>
        </w:rPr>
        <w:t xml:space="preserve"> আমি</w:t>
      </w:r>
      <w:r>
        <w:rPr>
          <w:color w:val="050000"/>
        </w:rPr>
        <w:t xml:space="preserve"> এই</w:t>
      </w:r>
      <w:r>
        <w:rPr>
          <w:color w:val="000000"/>
        </w:rPr>
        <w:t xml:space="preserve"> মাএ</w:t>
      </w:r>
      <w:r>
        <w:rPr>
          <w:color w:val="0000BA"/>
        </w:rPr>
        <w:t xml:space="preserve"> টাকা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2"/>
        </w:rPr>
        <w:t xml:space="preserve"> কাটছে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আসেনি</w:t>
      </w:r>
      <w:r>
        <w:br/>
      </w:r>
      <w:r>
        <w:rPr>
          <w:color w:val="490000"/>
        </w:rPr>
        <w:t xml:space="preserve"> ami</w:t>
      </w:r>
      <w:r>
        <w:rPr>
          <w:color w:val="020000"/>
        </w:rPr>
        <w:t xml:space="preserve"> ektu</w:t>
      </w:r>
      <w:r>
        <w:rPr>
          <w:color w:val="040000"/>
        </w:rPr>
        <w:t xml:space="preserve"> age</w:t>
      </w:r>
      <w:r>
        <w:rPr>
          <w:color w:val="1C0000"/>
        </w:rPr>
        <w:t xml:space="preserve"> amr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90000"/>
        </w:rPr>
        <w:t xml:space="preserve"> korci</w:t>
      </w:r>
      <w:r>
        <w:rPr>
          <w:color w:val="5D0000"/>
        </w:rPr>
        <w:t xml:space="preserve"> but</w:t>
      </w:r>
      <w:r>
        <w:rPr>
          <w:color w:val="1C0000"/>
        </w:rPr>
        <w:t xml:space="preserve"> amr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F"/>
        </w:rPr>
        <w:t xml:space="preserve"> nai</w:t>
      </w:r>
      <w:r>
        <w:rPr>
          <w:color w:val="5D0000"/>
        </w:rPr>
        <w:t xml:space="preserve"> but</w:t>
      </w:r>
      <w:r>
        <w:rPr>
          <w:color w:val="00006C"/>
        </w:rPr>
        <w:t xml:space="preserve"> card</w:t>
      </w:r>
      <w:r>
        <w:rPr>
          <w:color w:val="00003E"/>
        </w:rPr>
        <w:t xml:space="preserve"> e</w:t>
      </w:r>
      <w:r>
        <w:rPr>
          <w:color w:val="000059"/>
        </w:rPr>
        <w:t xml:space="preserve"> tk</w:t>
      </w:r>
      <w:r>
        <w:rPr>
          <w:color w:val="000000"/>
        </w:rPr>
        <w:t xml:space="preserve"> katlo</w:t>
      </w:r>
      <w:r>
        <w:rPr>
          <w:color w:val="00000F"/>
        </w:rPr>
        <w:t xml:space="preserve"> kno</w:t>
      </w:r>
      <w:r>
        <w:br/>
      </w:r>
      <w:r>
        <w:rPr>
          <w:color w:val="1C0000"/>
        </w:rPr>
        <w:t xml:space="preserve"> amr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59"/>
        </w:rPr>
        <w:t xml:space="preserve"> tk</w:t>
      </w:r>
      <w:r>
        <w:rPr>
          <w:color w:val="0A0000"/>
        </w:rPr>
        <w:t xml:space="preserve"> korchi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F"/>
        </w:rPr>
        <w:t xml:space="preserve"> nai</w:t>
      </w:r>
      <w:r>
        <w:rPr>
          <w:color w:val="1A0000"/>
        </w:rPr>
        <w:t xml:space="preserve"> kintu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140000"/>
        </w:rPr>
        <w:t xml:space="preserve"> kete</w:t>
      </w:r>
      <w:r>
        <w:rPr>
          <w:color w:val="000000"/>
        </w:rPr>
        <w:t xml:space="preserve"> niche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kisukkjon</w:t>
      </w:r>
      <w:r>
        <w:rPr>
          <w:color w:val="040000"/>
        </w:rPr>
        <w:t xml:space="preserve"> age</w:t>
      </w:r>
      <w:r>
        <w:rPr>
          <w:color w:val="000000"/>
        </w:rPr>
        <w:t xml:space="preserve"> midland</w:t>
      </w:r>
      <w:r>
        <w:rPr>
          <w:color w:val="000001"/>
        </w:rPr>
        <w:t xml:space="preserve"> online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1C0000"/>
        </w:rPr>
        <w:t xml:space="preserve"> amr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6A"/>
        </w:rPr>
        <w:t xml:space="preserve"> taka</w:t>
      </w:r>
      <w:r>
        <w:rPr>
          <w:color w:val="00000F"/>
        </w:rPr>
        <w:t xml:space="preserve"> transfer</w:t>
      </w:r>
      <w:r>
        <w:rPr>
          <w:color w:val="060000"/>
        </w:rPr>
        <w:t xml:space="preserve"> korsi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50000"/>
        </w:rPr>
        <w:t xml:space="preserve"> ashe</w:t>
      </w:r>
      <w:r>
        <w:rPr>
          <w:color w:val="00001F"/>
        </w:rPr>
        <w:t xml:space="preserve"> nai</w:t>
      </w:r>
      <w:r>
        <w:br/>
      </w:r>
      <w:r>
        <w:rPr>
          <w:color w:val="000000"/>
        </w:rPr>
        <w:t xml:space="preserve"> islami</w:t>
      </w:r>
      <w:r>
        <w:rPr>
          <w:color w:val="00009B"/>
        </w:rPr>
        <w:t xml:space="preserve"> bank</w:t>
      </w:r>
      <w:r>
        <w:rPr>
          <w:color w:val="090000"/>
        </w:rPr>
        <w:t xml:space="preserve"> er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08"/>
        </w:rPr>
        <w:t xml:space="preserve"> mony</w:t>
      </w:r>
      <w:r>
        <w:rPr>
          <w:color w:val="000005"/>
        </w:rPr>
        <w:t xml:space="preserve"> kore</w:t>
      </w:r>
      <w:r>
        <w:rPr>
          <w:color w:val="000000"/>
        </w:rPr>
        <w:t xml:space="preserve"> chilam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08"/>
        </w:rPr>
        <w:t xml:space="preserve"> hoyni</w:t>
      </w:r>
      <w:r>
        <w:br/>
      </w:r>
      <w:r>
        <w:rPr>
          <w:color w:val="4D0000"/>
        </w:rPr>
        <w:t xml:space="preserve"> আমি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B"/>
        </w:rPr>
        <w:t xml:space="preserve"> এ্যাড</w:t>
      </w:r>
      <w:r>
        <w:rPr>
          <w:color w:val="030000"/>
        </w:rPr>
        <w:t xml:space="preserve"> করলাম</w:t>
      </w:r>
      <w:r>
        <w:rPr>
          <w:color w:val="0000BA"/>
        </w:rPr>
        <w:t xml:space="preserve"> টাকা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02"/>
        </w:rPr>
        <w:t xml:space="preserve"> কাটছে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0C"/>
        </w:rPr>
        <w:t xml:space="preserve"> যোগ</w:t>
      </w:r>
      <w:r>
        <w:rPr>
          <w:color w:val="020000"/>
        </w:rPr>
        <w:t xml:space="preserve"> হলো</w:t>
      </w:r>
      <w:r>
        <w:rPr>
          <w:color w:val="000032"/>
        </w:rPr>
        <w:t xml:space="preserve"> না</w:t>
      </w:r>
      <w:r>
        <w:br/>
      </w:r>
      <w:r>
        <w:rPr>
          <w:color w:val="500000"/>
        </w:rPr>
        <w:t xml:space="preserve"> আমার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B0000"/>
        </w:rPr>
        <w:t xml:space="preserve"> করেছিলাম</w:t>
      </w:r>
      <w:r>
        <w:rPr>
          <w:color w:val="4A0000"/>
        </w:rPr>
        <w:t xml:space="preserve"> কিন্তু</w:t>
      </w:r>
      <w:r>
        <w:rPr>
          <w:color w:val="020000"/>
        </w:rPr>
        <w:t xml:space="preserve"> সেই</w:t>
      </w:r>
      <w:r>
        <w:rPr>
          <w:color w:val="0000BA"/>
        </w:rPr>
        <w:t xml:space="preserve"> টাকা</w:t>
      </w:r>
      <w:r>
        <w:rPr>
          <w:color w:val="070000"/>
        </w:rPr>
        <w:t xml:space="preserve"> এখনো</w:t>
      </w:r>
      <w:r>
        <w:rPr>
          <w:color w:val="000000"/>
        </w:rPr>
        <w:t xml:space="preserve"> পর্যন্ত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1B0000"/>
        </w:rPr>
        <w:t xml:space="preserve"> হয়</w:t>
      </w:r>
      <w:r>
        <w:rPr>
          <w:color w:val="000014"/>
        </w:rPr>
        <w:t xml:space="preserve"> নাই</w:t>
      </w:r>
      <w:r>
        <w:br/>
      </w:r>
      <w:r>
        <w:rPr>
          <w:color w:val="010000"/>
        </w:rPr>
        <w:t xml:space="preserve"> sir</w:t>
      </w:r>
      <w:r>
        <w:rPr>
          <w:color w:val="490000"/>
        </w:rPr>
        <w:t xml:space="preserve"> ami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40000"/>
        </w:rPr>
        <w:t xml:space="preserve"> korsilam</w:t>
      </w:r>
      <w:r>
        <w:rPr>
          <w:color w:val="5D0000"/>
        </w:rPr>
        <w:t xml:space="preserve"> but</w:t>
      </w:r>
      <w:r>
        <w:rPr>
          <w:color w:val="00000B"/>
        </w:rPr>
        <w:t xml:space="preserve"> bikash</w:t>
      </w:r>
      <w:r>
        <w:rPr>
          <w:color w:val="000011"/>
        </w:rPr>
        <w:t xml:space="preserve"> balance</w:t>
      </w:r>
      <w:r>
        <w:rPr>
          <w:color w:val="00006A"/>
        </w:rPr>
        <w:t xml:space="preserve"> taka</w:t>
      </w:r>
      <w:r>
        <w:rPr>
          <w:color w:val="00000A"/>
        </w:rPr>
        <w:t xml:space="preserve"> ase</w:t>
      </w:r>
      <w:r>
        <w:rPr>
          <w:color w:val="00001F"/>
        </w:rPr>
        <w:t xml:space="preserve"> nai</w:t>
      </w:r>
      <w:r>
        <w:rPr>
          <w:color w:val="030000"/>
        </w:rPr>
        <w:t xml:space="preserve"> kinto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04"/>
        </w:rPr>
        <w:t xml:space="preserve"> katse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40000"/>
        </w:rPr>
        <w:t xml:space="preserve"> korsilam</w:t>
      </w:r>
      <w:r>
        <w:rPr>
          <w:color w:val="000001"/>
        </w:rPr>
        <w:t xml:space="preserve"> ajke</w:t>
      </w:r>
      <w:r>
        <w:rPr>
          <w:color w:val="000006"/>
        </w:rPr>
        <w:t xml:space="preserve"> ta</w:t>
      </w:r>
      <w:r>
        <w:rPr>
          <w:color w:val="000000"/>
        </w:rPr>
        <w:t xml:space="preserve"> dike</w:t>
      </w:r>
      <w:r>
        <w:rPr>
          <w:color w:val="000001"/>
        </w:rPr>
        <w:t xml:space="preserve"> ibbl</w:t>
      </w:r>
      <w:r>
        <w:rPr>
          <w:color w:val="000031"/>
        </w:rPr>
        <w:t xml:space="preserve"> visa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F"/>
        </w:rPr>
        <w:t xml:space="preserve"> nai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04"/>
        </w:rPr>
        <w:t xml:space="preserve"> katse</w:t>
      </w:r>
      <w:r>
        <w:br/>
      </w:r>
      <w:r>
        <w:rPr>
          <w:color w:val="380000"/>
        </w:rPr>
        <w:t xml:space="preserve"> i</w:t>
      </w:r>
      <w:r>
        <w:rPr>
          <w:color w:val="070000"/>
        </w:rPr>
        <w:t xml:space="preserve"> have</w:t>
      </w:r>
      <w:r>
        <w:rPr>
          <w:color w:val="000012"/>
        </w:rPr>
        <w:t xml:space="preserve"> added</w:t>
      </w:r>
      <w:r>
        <w:rPr>
          <w:color w:val="000059"/>
        </w:rPr>
        <w:t xml:space="preserve"> tk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40000"/>
        </w:rPr>
        <w:t xml:space="preserve"> acc</w:t>
      </w:r>
      <w:r>
        <w:rPr>
          <w:color w:val="100000"/>
        </w:rPr>
        <w:t xml:space="preserve"> the</w:t>
      </w:r>
      <w:r>
        <w:rPr>
          <w:color w:val="000007"/>
        </w:rPr>
        <w:t xml:space="preserve"> transaction</w:t>
      </w:r>
      <w:r>
        <w:rPr>
          <w:color w:val="080000"/>
        </w:rPr>
        <w:t xml:space="preserve"> was</w:t>
      </w:r>
      <w:r>
        <w:rPr>
          <w:color w:val="00000D"/>
        </w:rPr>
        <w:t xml:space="preserve"> failed</w:t>
      </w:r>
      <w:r>
        <w:rPr>
          <w:color w:val="5D0000"/>
        </w:rPr>
        <w:t xml:space="preserve"> but</w:t>
      </w:r>
      <w:r>
        <w:rPr>
          <w:color w:val="100000"/>
        </w:rPr>
        <w:t xml:space="preserve"> the</w:t>
      </w:r>
      <w:r>
        <w:rPr>
          <w:color w:val="000003"/>
        </w:rPr>
        <w:t xml:space="preserve"> amount</w:t>
      </w:r>
      <w:r>
        <w:rPr>
          <w:color w:val="080000"/>
        </w:rPr>
        <w:t xml:space="preserve"> was</w:t>
      </w:r>
      <w:r>
        <w:rPr>
          <w:color w:val="000005"/>
        </w:rPr>
        <w:t xml:space="preserve"> debited</w:t>
      </w:r>
      <w:r>
        <w:rPr>
          <w:color w:val="000000"/>
        </w:rPr>
        <w:t xml:space="preserve"> ftom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10000"/>
        </w:rPr>
        <w:t xml:space="preserve"> korechilam</w:t>
      </w:r>
      <w:r>
        <w:rPr>
          <w:color w:val="5D0000"/>
        </w:rPr>
        <w:t xml:space="preserve"> but</w:t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330000"/>
        </w:rPr>
        <w:t xml:space="preserve"> a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C0000"/>
        </w:rPr>
        <w:t xml:space="preserve"> hoi</w:t>
      </w:r>
      <w:r>
        <w:rPr>
          <w:color w:val="00001F"/>
        </w:rPr>
        <w:t xml:space="preserve"> nai</w:t>
      </w:r>
      <w:r>
        <w:rPr>
          <w:color w:val="000000"/>
        </w:rPr>
        <w:t xml:space="preserve"> jodio</w:t>
      </w:r>
      <w:r>
        <w:rPr>
          <w:color w:val="260000"/>
        </w:rPr>
        <w:t xml:space="preserve"> amar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140000"/>
        </w:rPr>
        <w:t xml:space="preserve"> kete</w:t>
      </w:r>
      <w:r>
        <w:rPr>
          <w:color w:val="000006"/>
        </w:rPr>
        <w:t xml:space="preserve"> nise</w:t>
      </w:r>
      <w:r>
        <w:br/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B0000"/>
        </w:rPr>
        <w:t xml:space="preserve"> করেছিলাম</w:t>
      </w:r>
      <w:r>
        <w:rPr>
          <w:color w:val="000000"/>
        </w:rPr>
        <w:t xml:space="preserve"> ইবিএল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00"/>
        </w:rPr>
        <w:t xml:space="preserve"> যেটা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00000D"/>
        </w:rPr>
        <w:t xml:space="preserve"> হয়নি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02"/>
        </w:rPr>
        <w:t xml:space="preserve"> ঠিকই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ফেলেছে</w:t>
      </w:r>
      <w:r>
        <w:br/>
      </w:r>
      <w:r>
        <w:rPr>
          <w:color w:val="260000"/>
        </w:rPr>
        <w:t xml:space="preserve"> amar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59"/>
        </w:rPr>
        <w:t xml:space="preserve"> tk</w:t>
      </w:r>
      <w:r>
        <w:rPr>
          <w:color w:val="00000F"/>
        </w:rPr>
        <w:t xml:space="preserve"> transfer</w:t>
      </w:r>
      <w:r>
        <w:rPr>
          <w:color w:val="00000D"/>
        </w:rPr>
        <w:t xml:space="preserve"> failed</w:t>
      </w:r>
      <w:r>
        <w:rPr>
          <w:color w:val="020000"/>
        </w:rPr>
        <w:t xml:space="preserve"> bolce</w:t>
      </w:r>
      <w:r>
        <w:rPr>
          <w:color w:val="5D0000"/>
        </w:rPr>
        <w:t xml:space="preserve"> but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140000"/>
        </w:rPr>
        <w:t xml:space="preserve"> kete</w:t>
      </w:r>
      <w:r>
        <w:rPr>
          <w:color w:val="000006"/>
        </w:rPr>
        <w:t xml:space="preserve"> nise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5"/>
        </w:rPr>
        <w:t xml:space="preserve"> ni</w:t>
      </w:r>
      <w:r>
        <w:br/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6A"/>
        </w:rPr>
        <w:t xml:space="preserve"> taka</w:t>
      </w:r>
      <w:r>
        <w:rPr>
          <w:color w:val="00000F"/>
        </w:rPr>
        <w:t xml:space="preserve"> transfer</w:t>
      </w:r>
      <w:r>
        <w:rPr>
          <w:color w:val="040000"/>
        </w:rPr>
        <w:t xml:space="preserve"> korsilam</w:t>
      </w:r>
      <w:r>
        <w:rPr>
          <w:color w:val="260000"/>
        </w:rPr>
        <w:t xml:space="preserve"> amar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140000"/>
        </w:rPr>
        <w:t xml:space="preserve"> kete</w:t>
      </w:r>
      <w:r>
        <w:rPr>
          <w:color w:val="000000"/>
        </w:rPr>
        <w:t xml:space="preserve"> naoa</w:t>
      </w:r>
      <w:r>
        <w:rPr>
          <w:color w:val="000001"/>
        </w:rPr>
        <w:t xml:space="preserve"> hoise</w:t>
      </w:r>
      <w:r>
        <w:rPr>
          <w:color w:val="1A0000"/>
        </w:rPr>
        <w:t xml:space="preserve"> kintu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330000"/>
        </w:rPr>
        <w:t xml:space="preserve"> a</w:t>
      </w:r>
      <w:r>
        <w:rPr>
          <w:color w:val="00006A"/>
        </w:rPr>
        <w:t xml:space="preserve"> taka</w:t>
      </w:r>
      <w:r>
        <w:rPr>
          <w:color w:val="000001"/>
        </w:rPr>
        <w:t xml:space="preserve"> dhuke</w:t>
      </w:r>
      <w:r>
        <w:rPr>
          <w:color w:val="00001F"/>
        </w:rPr>
        <w:t xml:space="preserve"> nai</w:t>
      </w:r>
      <w:r>
        <w:br/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02"/>
        </w:rPr>
        <w:t xml:space="preserve"> এখন</w:t>
      </w:r>
      <w:r>
        <w:rPr>
          <w:color w:val="000007"/>
        </w:rPr>
        <w:t xml:space="preserve"> -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200000"/>
        </w:rPr>
        <w:t xml:space="preserve"> করেছি</w:t>
      </w:r>
      <w:r>
        <w:rPr>
          <w:color w:val="000000"/>
        </w:rPr>
        <w:t xml:space="preserve"> আগেরও</w:t>
      </w:r>
      <w:r>
        <w:rPr>
          <w:color w:val="000007"/>
        </w:rPr>
        <w:t xml:space="preserve"> -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আসেনি</w:t>
      </w:r>
      <w:r>
        <w:br/>
      </w:r>
      <w:r>
        <w:rPr>
          <w:color w:val="4D0000"/>
        </w:rPr>
        <w:t xml:space="preserve"> আমি</w:t>
      </w:r>
      <w:r>
        <w:rPr>
          <w:color w:val="000002"/>
        </w:rPr>
        <w:t xml:space="preserve"> গতকাল</w:t>
      </w:r>
      <w:r>
        <w:rPr>
          <w:color w:val="000034"/>
        </w:rPr>
        <w:t xml:space="preserve"> বিকাশ</w:t>
      </w:r>
      <w:r>
        <w:rPr>
          <w:color w:val="000000"/>
        </w:rPr>
        <w:t xml:space="preserve"> একাউ্নটে</w:t>
      </w:r>
      <w:r>
        <w:rPr>
          <w:color w:val="000000"/>
        </w:rPr>
        <w:t xml:space="preserve"> পাঁচশ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00000D"/>
        </w:rPr>
        <w:t xml:space="preserve"> সোনালী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20000"/>
        </w:rPr>
        <w:t xml:space="preserve"> তবে</w:t>
      </w:r>
      <w:r>
        <w:rPr>
          <w:color w:val="0000BA"/>
        </w:rPr>
        <w:t xml:space="preserve"> টাকা</w:t>
      </w:r>
      <w:r>
        <w:rPr>
          <w:color w:val="000034"/>
        </w:rPr>
        <w:t xml:space="preserve"> বিকাশ</w:t>
      </w:r>
      <w:r>
        <w:rPr>
          <w:color w:val="000009"/>
        </w:rPr>
        <w:t xml:space="preserve"> একাউন্টে</w:t>
      </w:r>
      <w:r>
        <w:rPr>
          <w:color w:val="00000C"/>
        </w:rPr>
        <w:t xml:space="preserve"> আসেনি</w:t>
      </w:r>
      <w:r>
        <w:rPr>
          <w:color w:val="020000"/>
        </w:rPr>
        <w:t xml:space="preserve"> তবে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02"/>
        </w:rPr>
        <w:t xml:space="preserve"> ঠিকই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1"/>
        </w:rPr>
        <w:t xml:space="preserve"> নিয়েছে</w:t>
      </w:r>
      <w:r>
        <w:rPr>
          <w:color w:val="000000"/>
        </w:rPr>
        <w:t xml:space="preserve"> দ্রুত</w:t>
      </w:r>
      <w:r>
        <w:rPr>
          <w:color w:val="000000"/>
        </w:rPr>
        <w:t xml:space="preserve"> সমস্যার</w:t>
      </w:r>
      <w:r>
        <w:rPr>
          <w:color w:val="000000"/>
        </w:rPr>
        <w:t xml:space="preserve"> সমাধান</w:t>
      </w:r>
      <w:r>
        <w:rPr>
          <w:color w:val="020000"/>
        </w:rPr>
        <w:t xml:space="preserve"> করুন</w:t>
      </w:r>
      <w:r>
        <w:br/>
      </w:r>
      <w:r>
        <w:rPr>
          <w:color w:val="000000"/>
        </w:rPr>
        <w:t xml:space="preserve"> vai</w:t>
      </w:r>
      <w:r>
        <w:rPr>
          <w:color w:val="49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3E"/>
        </w:rPr>
        <w:t xml:space="preserve"> e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10000"/>
        </w:rPr>
        <w:t xml:space="preserve"> thke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5"/>
        </w:rPr>
        <w:t xml:space="preserve"> krte</w:t>
      </w:r>
      <w:r>
        <w:rPr>
          <w:color w:val="000002"/>
        </w:rPr>
        <w:t xml:space="preserve"> chacchi</w:t>
      </w:r>
      <w:r>
        <w:rPr>
          <w:color w:val="000000"/>
        </w:rPr>
        <w:t xml:space="preserve"> ageo</w:t>
      </w:r>
      <w:r>
        <w:rPr>
          <w:color w:val="000000"/>
        </w:rPr>
        <w:t xml:space="preserve"> krechi</w:t>
      </w:r>
      <w:r>
        <w:rPr>
          <w:color w:val="1A0000"/>
        </w:rPr>
        <w:t xml:space="preserve"> kintu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te</w:t>
      </w:r>
      <w:r>
        <w:rPr>
          <w:color w:val="000001"/>
        </w:rPr>
        <w:t xml:space="preserve"> dhuke</w:t>
      </w:r>
      <w:r>
        <w:rPr>
          <w:color w:val="000003"/>
        </w:rPr>
        <w:t xml:space="preserve"> amount</w:t>
      </w:r>
      <w:r>
        <w:rPr>
          <w:color w:val="000000"/>
        </w:rPr>
        <w:t xml:space="preserve"> likhar</w:t>
      </w:r>
      <w:r>
        <w:rPr>
          <w:color w:val="000000"/>
        </w:rPr>
        <w:t xml:space="preserve"> por</w:t>
      </w:r>
      <w:r>
        <w:rPr>
          <w:color w:val="000003"/>
        </w:rPr>
        <w:t xml:space="preserve"> seta</w:t>
      </w:r>
      <w:r>
        <w:rPr>
          <w:color w:val="000000"/>
        </w:rPr>
        <w:t xml:space="preserve"> kn</w:t>
      </w:r>
      <w:r>
        <w:rPr>
          <w:color w:val="000000"/>
        </w:rPr>
        <w:t xml:space="preserve"> jani</w:t>
      </w:r>
      <w:r>
        <w:rPr>
          <w:color w:val="000000"/>
        </w:rPr>
        <w:t xml:space="preserve"> processing</w:t>
      </w:r>
      <w:r>
        <w:rPr>
          <w:color w:val="0B0000"/>
        </w:rPr>
        <w:t xml:space="preserve"> hocche</w:t>
      </w:r>
      <w:r>
        <w:rPr>
          <w:color w:val="00003A"/>
        </w:rPr>
        <w:t xml:space="preserve"> na</w:t>
      </w:r>
      <w:r>
        <w:br/>
      </w:r>
      <w:r>
        <w:rPr>
          <w:color w:val="50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05"/>
        </w:rPr>
        <w:t xml:space="preserve"> সোনালি</w:t>
      </w:r>
      <w:r>
        <w:rPr>
          <w:color w:val="00005C"/>
        </w:rPr>
        <w:t xml:space="preserve"> ব্যাংক</w:t>
      </w:r>
      <w:r>
        <w:rPr>
          <w:color w:val="070000"/>
        </w:rPr>
        <w:t xml:space="preserve"> এর</w:t>
      </w:r>
      <w:r>
        <w:rPr>
          <w:color w:val="000000"/>
        </w:rPr>
        <w:t xml:space="preserve"> সঙ্গে</w:t>
      </w:r>
      <w:r>
        <w:rPr>
          <w:color w:val="000000"/>
        </w:rPr>
        <w:t xml:space="preserve"> সংযুক্ত</w:t>
      </w:r>
      <w:r>
        <w:rPr>
          <w:color w:val="4D0000"/>
        </w:rPr>
        <w:t xml:space="preserve"> আমি</w:t>
      </w:r>
      <w:r>
        <w:rPr>
          <w:color w:val="000004"/>
        </w:rPr>
        <w:t xml:space="preserve"> আজকে</w:t>
      </w:r>
      <w:r>
        <w:rPr>
          <w:color w:val="0000BA"/>
        </w:rPr>
        <w:t xml:space="preserve"> টাকা</w:t>
      </w:r>
      <w:r>
        <w:rPr>
          <w:color w:val="000003"/>
        </w:rPr>
        <w:t xml:space="preserve"> ব্যংক</w:t>
      </w:r>
      <w:r>
        <w:rPr>
          <w:color w:val="00008E"/>
        </w:rPr>
        <w:t xml:space="preserve"> থেকে</w:t>
      </w:r>
      <w:r>
        <w:rPr>
          <w:color w:val="000001"/>
        </w:rPr>
        <w:t xml:space="preserve"> আ্যড</w:t>
      </w:r>
      <w:r>
        <w:rPr>
          <w:color w:val="000056"/>
        </w:rPr>
        <w:t xml:space="preserve"> মানি</w:t>
      </w:r>
      <w:r>
        <w:rPr>
          <w:color w:val="070000"/>
        </w:rPr>
        <w:t xml:space="preserve"> এর</w:t>
      </w:r>
      <w:r>
        <w:rPr>
          <w:color w:val="080000"/>
        </w:rPr>
        <w:t xml:space="preserve"> মাধ্যমে</w:t>
      </w:r>
      <w:r>
        <w:rPr>
          <w:color w:val="0000BA"/>
        </w:rPr>
        <w:t xml:space="preserve"> টাকা</w:t>
      </w:r>
      <w:r>
        <w:rPr>
          <w:color w:val="000001"/>
        </w:rPr>
        <w:t xml:space="preserve"> এনেছি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80000"/>
        </w:rPr>
        <w:t xml:space="preserve"> নিয়েছে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70000"/>
        </w:rPr>
        <w:t xml:space="preserve"> এখনো</w:t>
      </w:r>
      <w:r>
        <w:rPr>
          <w:color w:val="000001"/>
        </w:rPr>
        <w:t xml:space="preserve"> আ্যড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br/>
      </w:r>
      <w:r>
        <w:rPr>
          <w:color w:val="4D0000"/>
        </w:rPr>
        <w:t xml:space="preserve"> আমি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0008E"/>
        </w:rPr>
        <w:t xml:space="preserve"> থেকে</w:t>
      </w:r>
      <w:r>
        <w:rPr>
          <w:color w:val="00000D"/>
        </w:rPr>
        <w:t xml:space="preserve"> সোনালী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07"/>
        </w:rPr>
        <w:t xml:space="preserve"> -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মোট</w:t>
      </w:r>
      <w:r>
        <w:rPr>
          <w:color w:val="000000"/>
        </w:rPr>
        <w:t xml:space="preserve"> দুইবার</w:t>
      </w:r>
      <w:r>
        <w:rPr>
          <w:color w:val="000000"/>
        </w:rPr>
        <w:t xml:space="preserve"> আনিয়েছি</w:t>
      </w:r>
      <w:r>
        <w:rPr>
          <w:color w:val="4A0000"/>
        </w:rPr>
        <w:t xml:space="preserve"> কিন্তু</w:t>
      </w:r>
      <w:r>
        <w:rPr>
          <w:color w:val="000000"/>
        </w:rPr>
        <w:t xml:space="preserve"> টাকাগুলো</w:t>
      </w:r>
      <w:r>
        <w:rPr>
          <w:color w:val="000034"/>
        </w:rPr>
        <w:t xml:space="preserve"> বিকাশ</w:t>
      </w:r>
      <w:r>
        <w:rPr>
          <w:color w:val="000009"/>
        </w:rPr>
        <w:t xml:space="preserve"> একাউন্টে</w:t>
      </w:r>
      <w:r>
        <w:rPr>
          <w:color w:val="000006"/>
        </w:rPr>
        <w:t xml:space="preserve"> জমা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br/>
      </w:r>
      <w:r>
        <w:rPr>
          <w:color w:val="380000"/>
        </w:rPr>
        <w:t xml:space="preserve"> i</w:t>
      </w:r>
      <w:r>
        <w:rPr>
          <w:color w:val="050000"/>
        </w:rPr>
        <w:t xml:space="preserve"> just</w:t>
      </w:r>
      <w:r>
        <w:rPr>
          <w:color w:val="000000"/>
        </w:rPr>
        <w:t xml:space="preserve"> put</w:t>
      </w:r>
      <w:r>
        <w:rPr>
          <w:color w:val="0000C7"/>
        </w:rPr>
        <w:t xml:space="preserve"> money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5D0000"/>
        </w:rPr>
        <w:t xml:space="preserve"> but</w:t>
      </w:r>
      <w:r>
        <w:rPr>
          <w:color w:val="000011"/>
        </w:rPr>
        <w:t xml:space="preserve"> balance</w:t>
      </w:r>
      <w:r>
        <w:rPr>
          <w:color w:val="0A0000"/>
        </w:rPr>
        <w:t xml:space="preserve"> is</w:t>
      </w:r>
      <w:r>
        <w:rPr>
          <w:color w:val="000019"/>
        </w:rPr>
        <w:t xml:space="preserve"> not</w:t>
      </w:r>
      <w:r>
        <w:rPr>
          <w:color w:val="000003"/>
        </w:rPr>
        <w:t xml:space="preserve"> showing</w:t>
      </w:r>
      <w:r>
        <w:rPr>
          <w:color w:val="380000"/>
        </w:rPr>
        <w:t xml:space="preserve"> 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2"/>
        </w:rPr>
        <w:t xml:space="preserve"> via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10000"/>
        </w:rPr>
        <w:t xml:space="preserve"> for</w:t>
      </w:r>
      <w:r>
        <w:rPr>
          <w:color w:val="00006A"/>
        </w:rPr>
        <w:t xml:space="preserve"> taka</w:t>
      </w:r>
      <w:r>
        <w:br/>
      </w:r>
      <w:r>
        <w:rPr>
          <w:color w:val="4D0000"/>
        </w:rPr>
        <w:t xml:space="preserve"> আমি</w:t>
      </w:r>
      <w:r>
        <w:rPr>
          <w:color w:val="000000"/>
        </w:rPr>
        <w:t xml:space="preserve"> কিছু</w:t>
      </w:r>
      <w:r>
        <w:rPr>
          <w:color w:val="000003"/>
        </w:rPr>
        <w:t xml:space="preserve"> সময়</w:t>
      </w:r>
      <w:r>
        <w:rPr>
          <w:color w:val="090000"/>
        </w:rPr>
        <w:t xml:space="preserve"> আগে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03"/>
        </w:rPr>
        <w:t xml:space="preserve"> অ্যাকাউন্টে</w:t>
      </w:r>
      <w:r>
        <w:rPr>
          <w:color w:val="00005C"/>
        </w:rPr>
        <w:t xml:space="preserve"> ব্যাংক</w:t>
      </w:r>
      <w:r>
        <w:rPr>
          <w:color w:val="000003"/>
        </w:rPr>
        <w:t xml:space="preserve"> অ্যাকাউন্ট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01"/>
        </w:rPr>
        <w:t xml:space="preserve"> মানির</w:t>
      </w:r>
      <w:r>
        <w:rPr>
          <w:color w:val="010000"/>
        </w:rPr>
        <w:t xml:space="preserve"> জন্য</w:t>
      </w:r>
      <w:r>
        <w:rPr>
          <w:color w:val="000000"/>
        </w:rPr>
        <w:t xml:space="preserve"> আবেদন</w:t>
      </w:r>
      <w:r>
        <w:rPr>
          <w:color w:val="020000"/>
        </w:rPr>
        <w:t xml:space="preserve"> করছিলাম</w:t>
      </w:r>
      <w:r>
        <w:rPr>
          <w:color w:val="4A0000"/>
        </w:rPr>
        <w:t xml:space="preserve"> কিন্তু</w:t>
      </w:r>
      <w:r>
        <w:rPr>
          <w:color w:val="070000"/>
        </w:rPr>
        <w:t xml:space="preserve"> এখনো</w:t>
      </w:r>
      <w:r>
        <w:rPr>
          <w:color w:val="0000BA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100000"/>
        </w:rPr>
        <w:t xml:space="preserve"> নি</w:t>
      </w:r>
      <w:r>
        <w:rPr>
          <w:color w:val="5D0000"/>
        </w:rPr>
        <w:t xml:space="preserve"> but</w:t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চলে</w:t>
      </w:r>
      <w:r>
        <w:rPr>
          <w:color w:val="000001"/>
        </w:rPr>
        <w:t xml:space="preserve"> গেছে</w:t>
      </w:r>
      <w:r>
        <w:rPr>
          <w:color w:val="4A0000"/>
        </w:rPr>
        <w:t xml:space="preserve"> কিন্তু</w:t>
      </w:r>
      <w:r>
        <w:rPr>
          <w:color w:val="070000"/>
        </w:rPr>
        <w:t xml:space="preserve"> এখনো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03"/>
        </w:rPr>
        <w:t xml:space="preserve"> অ্যাকাউন্টে</w:t>
      </w:r>
      <w:r>
        <w:rPr>
          <w:color w:val="00005B"/>
        </w:rPr>
        <w:t xml:space="preserve"> এড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br/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10000"/>
        </w:rPr>
        <w:t xml:space="preserve"> take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korec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10000"/>
        </w:rPr>
        <w:t xml:space="preserve"> ae</w:t>
      </w:r>
      <w:r>
        <w:rPr>
          <w:color w:val="000059"/>
        </w:rPr>
        <w:t xml:space="preserve"> tk</w:t>
      </w:r>
      <w:r>
        <w:rPr>
          <w:color w:val="000000"/>
        </w:rPr>
        <w:t xml:space="preserve"> asenii</w:t>
      </w:r>
      <w:r>
        <w:rPr>
          <w:color w:val="000000"/>
        </w:rPr>
        <w:t xml:space="preserve"> abr</w:t>
      </w:r>
      <w:r>
        <w:rPr>
          <w:color w:val="00006C"/>
        </w:rPr>
        <w:t xml:space="preserve"> card</w:t>
      </w:r>
      <w:r>
        <w:rPr>
          <w:color w:val="010000"/>
        </w:rPr>
        <w:t xml:space="preserve"> take</w:t>
      </w:r>
      <w:r>
        <w:rPr>
          <w:color w:val="000059"/>
        </w:rPr>
        <w:t xml:space="preserve"> tk</w:t>
      </w:r>
      <w:r>
        <w:rPr>
          <w:color w:val="000001"/>
        </w:rPr>
        <w:t xml:space="preserve"> paid</w:t>
      </w:r>
      <w:r>
        <w:rPr>
          <w:color w:val="000000"/>
        </w:rPr>
        <w:t xml:space="preserve"> dakascee</w:t>
      </w:r>
      <w:r>
        <w:br/>
      </w:r>
      <w:r>
        <w:rPr>
          <w:color w:val="4D0000"/>
        </w:rPr>
        <w:t xml:space="preserve"> আমি</w:t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00008"/>
        </w:rPr>
        <w:t xml:space="preserve"> app</w:t>
      </w:r>
      <w:r>
        <w:rPr>
          <w:color w:val="00008E"/>
        </w:rPr>
        <w:t xml:space="preserve"> থেকে</w:t>
      </w:r>
      <w:r>
        <w:rPr>
          <w:color w:val="050000"/>
        </w:rPr>
        <w:t xml:space="preserve"> আজ</w:t>
      </w:r>
      <w:r>
        <w:rPr>
          <w:color w:val="000001"/>
        </w:rPr>
        <w:t xml:space="preserve"> মিনিটে</w:t>
      </w:r>
      <w:r>
        <w:rPr>
          <w:color w:val="0000BA"/>
        </w:rPr>
        <w:t xml:space="preserve"> টাকা</w:t>
      </w:r>
      <w:r>
        <w:rPr>
          <w:color w:val="000009"/>
        </w:rPr>
        <w:t xml:space="preserve"> নাম্বারে</w:t>
      </w:r>
      <w:r>
        <w:rPr>
          <w:color w:val="000000"/>
        </w:rPr>
        <w:t xml:space="preserve"> আ্যাড</w:t>
      </w:r>
      <w:r>
        <w:rPr>
          <w:color w:val="000056"/>
        </w:rPr>
        <w:t xml:space="preserve"> মানি</w:t>
      </w:r>
      <w:r>
        <w:rPr>
          <w:color w:val="0A0000"/>
        </w:rPr>
        <w:t xml:space="preserve"> করি</w:t>
      </w:r>
      <w:r>
        <w:rPr>
          <w:color w:val="4A0000"/>
        </w:rPr>
        <w:t xml:space="preserve"> কিন্তু</w:t>
      </w:r>
      <w:r>
        <w:rPr>
          <w:color w:val="00005C"/>
        </w:rPr>
        <w:t xml:space="preserve"> ব্যাংক</w:t>
      </w:r>
      <w:r>
        <w:rPr>
          <w:color w:val="0000BA"/>
        </w:rPr>
        <w:t xml:space="preserve"> টাকা</w:t>
      </w:r>
      <w:r>
        <w:rPr>
          <w:color w:val="000003"/>
        </w:rPr>
        <w:t xml:space="preserve"> কেটেছে</w:t>
      </w:r>
      <w:r>
        <w:rPr>
          <w:color w:val="000049"/>
        </w:rPr>
        <w:t xml:space="preserve"> বিকাশে</w:t>
      </w:r>
      <w:r>
        <w:rPr>
          <w:color w:val="00000E"/>
        </w:rPr>
        <w:t xml:space="preserve"> আসে</w:t>
      </w:r>
      <w:r>
        <w:rPr>
          <w:color w:val="000014"/>
        </w:rPr>
        <w:t xml:space="preserve"> নাই</w:t>
      </w:r>
      <w:r>
        <w:rPr>
          <w:color w:val="02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260000"/>
        </w:rPr>
        <w:t xml:space="preserve"> amar</w:t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koresi</w:t>
      </w:r>
      <w:r>
        <w:rPr>
          <w:color w:val="030000"/>
        </w:rPr>
        <w:t xml:space="preserve"> kinto</w:t>
      </w:r>
      <w:r>
        <w:rPr>
          <w:color w:val="00006A"/>
        </w:rPr>
        <w:t xml:space="preserve"> taka</w:t>
      </w:r>
      <w:r>
        <w:rPr>
          <w:color w:val="00000A"/>
        </w:rPr>
        <w:t xml:space="preserve"> ase</w:t>
      </w:r>
      <w:r>
        <w:rPr>
          <w:color w:val="00001F"/>
        </w:rPr>
        <w:t xml:space="preserve"> nai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60000"/>
        </w:rPr>
        <w:t xml:space="preserve"> korsi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04"/>
        </w:rPr>
        <w:t xml:space="preserve"> katse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05"/>
        </w:rPr>
        <w:t xml:space="preserve"> joma</w:t>
      </w:r>
      <w:r>
        <w:rPr>
          <w:color w:val="140000"/>
        </w:rPr>
        <w:t xml:space="preserve"> hoy</w:t>
      </w:r>
      <w:r>
        <w:rPr>
          <w:color w:val="00003A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ajk</w:t>
      </w:r>
      <w:r>
        <w:rPr>
          <w:color w:val="040000"/>
        </w:rPr>
        <w:t xml:space="preserve"> k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2"/>
        </w:rPr>
        <w:t xml:space="preserve"> chacchi</w:t>
      </w:r>
      <w:r>
        <w:rPr>
          <w:color w:val="5D0000"/>
        </w:rPr>
        <w:t xml:space="preserve"> but</w:t>
      </w:r>
      <w:r>
        <w:rPr>
          <w:color w:val="000000"/>
        </w:rPr>
        <w:t xml:space="preserve"> prtesi</w:t>
      </w:r>
      <w:r>
        <w:rPr>
          <w:color w:val="00003A"/>
        </w:rPr>
        <w:t xml:space="preserve"> na</w:t>
      </w:r>
      <w:r>
        <w:rPr>
          <w:color w:val="000000"/>
        </w:rPr>
        <w:t xml:space="preserve"> aita</w:t>
      </w:r>
      <w:r>
        <w:rPr>
          <w:color w:val="00000F"/>
        </w:rPr>
        <w:t xml:space="preserve"> kno</w:t>
      </w:r>
      <w:r>
        <w:rPr>
          <w:color w:val="0B0000"/>
        </w:rPr>
        <w:t xml:space="preserve"> hocche</w:t>
      </w:r>
      <w:r>
        <w:br/>
      </w:r>
      <w:r>
        <w:rPr>
          <w:color w:val="0000FF"/>
        </w:rPr>
        <w:t xml:space="preserve"> add</w:t>
      </w:r>
      <w:r>
        <w:rPr>
          <w:color w:val="000002"/>
        </w:rPr>
        <w:t xml:space="preserve"> many</w:t>
      </w:r>
      <w:r>
        <w:rPr>
          <w:color w:val="070000"/>
        </w:rPr>
        <w:t xml:space="preserve"> করছি</w:t>
      </w:r>
      <w:r>
        <w:rPr>
          <w:color w:val="030000"/>
        </w:rPr>
        <w:t xml:space="preserve"> একটু</w:t>
      </w:r>
      <w:r>
        <w:rPr>
          <w:color w:val="090000"/>
        </w:rPr>
        <w:t xml:space="preserve"> আগে</w:t>
      </w:r>
      <w:r>
        <w:rPr>
          <w:color w:val="000000"/>
        </w:rPr>
        <w:t xml:space="preserve"> ঃ</w:t>
      </w:r>
      <w:r>
        <w:rPr>
          <w:color w:val="150000"/>
        </w:rPr>
        <w:t xml:space="preserve"> এ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BA"/>
        </w:rPr>
        <w:t xml:space="preserve"> টাকা</w:t>
      </w:r>
      <w:r>
        <w:rPr>
          <w:color w:val="00001D"/>
        </w:rPr>
        <w:t xml:space="preserve"> অ্যাড</w:t>
      </w:r>
      <w:r>
        <w:rPr>
          <w:color w:val="00000D"/>
        </w:rPr>
        <w:t xml:space="preserve"> হয়নি</w:t>
      </w:r>
      <w:r>
        <w:br/>
      </w:r>
      <w:r>
        <w:rPr>
          <w:color w:val="380000"/>
        </w:rPr>
        <w:t xml:space="preserve"> i</w:t>
      </w:r>
      <w:r>
        <w:rPr>
          <w:color w:val="010000"/>
        </w:rPr>
        <w:t xml:space="preserve"> do</w:t>
      </w:r>
      <w:r>
        <w:rPr>
          <w:color w:val="000000"/>
        </w:rPr>
        <w:t xml:space="preserve"> withdraw</w:t>
      </w:r>
      <w:r>
        <w:rPr>
          <w:color w:val="00009B"/>
        </w:rPr>
        <w:t xml:space="preserve"> bank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5D0000"/>
        </w:rPr>
        <w:t xml:space="preserve"> but</w:t>
      </w:r>
      <w:r>
        <w:rPr>
          <w:color w:val="380000"/>
        </w:rPr>
        <w:t xml:space="preserve"> i</w:t>
      </w:r>
      <w:r>
        <w:rPr>
          <w:color w:val="000000"/>
        </w:rPr>
        <w:t xml:space="preserve"> don't</w:t>
      </w:r>
      <w:r>
        <w:rPr>
          <w:color w:val="020000"/>
        </w:rPr>
        <w:t xml:space="preserve"> any</w:t>
      </w:r>
      <w:r>
        <w:rPr>
          <w:color w:val="000003"/>
        </w:rPr>
        <w:t xml:space="preserve"> get</w:t>
      </w:r>
      <w:r>
        <w:rPr>
          <w:color w:val="0000C7"/>
        </w:rPr>
        <w:t xml:space="preserve"> money</w:t>
      </w:r>
      <w:r>
        <w:rPr>
          <w:color w:val="000017"/>
        </w:rPr>
        <w:t xml:space="preserve"> in</w:t>
      </w:r>
      <w:r>
        <w:rPr>
          <w:color w:val="0000A8"/>
        </w:rPr>
        <w:t xml:space="preserve"> bkash</w:t>
      </w:r>
      <w:r>
        <w:br/>
      </w:r>
      <w:r>
        <w:rPr>
          <w:color w:val="380000"/>
        </w:rPr>
        <w:t xml:space="preserve"> i</w:t>
      </w:r>
      <w:r>
        <w:rPr>
          <w:color w:val="000012"/>
        </w:rPr>
        <w:t xml:space="preserve"> added</w:t>
      </w:r>
      <w:r>
        <w:rPr>
          <w:color w:val="000059"/>
        </w:rPr>
        <w:t xml:space="preserve"> tk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00"/>
        </w:rPr>
        <w:t xml:space="preserve"> transection</w:t>
      </w:r>
      <w:r>
        <w:rPr>
          <w:color w:val="000000"/>
        </w:rPr>
        <w:t xml:space="preserve"> initiated</w:t>
      </w:r>
      <w:r>
        <w:rPr>
          <w:color w:val="000000"/>
        </w:rPr>
        <w:t xml:space="preserve"> successfully</w:t>
      </w:r>
      <w:r>
        <w:rPr>
          <w:color w:val="030000"/>
        </w:rPr>
        <w:t xml:space="preserve"> and</w:t>
      </w:r>
      <w:r>
        <w:rPr>
          <w:color w:val="0000C7"/>
        </w:rPr>
        <w:t xml:space="preserve"> money</w:t>
      </w:r>
      <w:r>
        <w:rPr>
          <w:color w:val="000000"/>
        </w:rPr>
        <w:t xml:space="preserve"> credited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5D0000"/>
        </w:rPr>
        <w:t xml:space="preserve"> but</w:t>
      </w:r>
      <w:r>
        <w:rPr>
          <w:color w:val="000000"/>
        </w:rPr>
        <w:t xml:space="preserve"> its</w:t>
      </w:r>
      <w:r>
        <w:rPr>
          <w:color w:val="000019"/>
        </w:rPr>
        <w:t xml:space="preserve"> not</w:t>
      </w:r>
      <w:r>
        <w:rPr>
          <w:color w:val="000005"/>
        </w:rPr>
        <w:t xml:space="preserve"> debited</w:t>
      </w:r>
      <w:r>
        <w:rPr>
          <w:color w:val="010000"/>
        </w:rPr>
        <w:t xml:space="preserve"> on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20000"/>
        </w:rPr>
        <w:t xml:space="preserve"> still</w:t>
      </w:r>
      <w:r>
        <w:rPr>
          <w:color w:val="040000"/>
        </w:rPr>
        <w:t xml:space="preserve"> why</w:t>
      </w:r>
      <w:r>
        <w:br/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0"/>
        </w:rPr>
        <w:t xml:space="preserve"> gele</w:t>
      </w:r>
      <w:r>
        <w:rPr>
          <w:color w:val="000000"/>
        </w:rPr>
        <w:t xml:space="preserve"> somosha</w:t>
      </w:r>
      <w:r>
        <w:rPr>
          <w:color w:val="000000"/>
        </w:rPr>
        <w:t xml:space="preserve"> dekhaay</w:t>
      </w:r>
      <w:r>
        <w:rPr>
          <w:color w:val="00000B"/>
        </w:rPr>
        <w:t xml:space="preserve"> keno</w:t>
      </w:r>
      <w:r>
        <w:br/>
      </w:r>
      <w:r>
        <w:rPr>
          <w:color w:val="490000"/>
        </w:rPr>
        <w:t xml:space="preserve"> ami</w:t>
      </w:r>
      <w:r>
        <w:rPr>
          <w:color w:val="000002"/>
        </w:rPr>
        <w:t xml:space="preserve"> gotokal</w:t>
      </w:r>
      <w:r>
        <w:rPr>
          <w:color w:val="000000"/>
        </w:rPr>
        <w:t xml:space="preserve"> rate</w:t>
      </w:r>
      <w:r>
        <w:rPr>
          <w:color w:val="000002"/>
        </w:rPr>
        <w:t xml:space="preserve"> trust</w:t>
      </w:r>
      <w:r>
        <w:rPr>
          <w:color w:val="0000C7"/>
        </w:rPr>
        <w:t xml:space="preserve"> money</w:t>
      </w:r>
      <w:r>
        <w:rPr>
          <w:color w:val="000008"/>
        </w:rPr>
        <w:t xml:space="preserve"> app</w:t>
      </w:r>
      <w:r>
        <w:rPr>
          <w:color w:val="00007E"/>
        </w:rPr>
        <w:t xml:space="preserve"> theke</w:t>
      </w:r>
      <w:r>
        <w:rPr>
          <w:color w:val="000000"/>
        </w:rPr>
        <w:t xml:space="preserve"> hazar</w:t>
      </w:r>
      <w:r>
        <w:rPr>
          <w:color w:val="00006A"/>
        </w:rPr>
        <w:t xml:space="preserve"> taka</w:t>
      </w:r>
      <w:r>
        <w:rPr>
          <w:color w:val="000004"/>
        </w:rPr>
        <w:t xml:space="preserve"> ei</w:t>
      </w:r>
      <w:r>
        <w:rPr>
          <w:color w:val="0000A8"/>
        </w:rPr>
        <w:t xml:space="preserve"> bkash</w:t>
      </w:r>
      <w:r>
        <w:rPr>
          <w:color w:val="000004"/>
        </w:rPr>
        <w:t xml:space="preserve"> number</w:t>
      </w:r>
      <w:r>
        <w:rPr>
          <w:color w:val="330000"/>
        </w:rPr>
        <w:t xml:space="preserve"> a</w:t>
      </w:r>
      <w:r>
        <w:rPr>
          <w:color w:val="000001"/>
        </w:rPr>
        <w:t xml:space="preserve"> send</w:t>
      </w:r>
      <w:r>
        <w:rPr>
          <w:color w:val="0000C7"/>
        </w:rPr>
        <w:t xml:space="preserve"> money</w:t>
      </w:r>
      <w:r>
        <w:rPr>
          <w:color w:val="060000"/>
        </w:rPr>
        <w:t xml:space="preserve"> korsi</w:t>
      </w:r>
      <w:r>
        <w:rPr>
          <w:color w:val="1A0000"/>
        </w:rPr>
        <w:t xml:space="preserve"> kintu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08"/>
        </w:rPr>
        <w:t xml:space="preserve"> hoini</w:t>
      </w:r>
      <w:r>
        <w:br/>
      </w:r>
      <w:r>
        <w:rPr>
          <w:color w:val="260000"/>
        </w:rPr>
        <w:t xml:space="preserve"> amar</w:t>
      </w:r>
      <w:r>
        <w:rPr>
          <w:color w:val="000002"/>
        </w:rPr>
        <w:t xml:space="preserve"> trust</w:t>
      </w:r>
      <w:r>
        <w:rPr>
          <w:color w:val="000000"/>
        </w:rPr>
        <w:t xml:space="preserve"> mane</w:t>
      </w:r>
      <w:r>
        <w:rPr>
          <w:color w:val="000002"/>
        </w:rPr>
        <w:t xml:space="preserve"> apps</w:t>
      </w:r>
      <w:r>
        <w:rPr>
          <w:color w:val="000002"/>
        </w:rPr>
        <w:t xml:space="preserve"> theka</w:t>
      </w:r>
      <w:r>
        <w:rPr>
          <w:color w:val="00006A"/>
        </w:rPr>
        <w:t xml:space="preserve"> taka</w:t>
      </w:r>
      <w:r>
        <w:rPr>
          <w:color w:val="00000F"/>
        </w:rPr>
        <w:t xml:space="preserve"> transfer</w:t>
      </w:r>
      <w:r>
        <w:rPr>
          <w:color w:val="0D0000"/>
        </w:rPr>
        <w:t xml:space="preserve"> kora</w:t>
      </w:r>
      <w:r>
        <w:rPr>
          <w:color w:val="000000"/>
        </w:rPr>
        <w:t xml:space="preserve"> hoyeselo</w:t>
      </w:r>
      <w:r>
        <w:rPr>
          <w:color w:val="030000"/>
        </w:rPr>
        <w:t xml:space="preserve"> kinto</w:t>
      </w:r>
      <w:r>
        <w:rPr>
          <w:color w:val="00006A"/>
        </w:rPr>
        <w:t xml:space="preserve"> taka</w:t>
      </w:r>
      <w:r>
        <w:rPr>
          <w:color w:val="140000"/>
        </w:rPr>
        <w:t xml:space="preserve"> kete</w:t>
      </w:r>
      <w:r>
        <w:rPr>
          <w:color w:val="000000"/>
        </w:rPr>
        <w:t xml:space="preserve"> nease</w:t>
      </w:r>
      <w:r>
        <w:rPr>
          <w:color w:val="000000"/>
        </w:rPr>
        <w:t xml:space="preserve"> bkase</w:t>
      </w:r>
      <w:r>
        <w:rPr>
          <w:color w:val="000005"/>
        </w:rPr>
        <w:t xml:space="preserve"> joma</w:t>
      </w:r>
      <w:r>
        <w:rPr>
          <w:color w:val="000008"/>
        </w:rPr>
        <w:t xml:space="preserve"> hoyni</w:t>
      </w:r>
      <w:r>
        <w:br/>
      </w:r>
      <w:r>
        <w:rPr>
          <w:color w:val="00009B"/>
        </w:rPr>
        <w:t xml:space="preserve"> bank</w:t>
      </w:r>
      <w:r>
        <w:rPr>
          <w:color w:val="050000"/>
        </w:rPr>
        <w:t xml:space="preserve"> asia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D0000"/>
        </w:rPr>
        <w:t xml:space="preserve"> kora</w:t>
      </w:r>
      <w:r>
        <w:rPr>
          <w:color w:val="000002"/>
        </w:rPr>
        <w:t xml:space="preserve"> jaccena</w:t>
      </w:r>
      <w:r>
        <w:rPr>
          <w:color w:val="0000A8"/>
        </w:rPr>
        <w:t xml:space="preserve"> bkash</w:t>
      </w:r>
      <w:r>
        <w:rPr>
          <w:color w:val="00000B"/>
        </w:rPr>
        <w:t xml:space="preserve"> keno</w:t>
      </w:r>
      <w:r>
        <w:br/>
      </w:r>
      <w:r>
        <w:rPr>
          <w:color w:val="020000"/>
        </w:rPr>
        <w:t xml:space="preserve"> hi</w:t>
      </w:r>
      <w:r>
        <w:rPr>
          <w:color w:val="010000"/>
        </w:rPr>
        <w:t xml:space="preserve"> this</w:t>
      </w:r>
      <w:r>
        <w:rPr>
          <w:color w:val="0A0000"/>
        </w:rPr>
        <w:t xml:space="preserve"> is</w:t>
      </w:r>
      <w:r>
        <w:rPr>
          <w:color w:val="000000"/>
        </w:rPr>
        <w:t xml:space="preserve"> alamin</w:t>
      </w:r>
      <w:r>
        <w:rPr>
          <w:color w:val="030000"/>
        </w:rPr>
        <w:t xml:space="preserve"> with</w:t>
      </w:r>
      <w:r>
        <w:rPr>
          <w:color w:val="0000A8"/>
        </w:rPr>
        <w:t xml:space="preserve"> bkash</w:t>
      </w:r>
      <w:r>
        <w:rPr>
          <w:color w:val="000004"/>
        </w:rPr>
        <w:t xml:space="preserve"> number</w:t>
      </w:r>
      <w:r>
        <w:rPr>
          <w:color w:val="380000"/>
        </w:rPr>
        <w:t xml:space="preserve"> i</w:t>
      </w:r>
      <w:r>
        <w:rPr>
          <w:color w:val="060000"/>
        </w:rPr>
        <w:t xml:space="preserve"> am</w:t>
      </w:r>
      <w:r>
        <w:rPr>
          <w:color w:val="000003"/>
        </w:rPr>
        <w:t xml:space="preserve"> unable</w:t>
      </w:r>
      <w:r>
        <w:rPr>
          <w:color w:val="3B0000"/>
        </w:rPr>
        <w:t xml:space="preserve"> to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br/>
      </w:r>
      <w:r>
        <w:rPr>
          <w:color w:val="490000"/>
        </w:rPr>
        <w:t xml:space="preserve"> ami</w:t>
      </w:r>
      <w:r>
        <w:rPr>
          <w:color w:val="260000"/>
        </w:rPr>
        <w:t xml:space="preserve"> amar</w:t>
      </w:r>
      <w:r>
        <w:rPr>
          <w:color w:val="000004"/>
        </w:rPr>
        <w:t xml:space="preserve"> ei</w:t>
      </w:r>
      <w:r>
        <w:rPr>
          <w:color w:val="000004"/>
        </w:rPr>
        <w:t xml:space="preserve"> number</w:t>
      </w:r>
      <w:r>
        <w:rPr>
          <w:color w:val="00003E"/>
        </w:rPr>
        <w:t xml:space="preserve"> e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koresi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9B"/>
        </w:rPr>
        <w:t xml:space="preserve"> bank</w:t>
      </w:r>
      <w:r>
        <w:rPr>
          <w:color w:val="000003"/>
        </w:rPr>
        <w:t xml:space="preserve"> message</w:t>
      </w:r>
      <w:r>
        <w:rPr>
          <w:color w:val="040000"/>
        </w:rPr>
        <w:t xml:space="preserve"> diye</w:t>
      </w:r>
      <w:r>
        <w:rPr>
          <w:color w:val="000001"/>
        </w:rPr>
        <w:t xml:space="preserve"> dise</w:t>
      </w:r>
      <w:r>
        <w:rPr>
          <w:color w:val="00006A"/>
        </w:rPr>
        <w:t xml:space="preserve"> taka</w:t>
      </w:r>
      <w:r>
        <w:rPr>
          <w:color w:val="000000"/>
        </w:rPr>
        <w:t xml:space="preserve"> cere</w:t>
      </w:r>
      <w:r>
        <w:rPr>
          <w:color w:val="000001"/>
        </w:rPr>
        <w:t xml:space="preserve"> dise</w:t>
      </w:r>
      <w:r>
        <w:rPr>
          <w:color w:val="1A0000"/>
        </w:rPr>
        <w:t xml:space="preserve"> kintu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00"/>
        </w:rPr>
        <w:t xml:space="preserve"> hou</w:t>
      </w:r>
      <w:r>
        <w:rPr>
          <w:color w:val="00001F"/>
        </w:rPr>
        <w:t xml:space="preserve"> nai</w:t>
      </w:r>
      <w:r>
        <w:br/>
      </w:r>
      <w:r>
        <w:rPr>
          <w:color w:val="00009B"/>
        </w:rPr>
        <w:t xml:space="preserve"> bank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A0000"/>
        </w:rPr>
        <w:t xml:space="preserve"> koresi</w:t>
      </w:r>
      <w:r>
        <w:rPr>
          <w:color w:val="5D0000"/>
        </w:rPr>
        <w:t xml:space="preserve"> but</w:t>
      </w:r>
      <w:r>
        <w:rPr>
          <w:color w:val="1C0000"/>
        </w:rPr>
        <w:t xml:space="preserve"> amr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59"/>
        </w:rPr>
        <w:t xml:space="preserve"> tk</w:t>
      </w:r>
      <w:r>
        <w:rPr>
          <w:color w:val="000005"/>
        </w:rPr>
        <w:t xml:space="preserve"> joma</w:t>
      </w:r>
      <w:r>
        <w:rPr>
          <w:color w:val="000008"/>
        </w:rPr>
        <w:t xml:space="preserve"> hoini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140000"/>
        </w:rPr>
        <w:t xml:space="preserve"> kete</w:t>
      </w:r>
      <w:r>
        <w:rPr>
          <w:color w:val="000006"/>
        </w:rPr>
        <w:t xml:space="preserve"> nise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05"/>
        </w:rPr>
        <w:t xml:space="preserve"> no</w:t>
      </w:r>
      <w:r>
        <w:br/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1"/>
        </w:rPr>
        <w:t xml:space="preserve"> partaci</w:t>
      </w:r>
      <w:r>
        <w:rPr>
          <w:color w:val="00003A"/>
        </w:rPr>
        <w:t xml:space="preserve"> na</w:t>
      </w:r>
      <w:r>
        <w:br/>
      </w:r>
      <w:r>
        <w:rPr>
          <w:color w:val="00009B"/>
        </w:rPr>
        <w:t xml:space="preserve"> bank</w:t>
      </w:r>
      <w:r>
        <w:rPr>
          <w:color w:val="000006"/>
        </w:rPr>
        <w:t xml:space="preserve"> thaka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5"/>
        </w:rPr>
        <w:t xml:space="preserve"> korta</w:t>
      </w:r>
      <w:r>
        <w:rPr>
          <w:color w:val="000003"/>
        </w:rPr>
        <w:t xml:space="preserve"> parci</w:t>
      </w:r>
      <w:r>
        <w:rPr>
          <w:color w:val="00003A"/>
        </w:rPr>
        <w:t xml:space="preserve"> na</w:t>
      </w:r>
      <w:r>
        <w:rPr>
          <w:color w:val="00000F"/>
        </w:rPr>
        <w:t xml:space="preserve"> kno</w:t>
      </w:r>
      <w:r>
        <w:br/>
      </w:r>
      <w:r>
        <w:rPr>
          <w:color w:val="000001"/>
        </w:rPr>
        <w:t xml:space="preserve"> brac</w:t>
      </w:r>
      <w:r>
        <w:rPr>
          <w:color w:val="090000"/>
        </w:rPr>
        <w:t xml:space="preserve"> er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40000"/>
        </w:rPr>
        <w:t xml:space="preserve"> aj</w:t>
      </w:r>
      <w:r>
        <w:rPr>
          <w:color w:val="000000"/>
        </w:rPr>
        <w:t xml:space="preserve"> shokale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korchilam</w:t>
      </w:r>
      <w:r>
        <w:rPr>
          <w:color w:val="00006A"/>
        </w:rPr>
        <w:t xml:space="preserve"> taka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08"/>
        </w:rPr>
        <w:t xml:space="preserve"> hoini</w:t>
      </w:r>
      <w:r>
        <w:rPr>
          <w:color w:val="1A0000"/>
        </w:rPr>
        <w:t xml:space="preserve"> kintu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01"/>
        </w:rPr>
        <w:t xml:space="preserve"> txn</w:t>
      </w:r>
      <w:r>
        <w:rPr>
          <w:color w:val="000000"/>
        </w:rPr>
        <w:t xml:space="preserve"> hoye</w:t>
      </w:r>
      <w:r>
        <w:rPr>
          <w:color w:val="000001"/>
        </w:rPr>
        <w:t xml:space="preserve"> brac</w:t>
      </w:r>
      <w:r>
        <w:rPr>
          <w:color w:val="00006C"/>
        </w:rPr>
        <w:t xml:space="preserve"> card</w:t>
      </w:r>
      <w:r>
        <w:rPr>
          <w:color w:val="090000"/>
        </w:rPr>
        <w:t xml:space="preserve"> er</w:t>
      </w:r>
      <w:r>
        <w:rPr>
          <w:color w:val="000000"/>
        </w:rPr>
        <w:t xml:space="preserve"> against</w:t>
      </w:r>
      <w:r>
        <w:rPr>
          <w:color w:val="00003E"/>
        </w:rPr>
        <w:t xml:space="preserve"> e</w:t>
      </w:r>
      <w:r>
        <w:rPr>
          <w:color w:val="000001"/>
        </w:rPr>
        <w:t xml:space="preserve"> txn</w:t>
      </w:r>
      <w:r>
        <w:rPr>
          <w:color w:val="090000"/>
        </w:rPr>
        <w:t xml:space="preserve"> er</w:t>
      </w:r>
      <w:r>
        <w:rPr>
          <w:color w:val="000000"/>
        </w:rPr>
        <w:t xml:space="preserve"> confirmation</w:t>
      </w:r>
      <w:r>
        <w:rPr>
          <w:color w:val="000003"/>
        </w:rPr>
        <w:t xml:space="preserve"> message</w:t>
      </w:r>
      <w:r>
        <w:rPr>
          <w:color w:val="000000"/>
        </w:rPr>
        <w:t xml:space="preserve"> ashche</w:t>
      </w:r>
      <w:r>
        <w:br/>
      </w:r>
      <w:r>
        <w:rPr>
          <w:color w:val="000002"/>
        </w:rPr>
        <w:t xml:space="preserve"> cant</w:t>
      </w:r>
      <w:r>
        <w:rPr>
          <w:color w:val="010000"/>
        </w:rPr>
        <w:t xml:space="preserve"> do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br/>
      </w:r>
      <w:r>
        <w:rPr>
          <w:color w:val="000001"/>
        </w:rPr>
        <w:t xml:space="preserve"> pm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01"/>
        </w:rPr>
        <w:t xml:space="preserve"> enesilam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20000"/>
        </w:rPr>
        <w:t xml:space="preserve"> thik</w:t>
      </w:r>
      <w:r>
        <w:rPr>
          <w:color w:val="00003E"/>
        </w:rPr>
        <w:t xml:space="preserve"> e</w:t>
      </w:r>
      <w:r>
        <w:rPr>
          <w:color w:val="000059"/>
        </w:rPr>
        <w:t xml:space="preserve"> tk</w:t>
      </w:r>
      <w:r>
        <w:rPr>
          <w:color w:val="030000"/>
        </w:rPr>
        <w:t xml:space="preserve"> kata</w:t>
      </w:r>
      <w:r>
        <w:rPr>
          <w:color w:val="000002"/>
        </w:rPr>
        <w:t xml:space="preserve"> hoyese</w:t>
      </w:r>
      <w:r>
        <w:rPr>
          <w:color w:val="1A0000"/>
        </w:rPr>
        <w:t xml:space="preserve"> kintu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0A"/>
        </w:rPr>
        <w:t xml:space="preserve"> ase</w:t>
      </w:r>
      <w:r>
        <w:rPr>
          <w:color w:val="00001F"/>
        </w:rPr>
        <w:t xml:space="preserve"> nai</w:t>
      </w:r>
      <w:r>
        <w:rPr>
          <w:color w:val="000001"/>
        </w:rPr>
        <w:t xml:space="preserve"> bola</w:t>
      </w:r>
      <w:r>
        <w:rPr>
          <w:color w:val="000001"/>
        </w:rPr>
        <w:t xml:space="preserve"> hoyesilo</w:t>
      </w:r>
      <w:r>
        <w:rPr>
          <w:color w:val="000001"/>
        </w:rPr>
        <w:t xml:space="preserve"> diner</w:t>
      </w:r>
      <w:r>
        <w:rPr>
          <w:color w:val="000001"/>
        </w:rPr>
        <w:t xml:space="preserve"> moddhe</w:t>
      </w:r>
      <w:r>
        <w:rPr>
          <w:color w:val="000001"/>
        </w:rPr>
        <w:t xml:space="preserve"> pabo</w:t>
      </w:r>
      <w:r>
        <w:rPr>
          <w:color w:val="000002"/>
        </w:rPr>
        <w:t xml:space="preserve"> r</w:t>
      </w:r>
      <w:r>
        <w:rPr>
          <w:color w:val="020000"/>
        </w:rPr>
        <w:t xml:space="preserve"> pai</w:t>
      </w:r>
      <w:r>
        <w:rPr>
          <w:color w:val="00001F"/>
        </w:rPr>
        <w:t xml:space="preserve"> nai</w:t>
      </w:r>
      <w:r>
        <w:br/>
      </w:r>
      <w:r>
        <w:rPr>
          <w:color w:val="490000"/>
        </w:rPr>
        <w:t xml:space="preserve"> ami</w:t>
      </w:r>
      <w:r>
        <w:rPr>
          <w:color w:val="260000"/>
        </w:rPr>
        <w:t xml:space="preserve"> amar</w:t>
      </w:r>
      <w:r>
        <w:rPr>
          <w:color w:val="0000FF"/>
        </w:rPr>
        <w:t xml:space="preserve"> add</w:t>
      </w:r>
      <w:r>
        <w:rPr>
          <w:color w:val="3B0000"/>
        </w:rPr>
        <w:t xml:space="preserve"> to</w:t>
      </w:r>
      <w:r>
        <w:rPr>
          <w:color w:val="00006C"/>
        </w:rPr>
        <w:t xml:space="preserve"> card</w:t>
      </w:r>
      <w:r>
        <w:rPr>
          <w:color w:val="030000"/>
        </w:rPr>
        <w:t xml:space="preserve"> korar</w:t>
      </w:r>
      <w:r>
        <w:rPr>
          <w:color w:val="000000"/>
        </w:rPr>
        <w:t xml:space="preserve"> shomoy</w:t>
      </w:r>
      <w:r>
        <w:rPr>
          <w:color w:val="000000"/>
        </w:rPr>
        <w:t xml:space="preserve"> failded</w:t>
      </w:r>
      <w:r>
        <w:rPr>
          <w:color w:val="040000"/>
        </w:rPr>
        <w:t xml:space="preserve"> show</w:t>
      </w:r>
      <w:r>
        <w:rPr>
          <w:color w:val="000000"/>
        </w:rPr>
        <w:t xml:space="preserve"> kortasa</w:t>
      </w:r>
      <w:r>
        <w:br/>
      </w:r>
      <w:r>
        <w:rPr>
          <w:color w:val="380000"/>
        </w:rPr>
        <w:t xml:space="preserve"> i</w:t>
      </w:r>
      <w:r>
        <w:rPr>
          <w:color w:val="000012"/>
        </w:rPr>
        <w:t xml:space="preserve"> added</w:t>
      </w:r>
      <w:r>
        <w:rPr>
          <w:color w:val="030000"/>
        </w:rPr>
        <w:t xml:space="preserve"> bdt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03"/>
        </w:rPr>
        <w:t xml:space="preserve"> ebl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5D0000"/>
        </w:rPr>
        <w:t xml:space="preserve"> but</w:t>
      </w:r>
      <w:r>
        <w:rPr>
          <w:color w:val="100000"/>
        </w:rPr>
        <w:t xml:space="preserve"> the</w:t>
      </w:r>
      <w:r>
        <w:rPr>
          <w:color w:val="0000C7"/>
        </w:rPr>
        <w:t xml:space="preserve"> money</w:t>
      </w:r>
      <w:r>
        <w:rPr>
          <w:color w:val="000000"/>
        </w:rPr>
        <w:t xml:space="preserve"> wasn’t</w:t>
      </w:r>
      <w:r>
        <w:rPr>
          <w:color w:val="000012"/>
        </w:rPr>
        <w:t xml:space="preserve"> added</w:t>
      </w:r>
      <w:r>
        <w:rPr>
          <w:color w:val="000004"/>
        </w:rPr>
        <w:t xml:space="preserve"> yet</w:t>
      </w:r>
      <w:r>
        <w:br/>
      </w:r>
      <w:r>
        <w:rPr>
          <w:color w:val="000000"/>
        </w:rPr>
        <w:t xml:space="preserve"> hey</w:t>
      </w:r>
      <w:r>
        <w:rPr>
          <w:color w:val="380000"/>
        </w:rPr>
        <w:t xml:space="preserve"> i</w:t>
      </w:r>
      <w:r>
        <w:rPr>
          <w:color w:val="000012"/>
        </w:rPr>
        <w:t xml:space="preserve"> added</w:t>
      </w:r>
      <w:r>
        <w:rPr>
          <w:color w:val="030000"/>
        </w:rPr>
        <w:t xml:space="preserve"> bdt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5D0000"/>
        </w:rPr>
        <w:t xml:space="preserve"> but</w:t>
      </w:r>
      <w:r>
        <w:rPr>
          <w:color w:val="100000"/>
        </w:rPr>
        <w:t xml:space="preserve"> the</w:t>
      </w:r>
      <w:r>
        <w:rPr>
          <w:color w:val="030000"/>
        </w:rPr>
        <w:t xml:space="preserve"> bdt</w:t>
      </w:r>
      <w:r>
        <w:rPr>
          <w:color w:val="0A0000"/>
        </w:rPr>
        <w:t xml:space="preserve"> is</w:t>
      </w:r>
      <w:r>
        <w:rPr>
          <w:color w:val="000019"/>
        </w:rPr>
        <w:t xml:space="preserve"> not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br/>
      </w:r>
      <w:r>
        <w:rPr>
          <w:color w:val="000001"/>
        </w:rPr>
        <w:t xml:space="preserve"> pm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59"/>
        </w:rPr>
        <w:t xml:space="preserve"> tk</w:t>
      </w:r>
      <w:r>
        <w:rPr>
          <w:color w:val="000001"/>
        </w:rPr>
        <w:t xml:space="preserve"> enesilam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20000"/>
        </w:rPr>
        <w:t xml:space="preserve"> thik</w:t>
      </w:r>
      <w:r>
        <w:rPr>
          <w:color w:val="00003E"/>
        </w:rPr>
        <w:t xml:space="preserve"> e</w:t>
      </w:r>
      <w:r>
        <w:rPr>
          <w:color w:val="000059"/>
        </w:rPr>
        <w:t xml:space="preserve"> tk</w:t>
      </w:r>
      <w:r>
        <w:rPr>
          <w:color w:val="030000"/>
        </w:rPr>
        <w:t xml:space="preserve"> kata</w:t>
      </w:r>
      <w:r>
        <w:rPr>
          <w:color w:val="000002"/>
        </w:rPr>
        <w:t xml:space="preserve"> hoyese</w:t>
      </w:r>
      <w:r>
        <w:rPr>
          <w:color w:val="1A0000"/>
        </w:rPr>
        <w:t xml:space="preserve"> kintu</w:t>
      </w:r>
      <w:r>
        <w:rPr>
          <w:color w:val="0000A8"/>
        </w:rPr>
        <w:t xml:space="preserve"> bkash</w:t>
      </w:r>
      <w:r>
        <w:rPr>
          <w:color w:val="330000"/>
        </w:rPr>
        <w:t xml:space="preserve"> a</w:t>
      </w:r>
      <w:r>
        <w:rPr>
          <w:color w:val="00000A"/>
        </w:rPr>
        <w:t xml:space="preserve"> ase</w:t>
      </w:r>
      <w:r>
        <w:rPr>
          <w:color w:val="000015"/>
        </w:rPr>
        <w:t xml:space="preserve"> ni</w:t>
      </w:r>
      <w:r>
        <w:rPr>
          <w:color w:val="000001"/>
        </w:rPr>
        <w:t xml:space="preserve"> bola</w:t>
      </w:r>
      <w:r>
        <w:rPr>
          <w:color w:val="000001"/>
        </w:rPr>
        <w:t xml:space="preserve"> hoyesilo</w:t>
      </w:r>
      <w:r>
        <w:rPr>
          <w:color w:val="000001"/>
        </w:rPr>
        <w:t xml:space="preserve"> diner</w:t>
      </w:r>
      <w:r>
        <w:rPr>
          <w:color w:val="000001"/>
        </w:rPr>
        <w:t xml:space="preserve"> moddhe</w:t>
      </w:r>
      <w:r>
        <w:rPr>
          <w:color w:val="000001"/>
        </w:rPr>
        <w:t xml:space="preserve"> pabo</w:t>
      </w:r>
      <w:r>
        <w:rPr>
          <w:color w:val="000002"/>
        </w:rPr>
        <w:t xml:space="preserve"> r</w:t>
      </w:r>
      <w:r>
        <w:rPr>
          <w:color w:val="020000"/>
        </w:rPr>
        <w:t xml:space="preserve"> pai</w:t>
      </w:r>
      <w:r>
        <w:rPr>
          <w:color w:val="00001F"/>
        </w:rPr>
        <w:t xml:space="preserve"> nai</w:t>
      </w:r>
      <w:r>
        <w:br/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B0000"/>
        </w:rPr>
        <w:t xml:space="preserve"> hocche</w:t>
      </w:r>
      <w:r>
        <w:rPr>
          <w:color w:val="00003A"/>
        </w:rPr>
        <w:t xml:space="preserve"> na</w:t>
      </w:r>
      <w:r>
        <w:rPr>
          <w:color w:val="00000B"/>
        </w:rPr>
        <w:t xml:space="preserve"> keno</w:t>
      </w:r>
      <w:r>
        <w:br/>
      </w:r>
      <w:r>
        <w:rPr>
          <w:color w:val="490000"/>
        </w:rPr>
        <w:t xml:space="preserve"> ami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4"/>
        </w:rPr>
        <w:t xml:space="preserve"> korce</w:t>
      </w:r>
      <w:r>
        <w:rPr>
          <w:color w:val="00006A"/>
        </w:rPr>
        <w:t xml:space="preserve"> taka</w:t>
      </w:r>
      <w:r>
        <w:rPr>
          <w:color w:val="000000"/>
        </w:rPr>
        <w:t xml:space="preserve"> kento</w:t>
      </w:r>
      <w:r>
        <w:rPr>
          <w:color w:val="020000"/>
        </w:rPr>
        <w:t xml:space="preserve"> amer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6A"/>
        </w:rPr>
        <w:t xml:space="preserve"> taka</w:t>
      </w:r>
      <w:r>
        <w:rPr>
          <w:color w:val="000000"/>
        </w:rPr>
        <w:t xml:space="preserve"> jokto</w:t>
      </w:r>
      <w:r>
        <w:rPr>
          <w:color w:val="140000"/>
        </w:rPr>
        <w:t xml:space="preserve"> hoy</w:t>
      </w:r>
      <w:r>
        <w:rPr>
          <w:color w:val="00001F"/>
        </w:rPr>
        <w:t xml:space="preserve"> nai</w:t>
      </w:r>
      <w:r>
        <w:br/>
      </w:r>
      <w:r>
        <w:rPr>
          <w:color w:val="000000"/>
        </w:rPr>
        <w:t xml:space="preserve"> exim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01"/>
        </w:rPr>
        <w:t xml:space="preserve"> online</w:t>
      </w:r>
      <w:r>
        <w:rPr>
          <w:color w:val="00003E"/>
        </w:rPr>
        <w:t xml:space="preserve"> e</w:t>
      </w:r>
      <w:r>
        <w:rPr>
          <w:color w:val="000059"/>
        </w:rPr>
        <w:t xml:space="preserve"> tk</w:t>
      </w:r>
      <w:r>
        <w:rPr>
          <w:color w:val="000002"/>
        </w:rPr>
        <w:t xml:space="preserve"> fund</w:t>
      </w:r>
      <w:r>
        <w:rPr>
          <w:color w:val="00000F"/>
        </w:rPr>
        <w:t xml:space="preserve"> transfer</w:t>
      </w:r>
      <w:r>
        <w:rPr>
          <w:color w:val="030000"/>
        </w:rPr>
        <w:t xml:space="preserve"> korechi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03"/>
        </w:rPr>
        <w:t xml:space="preserve"> message</w:t>
      </w:r>
      <w:r>
        <w:rPr>
          <w:color w:val="000000"/>
        </w:rPr>
        <w:t xml:space="preserve"> esheche</w:t>
      </w:r>
      <w:r>
        <w:rPr>
          <w:color w:val="000059"/>
        </w:rPr>
        <w:t xml:space="preserve"> tk</w:t>
      </w:r>
      <w:r>
        <w:rPr>
          <w:color w:val="000005"/>
        </w:rPr>
        <w:t xml:space="preserve"> debited</w:t>
      </w:r>
      <w:r>
        <w:rPr>
          <w:color w:val="1A0000"/>
        </w:rPr>
        <w:t xml:space="preserve"> kintu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00"/>
        </w:rPr>
        <w:t xml:space="preserve"> ekhono</w:t>
      </w:r>
      <w:r>
        <w:rPr>
          <w:color w:val="000059"/>
        </w:rPr>
        <w:t xml:space="preserve"> tk</w:t>
      </w:r>
      <w:r>
        <w:rPr>
          <w:color w:val="000004"/>
        </w:rPr>
        <w:t xml:space="preserve"> asheni</w:t>
      </w:r>
      <w:r>
        <w:br/>
      </w:r>
      <w:r>
        <w:rPr>
          <w:color w:val="4D0000"/>
        </w:rPr>
        <w:t xml:space="preserve"> আমি</w:t>
      </w:r>
      <w:r>
        <w:rPr>
          <w:color w:val="000004"/>
        </w:rPr>
        <w:t xml:space="preserve"> কালকে</w:t>
      </w:r>
      <w:r>
        <w:rPr>
          <w:color w:val="000003"/>
        </w:rPr>
        <w:t xml:space="preserve"> একটা</w:t>
      </w:r>
      <w:r>
        <w:rPr>
          <w:color w:val="000001"/>
        </w:rPr>
        <w:t xml:space="preserve"> পারসোনাল</w:t>
      </w:r>
      <w:r>
        <w:rPr>
          <w:color w:val="000001"/>
        </w:rPr>
        <w:t xml:space="preserve"> মোবাইল</w:t>
      </w:r>
      <w:r>
        <w:rPr>
          <w:color w:val="000009"/>
        </w:rPr>
        <w:t xml:space="preserve"> নাম্বারে</w:t>
      </w:r>
      <w:r>
        <w:rPr>
          <w:color w:val="0000BA"/>
        </w:rPr>
        <w:t xml:space="preserve"> টাকা</w:t>
      </w:r>
      <w:r>
        <w:rPr>
          <w:color w:val="000001"/>
        </w:rPr>
        <w:t xml:space="preserve"> পাটাইছি</w:t>
      </w:r>
      <w:r>
        <w:rPr>
          <w:color w:val="0000BA"/>
        </w:rPr>
        <w:t xml:space="preserve"> টাকা</w:t>
      </w:r>
      <w:r>
        <w:rPr>
          <w:color w:val="040000"/>
        </w:rPr>
        <w:t xml:space="preserve"> করে</w:t>
      </w:r>
      <w:r>
        <w:rPr>
          <w:color w:val="000003"/>
        </w:rPr>
        <w:t xml:space="preserve"> বার</w:t>
      </w:r>
      <w:r>
        <w:rPr>
          <w:color w:val="500000"/>
        </w:rPr>
        <w:t xml:space="preserve"> আমার</w:t>
      </w:r>
      <w:r>
        <w:rPr>
          <w:color w:val="000001"/>
        </w:rPr>
        <w:t xml:space="preserve"> প্রাইম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2"/>
        </w:rPr>
        <w:t xml:space="preserve"> পাঠাইছি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01"/>
        </w:rPr>
        <w:t xml:space="preserve"> পাইছে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1"/>
        </w:rPr>
        <w:t xml:space="preserve"> ফেলছে</w:t>
      </w:r>
      <w:r>
        <w:br/>
      </w:r>
      <w:r>
        <w:rPr>
          <w:color w:val="00009B"/>
        </w:rPr>
        <w:t xml:space="preserve"> bank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07"/>
        </w:rPr>
        <w:t xml:space="preserve"> transaction</w:t>
      </w:r>
      <w:r>
        <w:rPr>
          <w:color w:val="030000"/>
        </w:rPr>
        <w:t xml:space="preserve"> koreci</w:t>
      </w:r>
      <w:r>
        <w:rPr>
          <w:color w:val="00009B"/>
        </w:rPr>
        <w:t xml:space="preserve"> bank</w:t>
      </w:r>
      <w:r>
        <w:rPr>
          <w:color w:val="330000"/>
        </w:rPr>
        <w:t xml:space="preserve"> a</w:t>
      </w:r>
      <w:r>
        <w:rPr>
          <w:color w:val="000011"/>
        </w:rPr>
        <w:t xml:space="preserve"> balance</w:t>
      </w:r>
      <w:r>
        <w:rPr>
          <w:color w:val="00000F"/>
        </w:rPr>
        <w:t xml:space="preserve"> transfer</w:t>
      </w:r>
      <w:r>
        <w:rPr>
          <w:color w:val="000001"/>
        </w:rPr>
        <w:t xml:space="preserve"> done</w:t>
      </w:r>
      <w:r>
        <w:rPr>
          <w:color w:val="020000"/>
        </w:rPr>
        <w:t xml:space="preserve"> bolce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04"/>
        </w:rPr>
        <w:t xml:space="preserve"> kono</w:t>
      </w:r>
      <w:r>
        <w:rPr>
          <w:color w:val="000011"/>
        </w:rPr>
        <w:t xml:space="preserve"> balance</w:t>
      </w:r>
      <w:r>
        <w:rPr>
          <w:color w:val="040000"/>
        </w:rPr>
        <w:t xml:space="preserve"> show</w:t>
      </w:r>
      <w:r>
        <w:rPr>
          <w:color w:val="000004"/>
        </w:rPr>
        <w:t xml:space="preserve"> korce</w:t>
      </w:r>
      <w:r>
        <w:rPr>
          <w:color w:val="00003A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00003"/>
        </w:rPr>
        <w:t xml:space="preserve"> agrani</w:t>
      </w:r>
      <w:r>
        <w:rPr>
          <w:color w:val="00007E"/>
        </w:rPr>
        <w:t xml:space="preserve"> theke</w:t>
      </w:r>
      <w:r>
        <w:rPr>
          <w:color w:val="0000A8"/>
        </w:rPr>
        <w:t xml:space="preserve"> bkash</w:t>
      </w:r>
      <w:r>
        <w:rPr>
          <w:color w:val="000008"/>
        </w:rPr>
        <w:t xml:space="preserve"> app</w:t>
      </w:r>
      <w:r>
        <w:rPr>
          <w:color w:val="000000"/>
        </w:rPr>
        <w:t xml:space="preserve"> use</w:t>
      </w:r>
      <w:r>
        <w:rPr>
          <w:color w:val="000005"/>
        </w:rPr>
        <w:t xml:space="preserve"> kore</w:t>
      </w:r>
      <w:r>
        <w:rPr>
          <w:color w:val="000059"/>
        </w:rPr>
        <w:t xml:space="preserve"> tk</w:t>
      </w:r>
      <w:r>
        <w:rPr>
          <w:color w:val="000003"/>
        </w:rPr>
        <w:t xml:space="preserve"> deposit</w:t>
      </w:r>
      <w:r>
        <w:rPr>
          <w:color w:val="030000"/>
        </w:rPr>
        <w:t xml:space="preserve"> koreci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06"/>
        </w:rPr>
        <w:t xml:space="preserve"> debit</w:t>
      </w:r>
      <w:r>
        <w:rPr>
          <w:color w:val="000000"/>
        </w:rPr>
        <w:t xml:space="preserve"> msg</w:t>
      </w:r>
      <w:r>
        <w:rPr>
          <w:color w:val="010000"/>
        </w:rPr>
        <w:t xml:space="preserve"> o</w:t>
      </w:r>
      <w:r>
        <w:rPr>
          <w:color w:val="010000"/>
        </w:rPr>
        <w:t xml:space="preserve"> asce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00011"/>
        </w:rPr>
        <w:t xml:space="preserve"> balance</w:t>
      </w:r>
      <w:r>
        <w:rPr>
          <w:color w:val="0000FF"/>
        </w:rPr>
        <w:t xml:space="preserve"> add</w:t>
      </w:r>
      <w:r>
        <w:rPr>
          <w:color w:val="000008"/>
        </w:rPr>
        <w:t xml:space="preserve"> hoyni</w:t>
      </w:r>
      <w:r>
        <w:rPr>
          <w:color w:val="000000"/>
        </w:rPr>
        <w:t xml:space="preserve"> ha</w:t>
      </w:r>
      <w:r>
        <w:rPr>
          <w:color w:val="000000"/>
        </w:rPr>
        <w:t xml:space="preserve"> aci</w:t>
      </w:r>
      <w:r>
        <w:br/>
      </w:r>
      <w:r>
        <w:rPr>
          <w:color w:val="490000"/>
        </w:rPr>
        <w:t xml:space="preserve"> ami</w:t>
      </w:r>
      <w:r>
        <w:rPr>
          <w:color w:val="000001"/>
        </w:rPr>
        <w:t xml:space="preserve"> december</w:t>
      </w:r>
      <w:r>
        <w:rPr>
          <w:color w:val="00000F"/>
        </w:rPr>
        <w:t xml:space="preserve"> sonali</w:t>
      </w:r>
      <w:r>
        <w:rPr>
          <w:color w:val="000004"/>
        </w:rPr>
        <w:t xml:space="preserve"> wallet</w:t>
      </w:r>
      <w:r>
        <w:rPr>
          <w:color w:val="00003E"/>
        </w:rPr>
        <w:t xml:space="preserve"> e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50000"/>
        </w:rPr>
        <w:t xml:space="preserve"> kori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01"/>
        </w:rPr>
        <w:t xml:space="preserve"> katce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5"/>
        </w:rPr>
        <w:t xml:space="preserve"> ni</w:t>
      </w:r>
      <w:r>
        <w:br/>
      </w:r>
      <w:r>
        <w:rPr>
          <w:color w:val="4D0000"/>
        </w:rPr>
        <w:t xml:space="preserve"> আমি</w:t>
      </w:r>
      <w:r>
        <w:rPr>
          <w:color w:val="000002"/>
        </w:rPr>
        <w:t xml:space="preserve"> গতকাল</w:t>
      </w:r>
      <w:r>
        <w:rPr>
          <w:color w:val="000011"/>
        </w:rPr>
        <w:t xml:space="preserve"> ific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49"/>
        </w:rPr>
        <w:t xml:space="preserve"> বিকাশে</w:t>
      </w:r>
      <w:r>
        <w:rPr>
          <w:color w:val="000000"/>
        </w:rPr>
        <w:t xml:space="preserve"> আনয়ে</w:t>
      </w:r>
      <w:r>
        <w:rPr>
          <w:color w:val="000000"/>
        </w:rPr>
        <w:t xml:space="preserve"> চেয়েছিলাম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0E"/>
        </w:rPr>
        <w:t xml:space="preserve"> আসে</w:t>
      </w:r>
      <w:r>
        <w:rPr>
          <w:color w:val="100000"/>
        </w:rPr>
        <w:t xml:space="preserve"> নি</w:t>
      </w:r>
      <w:r>
        <w:br/>
      </w:r>
      <w:r>
        <w:rPr>
          <w:color w:val="490000"/>
        </w:rPr>
        <w:t xml:space="preserve"> ami</w:t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200000"/>
        </w:rPr>
        <w:t xml:space="preserve"> করেছি</w:t>
      </w:r>
      <w:r>
        <w:rPr>
          <w:color w:val="000001"/>
        </w:rPr>
        <w:t xml:space="preserve"> dui</w:t>
      </w:r>
      <w:r>
        <w:rPr>
          <w:color w:val="000006"/>
        </w:rPr>
        <w:t xml:space="preserve"> bar</w:t>
      </w:r>
      <w:r>
        <w:rPr>
          <w:color w:val="000001"/>
        </w:rPr>
        <w:t xml:space="preserve"> dui</w:t>
      </w:r>
      <w:r>
        <w:rPr>
          <w:color w:val="000006"/>
        </w:rPr>
        <w:t xml:space="preserve"> bar</w:t>
      </w:r>
      <w:r>
        <w:rPr>
          <w:color w:val="00003E"/>
        </w:rPr>
        <w:t xml:space="preserve"> e</w:t>
      </w:r>
      <w:r>
        <w:rPr>
          <w:color w:val="000059"/>
        </w:rPr>
        <w:t xml:space="preserve"> tk</w:t>
      </w:r>
      <w:r>
        <w:rPr>
          <w:color w:val="140000"/>
        </w:rPr>
        <w:t xml:space="preserve"> kete</w:t>
      </w:r>
      <w:r>
        <w:rPr>
          <w:color w:val="000000"/>
        </w:rPr>
        <w:t xml:space="preserve"> neyar</w:t>
      </w:r>
      <w:r>
        <w:rPr>
          <w:color w:val="000003"/>
        </w:rPr>
        <w:t xml:space="preserve"> message</w:t>
      </w:r>
      <w:r>
        <w:rPr>
          <w:color w:val="000000"/>
        </w:rPr>
        <w:t xml:space="preserve"> peyechi</w:t>
      </w:r>
      <w:r>
        <w:rPr>
          <w:color w:val="1A0000"/>
        </w:rPr>
        <w:t xml:space="preserve"> kintu</w:t>
      </w:r>
      <w:r>
        <w:rPr>
          <w:color w:val="00000B"/>
        </w:rPr>
        <w:t xml:space="preserve"> bikash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03"/>
        </w:rPr>
        <w:t xml:space="preserve"> seta</w:t>
      </w:r>
      <w:r>
        <w:rPr>
          <w:color w:val="0000FF"/>
        </w:rPr>
        <w:t xml:space="preserve"> add</w:t>
      </w:r>
      <w:r>
        <w:rPr>
          <w:color w:val="140000"/>
        </w:rPr>
        <w:t xml:space="preserve"> hoy</w:t>
      </w:r>
      <w:r>
        <w:rPr>
          <w:color w:val="000015"/>
        </w:rPr>
        <w:t xml:space="preserve"> ni</w:t>
      </w:r>
      <w:r>
        <w:br/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03"/>
        </w:rPr>
        <w:t xml:space="preserve"> hote</w:t>
      </w:r>
      <w:r>
        <w:rPr>
          <w:color w:val="330000"/>
        </w:rPr>
        <w:t xml:space="preserve"> a</w:t>
      </w:r>
      <w:r>
        <w:rPr>
          <w:color w:val="000059"/>
        </w:rPr>
        <w:t xml:space="preserve"> tk</w:t>
      </w:r>
      <w:r>
        <w:rPr>
          <w:color w:val="260000"/>
        </w:rPr>
        <w:t xml:space="preserve"> amar</w:t>
      </w:r>
      <w:r>
        <w:rPr>
          <w:color w:val="000005"/>
        </w:rPr>
        <w:t xml:space="preserve"> bkashe</w:t>
      </w:r>
      <w:r>
        <w:rPr>
          <w:color w:val="000000"/>
        </w:rPr>
        <w:t xml:space="preserve"> ashese</w:t>
      </w:r>
      <w:r>
        <w:rPr>
          <w:color w:val="5D0000"/>
        </w:rPr>
        <w:t xml:space="preserve"> but</w:t>
      </w:r>
      <w:r>
        <w:rPr>
          <w:color w:val="000059"/>
        </w:rPr>
        <w:t xml:space="preserve"> tk</w:t>
      </w:r>
      <w:r>
        <w:rPr>
          <w:color w:val="000000"/>
        </w:rPr>
        <w:t xml:space="preserve"> paini</w:t>
      </w:r>
      <w:r>
        <w:rPr>
          <w:color w:val="00000B"/>
        </w:rPr>
        <w:t xml:space="preserve"> bikash</w:t>
      </w:r>
      <w:r>
        <w:rPr>
          <w:color w:val="00009B"/>
        </w:rPr>
        <w:t xml:space="preserve"> bank</w:t>
      </w:r>
      <w:r>
        <w:br/>
      </w:r>
      <w:r>
        <w:rPr>
          <w:color w:val="040000"/>
        </w:rPr>
        <w:t xml:space="preserve"> aj</w:t>
      </w:r>
      <w:r>
        <w:rPr>
          <w:color w:val="060000"/>
        </w:rPr>
        <w:t xml:space="preserve"> am</w:t>
      </w:r>
      <w:r>
        <w:rPr>
          <w:color w:val="000000"/>
        </w:rPr>
        <w:t xml:space="preserve"> date</w:t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00"/>
        </w:rPr>
        <w:t xml:space="preserve"> thay</w:t>
      </w:r>
      <w:r>
        <w:rPr>
          <w:color w:val="040000"/>
        </w:rPr>
        <w:t xml:space="preserve"> k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4"/>
        </w:rPr>
        <w:t xml:space="preserve"> korce</w:t>
      </w:r>
      <w:r>
        <w:rPr>
          <w:color w:val="1A0000"/>
        </w:rPr>
        <w:t xml:space="preserve"> kintu</w:t>
      </w:r>
      <w:r>
        <w:rPr>
          <w:color w:val="000001"/>
        </w:rPr>
        <w:t xml:space="preserve"> akhono</w:t>
      </w:r>
      <w:r>
        <w:rPr>
          <w:color w:val="00006A"/>
        </w:rPr>
        <w:t xml:space="preserve"> taka</w:t>
      </w:r>
      <w:r>
        <w:rPr>
          <w:color w:val="020000"/>
        </w:rPr>
        <w:t xml:space="preserve"> pai</w:t>
      </w:r>
      <w:r>
        <w:rPr>
          <w:color w:val="000015"/>
        </w:rPr>
        <w:t xml:space="preserve"> ni</w:t>
      </w:r>
      <w:r>
        <w:rPr>
          <w:color w:val="000000"/>
        </w:rPr>
        <w:t xml:space="preserve"> bikas</w:t>
      </w:r>
      <w:r>
        <w:rPr>
          <w:color w:val="040000"/>
        </w:rPr>
        <w:t xml:space="preserve"> acc</w:t>
      </w:r>
      <w:r>
        <w:rPr>
          <w:color w:val="000005"/>
        </w:rPr>
        <w:t xml:space="preserve"> no</w:t>
      </w:r>
      <w:r>
        <w:rPr>
          <w:color w:val="000002"/>
        </w:rPr>
        <w:t xml:space="preserve"> r</w:t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40000"/>
        </w:rPr>
        <w:t xml:space="preserve"> acc</w:t>
      </w:r>
      <w:r>
        <w:rPr>
          <w:color w:val="000005"/>
        </w:rPr>
        <w:t xml:space="preserve"> no</w:t>
      </w:r>
      <w:r>
        <w:rPr>
          <w:color w:val="000000"/>
        </w:rPr>
        <w:t xml:space="preserve"> ke</w:t>
      </w:r>
      <w:r>
        <w:rPr>
          <w:color w:val="000002"/>
        </w:rPr>
        <w:t xml:space="preserve"> korbo</w:t>
      </w:r>
      <w:r>
        <w:rPr>
          <w:color w:val="000000"/>
        </w:rPr>
        <w:t xml:space="preserve"> akhon</w:t>
      </w:r>
      <w:r>
        <w:br/>
      </w:r>
      <w:r>
        <w:rPr>
          <w:color w:val="040000"/>
        </w:rPr>
        <w:t xml:space="preserve"> aj</w:t>
      </w:r>
      <w:r>
        <w:rPr>
          <w:color w:val="040000"/>
        </w:rPr>
        <w:t xml:space="preserve"> k</w:t>
      </w:r>
      <w:r>
        <w:rPr>
          <w:color w:val="490000"/>
        </w:rPr>
        <w:t xml:space="preserve"> ami</w:t>
      </w:r>
      <w:r>
        <w:rPr>
          <w:color w:val="000000"/>
        </w:rPr>
        <w:t xml:space="preserve"> spnali</w:t>
      </w:r>
      <w:r>
        <w:rPr>
          <w:color w:val="000000"/>
        </w:rPr>
        <w:t xml:space="preserve"> bamk</w:t>
      </w:r>
      <w:r>
        <w:rPr>
          <w:color w:val="000003"/>
        </w:rPr>
        <w:t xml:space="preserve"> hote</w:t>
      </w:r>
      <w:r>
        <w:rPr>
          <w:color w:val="000006"/>
        </w:rPr>
        <w:t xml:space="preserve"> ta</w:t>
      </w:r>
      <w:r>
        <w:rPr>
          <w:color w:val="000004"/>
        </w:rPr>
        <w:t xml:space="preserve"> ad</w:t>
      </w:r>
      <w:r>
        <w:rPr>
          <w:color w:val="000000"/>
        </w:rPr>
        <w:t xml:space="preserve"> moneykoresi</w:t>
      </w:r>
      <w:r>
        <w:rPr>
          <w:color w:val="000000"/>
        </w:rPr>
        <w:t xml:space="preserve"> prothom</w:t>
      </w:r>
      <w:r>
        <w:rPr>
          <w:color w:val="000006"/>
        </w:rPr>
        <w:t xml:space="preserve"> ta</w:t>
      </w:r>
      <w:r>
        <w:rPr>
          <w:color w:val="000059"/>
        </w:rPr>
        <w:t xml:space="preserve"> tk</w:t>
      </w:r>
      <w:r>
        <w:rPr>
          <w:color w:val="00009B"/>
        </w:rPr>
        <w:t xml:space="preserve"> bank</w:t>
      </w:r>
      <w:r>
        <w:rPr>
          <w:color w:val="000003"/>
        </w:rPr>
        <w:t xml:space="preserve"> hote</w:t>
      </w:r>
      <w:r>
        <w:rPr>
          <w:color w:val="000000"/>
        </w:rPr>
        <w:t xml:space="preserve"> keta</w:t>
      </w:r>
      <w:r>
        <w:rPr>
          <w:color w:val="000000"/>
        </w:rPr>
        <w:t xml:space="preserve"> ashse</w:t>
      </w:r>
      <w:r>
        <w:rPr>
          <w:color w:val="5D0000"/>
        </w:rPr>
        <w:t xml:space="preserve"> but</w:t>
      </w:r>
      <w:r>
        <w:rPr>
          <w:color w:val="000004"/>
        </w:rPr>
        <w:t xml:space="preserve"> bikashe</w:t>
      </w:r>
      <w:r>
        <w:rPr>
          <w:color w:val="000004"/>
        </w:rPr>
        <w:t xml:space="preserve"> asheni</w:t>
      </w:r>
      <w:r>
        <w:br/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A0000"/>
        </w:rPr>
        <w:t xml:space="preserve"> করি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7"/>
        </w:rPr>
        <w:t xml:space="preserve"> নিছে</w:t>
      </w:r>
      <w:r>
        <w:rPr>
          <w:color w:val="4A0000"/>
        </w:rPr>
        <w:t xml:space="preserve"> কিন্তু</w:t>
      </w:r>
      <w:r>
        <w:rPr>
          <w:color w:val="000034"/>
        </w:rPr>
        <w:t xml:space="preserve"> বিকাশ</w:t>
      </w:r>
      <w:r>
        <w:rPr>
          <w:color w:val="000009"/>
        </w:rPr>
        <w:t xml:space="preserve"> একাউন্টে</w:t>
      </w:r>
      <w:r>
        <w:rPr>
          <w:color w:val="00000C"/>
        </w:rPr>
        <w:t xml:space="preserve"> যোগ</w:t>
      </w:r>
      <w:r>
        <w:rPr>
          <w:color w:val="00000D"/>
        </w:rPr>
        <w:t xml:space="preserve"> হয়নি</w:t>
      </w:r>
      <w:r>
        <w:br/>
      </w:r>
      <w:r>
        <w:rPr>
          <w:color w:val="4D0000"/>
        </w:rPr>
        <w:t xml:space="preserve"> আমি</w:t>
      </w:r>
      <w:r>
        <w:rPr>
          <w:color w:val="500000"/>
        </w:rPr>
        <w:t xml:space="preserve"> আমার</w:t>
      </w:r>
      <w:r>
        <w:rPr>
          <w:color w:val="000001"/>
        </w:rPr>
        <w:t xml:space="preserve"> অগ্রনি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01"/>
        </w:rPr>
        <w:t xml:space="preserve"> কিছুক্ষন</w:t>
      </w:r>
      <w:r>
        <w:rPr>
          <w:color w:val="090000"/>
        </w:rPr>
        <w:t xml:space="preserve"> আগে</w:t>
      </w:r>
      <w:r>
        <w:rPr>
          <w:color w:val="500000"/>
        </w:rPr>
        <w:t xml:space="preserve"> আমার</w:t>
      </w:r>
      <w:r>
        <w:rPr>
          <w:color w:val="050000"/>
        </w:rPr>
        <w:t xml:space="preserve"> এই</w:t>
      </w:r>
      <w:r>
        <w:rPr>
          <w:color w:val="000034"/>
        </w:rPr>
        <w:t xml:space="preserve"> বিকাশ</w:t>
      </w:r>
      <w:r>
        <w:rPr>
          <w:color w:val="000001"/>
        </w:rPr>
        <w:t xml:space="preserve"> নম্বরে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500000"/>
        </w:rPr>
        <w:t xml:space="preserve"> আমার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এসছে</w:t>
      </w:r>
      <w:r>
        <w:rPr>
          <w:color w:val="000001"/>
        </w:rPr>
        <w:t xml:space="preserve"> অগ্রনি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10000"/>
        </w:rPr>
        <w:t xml:space="preserve"> যে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ট্রান্সফারড</w:t>
      </w:r>
      <w:r>
        <w:rPr>
          <w:color w:val="000008"/>
        </w:rPr>
        <w:t xml:space="preserve"> হয়েছে</w:t>
      </w:r>
      <w:r>
        <w:rPr>
          <w:color w:val="030000"/>
        </w:rPr>
        <w:t xml:space="preserve"> বাট</w:t>
      </w:r>
      <w:r>
        <w:rPr>
          <w:color w:val="000034"/>
        </w:rPr>
        <w:t xml:space="preserve"> বিকাশ</w:t>
      </w:r>
      <w:r>
        <w:rPr>
          <w:color w:val="000001"/>
        </w:rPr>
        <w:t xml:space="preserve"> নম্বরে</w:t>
      </w:r>
      <w:r>
        <w:rPr>
          <w:color w:val="000002"/>
        </w:rPr>
        <w:t xml:space="preserve"> ব্যালেন্স</w:t>
      </w:r>
      <w:r>
        <w:rPr>
          <w:color w:val="0000BA"/>
        </w:rPr>
        <w:t xml:space="preserve"> টাকা</w:t>
      </w:r>
      <w:r>
        <w:rPr>
          <w:color w:val="000008"/>
        </w:rPr>
        <w:t xml:space="preserve"> দেখাচ্ছে</w:t>
      </w:r>
      <w:r>
        <w:br/>
      </w:r>
      <w:r>
        <w:rPr>
          <w:color w:val="4D0000"/>
        </w:rPr>
        <w:t xml:space="preserve"> আমি</w:t>
      </w:r>
      <w:r>
        <w:rPr>
          <w:color w:val="000000"/>
        </w:rPr>
        <w:t xml:space="preserve"> রাত্রি</w:t>
      </w:r>
      <w:r>
        <w:rPr>
          <w:color w:val="000001"/>
        </w:rPr>
        <w:t xml:space="preserve"> মিনিটে</w:t>
      </w:r>
      <w:r>
        <w:rPr>
          <w:color w:val="000004"/>
        </w:rPr>
        <w:t xml:space="preserve"> অগ্রনী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00"/>
        </w:rPr>
        <w:t xml:space="preserve"> ভিকাশের</w:t>
      </w:r>
      <w:r>
        <w:rPr>
          <w:color w:val="080000"/>
        </w:rPr>
        <w:t xml:space="preserve"> মাধ্যমে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উত্তোলন</w:t>
      </w:r>
      <w:r>
        <w:rPr>
          <w:color w:val="200000"/>
        </w:rPr>
        <w:t xml:space="preserve"> করেছি</w:t>
      </w:r>
      <w:r>
        <w:rPr>
          <w:color w:val="500000"/>
        </w:rPr>
        <w:t xml:space="preserve"> আমার</w:t>
      </w:r>
      <w:r>
        <w:rPr>
          <w:color w:val="000004"/>
        </w:rPr>
        <w:t xml:space="preserve"> একটি</w:t>
      </w:r>
      <w:r>
        <w:rPr>
          <w:color w:val="000000"/>
        </w:rPr>
        <w:t xml:space="preserve"> এসএমএস</w:t>
      </w:r>
      <w:r>
        <w:rPr>
          <w:color w:val="000000"/>
        </w:rPr>
        <w:t xml:space="preserve"> ও</w:t>
      </w:r>
      <w:r>
        <w:rPr>
          <w:color w:val="000000"/>
        </w:rPr>
        <w:t xml:space="preserve"> এসেছে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30000"/>
        </w:rPr>
        <w:t xml:space="preserve"> কোন</w:t>
      </w:r>
      <w:r>
        <w:rPr>
          <w:color w:val="000000"/>
        </w:rPr>
        <w:t xml:space="preserve"> ব্যালান্স</w:t>
      </w:r>
      <w:r>
        <w:rPr>
          <w:color w:val="00000C"/>
        </w:rPr>
        <w:t xml:space="preserve"> যোগ</w:t>
      </w:r>
      <w:r>
        <w:rPr>
          <w:color w:val="00000D"/>
        </w:rPr>
        <w:t xml:space="preserve"> হয়নি</w:t>
      </w:r>
      <w:r>
        <w:br/>
      </w:r>
      <w:r>
        <w:rPr>
          <w:color w:val="4D0000"/>
        </w:rPr>
        <w:t xml:space="preserve"> আমি</w:t>
      </w:r>
      <w:r>
        <w:rPr>
          <w:color w:val="000004"/>
        </w:rPr>
        <w:t xml:space="preserve"> আজকে</w:t>
      </w:r>
      <w:r>
        <w:rPr>
          <w:color w:val="000000"/>
        </w:rPr>
        <w:t xml:space="preserve"> বিকালে</w:t>
      </w:r>
      <w:r>
        <w:rPr>
          <w:color w:val="500000"/>
        </w:rPr>
        <w:t xml:space="preserve"> আমার</w:t>
      </w:r>
      <w:r>
        <w:rPr>
          <w:color w:val="000005"/>
        </w:rPr>
        <w:t xml:space="preserve"> সোনালি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00"/>
        </w:rPr>
        <w:t xml:space="preserve"> নাম্বার৷</w:t>
      </w:r>
      <w:r>
        <w:rPr>
          <w:color w:val="050000"/>
        </w:rPr>
        <w:t xml:space="preserve"> এই</w:t>
      </w:r>
      <w:r>
        <w:rPr>
          <w:color w:val="000002"/>
        </w:rPr>
        <w:t xml:space="preserve"> নাম্বার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A0000"/>
        </w:rPr>
        <w:t xml:space="preserve"> করি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br/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07"/>
        </w:rPr>
        <w:t xml:space="preserve"> teke</w:t>
      </w:r>
      <w:r>
        <w:rPr>
          <w:color w:val="0000C7"/>
        </w:rPr>
        <w:t xml:space="preserve"> money</w:t>
      </w:r>
      <w:r>
        <w:rPr>
          <w:color w:val="0000FF"/>
        </w:rPr>
        <w:t xml:space="preserve"> add</w:t>
      </w:r>
      <w:r>
        <w:rPr>
          <w:color w:val="0D0000"/>
        </w:rPr>
        <w:t xml:space="preserve"> kora</w:t>
      </w:r>
      <w:r>
        <w:rPr>
          <w:color w:val="000000"/>
        </w:rPr>
        <w:t xml:space="preserve"> jasse</w:t>
      </w:r>
      <w:r>
        <w:rPr>
          <w:color w:val="00003A"/>
        </w:rPr>
        <w:t xml:space="preserve"> na</w:t>
      </w:r>
      <w:r>
        <w:br/>
      </w:r>
      <w:r>
        <w:rPr>
          <w:color w:val="000000"/>
        </w:rPr>
        <w:t xml:space="preserve"> আামার</w:t>
      </w:r>
      <w:r>
        <w:rPr>
          <w:color w:val="000004"/>
        </w:rPr>
        <w:t xml:space="preserve"> অগ্রনী</w:t>
      </w:r>
      <w:r>
        <w:rPr>
          <w:color w:val="000004"/>
        </w:rPr>
        <w:t xml:space="preserve"> ব্যাংকের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6"/>
        </w:rPr>
        <w:t xml:space="preserve"> এডমানি</w:t>
      </w:r>
      <w:r>
        <w:rPr>
          <w:color w:val="0B0000"/>
        </w:rPr>
        <w:t xml:space="preserve"> করেছিলাম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80000"/>
        </w:rPr>
        <w:t xml:space="preserve"> নিয়েছে</w:t>
      </w:r>
      <w:r>
        <w:rPr>
          <w:color w:val="030000"/>
        </w:rPr>
        <w:t xml:space="preserve"> কিন্তুু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1B0000"/>
        </w:rPr>
        <w:t xml:space="preserve"> হয়</w:t>
      </w:r>
      <w:r>
        <w:rPr>
          <w:color w:val="000014"/>
        </w:rPr>
        <w:t xml:space="preserve"> নাই</w:t>
      </w:r>
      <w:r>
        <w:br/>
      </w:r>
      <w:r>
        <w:rPr>
          <w:color w:val="00000D"/>
        </w:rPr>
        <w:t xml:space="preserve"> সোনালী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49"/>
        </w:rPr>
        <w:t xml:space="preserve"> বিকাশে</w:t>
      </w:r>
      <w:r>
        <w:rPr>
          <w:color w:val="000000"/>
        </w:rPr>
        <w:t xml:space="preserve"> আনা</w:t>
      </w:r>
      <w:r>
        <w:rPr>
          <w:color w:val="000008"/>
        </w:rPr>
        <w:t xml:space="preserve"> হয়েছে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যোগ</w:t>
      </w:r>
      <w:r>
        <w:rPr>
          <w:color w:val="1B0000"/>
        </w:rPr>
        <w:t xml:space="preserve"> হয়</w:t>
      </w:r>
      <w:r>
        <w:rPr>
          <w:color w:val="000014"/>
        </w:rPr>
        <w:t xml:space="preserve"> নাই</w:t>
      </w:r>
      <w:r>
        <w:br/>
      </w:r>
      <w:r>
        <w:rPr>
          <w:color w:val="010000"/>
        </w:rPr>
        <w:t xml:space="preserve"> sir</w:t>
      </w:r>
      <w:r>
        <w:rPr>
          <w:color w:val="490000"/>
        </w:rPr>
        <w:t xml:space="preserve"> ami</w:t>
      </w:r>
      <w:r>
        <w:rPr>
          <w:color w:val="1C0000"/>
        </w:rPr>
        <w:t xml:space="preserve"> amr</w:t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01"/>
        </w:rPr>
        <w:t xml:space="preserve"> theky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10000"/>
        </w:rPr>
        <w:t xml:space="preserve"> korcilam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30000"/>
        </w:rPr>
        <w:t xml:space="preserve"> ai</w:t>
      </w:r>
      <w:r>
        <w:rPr>
          <w:color w:val="000059"/>
        </w:rPr>
        <w:t xml:space="preserve"> tk</w:t>
      </w:r>
      <w:r>
        <w:rPr>
          <w:color w:val="000000"/>
        </w:rPr>
        <w:t xml:space="preserve"> aasey</w:t>
      </w:r>
      <w:r>
        <w:rPr>
          <w:color w:val="00001F"/>
        </w:rPr>
        <w:t xml:space="preserve"> nai</w:t>
      </w:r>
      <w:r>
        <w:rPr>
          <w:color w:val="00009B"/>
        </w:rPr>
        <w:t xml:space="preserve"> bank</w:t>
      </w:r>
      <w:r>
        <w:rPr>
          <w:color w:val="000001"/>
        </w:rPr>
        <w:t xml:space="preserve"> theky</w:t>
      </w:r>
      <w:r>
        <w:rPr>
          <w:color w:val="000000"/>
        </w:rPr>
        <w:t xml:space="preserve"> kaita</w:t>
      </w:r>
      <w:r>
        <w:rPr>
          <w:color w:val="000000"/>
        </w:rPr>
        <w:t xml:space="preserve"> niye</w:t>
      </w:r>
      <w:r>
        <w:rPr>
          <w:color w:val="000000"/>
        </w:rPr>
        <w:t xml:space="preserve"> geycy</w:t>
      </w:r>
      <w:r>
        <w:br/>
      </w:r>
      <w:r>
        <w:rPr>
          <w:color w:val="4D0000"/>
        </w:rPr>
        <w:t xml:space="preserve"> আমি</w:t>
      </w:r>
      <w:r>
        <w:rPr>
          <w:color w:val="000049"/>
        </w:rPr>
        <w:t xml:space="preserve"> বিকাশে</w:t>
      </w:r>
      <w:r>
        <w:rPr>
          <w:color w:val="00000D"/>
        </w:rPr>
        <w:t xml:space="preserve"> সোনালী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0B"/>
        </w:rPr>
        <w:t xml:space="preserve"> এ্যাড</w:t>
      </w:r>
      <w:r>
        <w:rPr>
          <w:color w:val="000056"/>
        </w:rPr>
        <w:t xml:space="preserve"> মানি</w:t>
      </w:r>
      <w:r>
        <w:rPr>
          <w:color w:val="0B0000"/>
        </w:rPr>
        <w:t xml:space="preserve"> করেছিলাম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যোগ</w:t>
      </w:r>
      <w:r>
        <w:rPr>
          <w:color w:val="00000D"/>
        </w:rPr>
        <w:t xml:space="preserve"> হয়নি</w:t>
      </w:r>
      <w:r>
        <w:rPr>
          <w:color w:val="4A0000"/>
        </w:rPr>
        <w:t xml:space="preserve"> কিন্তু</w:t>
      </w:r>
      <w:r>
        <w:rPr>
          <w:color w:val="00000D"/>
        </w:rPr>
        <w:t xml:space="preserve"> সোনালী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00"/>
        </w:rPr>
        <w:t xml:space="preserve"> আউট</w:t>
      </w:r>
      <w:r>
        <w:rPr>
          <w:color w:val="000008"/>
        </w:rPr>
        <w:t xml:space="preserve"> হয়েছে</w:t>
      </w:r>
      <w:r>
        <w:rPr>
          <w:color w:val="000000"/>
        </w:rPr>
        <w:t xml:space="preserve"> ইং</w:t>
      </w:r>
      <w:r>
        <w:rPr>
          <w:color w:val="000003"/>
        </w:rPr>
        <w:t xml:space="preserve"> সময়</w:t>
      </w:r>
      <w:r>
        <w:rPr>
          <w:color w:val="000000"/>
        </w:rPr>
        <w:t xml:space="preserve"> ঘটিকায়</w:t>
      </w:r>
      <w:r>
        <w:br/>
      </w:r>
      <w:r>
        <w:rPr>
          <w:color w:val="000011"/>
        </w:rPr>
        <w:t xml:space="preserve"> ific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07"/>
        </w:rPr>
        <w:t xml:space="preserve"> transaction</w:t>
      </w:r>
      <w:r>
        <w:rPr>
          <w:color w:val="00000D"/>
        </w:rPr>
        <w:t xml:space="preserve"> failed</w:t>
      </w:r>
      <w:r>
        <w:rPr>
          <w:color w:val="0000BA"/>
        </w:rPr>
        <w:t xml:space="preserve"> টাকা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1B"/>
        </w:rPr>
        <w:t xml:space="preserve"> কেটে</w:t>
      </w:r>
      <w:r>
        <w:rPr>
          <w:color w:val="080000"/>
        </w:rPr>
        <w:t xml:space="preserve"> নিয়েছে</w:t>
      </w:r>
      <w:r>
        <w:br/>
      </w:r>
      <w:r>
        <w:rPr>
          <w:color w:val="4D0000"/>
        </w:rPr>
        <w:t xml:space="preserve"> আমি</w:t>
      </w:r>
      <w:r>
        <w:rPr>
          <w:color w:val="050000"/>
        </w:rPr>
        <w:t xml:space="preserve"> আজ</w:t>
      </w:r>
      <w:r>
        <w:rPr>
          <w:color w:val="000002"/>
        </w:rPr>
        <w:t xml:space="preserve"> দুপুরে</w:t>
      </w:r>
      <w:r>
        <w:rPr>
          <w:color w:val="500000"/>
        </w:rPr>
        <w:t xml:space="preserve"> আমার</w:t>
      </w:r>
      <w:r>
        <w:rPr>
          <w:color w:val="000004"/>
        </w:rPr>
        <w:t xml:space="preserve"> অগ্রনী</w:t>
      </w:r>
      <w:r>
        <w:rPr>
          <w:color w:val="000004"/>
        </w:rPr>
        <w:t xml:space="preserve"> ব্যাংকের</w:t>
      </w:r>
      <w:r>
        <w:rPr>
          <w:color w:val="000003"/>
        </w:rPr>
        <w:t xml:space="preserve"> অ্যাকাউন্ট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A0000"/>
        </w:rPr>
        <w:t xml:space="preserve"> করি</w:t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00"/>
        </w:rPr>
        <w:t xml:space="preserve"> আ্যকাউন্ট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7"/>
        </w:rPr>
        <w:t xml:space="preserve"> নিছে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5B"/>
        </w:rPr>
        <w:t xml:space="preserve"> এড</w:t>
      </w:r>
      <w:r>
        <w:rPr>
          <w:color w:val="1B0000"/>
        </w:rPr>
        <w:t xml:space="preserve"> হয়</w:t>
      </w:r>
      <w:r>
        <w:rPr>
          <w:color w:val="100000"/>
        </w:rPr>
        <w:t xml:space="preserve"> নি</w:t>
      </w:r>
      <w:r>
        <w:br/>
      </w:r>
      <w:r>
        <w:rPr>
          <w:color w:val="380000"/>
        </w:rPr>
        <w:t xml:space="preserve"> i</w:t>
      </w:r>
      <w:r>
        <w:rPr>
          <w:color w:val="000001"/>
        </w:rPr>
        <w:t xml:space="preserve"> transferred</w:t>
      </w:r>
      <w:r>
        <w:rPr>
          <w:color w:val="000007"/>
        </w:rPr>
        <w:t xml:space="preserve"> -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01"/>
        </w:rPr>
        <w:t xml:space="preserve"> sbl</w:t>
      </w:r>
      <w:r>
        <w:rPr>
          <w:color w:val="070000"/>
        </w:rPr>
        <w:t xml:space="preserve"> ac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01"/>
        </w:rPr>
        <w:t xml:space="preserve"> sbl</w:t>
      </w:r>
      <w:r>
        <w:rPr>
          <w:color w:val="330000"/>
        </w:rPr>
        <w:t xml:space="preserve"> a</w:t>
      </w:r>
      <w:r>
        <w:rPr>
          <w:color w:val="010000"/>
        </w:rPr>
        <w:t xml:space="preserve"> c</w:t>
      </w:r>
      <w:r>
        <w:rPr>
          <w:color w:val="000004"/>
        </w:rPr>
        <w:t xml:space="preserve"> deducted</w:t>
      </w:r>
      <w:r>
        <w:rPr>
          <w:color w:val="000007"/>
        </w:rPr>
        <w:t xml:space="preserve"> -</w:t>
      </w:r>
      <w:r>
        <w:rPr>
          <w:color w:val="5D0000"/>
        </w:rPr>
        <w:t xml:space="preserve"> but</w:t>
      </w:r>
      <w:r>
        <w:rPr>
          <w:color w:val="050000"/>
        </w:rPr>
        <w:t xml:space="preserve"> it</w:t>
      </w:r>
      <w:r>
        <w:rPr>
          <w:color w:val="000003"/>
        </w:rPr>
        <w:t xml:space="preserve"> didn’t</w:t>
      </w:r>
      <w:r>
        <w:rPr>
          <w:color w:val="0000FF"/>
        </w:rPr>
        <w:t xml:space="preserve"> add</w:t>
      </w:r>
      <w:r>
        <w:rPr>
          <w:color w:val="3B0000"/>
        </w:rPr>
        <w:t xml:space="preserve"> to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br/>
      </w:r>
      <w:r>
        <w:rPr>
          <w:color w:val="000000"/>
        </w:rPr>
        <w:t xml:space="preserve"> february</w:t>
      </w:r>
      <w:r>
        <w:rPr>
          <w:color w:val="490000"/>
        </w:rPr>
        <w:t xml:space="preserve"> ami</w:t>
      </w:r>
      <w:r>
        <w:rPr>
          <w:color w:val="1C0000"/>
        </w:rPr>
        <w:t xml:space="preserve"> amr</w:t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10000"/>
        </w:rPr>
        <w:t xml:space="preserve"> korechilam</w:t>
      </w:r>
      <w:r>
        <w:rPr>
          <w:color w:val="000059"/>
        </w:rPr>
        <w:t xml:space="preserve"> tk</w:t>
      </w:r>
      <w:r>
        <w:rPr>
          <w:color w:val="1A0000"/>
        </w:rPr>
        <w:t xml:space="preserve"> kintu</w:t>
      </w:r>
      <w:r>
        <w:rPr>
          <w:color w:val="000059"/>
        </w:rPr>
        <w:t xml:space="preserve"> tk</w:t>
      </w:r>
      <w:r>
        <w:rPr>
          <w:color w:val="140000"/>
        </w:rPr>
        <w:t xml:space="preserve"> kete</w:t>
      </w:r>
      <w:r>
        <w:rPr>
          <w:color w:val="000002"/>
        </w:rPr>
        <w:t xml:space="preserve"> nice</w:t>
      </w:r>
      <w:r>
        <w:rPr>
          <w:color w:val="5D0000"/>
        </w:rPr>
        <w:t xml:space="preserve"> but</w:t>
      </w:r>
      <w:r>
        <w:rPr>
          <w:color w:val="1C0000"/>
        </w:rPr>
        <w:t xml:space="preserve"> amr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09"/>
        </w:rPr>
        <w:t xml:space="preserve"> aseni</w:t>
      </w:r>
      <w:r>
        <w:rPr>
          <w:color w:val="000059"/>
        </w:rPr>
        <w:t xml:space="preserve"> tk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kicukhon</w:t>
      </w:r>
      <w:r>
        <w:rPr>
          <w:color w:val="040000"/>
        </w:rPr>
        <w:t xml:space="preserve"> age</w:t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02"/>
        </w:rPr>
        <w:t xml:space="preserve"> theka</w:t>
      </w:r>
      <w:r>
        <w:rPr>
          <w:color w:val="00000B"/>
        </w:rPr>
        <w:t xml:space="preserve"> bikash</w:t>
      </w:r>
      <w:r>
        <w:rPr>
          <w:color w:val="00003E"/>
        </w:rPr>
        <w:t xml:space="preserve"> e</w:t>
      </w:r>
      <w:r>
        <w:rPr>
          <w:color w:val="0000C7"/>
        </w:rPr>
        <w:t xml:space="preserve"> money</w:t>
      </w:r>
      <w:r>
        <w:rPr>
          <w:color w:val="00000F"/>
        </w:rPr>
        <w:t xml:space="preserve"> transfer</w:t>
      </w:r>
      <w:r>
        <w:rPr>
          <w:color w:val="000000"/>
        </w:rPr>
        <w:t xml:space="preserve"> koriaci</w:t>
      </w:r>
      <w:r>
        <w:rPr>
          <w:color w:val="00009B"/>
        </w:rPr>
        <w:t xml:space="preserve"> bank</w:t>
      </w:r>
      <w:r>
        <w:rPr>
          <w:color w:val="330000"/>
        </w:rPr>
        <w:t xml:space="preserve"> a</w:t>
      </w:r>
      <w:r>
        <w:rPr>
          <w:color w:val="000000"/>
        </w:rPr>
        <w:t xml:space="preserve"> dekhacce</w:t>
      </w:r>
      <w:r>
        <w:rPr>
          <w:color w:val="00000F"/>
        </w:rPr>
        <w:t xml:space="preserve"> transfer</w:t>
      </w:r>
      <w:r>
        <w:rPr>
          <w:color w:val="000001"/>
        </w:rPr>
        <w:t xml:space="preserve"> done</w:t>
      </w:r>
      <w:r>
        <w:rPr>
          <w:color w:val="5D0000"/>
        </w:rPr>
        <w:t xml:space="preserve"> but</w:t>
      </w:r>
      <w:r>
        <w:rPr>
          <w:color w:val="00000B"/>
        </w:rPr>
        <w:t xml:space="preserve"> bikash</w:t>
      </w:r>
      <w:r>
        <w:rPr>
          <w:color w:val="330000"/>
        </w:rPr>
        <w:t xml:space="preserve"> a</w:t>
      </w:r>
      <w:r>
        <w:rPr>
          <w:color w:val="0000C7"/>
        </w:rPr>
        <w:t xml:space="preserve"> money</w:t>
      </w:r>
      <w:r>
        <w:rPr>
          <w:color w:val="040000"/>
        </w:rPr>
        <w:t xml:space="preserve"> show</w:t>
      </w:r>
      <w:r>
        <w:rPr>
          <w:color w:val="000004"/>
        </w:rPr>
        <w:t xml:space="preserve"> korce</w:t>
      </w:r>
      <w:r>
        <w:rPr>
          <w:color w:val="00003A"/>
        </w:rPr>
        <w:t xml:space="preserve"> na</w:t>
      </w:r>
      <w:r>
        <w:rPr>
          <w:color w:val="000004"/>
        </w:rPr>
        <w:t xml:space="preserve"> kono</w:t>
      </w:r>
      <w:r>
        <w:rPr>
          <w:color w:val="000000"/>
        </w:rPr>
        <w:t xml:space="preserve"> sms</w:t>
      </w:r>
      <w:r>
        <w:rPr>
          <w:color w:val="010000"/>
        </w:rPr>
        <w:t xml:space="preserve"> o</w:t>
      </w:r>
      <w:r>
        <w:rPr>
          <w:color w:val="00000A"/>
        </w:rPr>
        <w:t xml:space="preserve"> ase</w:t>
      </w:r>
      <w:r>
        <w:rPr>
          <w:color w:val="00001F"/>
        </w:rPr>
        <w:t xml:space="preserve"> nai</w:t>
      </w:r>
      <w:r>
        <w:br/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koresilam</w:t>
      </w:r>
      <w:r>
        <w:rPr>
          <w:color w:val="000059"/>
        </w:rPr>
        <w:t xml:space="preserve"> tk</w:t>
      </w:r>
      <w:r>
        <w:rPr>
          <w:color w:val="000004"/>
        </w:rPr>
        <w:t xml:space="preserve"> katse</w:t>
      </w:r>
      <w:r>
        <w:rPr>
          <w:color w:val="5D0000"/>
        </w:rPr>
        <w:t xml:space="preserve"> but</w:t>
      </w:r>
      <w:r>
        <w:rPr>
          <w:color w:val="0000FF"/>
        </w:rPr>
        <w:t xml:space="preserve"> add</w:t>
      </w:r>
      <w:r>
        <w:rPr>
          <w:color w:val="0C0000"/>
        </w:rPr>
        <w:t xml:space="preserve"> hoi</w:t>
      </w:r>
      <w:r>
        <w:rPr>
          <w:color w:val="000015"/>
        </w:rPr>
        <w:t xml:space="preserve"> ni</w:t>
      </w:r>
      <w:r>
        <w:br/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150000"/>
        </w:rPr>
        <w:t xml:space="preserve"> এ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4D0000"/>
        </w:rPr>
        <w:t xml:space="preserve"> আমি</w:t>
      </w:r>
      <w:r>
        <w:rPr>
          <w:color w:val="000004"/>
        </w:rPr>
        <w:t xml:space="preserve"> কালকে</w:t>
      </w:r>
      <w:r>
        <w:rPr>
          <w:color w:val="000003"/>
        </w:rPr>
        <w:t xml:space="preserve"> একটা</w:t>
      </w:r>
      <w:r>
        <w:rPr>
          <w:color w:val="000004"/>
        </w:rPr>
        <w:t xml:space="preserve"> অগ্রনী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01"/>
        </w:rPr>
        <w:t xml:space="preserve"> খুলেছি</w:t>
      </w:r>
      <w:r>
        <w:rPr>
          <w:color w:val="000004"/>
        </w:rPr>
        <w:t xml:space="preserve"> আজকে</w:t>
      </w:r>
      <w:r>
        <w:rPr>
          <w:color w:val="000006"/>
        </w:rPr>
        <w:t xml:space="preserve"> এডমানি</w:t>
      </w:r>
      <w:r>
        <w:rPr>
          <w:color w:val="300000"/>
        </w:rPr>
        <w:t xml:space="preserve"> করতে</w:t>
      </w:r>
      <w:r>
        <w:rPr>
          <w:color w:val="00000C"/>
        </w:rPr>
        <w:t xml:space="preserve"> পারছিনা</w:t>
      </w:r>
      <w:r>
        <w:rPr>
          <w:color w:val="000004"/>
        </w:rPr>
        <w:t xml:space="preserve"> কেনো</w:t>
      </w:r>
      <w:r>
        <w:rPr>
          <w:color w:val="000000"/>
        </w:rPr>
        <w:t xml:space="preserve"> দেখেন</w:t>
      </w:r>
      <w:r>
        <w:rPr>
          <w:color w:val="000000"/>
        </w:rPr>
        <w:t xml:space="preserve"> তো</w:t>
      </w:r>
      <w:r>
        <w:rPr>
          <w:color w:val="0000BA"/>
        </w:rPr>
        <w:t xml:space="preserve"> টাকা</w:t>
      </w:r>
      <w:r>
        <w:rPr>
          <w:color w:val="000006"/>
        </w:rPr>
        <w:t xml:space="preserve"> জমা</w:t>
      </w:r>
      <w:r>
        <w:rPr>
          <w:color w:val="200000"/>
        </w:rPr>
        <w:t xml:space="preserve"> করেছি</w:t>
      </w:r>
      <w:r>
        <w:rPr>
          <w:color w:val="000002"/>
        </w:rPr>
        <w:t xml:space="preserve"> এখন</w:t>
      </w:r>
      <w:r>
        <w:rPr>
          <w:color w:val="000006"/>
        </w:rPr>
        <w:t xml:space="preserve"> এডমানি</w:t>
      </w:r>
      <w:r>
        <w:rPr>
          <w:color w:val="30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00"/>
        </w:rPr>
        <w:t xml:space="preserve"> hooche</w:t>
      </w:r>
      <w:r>
        <w:rPr>
          <w:color w:val="00003A"/>
        </w:rPr>
        <w:t xml:space="preserve"> na</w:t>
      </w:r>
      <w:r>
        <w:rPr>
          <w:color w:val="5D0000"/>
        </w:rPr>
        <w:t xml:space="preserve"> but</w:t>
      </w:r>
      <w:r>
        <w:rPr>
          <w:color w:val="1C0000"/>
        </w:rPr>
        <w:t xml:space="preserve"> amr</w:t>
      </w:r>
      <w:r>
        <w:rPr>
          <w:color w:val="00009B"/>
        </w:rPr>
        <w:t xml:space="preserve"> bank</w:t>
      </w:r>
      <w:r>
        <w:rPr>
          <w:color w:val="000002"/>
        </w:rPr>
        <w:t xml:space="preserve"> apps</w:t>
      </w:r>
      <w:r>
        <w:rPr>
          <w:color w:val="00003E"/>
        </w:rPr>
        <w:t xml:space="preserve"> e</w:t>
      </w:r>
      <w:r>
        <w:rPr>
          <w:color w:val="020000"/>
        </w:rPr>
        <w:t xml:space="preserve"> thik</w:t>
      </w:r>
      <w:r>
        <w:rPr>
          <w:color w:val="00003E"/>
        </w:rPr>
        <w:t xml:space="preserve"> e</w:t>
      </w:r>
      <w:r>
        <w:rPr>
          <w:color w:val="000004"/>
        </w:rPr>
        <w:t xml:space="preserve"> ei</w:t>
      </w:r>
      <w:r>
        <w:rPr>
          <w:color w:val="000000"/>
        </w:rPr>
        <w:t xml:space="preserve"> user</w:t>
      </w:r>
      <w:r>
        <w:rPr>
          <w:color w:val="000000"/>
        </w:rPr>
        <w:t xml:space="preserve"> passward</w:t>
      </w:r>
      <w:r>
        <w:rPr>
          <w:color w:val="000004"/>
        </w:rPr>
        <w:t xml:space="preserve"> kaj</w:t>
      </w:r>
      <w:r>
        <w:rPr>
          <w:color w:val="000001"/>
        </w:rPr>
        <w:t xml:space="preserve"> korche</w:t>
      </w:r>
      <w:r>
        <w:rPr>
          <w:color w:val="000000"/>
        </w:rPr>
        <w:t xml:space="preserve"> akhane</w:t>
      </w:r>
      <w:r>
        <w:rPr>
          <w:color w:val="0B0000"/>
        </w:rPr>
        <w:t xml:space="preserve"> hocche</w:t>
      </w:r>
      <w:r>
        <w:rPr>
          <w:color w:val="00003A"/>
        </w:rPr>
        <w:t xml:space="preserve"> na</w:t>
      </w:r>
      <w:r>
        <w:rPr>
          <w:color w:val="00000F"/>
        </w:rPr>
        <w:t xml:space="preserve"> kno</w:t>
      </w:r>
      <w:r>
        <w:rPr>
          <w:color w:val="000004"/>
        </w:rPr>
        <w:t xml:space="preserve"> ei</w:t>
      </w:r>
      <w:r>
        <w:rPr>
          <w:color w:val="000009"/>
        </w:rPr>
        <w:t xml:space="preserve"> problem</w:t>
      </w:r>
      <w:r>
        <w:rPr>
          <w:color w:val="000000"/>
        </w:rPr>
        <w:t xml:space="preserve"> ti</w:t>
      </w:r>
      <w:r>
        <w:rPr>
          <w:color w:val="000000"/>
        </w:rPr>
        <w:t xml:space="preserve"> dekhay</w:t>
      </w:r>
      <w:r>
        <w:br/>
      </w:r>
      <w:r>
        <w:rPr>
          <w:color w:val="000000"/>
        </w:rPr>
        <w:t xml:space="preserve"> এ-ই</w:t>
      </w:r>
      <w:r>
        <w:rPr>
          <w:color w:val="000009"/>
        </w:rPr>
        <w:t xml:space="preserve"> নাম্বারে</w:t>
      </w:r>
      <w:r>
        <w:rPr>
          <w:color w:val="000000"/>
        </w:rPr>
        <w:t xml:space="preserve"> গতকালকে</w:t>
      </w:r>
      <w:r>
        <w:rPr>
          <w:color w:val="010000"/>
        </w:rPr>
        <w:t xml:space="preserve"> রাতে</w:t>
      </w:r>
      <w:r>
        <w:rPr>
          <w:color w:val="000000"/>
        </w:rPr>
        <w:t xml:space="preserve"> সিটি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FF"/>
        </w:rPr>
        <w:t xml:space="preserve"> add</w:t>
      </w:r>
      <w:r>
        <w:rPr>
          <w:color w:val="200000"/>
        </w:rPr>
        <w:t xml:space="preserve"> করেছি</w:t>
      </w:r>
      <w:r>
        <w:rPr>
          <w:color w:val="030000"/>
        </w:rPr>
        <w:t xml:space="preserve"> কিন্তুু</w:t>
      </w:r>
      <w:r>
        <w:rPr>
          <w:color w:val="0000BA"/>
        </w:rPr>
        <w:t xml:space="preserve"> টাকা</w:t>
      </w:r>
      <w:r>
        <w:rPr>
          <w:color w:val="000000"/>
        </w:rPr>
        <w:t xml:space="preserve"> আসিনি</w:t>
      </w:r>
      <w:r>
        <w:rPr>
          <w:color w:val="030000"/>
        </w:rPr>
        <w:t xml:space="preserve"> কিন্তুু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নিযে</w:t>
      </w:r>
      <w:r>
        <w:rPr>
          <w:color w:val="000001"/>
        </w:rPr>
        <w:t xml:space="preserve"> গেছে</w:t>
      </w:r>
      <w:r>
        <w:br/>
      </w:r>
      <w:r>
        <w:rPr>
          <w:color w:val="010000"/>
        </w:rPr>
        <w:t xml:space="preserve"> apu</w:t>
      </w:r>
      <w:r>
        <w:rPr>
          <w:color w:val="00000F"/>
        </w:rPr>
        <w:t xml:space="preserve"> sonali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04"/>
        </w:rPr>
        <w:t xml:space="preserve"> bikashe</w:t>
      </w:r>
      <w:r>
        <w:rPr>
          <w:color w:val="00003E"/>
        </w:rPr>
        <w:t xml:space="preserve"> e</w:t>
      </w:r>
      <w:r>
        <w:rPr>
          <w:color w:val="000004"/>
        </w:rPr>
        <w:t xml:space="preserve"> addmoney</w:t>
      </w:r>
      <w:r>
        <w:rPr>
          <w:color w:val="0A0000"/>
        </w:rPr>
        <w:t xml:space="preserve"> korchi</w:t>
      </w:r>
      <w:r>
        <w:rPr>
          <w:color w:val="00006A"/>
        </w:rPr>
        <w:t xml:space="preserve"> taka</w:t>
      </w:r>
      <w:r>
        <w:rPr>
          <w:color w:val="000009"/>
        </w:rPr>
        <w:t xml:space="preserve"> aseni</w:t>
      </w:r>
      <w:r>
        <w:br/>
      </w:r>
      <w:r>
        <w:rPr>
          <w:color w:val="500000"/>
        </w:rPr>
        <w:t xml:space="preserve"> আমার</w:t>
      </w:r>
      <w:r>
        <w:rPr>
          <w:color w:val="000000"/>
        </w:rPr>
        <w:t xml:space="preserve"> একটিভ</w:t>
      </w:r>
      <w:r>
        <w:rPr>
          <w:color w:val="000026"/>
        </w:rPr>
        <w:t xml:space="preserve"> একাউন্ট</w:t>
      </w:r>
      <w:r>
        <w:rPr>
          <w:color w:val="030000"/>
        </w:rPr>
        <w:t xml:space="preserve"> বাট</w:t>
      </w:r>
      <w:r>
        <w:rPr>
          <w:color w:val="4D0000"/>
        </w:rPr>
        <w:t xml:space="preserve"> আমি</w:t>
      </w:r>
      <w:r>
        <w:rPr>
          <w:color w:val="000000"/>
        </w:rPr>
        <w:t xml:space="preserve"> আপনার</w:t>
      </w:r>
      <w:r>
        <w:rPr>
          <w:color w:val="000034"/>
        </w:rPr>
        <w:t xml:space="preserve"> বিকাশ</w:t>
      </w:r>
      <w:r>
        <w:rPr>
          <w:color w:val="000002"/>
        </w:rPr>
        <w:t xml:space="preserve"> নাম্বার</w:t>
      </w:r>
      <w:r>
        <w:rPr>
          <w:color w:val="000002"/>
        </w:rPr>
        <w:t xml:space="preserve"> এশিয়া</w:t>
      </w:r>
      <w:r>
        <w:rPr>
          <w:color w:val="000003"/>
        </w:rPr>
        <w:t xml:space="preserve"> ব্যাংকে</w:t>
      </w:r>
      <w:r>
        <w:rPr>
          <w:color w:val="00005B"/>
        </w:rPr>
        <w:t xml:space="preserve"> এড</w:t>
      </w:r>
      <w:r>
        <w:rPr>
          <w:color w:val="00000E"/>
        </w:rPr>
        <w:t xml:space="preserve"> হচ্ছে</w:t>
      </w:r>
      <w:r>
        <w:rPr>
          <w:color w:val="000032"/>
        </w:rPr>
        <w:t xml:space="preserve"> না</w:t>
      </w:r>
      <w:r>
        <w:br/>
      </w:r>
      <w:r>
        <w:rPr>
          <w:color w:val="380000"/>
        </w:rPr>
        <w:t xml:space="preserve"> i</w:t>
      </w:r>
      <w:r>
        <w:rPr>
          <w:color w:val="070000"/>
        </w:rPr>
        <w:t xml:space="preserve"> have</w:t>
      </w:r>
      <w:r>
        <w:rPr>
          <w:color w:val="000000"/>
        </w:rPr>
        <w:t xml:space="preserve"> seny</w:t>
      </w:r>
      <w:r>
        <w:rPr>
          <w:color w:val="00006A"/>
        </w:rPr>
        <w:t xml:space="preserve"> taka</w:t>
      </w:r>
      <w:r>
        <w:rPr>
          <w:color w:val="3B0000"/>
        </w:rPr>
        <w:t xml:space="preserve"> to</w:t>
      </w:r>
      <w:r>
        <w:rPr>
          <w:color w:val="010000"/>
        </w:rPr>
        <w:t xml:space="preserve"> this</w:t>
      </w:r>
      <w:r>
        <w:rPr>
          <w:color w:val="0000A8"/>
        </w:rPr>
        <w:t xml:space="preserve"> bkash</w:t>
      </w:r>
      <w:r>
        <w:rPr>
          <w:color w:val="000005"/>
        </w:rPr>
        <w:t xml:space="preserve"> no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03"/>
        </w:rPr>
        <w:t xml:space="preserve"> city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01"/>
        </w:rPr>
        <w:t xml:space="preserve"> hour</w:t>
      </w:r>
      <w:r>
        <w:rPr>
          <w:color w:val="000000"/>
        </w:rPr>
        <w:t xml:space="preserve"> mnts</w:t>
      </w:r>
      <w:r>
        <w:rPr>
          <w:color w:val="000001"/>
        </w:rPr>
        <w:t xml:space="preserve"> ago</w:t>
      </w:r>
      <w:r>
        <w:rPr>
          <w:color w:val="5D0000"/>
        </w:rPr>
        <w:t xml:space="preserve"> but</w:t>
      </w:r>
      <w:r>
        <w:rPr>
          <w:color w:val="100000"/>
        </w:rPr>
        <w:t xml:space="preserve"> the</w:t>
      </w:r>
      <w:r>
        <w:rPr>
          <w:color w:val="000061"/>
        </w:rPr>
        <w:t xml:space="preserve"> account</w:t>
      </w:r>
      <w:r>
        <w:rPr>
          <w:color w:val="000019"/>
        </w:rPr>
        <w:t xml:space="preserve"> not</w:t>
      </w:r>
      <w:r>
        <w:rPr>
          <w:color w:val="000004"/>
        </w:rPr>
        <w:t xml:space="preserve"> yet</w:t>
      </w:r>
      <w:r>
        <w:rPr>
          <w:color w:val="000000"/>
        </w:rPr>
        <w:t xml:space="preserve"> rcv</w:t>
      </w:r>
      <w:r>
        <w:rPr>
          <w:color w:val="100000"/>
        </w:rPr>
        <w:t xml:space="preserve"> the</w:t>
      </w:r>
      <w:r>
        <w:rPr>
          <w:color w:val="0000C7"/>
        </w:rPr>
        <w:t xml:space="preserve"> money</w:t>
      </w:r>
      <w:r>
        <w:br/>
      </w:r>
      <w:r>
        <w:rPr>
          <w:color w:val="000000"/>
        </w:rPr>
        <w:t xml:space="preserve"> স্যার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00"/>
        </w:rPr>
        <w:t xml:space="preserve"> অন্যোর</w:t>
      </w:r>
      <w:r>
        <w:rPr>
          <w:color w:val="000049"/>
        </w:rPr>
        <w:t xml:space="preserve"> বিকাশে</w:t>
      </w:r>
      <w:r>
        <w:rPr>
          <w:color w:val="00001D"/>
        </w:rPr>
        <w:t xml:space="preserve"> অ্যাড</w:t>
      </w:r>
      <w:r>
        <w:rPr>
          <w:color w:val="070000"/>
        </w:rPr>
        <w:t xml:space="preserve"> করছি</w:t>
      </w:r>
      <w:r>
        <w:rPr>
          <w:color w:val="070000"/>
        </w:rPr>
        <w:t xml:space="preserve"> এর</w:t>
      </w:r>
      <w:r>
        <w:rPr>
          <w:color w:val="030000"/>
        </w:rPr>
        <w:t xml:space="preserve"> কোন</w:t>
      </w:r>
      <w:r>
        <w:rPr>
          <w:color w:val="000000"/>
        </w:rPr>
        <w:t xml:space="preserve"> হিস্টোরি</w:t>
      </w:r>
      <w:r>
        <w:rPr>
          <w:color w:val="50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34"/>
        </w:rPr>
        <w:t xml:space="preserve"> বিকাশ</w:t>
      </w:r>
      <w:r>
        <w:rPr>
          <w:color w:val="000009"/>
        </w:rPr>
        <w:t xml:space="preserve"> একাউন্টে</w:t>
      </w:r>
      <w:r>
        <w:rPr>
          <w:color w:val="000000"/>
        </w:rPr>
        <w:t xml:space="preserve"> নেই</w:t>
      </w:r>
      <w:r>
        <w:rPr>
          <w:color w:val="000017"/>
        </w:rPr>
        <w:t xml:space="preserve"> কেন</w:t>
      </w:r>
      <w:r>
        <w:rPr>
          <w:color w:val="00001F"/>
        </w:rPr>
        <w:t xml:space="preserve"> কার্ড</w:t>
      </w:r>
      <w:r>
        <w:rPr>
          <w:color w:val="000008"/>
        </w:rPr>
        <w:t xml:space="preserve"> টু</w:t>
      </w:r>
      <w:r>
        <w:rPr>
          <w:color w:val="000034"/>
        </w:rPr>
        <w:t xml:space="preserve"> বিকাশ</w:t>
      </w:r>
      <w:r>
        <w:br/>
      </w:r>
      <w:r>
        <w:rPr>
          <w:color w:val="000000"/>
        </w:rPr>
        <w:t xml:space="preserve"> vvisa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B0000"/>
        </w:rPr>
        <w:t xml:space="preserve"> hocche</w:t>
      </w:r>
      <w:r>
        <w:rPr>
          <w:color w:val="00003A"/>
        </w:rPr>
        <w:t xml:space="preserve"> na</w:t>
      </w:r>
      <w:r>
        <w:rPr>
          <w:color w:val="010000"/>
        </w:rPr>
        <w:t xml:space="preserve"> ki</w:t>
      </w:r>
      <w:r>
        <w:rPr>
          <w:color w:val="000002"/>
        </w:rPr>
        <w:t xml:space="preserve"> korbo</w:t>
      </w:r>
      <w:r>
        <w:br/>
      </w:r>
      <w:r>
        <w:rPr>
          <w:color w:val="000002"/>
        </w:rPr>
        <w:t xml:space="preserve"> গতকাল</w:t>
      </w:r>
      <w:r>
        <w:rPr>
          <w:color w:val="000005"/>
        </w:rPr>
        <w:t xml:space="preserve"> সোনালি</w:t>
      </w:r>
      <w:r>
        <w:rPr>
          <w:color w:val="00005C"/>
        </w:rPr>
        <w:t xml:space="preserve"> ব্যাংক</w:t>
      </w:r>
      <w:r>
        <w:rPr>
          <w:color w:val="010000"/>
        </w:rPr>
        <w:t xml:space="preserve"> হতে</w:t>
      </w:r>
      <w:r>
        <w:rPr>
          <w:color w:val="000049"/>
        </w:rPr>
        <w:t xml:space="preserve"> বিকাশে</w:t>
      </w:r>
      <w:r>
        <w:rPr>
          <w:color w:val="000006"/>
        </w:rPr>
        <w:t xml:space="preserve"> এডমানি</w:t>
      </w:r>
      <w:r>
        <w:rPr>
          <w:color w:val="200000"/>
        </w:rPr>
        <w:t xml:space="preserve"> করেছি</w:t>
      </w:r>
      <w:r>
        <w:rPr>
          <w:color w:val="000049"/>
        </w:rPr>
        <w:t xml:space="preserve"> বিকাশে</w:t>
      </w:r>
      <w:r>
        <w:rPr>
          <w:color w:val="0000BA"/>
        </w:rPr>
        <w:t xml:space="preserve"> টাকা</w:t>
      </w:r>
      <w:r>
        <w:rPr>
          <w:color w:val="00000C"/>
        </w:rPr>
        <w:t xml:space="preserve"> আসেনি</w:t>
      </w:r>
      <w:r>
        <w:rPr>
          <w:color w:val="4A0000"/>
        </w:rPr>
        <w:t xml:space="preserve"> কিন্তু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80000"/>
        </w:rPr>
        <w:t xml:space="preserve"> নিয়েছে</w:t>
      </w:r>
      <w:r>
        <w:br/>
      </w:r>
      <w:r>
        <w:rPr>
          <w:color w:val="0000A8"/>
        </w:rPr>
        <w:t xml:space="preserve"> bkash</w:t>
      </w:r>
      <w:r>
        <w:rPr>
          <w:color w:val="000000"/>
        </w:rPr>
        <w:t xml:space="preserve"> statement</w:t>
      </w:r>
      <w:r>
        <w:rPr>
          <w:color w:val="000000"/>
        </w:rPr>
        <w:t xml:space="preserve"> dekesi</w:t>
      </w:r>
      <w:r>
        <w:rPr>
          <w:color w:val="000011"/>
        </w:rPr>
        <w:t xml:space="preserve"> ific</w:t>
      </w:r>
      <w:r>
        <w:rPr>
          <w:color w:val="00007E"/>
        </w:rPr>
        <w:t xml:space="preserve"> theke</w:t>
      </w:r>
      <w:r>
        <w:rPr>
          <w:color w:val="000004"/>
        </w:rPr>
        <w:t xml:space="preserve"> ad</w:t>
      </w:r>
      <w:r>
        <w:rPr>
          <w:color w:val="0000C7"/>
        </w:rPr>
        <w:t xml:space="preserve"> money</w:t>
      </w:r>
      <w:r>
        <w:rPr>
          <w:color w:val="000003"/>
        </w:rPr>
        <w:t xml:space="preserve"> deposit</w:t>
      </w:r>
      <w:r>
        <w:rPr>
          <w:color w:val="00003A"/>
        </w:rPr>
        <w:t xml:space="preserve"> na</w:t>
      </w:r>
      <w:r>
        <w:rPr>
          <w:color w:val="000000"/>
        </w:rPr>
        <w:t xml:space="preserve"> hoyai</w:t>
      </w:r>
      <w:r>
        <w:rPr>
          <w:color w:val="000002"/>
        </w:rPr>
        <w:t xml:space="preserve"> one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04"/>
        </w:rPr>
        <w:t xml:space="preserve"> ad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koresi</w:t>
      </w:r>
      <w:r>
        <w:br/>
      </w:r>
      <w:r>
        <w:rPr>
          <w:color w:val="000002"/>
        </w:rPr>
        <w:t xml:space="preserve"> gotokal</w:t>
      </w:r>
      <w:r>
        <w:rPr>
          <w:color w:val="490000"/>
        </w:rPr>
        <w:t xml:space="preserve"> ami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60000"/>
        </w:rPr>
        <w:t xml:space="preserve"> korlam</w:t>
      </w:r>
      <w:r>
        <w:rPr>
          <w:color w:val="5D0000"/>
        </w:rPr>
        <w:t xml:space="preserve"> but</w:t>
      </w:r>
      <w:r>
        <w:rPr>
          <w:color w:val="1C0000"/>
        </w:rPr>
        <w:t xml:space="preserve"> amr</w:t>
      </w:r>
      <w:r>
        <w:rPr>
          <w:color w:val="00006A"/>
        </w:rPr>
        <w:t xml:space="preserve"> taka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00"/>
        </w:rPr>
        <w:t xml:space="preserve"> succesfully</w:t>
      </w:r>
      <w:r>
        <w:rPr>
          <w:color w:val="00000F"/>
        </w:rPr>
        <w:t xml:space="preserve"> transfer</w:t>
      </w:r>
      <w:r>
        <w:rPr>
          <w:color w:val="040000"/>
        </w:rPr>
        <w:t xml:space="preserve"> holo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330000"/>
        </w:rPr>
        <w:t xml:space="preserve"> a</w:t>
      </w:r>
      <w:r>
        <w:rPr>
          <w:color w:val="000005"/>
        </w:rPr>
        <w:t xml:space="preserve"> joma</w:t>
      </w:r>
      <w:r>
        <w:rPr>
          <w:color w:val="000008"/>
        </w:rPr>
        <w:t xml:space="preserve"> hoyni</w:t>
      </w:r>
      <w:r>
        <w:rPr>
          <w:color w:val="000000"/>
        </w:rPr>
        <w:t xml:space="preserve"> akn</w:t>
      </w:r>
      <w:r>
        <w:rPr>
          <w:color w:val="000000"/>
        </w:rPr>
        <w:t xml:space="preserve"> projjonto</w:t>
      </w:r>
      <w:r>
        <w:br/>
      </w:r>
      <w:r>
        <w:rPr>
          <w:color w:val="000011"/>
        </w:rPr>
        <w:t xml:space="preserve"> ific</w:t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04"/>
        </w:rPr>
        <w:t xml:space="preserve"> ad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koresi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03"/>
        </w:rPr>
        <w:t xml:space="preserve"> deposit</w:t>
      </w:r>
      <w:r>
        <w:rPr>
          <w:color w:val="000008"/>
        </w:rPr>
        <w:t xml:space="preserve"> hoyni</w:t>
      </w:r>
      <w:r>
        <w:br/>
      </w:r>
      <w:r>
        <w:rPr>
          <w:color w:val="260000"/>
        </w:rPr>
        <w:t xml:space="preserve"> amar</w:t>
      </w:r>
      <w:r>
        <w:rPr>
          <w:color w:val="000004"/>
        </w:rPr>
        <w:t xml:space="preserve"> bikashe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korchi</w:t>
      </w:r>
      <w:r>
        <w:rPr>
          <w:color w:val="5D0000"/>
        </w:rPr>
        <w:t xml:space="preserve"> but</w:t>
      </w:r>
      <w:r>
        <w:rPr>
          <w:color w:val="000061"/>
        </w:rPr>
        <w:t xml:space="preserve"> account</w:t>
      </w:r>
      <w:r>
        <w:rPr>
          <w:color w:val="000002"/>
        </w:rPr>
        <w:t xml:space="preserve"> jug</w:t>
      </w:r>
      <w:r>
        <w:rPr>
          <w:color w:val="000000"/>
        </w:rPr>
        <w:t xml:space="preserve"> hicche</w:t>
      </w:r>
      <w:r>
        <w:rPr>
          <w:color w:val="00003A"/>
        </w:rPr>
        <w:t xml:space="preserve"> na</w:t>
      </w:r>
      <w:r>
        <w:rPr>
          <w:color w:val="000000"/>
        </w:rPr>
        <w:t xml:space="preserve"> kan</w:t>
      </w:r>
      <w:r>
        <w:br/>
      </w:r>
      <w:r>
        <w:rPr>
          <w:color w:val="000012"/>
        </w:rPr>
        <w:t xml:space="preserve"> added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6C"/>
        </w:rPr>
        <w:t xml:space="preserve"> card</w:t>
      </w:r>
      <w:r>
        <w:rPr>
          <w:color w:val="3B0000"/>
        </w:rPr>
        <w:t xml:space="preserve"> to</w:t>
      </w:r>
      <w:r>
        <w:rPr>
          <w:color w:val="0000A8"/>
        </w:rPr>
        <w:t xml:space="preserve"> bkash</w:t>
      </w:r>
      <w:r>
        <w:rPr>
          <w:color w:val="00006C"/>
        </w:rPr>
        <w:t xml:space="preserve"> card</w:t>
      </w:r>
      <w:r>
        <w:rPr>
          <w:color w:val="000000"/>
        </w:rPr>
        <w:t xml:space="preserve"> confirmed</w:t>
      </w:r>
      <w:r>
        <w:rPr>
          <w:color w:val="3B0000"/>
        </w:rPr>
        <w:t xml:space="preserve"> to</w:t>
      </w:r>
      <w:r>
        <w:rPr>
          <w:color w:val="020000"/>
        </w:rPr>
        <w:t xml:space="preserve"> that</w:t>
      </w:r>
      <w:r>
        <w:rPr>
          <w:color w:val="0000C7"/>
        </w:rPr>
        <w:t xml:space="preserve"> money</w:t>
      </w:r>
      <w:r>
        <w:rPr>
          <w:color w:val="030000"/>
        </w:rPr>
        <w:t xml:space="preserve"> has</w:t>
      </w:r>
      <w:r>
        <w:rPr>
          <w:color w:val="010000"/>
        </w:rPr>
        <w:t xml:space="preserve"> been</w:t>
      </w:r>
      <w:r>
        <w:rPr>
          <w:color w:val="000012"/>
        </w:rPr>
        <w:t xml:space="preserve"> added</w:t>
      </w:r>
      <w:r>
        <w:rPr>
          <w:color w:val="5D0000"/>
        </w:rPr>
        <w:t xml:space="preserve"> but</w:t>
      </w:r>
      <w:r>
        <w:rPr>
          <w:color w:val="0000A8"/>
        </w:rPr>
        <w:t xml:space="preserve"> bkash</w:t>
      </w:r>
      <w:r>
        <w:rPr>
          <w:color w:val="000011"/>
        </w:rPr>
        <w:t xml:space="preserve"> balance</w:t>
      </w:r>
      <w:r>
        <w:rPr>
          <w:color w:val="0A0000"/>
        </w:rPr>
        <w:t xml:space="preserve"> is</w:t>
      </w:r>
      <w:r>
        <w:rPr>
          <w:color w:val="000019"/>
        </w:rPr>
        <w:t xml:space="preserve"> not</w:t>
      </w:r>
      <w:r>
        <w:rPr>
          <w:color w:val="000000"/>
        </w:rPr>
        <w:t xml:space="preserve"> available</w:t>
      </w:r>
      <w:r>
        <w:rPr>
          <w:color w:val="000005"/>
        </w:rPr>
        <w:t xml:space="preserve"> no</w:t>
      </w:r>
      <w:r>
        <w:rPr>
          <w:color w:val="000000"/>
        </w:rPr>
        <w:t xml:space="preserve"> initiatives</w:t>
      </w:r>
      <w:r>
        <w:rPr>
          <w:color w:val="000000"/>
        </w:rPr>
        <w:t xml:space="preserve"> were</w:t>
      </w:r>
      <w:r>
        <w:rPr>
          <w:color w:val="000000"/>
        </w:rPr>
        <w:t xml:space="preserve"> taken</w:t>
      </w:r>
      <w:r>
        <w:rPr>
          <w:color w:val="00003B"/>
        </w:rPr>
        <w:t xml:space="preserve"> from</w:t>
      </w:r>
      <w:r>
        <w:rPr>
          <w:color w:val="020000"/>
        </w:rPr>
        <w:t xml:space="preserve"> your</w:t>
      </w:r>
      <w:r>
        <w:rPr>
          <w:color w:val="000000"/>
        </w:rPr>
        <w:t xml:space="preserve"> end</w:t>
      </w:r>
      <w:r>
        <w:br/>
      </w:r>
      <w:r>
        <w:rPr>
          <w:color w:val="000000"/>
        </w:rPr>
        <w:t xml:space="preserve"> তারিখে</w:t>
      </w:r>
      <w:r>
        <w:rPr>
          <w:color w:val="00005C"/>
        </w:rPr>
        <w:t xml:space="preserve"> ব্যাংক</w:t>
      </w:r>
      <w:r>
        <w:rPr>
          <w:color w:val="000002"/>
        </w:rPr>
        <w:t xml:space="preserve"> এশিয়া</w:t>
      </w:r>
      <w:r>
        <w:rPr>
          <w:color w:val="00008E"/>
        </w:rPr>
        <w:t xml:space="preserve"> থেকে</w:t>
      </w:r>
      <w:r>
        <w:rPr>
          <w:color w:val="000006"/>
        </w:rPr>
        <w:t xml:space="preserve"> এডমানি</w:t>
      </w:r>
      <w:r>
        <w:rPr>
          <w:color w:val="020000"/>
        </w:rPr>
        <w:t xml:space="preserve"> করছিলাম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নিছিল</w:t>
      </w:r>
      <w:r>
        <w:rPr>
          <w:color w:val="0000BA"/>
        </w:rPr>
        <w:t xml:space="preserve"> টাকা</w:t>
      </w:r>
      <w:r>
        <w:rPr>
          <w:color w:val="000002"/>
        </w:rPr>
        <w:t xml:space="preserve"> টা</w:t>
      </w:r>
      <w:r>
        <w:rPr>
          <w:color w:val="000049"/>
        </w:rPr>
        <w:t xml:space="preserve"> বিকাশে</w:t>
      </w:r>
      <w:r>
        <w:rPr>
          <w:color w:val="000000"/>
        </w:rPr>
        <w:t xml:space="preserve"> কখন</w:t>
      </w:r>
      <w:r>
        <w:rPr>
          <w:color w:val="000000"/>
        </w:rPr>
        <w:t xml:space="preserve"> আসবে</w:t>
      </w:r>
      <w:r>
        <w:br/>
      </w:r>
      <w:r>
        <w:rPr>
          <w:color w:val="490000"/>
        </w:rPr>
        <w:t xml:space="preserve"> ami</w:t>
      </w:r>
      <w:r>
        <w:rPr>
          <w:color w:val="040000"/>
        </w:rPr>
        <w:t xml:space="preserve"> aj</w:t>
      </w:r>
      <w:r>
        <w:rPr>
          <w:color w:val="260000"/>
        </w:rPr>
        <w:t xml:space="preserve"> amar</w:t>
      </w:r>
      <w:r>
        <w:rPr>
          <w:color w:val="0000A8"/>
        </w:rPr>
        <w:t xml:space="preserve"> bkash</w:t>
      </w:r>
      <w:r>
        <w:rPr>
          <w:color w:val="000008"/>
        </w:rPr>
        <w:t xml:space="preserve"> app</w:t>
      </w:r>
      <w:r>
        <w:rPr>
          <w:color w:val="00007E"/>
        </w:rPr>
        <w:t xml:space="preserve"> theke</w:t>
      </w:r>
      <w:r>
        <w:rPr>
          <w:color w:val="000059"/>
        </w:rPr>
        <w:t xml:space="preserve"> tk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A0000"/>
        </w:rPr>
        <w:t xml:space="preserve"> korchi</w:t>
      </w:r>
      <w:r>
        <w:rPr>
          <w:color w:val="5D0000"/>
        </w:rPr>
        <w:t xml:space="preserve"> but</w:t>
      </w:r>
      <w:r>
        <w:rPr>
          <w:color w:val="00006A"/>
        </w:rPr>
        <w:t xml:space="preserve"> taka</w:t>
      </w:r>
      <w:r>
        <w:rPr>
          <w:color w:val="000001"/>
        </w:rPr>
        <w:t xml:space="preserve"> asenai</w:t>
      </w:r>
      <w:r>
        <w:rPr>
          <w:color w:val="000031"/>
        </w:rPr>
        <w:t xml:space="preserve"> visa</w:t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6C"/>
        </w:rPr>
        <w:t xml:space="preserve"> card</w:t>
      </w:r>
      <w:r>
        <w:rPr>
          <w:color w:val="090000"/>
        </w:rPr>
        <w:t xml:space="preserve"> er</w:t>
      </w:r>
      <w:r>
        <w:rPr>
          <w:color w:val="000000"/>
        </w:rPr>
        <w:t xml:space="preserve"> last</w:t>
      </w:r>
      <w:r>
        <w:rPr>
          <w:color w:val="000000"/>
        </w:rPr>
        <w:t xml:space="preserve"> digit</w:t>
      </w:r>
      <w:r>
        <w:rPr>
          <w:color w:val="0B0000"/>
        </w:rPr>
        <w:t xml:space="preserve"> hocche</w:t>
      </w:r>
      <w:r>
        <w:rPr>
          <w:color w:val="000000"/>
        </w:rPr>
        <w:t xml:space="preserve"> please</w:t>
      </w:r>
      <w:r>
        <w:rPr>
          <w:color w:val="260000"/>
        </w:rPr>
        <w:t xml:space="preserve"> amar</w:t>
      </w:r>
      <w:r>
        <w:rPr>
          <w:color w:val="00006A"/>
        </w:rPr>
        <w:t xml:space="preserve"> taka</w:t>
      </w:r>
      <w:r>
        <w:rPr>
          <w:color w:val="000000"/>
        </w:rPr>
        <w:t xml:space="preserve"> pawar</w:t>
      </w:r>
      <w:r>
        <w:rPr>
          <w:color w:val="000000"/>
        </w:rPr>
        <w:t xml:space="preserve"> babostha</w:t>
      </w:r>
      <w:r>
        <w:rPr>
          <w:color w:val="000000"/>
        </w:rPr>
        <w:t xml:space="preserve"> koren</w:t>
      </w:r>
      <w:r>
        <w:rPr>
          <w:color w:val="000000"/>
        </w:rPr>
        <w:t xml:space="preserve"> evabe</w:t>
      </w:r>
      <w:r>
        <w:rPr>
          <w:color w:val="00006A"/>
        </w:rPr>
        <w:t xml:space="preserve"> taka</w:t>
      </w:r>
      <w:r>
        <w:rPr>
          <w:color w:val="000006"/>
        </w:rPr>
        <w:t xml:space="preserve"> ta</w:t>
      </w:r>
      <w:r>
        <w:rPr>
          <w:color w:val="000000"/>
        </w:rPr>
        <w:t xml:space="preserve"> atke</w:t>
      </w:r>
      <w:r>
        <w:rPr>
          <w:color w:val="000000"/>
        </w:rPr>
        <w:t xml:space="preserve"> jabe</w:t>
      </w:r>
      <w:r>
        <w:rPr>
          <w:color w:val="000000"/>
        </w:rPr>
        <w:t xml:space="preserve"> vabini</w:t>
      </w:r>
      <w:r>
        <w:br/>
      </w:r>
      <w:r>
        <w:rPr>
          <w:color w:val="00006C"/>
        </w:rPr>
        <w:t xml:space="preserve"> card</w:t>
      </w:r>
      <w:r>
        <w:rPr>
          <w:color w:val="00007E"/>
        </w:rPr>
        <w:t xml:space="preserve"> theke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3E"/>
        </w:rPr>
        <w:t xml:space="preserve"> e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2"/>
        </w:rPr>
        <w:t xml:space="preserve"> chacchi</w:t>
      </w:r>
      <w:r>
        <w:rPr>
          <w:color w:val="1A0000"/>
        </w:rPr>
        <w:t xml:space="preserve"> kintu</w:t>
      </w:r>
      <w:r>
        <w:rPr>
          <w:color w:val="000002"/>
        </w:rPr>
        <w:t xml:space="preserve"> otp</w:t>
      </w:r>
      <w:r>
        <w:rPr>
          <w:color w:val="000002"/>
        </w:rPr>
        <w:t xml:space="preserve"> code</w:t>
      </w:r>
      <w:r>
        <w:rPr>
          <w:color w:val="000000"/>
        </w:rPr>
        <w:t xml:space="preserve"> cacche</w:t>
      </w:r>
      <w:r>
        <w:rPr>
          <w:color w:val="000004"/>
        </w:rPr>
        <w:t xml:space="preserve"> kono</w:t>
      </w:r>
      <w:r>
        <w:rPr>
          <w:color w:val="000002"/>
        </w:rPr>
        <w:t xml:space="preserve"> otp</w:t>
      </w:r>
      <w:r>
        <w:rPr>
          <w:color w:val="000002"/>
        </w:rPr>
        <w:t xml:space="preserve"> code</w:t>
      </w:r>
      <w:r>
        <w:rPr>
          <w:color w:val="260000"/>
        </w:rPr>
        <w:t xml:space="preserve"> amar</w:t>
      </w:r>
      <w:r>
        <w:rPr>
          <w:color w:val="000004"/>
        </w:rPr>
        <w:t xml:space="preserve"> number</w:t>
      </w:r>
      <w:r>
        <w:rPr>
          <w:color w:val="00003E"/>
        </w:rPr>
        <w:t xml:space="preserve"> e</w:t>
      </w:r>
      <w:r>
        <w:rPr>
          <w:color w:val="00000A"/>
        </w:rPr>
        <w:t xml:space="preserve"> ase</w:t>
      </w:r>
      <w:r>
        <w:rPr>
          <w:color w:val="000015"/>
        </w:rPr>
        <w:t xml:space="preserve"> ni</w:t>
      </w:r>
      <w:r>
        <w:br/>
      </w:r>
      <w:r>
        <w:rPr>
          <w:color w:val="4D0000"/>
        </w:rPr>
        <w:t xml:space="preserve"> আমি</w:t>
      </w:r>
      <w:r>
        <w:rPr>
          <w:color w:val="000011"/>
        </w:rPr>
        <w:t xml:space="preserve"> ভিসা</w:t>
      </w:r>
      <w:r>
        <w:rPr>
          <w:color w:val="00001F"/>
        </w:rPr>
        <w:t xml:space="preserve"> কার্ড</w:t>
      </w:r>
      <w:r>
        <w:rPr>
          <w:color w:val="00008E"/>
        </w:rPr>
        <w:t xml:space="preserve"> থেকে</w:t>
      </w:r>
      <w:r>
        <w:rPr>
          <w:color w:val="000049"/>
        </w:rPr>
        <w:t xml:space="preserve"> বিকাশে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020000"/>
        </w:rPr>
        <w:t xml:space="preserve"> করছিলাম</w:t>
      </w:r>
      <w:r>
        <w:rPr>
          <w:color w:val="0000BA"/>
        </w:rPr>
        <w:t xml:space="preserve"> টাকা</w:t>
      </w:r>
      <w:r>
        <w:rPr>
          <w:color w:val="4A0000"/>
        </w:rPr>
        <w:t xml:space="preserve"> কিন্তু</w:t>
      </w:r>
      <w:r>
        <w:rPr>
          <w:color w:val="000049"/>
        </w:rPr>
        <w:t xml:space="preserve"> বিকাশে</w:t>
      </w:r>
      <w:r>
        <w:rPr>
          <w:color w:val="00001D"/>
        </w:rPr>
        <w:t xml:space="preserve"> অ্যাড</w:t>
      </w:r>
      <w:r>
        <w:rPr>
          <w:color w:val="000056"/>
        </w:rPr>
        <w:t xml:space="preserve"> মানি</w:t>
      </w:r>
      <w:r>
        <w:rPr>
          <w:color w:val="1B0000"/>
        </w:rPr>
        <w:t xml:space="preserve"> হয়</w:t>
      </w:r>
      <w:r>
        <w:rPr>
          <w:color w:val="000014"/>
        </w:rPr>
        <w:t xml:space="preserve"> নাই</w:t>
      </w:r>
      <w:r>
        <w:rPr>
          <w:color w:val="020000"/>
        </w:rPr>
        <w:t xml:space="preserve"> তবে</w:t>
      </w:r>
      <w:r>
        <w:rPr>
          <w:color w:val="00005C"/>
        </w:rPr>
        <w:t xml:space="preserve"> ব্যাংক</w:t>
      </w:r>
      <w:r>
        <w:rPr>
          <w:color w:val="000026"/>
        </w:rPr>
        <w:t xml:space="preserve"> একাউন্ট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2"/>
        </w:rPr>
        <w:t xml:space="preserve"> ঠিকই</w:t>
      </w:r>
      <w:r>
        <w:rPr>
          <w:color w:val="00001B"/>
        </w:rPr>
        <w:t xml:space="preserve"> কেটে</w:t>
      </w:r>
      <w:r>
        <w:rPr>
          <w:color w:val="000007"/>
        </w:rPr>
        <w:t xml:space="preserve"> নিছে</w:t>
      </w:r>
      <w:r>
        <w:br/>
      </w:r>
      <w:r>
        <w:rPr>
          <w:color w:val="4D0000"/>
        </w:rPr>
        <w:t xml:space="preserve"> আমি</w:t>
      </w:r>
      <w:r>
        <w:rPr>
          <w:color w:val="000000"/>
        </w:rPr>
        <w:t xml:space="preserve"> এখনি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030000"/>
        </w:rPr>
        <w:t xml:space="preserve"> করলাম</w:t>
      </w:r>
      <w:r>
        <w:rPr>
          <w:color w:val="0000BA"/>
        </w:rPr>
        <w:t xml:space="preserve"> টাকা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BA"/>
        </w:rPr>
        <w:t xml:space="preserve"> টাকা</w:t>
      </w:r>
      <w:r>
        <w:rPr>
          <w:color w:val="000008"/>
        </w:rPr>
        <w:t xml:space="preserve"> দেখাচ্ছে</w:t>
      </w:r>
      <w:r>
        <w:rPr>
          <w:color w:val="000032"/>
        </w:rPr>
        <w:t xml:space="preserve"> না</w:t>
      </w:r>
      <w:r>
        <w:rPr>
          <w:color w:val="000017"/>
        </w:rPr>
        <w:t xml:space="preserve"> কেন</w:t>
      </w:r>
      <w:r>
        <w:br/>
      </w:r>
      <w:r>
        <w:rPr>
          <w:color w:val="380000"/>
        </w:rPr>
        <w:t xml:space="preserve"> i</w:t>
      </w:r>
      <w:r>
        <w:rPr>
          <w:color w:val="070000"/>
        </w:rPr>
        <w:t xml:space="preserve"> have</w:t>
      </w:r>
      <w:r>
        <w:rPr>
          <w:color w:val="000012"/>
        </w:rPr>
        <w:t xml:space="preserve"> added</w:t>
      </w:r>
      <w:r>
        <w:rPr>
          <w:color w:val="0000C7"/>
        </w:rPr>
        <w:t xml:space="preserve"> money</w:t>
      </w:r>
      <w:r>
        <w:rPr>
          <w:color w:val="00003B"/>
        </w:rPr>
        <w:t xml:space="preserve"> from</w:t>
      </w:r>
      <w:r>
        <w:rPr>
          <w:color w:val="000036"/>
        </w:rPr>
        <w:t xml:space="preserve"> my</w:t>
      </w:r>
      <w:r>
        <w:rPr>
          <w:color w:val="000003"/>
        </w:rPr>
        <w:t xml:space="preserve"> city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10000"/>
        </w:rPr>
        <w:t xml:space="preserve"> through</w:t>
      </w:r>
      <w:r>
        <w:rPr>
          <w:color w:val="000003"/>
        </w:rPr>
        <w:t xml:space="preserve"> city</w:t>
      </w:r>
      <w:r>
        <w:rPr>
          <w:color w:val="00009B"/>
        </w:rPr>
        <w:t xml:space="preserve"> bank</w:t>
      </w:r>
      <w:r>
        <w:rPr>
          <w:color w:val="000002"/>
        </w:rPr>
        <w:t xml:space="preserve"> apps</w:t>
      </w:r>
      <w:r>
        <w:rPr>
          <w:color w:val="030000"/>
        </w:rPr>
        <w:t xml:space="preserve"> and</w:t>
      </w:r>
      <w:r>
        <w:rPr>
          <w:color w:val="000001"/>
        </w:rPr>
        <w:t xml:space="preserve"> there</w:t>
      </w:r>
      <w:r>
        <w:rPr>
          <w:color w:val="0000C7"/>
        </w:rPr>
        <w:t xml:space="preserve"> money</w:t>
      </w:r>
      <w:r>
        <w:rPr>
          <w:color w:val="080000"/>
        </w:rPr>
        <w:t xml:space="preserve"> was</w:t>
      </w:r>
      <w:r>
        <w:rPr>
          <w:color w:val="000000"/>
        </w:rPr>
        <w:t xml:space="preserve"> dedicted</w:t>
      </w:r>
      <w:r>
        <w:rPr>
          <w:color w:val="5D0000"/>
        </w:rPr>
        <w:t xml:space="preserve"> but</w:t>
      </w:r>
      <w:r>
        <w:rPr>
          <w:color w:val="000017"/>
        </w:rPr>
        <w:t xml:space="preserve"> in</w:t>
      </w:r>
      <w:r>
        <w:rPr>
          <w:color w:val="000036"/>
        </w:rPr>
        <w:t xml:space="preserve"> my</w:t>
      </w:r>
      <w:r>
        <w:rPr>
          <w:color w:val="0000A8"/>
        </w:rPr>
        <w:t xml:space="preserve"> bkash</w:t>
      </w:r>
      <w:r>
        <w:rPr>
          <w:color w:val="000061"/>
        </w:rPr>
        <w:t xml:space="preserve"> account</w:t>
      </w:r>
      <w:r>
        <w:rPr>
          <w:color w:val="000005"/>
        </w:rPr>
        <w:t xml:space="preserve"> no</w:t>
      </w:r>
      <w:r>
        <w:rPr>
          <w:color w:val="0000C7"/>
        </w:rPr>
        <w:t xml:space="preserve"> money</w:t>
      </w:r>
      <w:r>
        <w:rPr>
          <w:color w:val="0A0000"/>
        </w:rPr>
        <w:t xml:space="preserve"> is</w:t>
      </w:r>
      <w:r>
        <w:rPr>
          <w:color w:val="000012"/>
        </w:rPr>
        <w:t xml:space="preserve"> added</w:t>
      </w:r>
      <w:r>
        <w:rPr>
          <w:color w:val="000059"/>
        </w:rPr>
        <w:t xml:space="preserve"> tk</w:t>
      </w:r>
      <w:r>
        <w:rPr>
          <w:color w:val="000000"/>
        </w:rPr>
        <w:t xml:space="preserve"> almost</w:t>
      </w:r>
      <w:r>
        <w:rPr>
          <w:color w:val="000000"/>
        </w:rPr>
        <w:t xml:space="preserve"> minutes</w:t>
      </w:r>
      <w:r>
        <w:rPr>
          <w:color w:val="000000"/>
        </w:rPr>
        <w:t xml:space="preserve"> earlier</w:t>
      </w:r>
      <w:r>
        <w:br/>
      </w:r>
      <w:r>
        <w:rPr>
          <w:color w:val="00009B"/>
        </w:rPr>
        <w:t xml:space="preserve"> bank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FF"/>
        </w:rPr>
        <w:t xml:space="preserve"> add</w:t>
      </w:r>
      <w:r>
        <w:rPr>
          <w:color w:val="0000C7"/>
        </w:rPr>
        <w:t xml:space="preserve"> money</w:t>
      </w:r>
      <w:r>
        <w:rPr>
          <w:color w:val="030000"/>
        </w:rPr>
        <w:t xml:space="preserve"> korechi</w:t>
      </w:r>
      <w:r>
        <w:rPr>
          <w:color w:val="1A0000"/>
        </w:rPr>
        <w:t xml:space="preserve"> kintu</w:t>
      </w:r>
      <w:r>
        <w:rPr>
          <w:color w:val="0000A8"/>
        </w:rPr>
        <w:t xml:space="preserve"> bkash</w:t>
      </w:r>
      <w:r>
        <w:rPr>
          <w:color w:val="00003E"/>
        </w:rPr>
        <w:t xml:space="preserve"> e</w:t>
      </w:r>
      <w:r>
        <w:rPr>
          <w:color w:val="00006A"/>
        </w:rPr>
        <w:t xml:space="preserve"> taka</w:t>
      </w:r>
      <w:r>
        <w:rPr>
          <w:color w:val="050000"/>
        </w:rPr>
        <w:t xml:space="preserve"> ashe</w:t>
      </w:r>
      <w:r>
        <w:rPr>
          <w:color w:val="000015"/>
        </w:rPr>
        <w:t xml:space="preserve"> ni</w:t>
      </w:r>
      <w:r>
        <w:rPr>
          <w:color w:val="00009B"/>
        </w:rPr>
        <w:t xml:space="preserve"> bank</w:t>
      </w:r>
      <w:r>
        <w:rPr>
          <w:color w:val="000061"/>
        </w:rPr>
        <w:t xml:space="preserve"> account</w:t>
      </w:r>
      <w:r>
        <w:rPr>
          <w:color w:val="00007E"/>
        </w:rPr>
        <w:t xml:space="preserve"> theke</w:t>
      </w:r>
      <w:r>
        <w:rPr>
          <w:color w:val="00006A"/>
        </w:rPr>
        <w:t xml:space="preserve"> taka</w:t>
      </w:r>
      <w:r>
        <w:rPr>
          <w:color w:val="000006"/>
        </w:rPr>
        <w:t xml:space="preserve"> debit</w:t>
      </w:r>
      <w:r>
        <w:rPr>
          <w:color w:val="000001"/>
        </w:rPr>
        <w:t xml:space="preserve"> hoyeche</w:t>
      </w:r>
      <w:r>
        <w:br/>
      </w:r>
      <w:r>
        <w:rPr>
          <w:color w:val="4D0000"/>
        </w:rPr>
        <w:t xml:space="preserve"> আমি</w:t>
      </w:r>
      <w:r>
        <w:rPr>
          <w:color w:val="000005"/>
        </w:rPr>
        <w:t xml:space="preserve"> সোনালি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5B"/>
        </w:rPr>
        <w:t xml:space="preserve"> এড</w:t>
      </w:r>
      <w:r>
        <w:rPr>
          <w:color w:val="000056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12"/>
        </w:rPr>
        <w:t xml:space="preserve"> পারছি</w:t>
      </w:r>
      <w:r>
        <w:rPr>
          <w:color w:val="000032"/>
        </w:rPr>
        <w:t xml:space="preserve"> না</w:t>
      </w:r>
      <w:r>
        <w:rPr>
          <w:color w:val="010000"/>
        </w:rPr>
        <w:t xml:space="preserve"> যে</w:t>
      </w:r>
      <w:r>
        <w:br/>
      </w:r>
      <w:r>
        <w:rPr>
          <w:color w:val="4D0000"/>
        </w:rPr>
        <w:t xml:space="preserve"> আমি</w:t>
      </w:r>
      <w:r>
        <w:rPr>
          <w:color w:val="000004"/>
        </w:rPr>
        <w:t xml:space="preserve"> কালকে</w:t>
      </w:r>
      <w:r>
        <w:rPr>
          <w:color w:val="000003"/>
        </w:rPr>
        <w:t xml:space="preserve"> একটা</w:t>
      </w:r>
      <w:r>
        <w:rPr>
          <w:color w:val="000001"/>
        </w:rPr>
        <w:t xml:space="preserve"> পারসোনাল</w:t>
      </w:r>
      <w:r>
        <w:rPr>
          <w:color w:val="000001"/>
        </w:rPr>
        <w:t xml:space="preserve"> মোবাইল</w:t>
      </w:r>
      <w:r>
        <w:rPr>
          <w:color w:val="000009"/>
        </w:rPr>
        <w:t xml:space="preserve"> নাম্বারে</w:t>
      </w:r>
      <w:r>
        <w:rPr>
          <w:color w:val="0000BA"/>
        </w:rPr>
        <w:t xml:space="preserve"> টাকা</w:t>
      </w:r>
      <w:r>
        <w:rPr>
          <w:color w:val="000001"/>
        </w:rPr>
        <w:t xml:space="preserve"> পাটাইছি</w:t>
      </w:r>
      <w:r>
        <w:rPr>
          <w:color w:val="0000BA"/>
        </w:rPr>
        <w:t xml:space="preserve"> টাকা</w:t>
      </w:r>
      <w:r>
        <w:rPr>
          <w:color w:val="040000"/>
        </w:rPr>
        <w:t xml:space="preserve"> করে</w:t>
      </w:r>
      <w:r>
        <w:rPr>
          <w:color w:val="000003"/>
        </w:rPr>
        <w:t xml:space="preserve"> বার</w:t>
      </w:r>
      <w:r>
        <w:rPr>
          <w:color w:val="500000"/>
        </w:rPr>
        <w:t xml:space="preserve"> আমার</w:t>
      </w:r>
      <w:r>
        <w:rPr>
          <w:color w:val="000001"/>
        </w:rPr>
        <w:t xml:space="preserve"> প্রাইম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02"/>
        </w:rPr>
        <w:t xml:space="preserve"> পাঠাইছি</w:t>
      </w:r>
      <w:r>
        <w:rPr>
          <w:color w:val="4A0000"/>
        </w:rPr>
        <w:t xml:space="preserve"> কিন্তু</w:t>
      </w:r>
      <w:r>
        <w:rPr>
          <w:color w:val="0000BA"/>
        </w:rPr>
        <w:t xml:space="preserve"> টাকা</w:t>
      </w:r>
      <w:r>
        <w:rPr>
          <w:color w:val="000001"/>
        </w:rPr>
        <w:t xml:space="preserve"> পাইছে</w:t>
      </w:r>
      <w:r>
        <w:rPr>
          <w:color w:val="4A0000"/>
        </w:rPr>
        <w:t xml:space="preserve"> কিন্তু</w:t>
      </w:r>
      <w:r>
        <w:rPr>
          <w:color w:val="500000"/>
        </w:rPr>
        <w:t xml:space="preserve"> আমার</w:t>
      </w:r>
      <w:r>
        <w:rPr>
          <w:color w:val="00005C"/>
        </w:rPr>
        <w:t xml:space="preserve"> ব্যাংক</w:t>
      </w:r>
      <w:r>
        <w:rPr>
          <w:color w:val="00008E"/>
        </w:rPr>
        <w:t xml:space="preserve"> থেকে</w:t>
      </w:r>
      <w:r>
        <w:rPr>
          <w:color w:val="0000BA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1"/>
        </w:rPr>
        <w:t xml:space="preserve"> ফেলছে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