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60000"/>
        </w:rPr>
        <w:t xml:space="preserve"> আমি</w:t>
      </w:r>
      <w:r>
        <w:rPr>
          <w:color w:val="090000"/>
        </w:rPr>
        <w:t xml:space="preserve"> আপনাদের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10000"/>
        </w:rPr>
        <w:t xml:space="preserve"> আচ্ছা</w:t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00"/>
        </w:rPr>
        <w:t xml:space="preserve"> গেলে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B6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01"/>
        </w:rPr>
        <w:t xml:space="preserve"> দোকানে</w:t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পেমেন্ট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000000"/>
        </w:rPr>
        <w:t xml:space="preserve"> ame</w:t>
      </w:r>
      <w:r>
        <w:rPr>
          <w:color w:val="000031"/>
        </w:rPr>
        <w:t xml:space="preserve"> bkash</w:t>
      </w:r>
      <w:r>
        <w:rPr>
          <w:color w:val="000000"/>
        </w:rPr>
        <w:t xml:space="preserve"> agan</w:t>
      </w:r>
      <w:r>
        <w:rPr>
          <w:color w:val="000000"/>
        </w:rPr>
        <w:t xml:space="preserve"> nata</w:t>
      </w:r>
      <w:r>
        <w:rPr>
          <w:color w:val="000009"/>
        </w:rPr>
        <w:t xml:space="preserve"> cai</w:t>
      </w:r>
      <w:r>
        <w:br/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এজেন</w:t>
      </w:r>
      <w:r>
        <w:rPr>
          <w:color w:val="00006D"/>
        </w:rPr>
        <w:t xml:space="preserve"> নিতে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13"/>
        </w:rPr>
        <w:t xml:space="preserve"> লাগবে</w:t>
      </w:r>
      <w:r>
        <w:rPr>
          <w:color w:val="B60000"/>
        </w:rPr>
        <w:t xml:space="preserve"> আমি</w:t>
      </w:r>
      <w:r>
        <w:rPr>
          <w:color w:val="000007"/>
        </w:rPr>
        <w:t xml:space="preserve"> নিবো</w:t>
      </w:r>
      <w:r>
        <w:br/>
      </w:r>
      <w:r>
        <w:rPr>
          <w:color w:val="B60000"/>
        </w:rPr>
        <w:t xml:space="preserve"> আমি</w:t>
      </w:r>
      <w:r>
        <w:rPr>
          <w:color w:val="090000"/>
        </w:rPr>
        <w:t xml:space="preserve"> আপনাদের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rPr>
          <w:color w:val="00001A"/>
        </w:rPr>
        <w:t xml:space="preserve"> কিভাবে</w:t>
      </w:r>
      <w:r>
        <w:rPr>
          <w:color w:val="000001"/>
        </w:rPr>
        <w:t xml:space="preserve"> বা</w:t>
      </w:r>
      <w:r>
        <w:rPr>
          <w:color w:val="010000"/>
        </w:rPr>
        <w:t xml:space="preserve"> কার</w:t>
      </w:r>
      <w:r>
        <w:rPr>
          <w:color w:val="000003"/>
        </w:rPr>
        <w:t xml:space="preserve"> সাথে</w:t>
      </w:r>
      <w:r>
        <w:rPr>
          <w:color w:val="000007"/>
        </w:rPr>
        <w:t xml:space="preserve"> যোগাযোগ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1"/>
        </w:rPr>
        <w:t xml:space="preserve"> নেওয়ার</w:t>
      </w:r>
      <w:r>
        <w:rPr>
          <w:color w:val="260000"/>
        </w:rPr>
        <w:t xml:space="preserve"> জন্য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0D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খোলতে</w:t>
      </w:r>
      <w:r>
        <w:rPr>
          <w:color w:val="00006D"/>
        </w:rPr>
        <w:t xml:space="preserve"> চাই</w:t>
      </w:r>
      <w:r>
        <w:br/>
      </w:r>
      <w:r>
        <w:rPr>
          <w:color w:val="000003"/>
        </w:rPr>
        <w:t xml:space="preserve"> সব</w:t>
      </w:r>
      <w:r>
        <w:rPr>
          <w:color w:val="000000"/>
        </w:rPr>
        <w:t xml:space="preserve"> ডকুমেন্টস</w:t>
      </w:r>
      <w:r>
        <w:rPr>
          <w:color w:val="000001"/>
        </w:rPr>
        <w:t xml:space="preserve"> ঠিক</w:t>
      </w:r>
      <w:r>
        <w:rPr>
          <w:color w:val="000000"/>
        </w:rPr>
        <w:t xml:space="preserve"> থাকলে</w:t>
      </w:r>
      <w:r>
        <w:rPr>
          <w:color w:val="B60000"/>
        </w:rPr>
        <w:t xml:space="preserve"> আমি</w:t>
      </w:r>
      <w:r>
        <w:rPr>
          <w:color w:val="000003"/>
        </w:rPr>
        <w:t xml:space="preserve"> কত</w:t>
      </w:r>
      <w:r>
        <w:rPr>
          <w:color w:val="000000"/>
        </w:rPr>
        <w:t xml:space="preserve"> দিনের</w:t>
      </w:r>
      <w:r>
        <w:rPr>
          <w:color w:val="030000"/>
        </w:rPr>
        <w:t xml:space="preserve"> মধ্যে</w:t>
      </w:r>
      <w:r>
        <w:rPr>
          <w:color w:val="0000FF"/>
        </w:rPr>
        <w:t xml:space="preserve"> এজেন্ট</w:t>
      </w:r>
      <w:r>
        <w:rPr>
          <w:color w:val="000003"/>
        </w:rPr>
        <w:t xml:space="preserve"> পেতে</w:t>
      </w:r>
      <w:r>
        <w:rPr>
          <w:color w:val="000013"/>
        </w:rPr>
        <w:t xml:space="preserve"> পারি</w:t>
      </w:r>
      <w:r>
        <w:br/>
      </w:r>
      <w:r>
        <w:rPr>
          <w:color w:val="0000A4"/>
        </w:rPr>
        <w:t xml:space="preserve"> বিকাশ</w:t>
      </w:r>
      <w:r>
        <w:rPr>
          <w:color w:val="000007"/>
        </w:rPr>
        <w:t xml:space="preserve"> থেকে</w:t>
      </w:r>
      <w:r>
        <w:rPr>
          <w:color w:val="730000"/>
        </w:rPr>
        <w:t xml:space="preserve"> কি</w:t>
      </w:r>
      <w:r>
        <w:rPr>
          <w:color w:val="000000"/>
        </w:rPr>
        <w:t xml:space="preserve"> ব্যবসাহিক</w:t>
      </w:r>
      <w:r>
        <w:rPr>
          <w:color w:val="00002F"/>
        </w:rPr>
        <w:t xml:space="preserve"> একাউন্ট</w:t>
      </w:r>
      <w:r>
        <w:rPr>
          <w:color w:val="000001"/>
        </w:rPr>
        <w:t xml:space="preserve"> খোলা</w:t>
      </w:r>
      <w:r>
        <w:rPr>
          <w:color w:val="030000"/>
        </w:rPr>
        <w:t xml:space="preserve"> যায়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কেমনে</w:t>
      </w:r>
      <w:r>
        <w:rPr>
          <w:color w:val="000001"/>
        </w:rPr>
        <w:t xml:space="preserve"> খুলবো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বিকাসের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17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030000"/>
        </w:rPr>
        <w:t xml:space="preserve"> আগে</w:t>
      </w:r>
      <w:r>
        <w:rPr>
          <w:color w:val="000001"/>
        </w:rPr>
        <w:t xml:space="preserve"> ট্রেড</w:t>
      </w:r>
      <w:r>
        <w:rPr>
          <w:color w:val="000003"/>
        </w:rPr>
        <w:t xml:space="preserve"> লাইসেন্স</w:t>
      </w:r>
      <w:r>
        <w:rPr>
          <w:color w:val="00006D"/>
        </w:rPr>
        <w:t xml:space="preserve"> নিতে</w:t>
      </w:r>
      <w:r>
        <w:rPr>
          <w:color w:val="1E0000"/>
        </w:rPr>
        <w:t xml:space="preserve"> হবে</w:t>
      </w:r>
      <w:r>
        <w:rPr>
          <w:color w:val="000000"/>
        </w:rPr>
        <w:t xml:space="preserve"> তারাপরে</w:t>
      </w:r>
      <w:r>
        <w:rPr>
          <w:color w:val="00000D"/>
        </w:rPr>
        <w:t xml:space="preserve"> আবেদন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rPr>
          <w:color w:val="000000"/>
        </w:rPr>
        <w:t xml:space="preserve"> বিকাসস</w:t>
      </w:r>
      <w:r>
        <w:rPr>
          <w:color w:val="000000"/>
        </w:rPr>
        <w:t xml:space="preserve"> এন্জেটের</w:t>
      </w:r>
      <w:r>
        <w:rPr>
          <w:color w:val="260000"/>
        </w:rPr>
        <w:t xml:space="preserve"> জন্য</w:t>
      </w:r>
      <w:r>
        <w:br/>
      </w:r>
      <w:r>
        <w:rPr>
          <w:color w:val="310000"/>
        </w:rPr>
        <w:t xml:space="preserve"> আমার</w:t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03"/>
        </w:rPr>
        <w:t xml:space="preserve"> পার্সোনাল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কারণে</w:t>
      </w:r>
      <w:r>
        <w:rPr>
          <w:color w:val="000000"/>
        </w:rPr>
        <w:t xml:space="preserve"> ব্যবসায়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ফল</w:t>
      </w:r>
      <w:r>
        <w:rPr>
          <w:color w:val="000000"/>
        </w:rPr>
        <w:t xml:space="preserve"> পাচ্ছিনা</w:t>
      </w:r>
      <w:r>
        <w:rPr>
          <w:color w:val="000000"/>
        </w:rPr>
        <w:t xml:space="preserve"> তাই</w:t>
      </w:r>
      <w:r>
        <w:rPr>
          <w:color w:val="310000"/>
        </w:rPr>
        <w:t xml:space="preserve"> আমার</w:t>
      </w:r>
      <w:r>
        <w:rPr>
          <w:color w:val="000013"/>
        </w:rPr>
        <w:t xml:space="preserve"> একটি</w:t>
      </w:r>
      <w:r>
        <w:rPr>
          <w:color w:val="0000FF"/>
        </w:rPr>
        <w:t xml:space="preserve"> এজেন্ট</w:t>
      </w:r>
      <w:r>
        <w:rPr>
          <w:color w:val="0000A4"/>
        </w:rPr>
        <w:t xml:space="preserve"> বিকাশ</w:t>
      </w:r>
      <w:r>
        <w:rPr>
          <w:color w:val="00000B"/>
        </w:rPr>
        <w:t xml:space="preserve"> নাম্বার</w:t>
      </w:r>
      <w:r>
        <w:rPr>
          <w:color w:val="030000"/>
        </w:rPr>
        <w:t xml:space="preserve"> প্রয়োজন</w:t>
      </w:r>
      <w:r>
        <w:rPr>
          <w:color w:val="000015"/>
        </w:rPr>
        <w:t xml:space="preserve"> এখন</w:t>
      </w:r>
      <w:r>
        <w:rPr>
          <w:color w:val="B60000"/>
        </w:rPr>
        <w:t xml:space="preserve"> আমি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70000"/>
        </w:rPr>
        <w:t xml:space="preserve"> er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20"/>
        </w:rPr>
        <w:t xml:space="preserve"> nite</w:t>
      </w:r>
      <w:r>
        <w:rPr>
          <w:color w:val="000000"/>
        </w:rPr>
        <w:t xml:space="preserve"> cacchi</w:t>
      </w:r>
      <w:r>
        <w:rPr>
          <w:color w:val="010000"/>
        </w:rPr>
        <w:t xml:space="preserve"> sei</w:t>
      </w:r>
      <w:r>
        <w:rPr>
          <w:color w:val="0B0000"/>
        </w:rPr>
        <w:t xml:space="preserve"> jonno</w:t>
      </w:r>
      <w:r>
        <w:rPr>
          <w:color w:val="050000"/>
        </w:rPr>
        <w:t xml:space="preserve"> amr</w:t>
      </w:r>
      <w:r>
        <w:rPr>
          <w:color w:val="050000"/>
        </w:rPr>
        <w:t xml:space="preserve"> ke</w:t>
      </w:r>
      <w:r>
        <w:rPr>
          <w:color w:val="050000"/>
        </w:rPr>
        <w:t xml:space="preserve"> ke</w:t>
      </w:r>
      <w:r>
        <w:rPr>
          <w:color w:val="000000"/>
        </w:rPr>
        <w:t xml:space="preserve"> documents</w:t>
      </w:r>
      <w:r>
        <w:rPr>
          <w:color w:val="0B0000"/>
        </w:rPr>
        <w:t xml:space="preserve"> lagbe</w:t>
      </w:r>
      <w:r>
        <w:br/>
      </w:r>
      <w:r>
        <w:rPr>
          <w:color w:val="0000FF"/>
        </w:rPr>
        <w:t xml:space="preserve"> এজেন্ট</w:t>
      </w:r>
      <w:r>
        <w:rPr>
          <w:color w:val="0000A4"/>
        </w:rPr>
        <w:t xml:space="preserve"> বিকাশ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কিকি</w:t>
      </w:r>
      <w:r>
        <w:rPr>
          <w:color w:val="010000"/>
        </w:rPr>
        <w:t xml:space="preserve"> প্রয়োজন</w:t>
      </w:r>
      <w:r>
        <w:rPr>
          <w:color w:val="000003"/>
        </w:rPr>
        <w:t xml:space="preserve"> কত</w:t>
      </w:r>
      <w:r>
        <w:rPr>
          <w:color w:val="000007"/>
        </w:rPr>
        <w:t xml:space="preserve"> দিন</w:t>
      </w:r>
      <w:r>
        <w:rPr>
          <w:color w:val="000003"/>
        </w:rPr>
        <w:t xml:space="preserve"> সময়</w:t>
      </w:r>
      <w:r>
        <w:rPr>
          <w:color w:val="000013"/>
        </w:rPr>
        <w:t xml:space="preserve"> লাগবে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000000"/>
        </w:rPr>
        <w:t xml:space="preserve"> প্রিপেইড</w:t>
      </w:r>
      <w:r>
        <w:rPr>
          <w:color w:val="000000"/>
        </w:rPr>
        <w:t xml:space="preserve"> মিটার</w:t>
      </w:r>
      <w:r>
        <w:rPr>
          <w:color w:val="000001"/>
        </w:rPr>
        <w:t xml:space="preserve"> রিচার্জ</w:t>
      </w:r>
      <w:r>
        <w:rPr>
          <w:color w:val="000005"/>
        </w:rPr>
        <w:t xml:space="preserve"> করবো</w:t>
      </w:r>
      <w:r>
        <w:rPr>
          <w:color w:val="000017"/>
        </w:rPr>
        <w:t xml:space="preserve"> একটা</w:t>
      </w:r>
      <w:r>
        <w:rPr>
          <w:color w:val="000000"/>
        </w:rPr>
        <w:t xml:space="preserve"> বিল্ডিং</w:t>
      </w:r>
      <w:r>
        <w:rPr>
          <w:color w:val="170000"/>
        </w:rPr>
        <w:t xml:space="preserve"> এর</w:t>
      </w:r>
      <w:r>
        <w:rPr>
          <w:color w:val="000003"/>
        </w:rPr>
        <w:t xml:space="preserve"> সব</w:t>
      </w:r>
      <w:r>
        <w:rPr>
          <w:color w:val="000000"/>
        </w:rPr>
        <w:t xml:space="preserve"> ফ্লাইট</w:t>
      </w:r>
      <w:r>
        <w:rPr>
          <w:color w:val="170000"/>
        </w:rPr>
        <w:t xml:space="preserve"> এর</w:t>
      </w:r>
      <w:r>
        <w:rPr>
          <w:color w:val="000000"/>
        </w:rPr>
        <w:t xml:space="preserve"> মাসে</w:t>
      </w:r>
      <w:r>
        <w:rPr>
          <w:color w:val="000000"/>
        </w:rPr>
        <w:t xml:space="preserve"> কম</w:t>
      </w:r>
      <w:r>
        <w:rPr>
          <w:color w:val="050000"/>
        </w:rPr>
        <w:t xml:space="preserve"> হলে</w:t>
      </w:r>
      <w:r>
        <w:rPr>
          <w:color w:val="000001"/>
        </w:rPr>
        <w:t xml:space="preserve"> টাকা</w:t>
      </w:r>
      <w:r>
        <w:rPr>
          <w:color w:val="000001"/>
        </w:rPr>
        <w:t xml:space="preserve"> রিচার্জ</w:t>
      </w:r>
      <w:r>
        <w:rPr>
          <w:color w:val="1E0000"/>
        </w:rPr>
        <w:t xml:space="preserve"> হবে</w:t>
      </w:r>
      <w:r>
        <w:rPr>
          <w:color w:val="030000"/>
        </w:rPr>
        <w:t xml:space="preserve"> আর</w:t>
      </w:r>
      <w:r>
        <w:rPr>
          <w:color w:val="000000"/>
        </w:rPr>
        <w:t xml:space="preserve"> এক্সট্রা</w:t>
      </w:r>
      <w:r>
        <w:rPr>
          <w:color w:val="010000"/>
        </w:rPr>
        <w:t xml:space="preserve"> ত</w:t>
      </w:r>
      <w:r>
        <w:rPr>
          <w:color w:val="000001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00001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010000"/>
        </w:rPr>
        <w:t xml:space="preserve"> ত</w:t>
      </w:r>
      <w:r>
        <w:rPr>
          <w:color w:val="000009"/>
        </w:rPr>
        <w:t xml:space="preserve"> আছে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কোনো</w:t>
      </w:r>
      <w:r>
        <w:rPr>
          <w:color w:val="00000B"/>
        </w:rPr>
        <w:t xml:space="preserve"> দোকান</w:t>
      </w:r>
      <w:r>
        <w:rPr>
          <w:color w:val="000001"/>
        </w:rPr>
        <w:t xml:space="preserve"> নেই</w:t>
      </w:r>
      <w:r>
        <w:rPr>
          <w:color w:val="B60000"/>
        </w:rPr>
        <w:t xml:space="preserve"> আমি</w:t>
      </w:r>
      <w:r>
        <w:rPr>
          <w:color w:val="730000"/>
        </w:rPr>
        <w:t xml:space="preserve"> কি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সার্ভিস</w:t>
      </w:r>
      <w:r>
        <w:rPr>
          <w:color w:val="000000"/>
        </w:rPr>
        <w:t xml:space="preserve"> টা</w:t>
      </w:r>
      <w:r>
        <w:rPr>
          <w:color w:val="000003"/>
        </w:rPr>
        <w:t xml:space="preserve"> পেতে</w:t>
      </w:r>
      <w:r>
        <w:rPr>
          <w:color w:val="000013"/>
        </w:rPr>
        <w:t xml:space="preserve"> পারি</w:t>
      </w:r>
      <w:r>
        <w:br/>
      </w:r>
      <w:r>
        <w:rPr>
          <w:color w:val="310000"/>
        </w:rPr>
        <w:t xml:space="preserve"> আমার</w:t>
      </w:r>
      <w:r>
        <w:rPr>
          <w:color w:val="000013"/>
        </w:rPr>
        <w:t xml:space="preserve"> একটি</w:t>
      </w:r>
      <w:r>
        <w:rPr>
          <w:color w:val="00000B"/>
        </w:rPr>
        <w:t xml:space="preserve"> ব্যবসা</w:t>
      </w:r>
      <w:r>
        <w:rPr>
          <w:color w:val="000009"/>
        </w:rPr>
        <w:t xml:space="preserve"> আছে</w:t>
      </w:r>
      <w:r>
        <w:rPr>
          <w:color w:val="B60000"/>
        </w:rPr>
        <w:t xml:space="preserve"> আমি</w:t>
      </w:r>
      <w:r>
        <w:rPr>
          <w:color w:val="000022"/>
        </w:rPr>
        <w:t xml:space="preserve"> চাচ্ছি</w:t>
      </w:r>
      <w:r>
        <w:rPr>
          <w:color w:val="000001"/>
        </w:rPr>
        <w:t xml:space="preserve"> সেখানে</w:t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চালু</w:t>
      </w:r>
      <w:r>
        <w:rPr>
          <w:color w:val="070000"/>
        </w:rPr>
        <w:t xml:space="preserve"> করার</w:t>
      </w:r>
      <w:r>
        <w:rPr>
          <w:color w:val="00001A"/>
        </w:rPr>
        <w:t xml:space="preserve"> কিভাবে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করবো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জানা</w:t>
      </w:r>
      <w:r>
        <w:rPr>
          <w:color w:val="000001"/>
        </w:rPr>
        <w:t xml:space="preserve"> নেই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00000"/>
        </w:rPr>
        <w:t xml:space="preserve"> apnara</w:t>
      </w:r>
      <w:r>
        <w:rPr>
          <w:color w:val="2F0000"/>
        </w:rPr>
        <w:t xml:space="preserve"> ki</w:t>
      </w:r>
      <w:r>
        <w:rPr>
          <w:color w:val="00005C"/>
        </w:rPr>
        <w:t xml:space="preserve"> agent</w:t>
      </w:r>
      <w:r>
        <w:rPr>
          <w:color w:val="00000B"/>
        </w:rPr>
        <w:t xml:space="preserve"> sim</w:t>
      </w:r>
      <w:r>
        <w:rPr>
          <w:color w:val="000000"/>
        </w:rPr>
        <w:t xml:space="preserve"> diban</w:t>
      </w:r>
      <w:r>
        <w:br/>
      </w:r>
      <w:r>
        <w:rPr>
          <w:color w:val="0000FF"/>
        </w:rPr>
        <w:t xml:space="preserve"> এজেন্ট</w:t>
      </w:r>
      <w:r>
        <w:rPr>
          <w:color w:val="0000A4"/>
        </w:rPr>
        <w:t xml:space="preserve"> বিকাশ</w:t>
      </w:r>
      <w:r>
        <w:rPr>
          <w:color w:val="000018"/>
        </w:rPr>
        <w:t xml:space="preserve"> খুলতে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07"/>
        </w:rPr>
        <w:t xml:space="preserve"> লাগে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15"/>
        </w:rPr>
        <w:t xml:space="preserve"> এখন</w:t>
      </w:r>
      <w:r>
        <w:rPr>
          <w:color w:val="050000"/>
        </w:rPr>
        <w:t xml:space="preserve"> আমাকে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হব</w:t>
      </w:r>
      <w:r>
        <w:br/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000015"/>
        </w:rPr>
        <w:t xml:space="preserve"> এখন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730000"/>
        </w:rPr>
        <w:t xml:space="preserve"> কি</w:t>
      </w:r>
      <w:r>
        <w:br/>
      </w:r>
      <w:r>
        <w:rPr>
          <w:color w:val="000031"/>
        </w:rPr>
        <w:t xml:space="preserve"> bkash</w:t>
      </w:r>
      <w:r>
        <w:rPr>
          <w:color w:val="070000"/>
        </w:rPr>
        <w:t xml:space="preserve"> er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F"/>
        </w:rPr>
        <w:t xml:space="preserve"> chai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এ‌জেন্ট</w:t>
      </w:r>
      <w:r>
        <w:rPr>
          <w:color w:val="000001"/>
        </w:rPr>
        <w:t xml:space="preserve"> নি‌তে</w:t>
      </w:r>
      <w:r>
        <w:rPr>
          <w:color w:val="000000"/>
        </w:rPr>
        <w:t xml:space="preserve"> নলা্ই‌নে</w:t>
      </w:r>
      <w:r>
        <w:rPr>
          <w:color w:val="000001"/>
        </w:rPr>
        <w:t xml:space="preserve"> আ‌বেদন</w:t>
      </w:r>
      <w:r>
        <w:rPr>
          <w:color w:val="030000"/>
        </w:rPr>
        <w:t xml:space="preserve"> করা</w:t>
      </w:r>
      <w:r>
        <w:rPr>
          <w:color w:val="030000"/>
        </w:rPr>
        <w:t xml:space="preserve"> যায়</w:t>
      </w:r>
      <w:r>
        <w:rPr>
          <w:color w:val="000000"/>
        </w:rPr>
        <w:t xml:space="preserve"> অনলাই‌নে</w:t>
      </w:r>
      <w:r>
        <w:rPr>
          <w:color w:val="000001"/>
        </w:rPr>
        <w:t xml:space="preserve"> আ‌বেদন</w:t>
      </w:r>
      <w:r>
        <w:rPr>
          <w:color w:val="030000"/>
        </w:rPr>
        <w:t xml:space="preserve"> করা</w:t>
      </w:r>
      <w:r>
        <w:rPr>
          <w:color w:val="030000"/>
        </w:rPr>
        <w:t xml:space="preserve"> যায়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এজেন্সি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00"/>
        </w:rPr>
        <w:t xml:space="preserve"> স্যর</w:t>
      </w:r>
      <w:r>
        <w:rPr>
          <w:color w:val="310000"/>
        </w:rPr>
        <w:t xml:space="preserve"> আমার</w:t>
      </w:r>
      <w:r>
        <w:rPr>
          <w:color w:val="000017"/>
        </w:rPr>
        <w:t xml:space="preserve"> একটা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3"/>
        </w:rPr>
        <w:t xml:space="preserve"> লাগবে</w:t>
      </w:r>
      <w:r>
        <w:br/>
      </w:r>
      <w:r>
        <w:rPr>
          <w:color w:val="330000"/>
        </w:rPr>
        <w:t xml:space="preserve"> ami</w:t>
      </w:r>
      <w:r>
        <w:rPr>
          <w:color w:val="000001"/>
        </w:rPr>
        <w:t xml:space="preserve"> kibabe</w:t>
      </w:r>
      <w:r>
        <w:rPr>
          <w:color w:val="000000"/>
        </w:rPr>
        <w:t xml:space="preserve"> agenth</w:t>
      </w:r>
      <w:r>
        <w:rPr>
          <w:color w:val="000001"/>
        </w:rPr>
        <w:t xml:space="preserve"> korbo</w:t>
      </w:r>
      <w:r>
        <w:rPr>
          <w:color w:val="000000"/>
        </w:rPr>
        <w:t xml:space="preserve"> parsonal</w:t>
      </w:r>
      <w:r>
        <w:rPr>
          <w:color w:val="000000"/>
        </w:rPr>
        <w:t xml:space="preserve"> acaunt</w:t>
      </w:r>
      <w:r>
        <w:br/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10000"/>
        </w:rPr>
        <w:t xml:space="preserve"> চাইলে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30000"/>
        </w:rPr>
        <w:t xml:space="preserve"> করা</w:t>
      </w:r>
      <w:r>
        <w:rPr>
          <w:color w:val="000007"/>
        </w:rPr>
        <w:t xml:space="preserve"> লাগে</w:t>
      </w:r>
      <w:r>
        <w:br/>
      </w:r>
      <w:r>
        <w:rPr>
          <w:color w:val="010000"/>
        </w:rPr>
        <w:t xml:space="preserve"> আচ্ছা</w:t>
      </w:r>
      <w:r>
        <w:rPr>
          <w:color w:val="B60000"/>
        </w:rPr>
        <w:t xml:space="preserve"> আমি</w:t>
      </w:r>
      <w:r>
        <w:rPr>
          <w:color w:val="00001A"/>
        </w:rPr>
        <w:t xml:space="preserve"> কিভাবে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13"/>
        </w:rPr>
        <w:t xml:space="preserve"> পারি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170000"/>
        </w:rPr>
        <w:t xml:space="preserve"> এর</w:t>
      </w:r>
      <w:r>
        <w:rPr>
          <w:color w:val="00000D"/>
        </w:rPr>
        <w:t xml:space="preserve"> আবেদন</w:t>
      </w:r>
      <w:r>
        <w:rPr>
          <w:color w:val="000000"/>
        </w:rPr>
        <w:t xml:space="preserve"> করছি</w:t>
      </w:r>
      <w:r>
        <w:rPr>
          <w:color w:val="0000A4"/>
        </w:rPr>
        <w:t xml:space="preserve"> বিকাশ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কল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হয়ে</w:t>
      </w:r>
      <w:r>
        <w:rPr>
          <w:color w:val="030000"/>
        </w:rPr>
        <w:t xml:space="preserve"> কিন্তু</w:t>
      </w:r>
      <w:r>
        <w:rPr>
          <w:color w:val="000015"/>
        </w:rPr>
        <w:t xml:space="preserve"> এখন</w:t>
      </w:r>
      <w:r>
        <w:rPr>
          <w:color w:val="000000"/>
        </w:rPr>
        <w:t xml:space="preserve"> উনারা</w:t>
      </w:r>
      <w:r>
        <w:rPr>
          <w:color w:val="000000"/>
        </w:rPr>
        <w:t xml:space="preserve"> বলতাছে</w:t>
      </w:r>
      <w:r>
        <w:rPr>
          <w:color w:val="000005"/>
        </w:rPr>
        <w:t xml:space="preserve"> কথা</w:t>
      </w:r>
      <w:r>
        <w:rPr>
          <w:color w:val="000000"/>
        </w:rPr>
        <w:t xml:space="preserve"> বলবে</w:t>
      </w:r>
      <w:r>
        <w:rPr>
          <w:color w:val="000015"/>
        </w:rPr>
        <w:t xml:space="preserve"> এখন</w:t>
      </w:r>
      <w:r>
        <w:rPr>
          <w:color w:val="B60000"/>
        </w:rPr>
        <w:t xml:space="preserve"> আমি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200000"/>
        </w:rPr>
        <w:t xml:space="preserve"> হতে</w:t>
      </w:r>
      <w:r>
        <w:rPr>
          <w:color w:val="1E0000"/>
        </w:rPr>
        <w:t xml:space="preserve"> হবে</w:t>
      </w:r>
      <w:r>
        <w:rPr>
          <w:color w:val="000013"/>
        </w:rPr>
        <w:t xml:space="preserve"> একটি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310000"/>
        </w:rPr>
        <w:t xml:space="preserve"> আমার</w:t>
      </w:r>
      <w:r>
        <w:rPr>
          <w:color w:val="000001"/>
        </w:rPr>
        <w:t xml:space="preserve"> খোলা</w:t>
      </w:r>
      <w:r>
        <w:rPr>
          <w:color w:val="000000"/>
        </w:rPr>
        <w:t xml:space="preserve"> দরকার</w:t>
      </w:r>
      <w:r>
        <w:br/>
      </w:r>
      <w:r>
        <w:rPr>
          <w:color w:val="010000"/>
        </w:rPr>
        <w:t xml:space="preserve"> হ্যালো</w:t>
      </w:r>
      <w:r>
        <w:rPr>
          <w:color w:val="0D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000001"/>
        </w:rPr>
        <w:t xml:space="preserve"> দোকানের</w:t>
      </w:r>
      <w:r>
        <w:rPr>
          <w:color w:val="260000"/>
        </w:rPr>
        <w:t xml:space="preserve"> জন্য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7"/>
        </w:rPr>
        <w:t xml:space="preserve"> নিবো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90000"/>
        </w:rPr>
        <w:t xml:space="preserve"> করে</w:t>
      </w:r>
      <w:r>
        <w:rPr>
          <w:color w:val="00001A"/>
        </w:rPr>
        <w:t xml:space="preserve"> কিভাবে</w:t>
      </w:r>
      <w:r>
        <w:br/>
      </w:r>
      <w:r>
        <w:rPr>
          <w:color w:val="B60000"/>
        </w:rPr>
        <w:t xml:space="preserve"> আমি</w:t>
      </w:r>
      <w:r>
        <w:rPr>
          <w:color w:val="010000"/>
        </w:rPr>
        <w:t xml:space="preserve"> যদি</w:t>
      </w:r>
      <w:r>
        <w:rPr>
          <w:color w:val="000001"/>
        </w:rPr>
        <w:t xml:space="preserve"> কোম্পানির</w:t>
      </w:r>
      <w:r>
        <w:rPr>
          <w:color w:val="000000"/>
        </w:rPr>
        <w:t xml:space="preserve"> নামে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খুলি</w:t>
      </w:r>
      <w:r>
        <w:rPr>
          <w:color w:val="000000"/>
        </w:rPr>
        <w:t xml:space="preserve"> তাহলে</w:t>
      </w:r>
      <w:r>
        <w:rPr>
          <w:color w:val="730000"/>
        </w:rPr>
        <w:t xml:space="preserve"> কি</w:t>
      </w:r>
      <w:r>
        <w:rPr>
          <w:color w:val="000001"/>
        </w:rPr>
        <w:t xml:space="preserve"> সেখানে</w:t>
      </w:r>
      <w:r>
        <w:rPr>
          <w:color w:val="000001"/>
        </w:rPr>
        <w:t xml:space="preserve"> কোম্পানির</w:t>
      </w:r>
      <w:r>
        <w:rPr>
          <w:color w:val="010000"/>
        </w:rPr>
        <w:t xml:space="preserve"> নাম</w:t>
      </w:r>
      <w:r>
        <w:rPr>
          <w:color w:val="000000"/>
        </w:rPr>
        <w:t xml:space="preserve"> থাকবে</w:t>
      </w:r>
      <w:r>
        <w:rPr>
          <w:color w:val="000000"/>
        </w:rPr>
        <w:t xml:space="preserve"> নাকি</w:t>
      </w:r>
      <w:r>
        <w:rPr>
          <w:color w:val="000003"/>
        </w:rPr>
        <w:t xml:space="preserve"> পার্সোনাল</w:t>
      </w:r>
      <w:r>
        <w:rPr>
          <w:color w:val="000000"/>
        </w:rPr>
        <w:t xml:space="preserve"> ব্যক্তির</w:t>
      </w:r>
      <w:r>
        <w:rPr>
          <w:color w:val="010000"/>
        </w:rPr>
        <w:t xml:space="preserve"> নাম</w:t>
      </w:r>
      <w:r>
        <w:rPr>
          <w:color w:val="000000"/>
        </w:rPr>
        <w:t xml:space="preserve"> ব্যবহার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rPr>
          <w:color w:val="030000"/>
        </w:rPr>
        <w:t xml:space="preserve"> একটু</w:t>
      </w:r>
      <w:r>
        <w:rPr>
          <w:color w:val="000005"/>
        </w:rPr>
        <w:t xml:space="preserve"> জানাবেন</w:t>
      </w:r>
      <w:r>
        <w:br/>
      </w:r>
      <w:r>
        <w:rPr>
          <w:color w:val="B60000"/>
        </w:rPr>
        <w:t xml:space="preserve"> আমি</w:t>
      </w:r>
      <w:r>
        <w:rPr>
          <w:color w:val="00001A"/>
        </w:rPr>
        <w:t xml:space="preserve"> কিভাবে</w:t>
      </w:r>
      <w:r>
        <w:rPr>
          <w:color w:val="0000A4"/>
        </w:rPr>
        <w:t xml:space="preserve"> বিকাশ</w:t>
      </w:r>
      <w:r>
        <w:rPr>
          <w:color w:val="170000"/>
        </w:rPr>
        <w:t xml:space="preserve"> এর</w:t>
      </w:r>
      <w:r>
        <w:rPr>
          <w:color w:val="000000"/>
        </w:rPr>
        <w:t xml:space="preserve"> এজেন্টশিপ</w:t>
      </w:r>
      <w:r>
        <w:rPr>
          <w:color w:val="00006D"/>
        </w:rPr>
        <w:t xml:space="preserve"> নিতে</w:t>
      </w:r>
      <w:r>
        <w:rPr>
          <w:color w:val="000013"/>
        </w:rPr>
        <w:t xml:space="preserve"> পারি</w:t>
      </w:r>
      <w:r>
        <w:br/>
      </w:r>
      <w:r>
        <w:rPr>
          <w:color w:val="330000"/>
        </w:rPr>
        <w:t xml:space="preserve"> ami</w:t>
      </w:r>
      <w:r>
        <w:rPr>
          <w:color w:val="000000"/>
        </w:rPr>
        <w:t xml:space="preserve"> baksh</w:t>
      </w:r>
      <w:r>
        <w:rPr>
          <w:color w:val="000001"/>
        </w:rPr>
        <w:t xml:space="preserve"> ajant</w:t>
      </w:r>
      <w:r>
        <w:rPr>
          <w:color w:val="000000"/>
        </w:rPr>
        <w:t xml:space="preserve"> hota</w:t>
      </w:r>
      <w:r>
        <w:rPr>
          <w:color w:val="000009"/>
        </w:rPr>
        <w:t xml:space="preserve"> cai</w:t>
      </w:r>
      <w:r>
        <w:br/>
      </w:r>
      <w:r>
        <w:rPr>
          <w:color w:val="000031"/>
        </w:rPr>
        <w:t xml:space="preserve"> bkash</w:t>
      </w:r>
      <w:r>
        <w:rPr>
          <w:color w:val="00000B"/>
        </w:rPr>
        <w:t xml:space="preserve"> sim</w:t>
      </w:r>
      <w:r>
        <w:rPr>
          <w:color w:val="00005C"/>
        </w:rPr>
        <w:t xml:space="preserve"> agent</w:t>
      </w:r>
      <w:r>
        <w:rPr>
          <w:color w:val="00000F"/>
        </w:rPr>
        <w:t xml:space="preserve"> korte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B0000"/>
        </w:rPr>
        <w:t xml:space="preserve"> lagbe</w:t>
      </w:r>
      <w:r>
        <w:rPr>
          <w:color w:val="000000"/>
        </w:rPr>
        <w:t xml:space="preserve"> janan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1"/>
        </w:rPr>
        <w:t xml:space="preserve"> chaile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hobe</w:t>
      </w:r>
      <w:r>
        <w:br/>
      </w:r>
      <w:r>
        <w:rPr>
          <w:color w:val="000000"/>
        </w:rPr>
        <w:t xml:space="preserve"> আপনারা</w:t>
      </w:r>
      <w:r>
        <w:rPr>
          <w:color w:val="73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170000"/>
        </w:rPr>
        <w:t xml:space="preserve"> এর</w:t>
      </w:r>
      <w:r>
        <w:rPr>
          <w:color w:val="000000"/>
        </w:rPr>
        <w:t xml:space="preserve"> বিষয়ে</w:t>
      </w:r>
      <w:r>
        <w:rPr>
          <w:color w:val="000003"/>
        </w:rPr>
        <w:t xml:space="preserve"> তথ্য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সহযোগিতা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0"/>
        </w:rPr>
        <w:t xml:space="preserve"> মুগদা</w:t>
      </w:r>
      <w:r>
        <w:rPr>
          <w:color w:val="000000"/>
        </w:rPr>
        <w:t xml:space="preserve"> এলাকায়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চাচ্ছী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কাপড়</w:t>
      </w:r>
      <w:r>
        <w:rPr>
          <w:color w:val="00000B"/>
        </w:rPr>
        <w:t xml:space="preserve"> দোকান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00001A"/>
        </w:rPr>
        <w:t xml:space="preserve"> কিভাবে</w:t>
      </w:r>
      <w:r>
        <w:rPr>
          <w:color w:val="000001"/>
        </w:rPr>
        <w:t xml:space="preserve"> নিব</w:t>
      </w:r>
      <w:r>
        <w:br/>
      </w:r>
      <w:r>
        <w:rPr>
          <w:color w:val="330000"/>
        </w:rPr>
        <w:t xml:space="preserve"> ami</w:t>
      </w:r>
      <w:r>
        <w:rPr>
          <w:color w:val="00005C"/>
        </w:rPr>
        <w:t xml:space="preserve"> agent</w:t>
      </w:r>
      <w:r>
        <w:rPr>
          <w:color w:val="000007"/>
        </w:rPr>
        <w:t xml:space="preserve"> hote</w:t>
      </w:r>
      <w:r>
        <w:rPr>
          <w:color w:val="000009"/>
        </w:rPr>
        <w:t xml:space="preserve"> cai</w:t>
      </w:r>
      <w:r>
        <w:rPr>
          <w:color w:val="00005C"/>
        </w:rPr>
        <w:t xml:space="preserve"> agent</w:t>
      </w:r>
      <w:r>
        <w:rPr>
          <w:color w:val="000000"/>
        </w:rPr>
        <w:t xml:space="preserve"> der</w:t>
      </w:r>
      <w:r>
        <w:rPr>
          <w:color w:val="2F0000"/>
        </w:rPr>
        <w:t xml:space="preserve"> ki</w:t>
      </w:r>
      <w:r>
        <w:rPr>
          <w:color w:val="000000"/>
        </w:rPr>
        <w:t xml:space="preserve"> rokom</w:t>
      </w:r>
      <w:r>
        <w:rPr>
          <w:color w:val="000000"/>
        </w:rPr>
        <w:t xml:space="preserve"> lav</w:t>
      </w:r>
      <w:r>
        <w:rPr>
          <w:color w:val="000000"/>
        </w:rPr>
        <w:t xml:space="preserve"> dewa</w:t>
      </w:r>
      <w:r>
        <w:rPr>
          <w:color w:val="000000"/>
        </w:rPr>
        <w:t xml:space="preserve"> hoy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7"/>
        </w:rPr>
        <w:t xml:space="preserve"> hote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70000"/>
        </w:rPr>
        <w:t xml:space="preserve"> lage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01"/>
        </w:rPr>
        <w:t xml:space="preserve"> চালু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rPr>
          <w:color w:val="000000"/>
        </w:rPr>
        <w:t xml:space="preserve"> ব্যবসায়িক</w:t>
      </w:r>
      <w:r>
        <w:br/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18"/>
        </w:rPr>
        <w:t xml:space="preserve"> খুলতে</w:t>
      </w:r>
      <w:r>
        <w:rPr>
          <w:color w:val="000022"/>
        </w:rPr>
        <w:t xml:space="preserve"> চাচ্ছি</w:t>
      </w:r>
      <w:r>
        <w:rPr>
          <w:color w:val="000000"/>
        </w:rPr>
        <w:t xml:space="preserve"> লাম</w:t>
      </w:r>
      <w:r>
        <w:rPr>
          <w:color w:val="050000"/>
        </w:rPr>
        <w:t xml:space="preserve"> কী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310000"/>
        </w:rPr>
        <w:t xml:space="preserve"> আমার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09"/>
        </w:rPr>
        <w:t xml:space="preserve"> আছে</w:t>
      </w:r>
      <w:r>
        <w:rPr>
          <w:color w:val="310000"/>
        </w:rPr>
        <w:t xml:space="preserve"> আমার</w:t>
      </w:r>
      <w:r>
        <w:rPr>
          <w:color w:val="050000"/>
        </w:rPr>
        <w:t xml:space="preserve"> এই</w:t>
      </w:r>
      <w:r>
        <w:rPr>
          <w:color w:val="000000"/>
        </w:rPr>
        <w:t xml:space="preserve"> একাউন্টিকে</w:t>
      </w:r>
      <w:r>
        <w:rPr>
          <w:color w:val="000015"/>
        </w:rPr>
        <w:t xml:space="preserve"> এখন</w:t>
      </w:r>
      <w:r>
        <w:rPr>
          <w:color w:val="0000FF"/>
        </w:rPr>
        <w:t xml:space="preserve"> এজেন্ট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0"/>
        </w:rPr>
        <w:t xml:space="preserve"> hobo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110000"/>
        </w:rPr>
        <w:t xml:space="preserve"> amar</w:t>
      </w:r>
      <w:r>
        <w:rPr>
          <w:color w:val="000003"/>
        </w:rPr>
        <w:t xml:space="preserve"> ta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0"/>
        </w:rPr>
        <w:t xml:space="preserve"> proujon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17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00000D"/>
        </w:rPr>
        <w:t xml:space="preserve"> আবেদন</w:t>
      </w:r>
      <w:r>
        <w:rPr>
          <w:color w:val="010000"/>
        </w:rPr>
        <w:t xml:space="preserve"> করেছি</w:t>
      </w:r>
      <w:r>
        <w:br/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চেট</w:t>
      </w:r>
      <w:r>
        <w:rPr>
          <w:color w:val="170000"/>
        </w:rPr>
        <w:t xml:space="preserve"> এর</w:t>
      </w:r>
      <w:r>
        <w:rPr>
          <w:color w:val="050000"/>
        </w:rPr>
        <w:t xml:space="preserve"> মাধ্যমে</w:t>
      </w:r>
      <w:r>
        <w:rPr>
          <w:color w:val="730000"/>
        </w:rPr>
        <w:t xml:space="preserve"> কি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10000"/>
        </w:rPr>
        <w:t xml:space="preserve"> নেওয়ার</w:t>
      </w:r>
      <w:r>
        <w:rPr>
          <w:color w:val="000000"/>
        </w:rPr>
        <w:t xml:space="preserve"> অনুরোধ</w:t>
      </w:r>
      <w:r>
        <w:rPr>
          <w:color w:val="000000"/>
        </w:rPr>
        <w:t xml:space="preserve"> রাখতে</w:t>
      </w:r>
      <w:r>
        <w:rPr>
          <w:color w:val="000013"/>
        </w:rPr>
        <w:t xml:space="preserve"> পারি</w:t>
      </w:r>
      <w:r>
        <w:rPr>
          <w:color w:val="030000"/>
        </w:rPr>
        <w:t xml:space="preserve"> আর</w:t>
      </w:r>
      <w:r>
        <w:rPr>
          <w:color w:val="010000"/>
        </w:rPr>
        <w:t xml:space="preserve"> যদি</w:t>
      </w:r>
      <w:r>
        <w:rPr>
          <w:color w:val="000000"/>
        </w:rPr>
        <w:t xml:space="preserve"> রাখি</w:t>
      </w:r>
      <w:r>
        <w:rPr>
          <w:color w:val="000000"/>
        </w:rPr>
        <w:t xml:space="preserve"> রাহলে</w:t>
      </w:r>
      <w:r>
        <w:rPr>
          <w:color w:val="000003"/>
        </w:rPr>
        <w:t xml:space="preserve"> কত</w:t>
      </w:r>
      <w:r>
        <w:rPr>
          <w:color w:val="000007"/>
        </w:rPr>
        <w:t xml:space="preserve"> দিন</w:t>
      </w:r>
      <w:r>
        <w:rPr>
          <w:color w:val="170000"/>
        </w:rPr>
        <w:t xml:space="preserve"> এর</w:t>
      </w:r>
      <w:r>
        <w:rPr>
          <w:color w:val="030000"/>
        </w:rPr>
        <w:t xml:space="preserve"> মধ্যে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লাইটের</w:t>
      </w:r>
      <w:r>
        <w:rPr>
          <w:color w:val="050000"/>
        </w:rPr>
        <w:t xml:space="preserve"> মাধ্যমে</w:t>
      </w:r>
      <w:r>
        <w:rPr>
          <w:color w:val="730000"/>
        </w:rPr>
        <w:t xml:space="preserve"> কি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50000"/>
        </w:rPr>
        <w:t xml:space="preserve"> vaiya</w:t>
      </w:r>
      <w:r>
        <w:rPr>
          <w:color w:val="110000"/>
        </w:rPr>
        <w:t xml:space="preserve"> amar</w:t>
      </w:r>
      <w:r>
        <w:rPr>
          <w:color w:val="050000"/>
        </w:rPr>
        <w:t xml:space="preserve"> akta</w:t>
      </w:r>
      <w:r>
        <w:rPr>
          <w:color w:val="000007"/>
        </w:rPr>
        <w:t xml:space="preserve"> bikash</w:t>
      </w:r>
      <w:r>
        <w:rPr>
          <w:color w:val="000005"/>
        </w:rPr>
        <w:t xml:space="preserve"> ajent</w:t>
      </w:r>
      <w:r>
        <w:rPr>
          <w:color w:val="00000B"/>
        </w:rPr>
        <w:t xml:space="preserve"> sim</w:t>
      </w:r>
      <w:r>
        <w:rPr>
          <w:color w:val="000020"/>
        </w:rPr>
        <w:t xml:space="preserve"> nite</w:t>
      </w:r>
      <w:r>
        <w:rPr>
          <w:color w:val="000000"/>
        </w:rPr>
        <w:t xml:space="preserve"> cacci</w:t>
      </w:r>
      <w:r>
        <w:rPr>
          <w:color w:val="2F0000"/>
        </w:rPr>
        <w:t xml:space="preserve"> ki</w:t>
      </w:r>
      <w:r>
        <w:rPr>
          <w:color w:val="000000"/>
        </w:rPr>
        <w:t xml:space="preserve"> bave</w:t>
      </w:r>
      <w:r>
        <w:rPr>
          <w:color w:val="000000"/>
        </w:rPr>
        <w:t xml:space="preserve"> pavo</w:t>
      </w:r>
      <w:r>
        <w:rPr>
          <w:color w:val="000000"/>
        </w:rPr>
        <w:t xml:space="preserve"> jodi</w:t>
      </w:r>
      <w:r>
        <w:rPr>
          <w:color w:val="030000"/>
        </w:rPr>
        <w:t xml:space="preserve"> aktu</w:t>
      </w:r>
      <w:r>
        <w:rPr>
          <w:color w:val="000000"/>
        </w:rPr>
        <w:t xml:space="preserve"> bolte</w:t>
      </w:r>
      <w:r>
        <w:rPr>
          <w:color w:val="000000"/>
        </w:rPr>
        <w:t xml:space="preserve"> dikana</w:t>
      </w:r>
      <w:r>
        <w:rPr>
          <w:color w:val="000000"/>
        </w:rPr>
        <w:t xml:space="preserve"> holo</w:t>
      </w:r>
      <w:r>
        <w:rPr>
          <w:color w:val="000000"/>
        </w:rPr>
        <w:t xml:space="preserve"> noya</w:t>
      </w:r>
      <w:r>
        <w:rPr>
          <w:color w:val="000000"/>
        </w:rPr>
        <w:t xml:space="preserve"> bajar</w:t>
      </w:r>
      <w:r>
        <w:rPr>
          <w:color w:val="000000"/>
        </w:rPr>
        <w:t xml:space="preserve"> nobav</w:t>
      </w:r>
      <w:r>
        <w:rPr>
          <w:color w:val="000000"/>
        </w:rPr>
        <w:t xml:space="preserve"> yousuf</w:t>
      </w:r>
      <w:r>
        <w:rPr>
          <w:color w:val="000000"/>
        </w:rPr>
        <w:t xml:space="preserve"> market</w:t>
      </w:r>
      <w:r>
        <w:br/>
      </w:r>
      <w:r>
        <w:rPr>
          <w:color w:val="0D0000"/>
        </w:rPr>
        <w:t xml:space="preserve"> স্যার</w:t>
      </w:r>
      <w:r>
        <w:rPr>
          <w:color w:val="000001"/>
        </w:rPr>
        <w:t xml:space="preserve"> অামি</w:t>
      </w:r>
      <w:r>
        <w:rPr>
          <w:color w:val="050000"/>
        </w:rPr>
        <w:t xml:space="preserve"> একজন</w:t>
      </w:r>
      <w:r>
        <w:rPr>
          <w:color w:val="000000"/>
        </w:rPr>
        <w:t xml:space="preserve"> দোকানদার</w:t>
      </w:r>
      <w:r>
        <w:rPr>
          <w:color w:val="000001"/>
        </w:rPr>
        <w:t xml:space="preserve"> অামি</w:t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agend</w:t>
      </w:r>
      <w:r>
        <w:rPr>
          <w:color w:val="000007"/>
        </w:rPr>
        <w:t xml:space="preserve"> নিবো</w:t>
      </w:r>
      <w:r>
        <w:rPr>
          <w:color w:val="00001A"/>
        </w:rPr>
        <w:t xml:space="preserve"> কিভাবে</w:t>
      </w:r>
      <w:r>
        <w:br/>
      </w:r>
      <w:r>
        <w:rPr>
          <w:color w:val="010000"/>
        </w:rPr>
        <w:t xml:space="preserve"> how</w:t>
      </w:r>
      <w:r>
        <w:rPr>
          <w:color w:val="000000"/>
        </w:rPr>
        <w:t xml:space="preserve"> can</w:t>
      </w:r>
      <w:r>
        <w:rPr>
          <w:color w:val="000000"/>
        </w:rPr>
        <w:t xml:space="preserve"> make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br/>
      </w:r>
      <w:r>
        <w:rPr>
          <w:color w:val="330000"/>
        </w:rPr>
        <w:t xml:space="preserve"> ami</w:t>
      </w:r>
      <w:r>
        <w:rPr>
          <w:color w:val="110000"/>
        </w:rPr>
        <w:t xml:space="preserve"> amar</w:t>
      </w:r>
      <w:r>
        <w:rPr>
          <w:color w:val="000003"/>
        </w:rPr>
        <w:t xml:space="preserve"> business</w:t>
      </w:r>
      <w:r>
        <w:rPr>
          <w:color w:val="000001"/>
        </w:rPr>
        <w:t xml:space="preserve"> accunt</w:t>
      </w:r>
      <w:r>
        <w:rPr>
          <w:color w:val="010000"/>
        </w:rPr>
        <w:t xml:space="preserve"> ar</w:t>
      </w:r>
      <w:r>
        <w:rPr>
          <w:color w:val="0B0000"/>
        </w:rPr>
        <w:t xml:space="preserve"> jonno</w:t>
      </w:r>
      <w:r>
        <w:rPr>
          <w:color w:val="2F0000"/>
        </w:rPr>
        <w:t xml:space="preserve"> ki</w:t>
      </w:r>
      <w:r>
        <w:rPr>
          <w:color w:val="000000"/>
        </w:rPr>
        <w:t xml:space="preserve"> ei</w:t>
      </w:r>
      <w:r>
        <w:rPr>
          <w:color w:val="000000"/>
        </w:rPr>
        <w:t xml:space="preserve"> khane</w:t>
      </w:r>
      <w:r>
        <w:rPr>
          <w:color w:val="000000"/>
        </w:rPr>
        <w:t xml:space="preserve"> docoment</w:t>
      </w:r>
      <w:r>
        <w:rPr>
          <w:color w:val="000000"/>
        </w:rPr>
        <w:t xml:space="preserve"> gulo</w:t>
      </w:r>
      <w:r>
        <w:rPr>
          <w:color w:val="000000"/>
        </w:rPr>
        <w:t xml:space="preserve"> dibo</w:t>
      </w:r>
      <w:r>
        <w:br/>
      </w:r>
      <w:r>
        <w:rPr>
          <w:color w:val="000000"/>
        </w:rPr>
        <w:t xml:space="preserve"> tred</w:t>
      </w:r>
      <w:r>
        <w:rPr>
          <w:color w:val="000000"/>
        </w:rPr>
        <w:t xml:space="preserve"> laisens</w:t>
      </w:r>
      <w:r>
        <w:rPr>
          <w:color w:val="000000"/>
        </w:rPr>
        <w:t xml:space="preserve"> sara</w:t>
      </w:r>
      <w:r>
        <w:rPr>
          <w:color w:val="2F0000"/>
        </w:rPr>
        <w:t xml:space="preserve"> ki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170000"/>
        </w:rPr>
        <w:t xml:space="preserve"> এর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330000"/>
        </w:rPr>
        <w:t xml:space="preserve"> ami</w:t>
      </w:r>
      <w:r>
        <w:rPr>
          <w:color w:val="050000"/>
        </w:rPr>
        <w:t xml:space="preserve"> ekta</w:t>
      </w:r>
      <w:r>
        <w:rPr>
          <w:color w:val="000003"/>
        </w:rPr>
        <w:t xml:space="preserve"> business</w:t>
      </w:r>
      <w:r>
        <w:rPr>
          <w:color w:val="000001"/>
        </w:rPr>
        <w:t xml:space="preserve"> accunt</w:t>
      </w:r>
      <w:r>
        <w:rPr>
          <w:color w:val="000003"/>
        </w:rPr>
        <w:t xml:space="preserve"> khulte</w:t>
      </w:r>
      <w:r>
        <w:rPr>
          <w:color w:val="00000F"/>
        </w:rPr>
        <w:t xml:space="preserve"> chai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F"/>
        </w:rPr>
        <w:t xml:space="preserve"> chai</w:t>
      </w:r>
      <w:r>
        <w:rPr>
          <w:color w:val="070000"/>
        </w:rPr>
        <w:t xml:space="preserve"> er</w:t>
      </w:r>
      <w:r>
        <w:rPr>
          <w:color w:val="010000"/>
        </w:rPr>
        <w:t xml:space="preserve"> age</w:t>
      </w:r>
      <w:r>
        <w:rPr>
          <w:color w:val="000000"/>
        </w:rPr>
        <w:t xml:space="preserve"> ekbar</w:t>
      </w:r>
      <w:r>
        <w:rPr>
          <w:color w:val="330000"/>
        </w:rPr>
        <w:t xml:space="preserve"> ami</w:t>
      </w:r>
      <w:r>
        <w:rPr>
          <w:color w:val="000000"/>
        </w:rPr>
        <w:t xml:space="preserve"> message</w:t>
      </w:r>
      <w:r>
        <w:rPr>
          <w:color w:val="000000"/>
        </w:rPr>
        <w:t xml:space="preserve"> diye</w:t>
      </w:r>
      <w:r>
        <w:rPr>
          <w:color w:val="010000"/>
        </w:rPr>
        <w:t xml:space="preserve"> apnader</w:t>
      </w:r>
      <w:r>
        <w:rPr>
          <w:color w:val="050000"/>
        </w:rPr>
        <w:t xml:space="preserve"> amr</w:t>
      </w:r>
      <w:r>
        <w:rPr>
          <w:color w:val="000000"/>
        </w:rPr>
        <w:t xml:space="preserve"> sob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diyechi</w:t>
      </w:r>
      <w:r>
        <w:rPr>
          <w:color w:val="000000"/>
        </w:rPr>
        <w:t xml:space="preserve"> but</w:t>
      </w:r>
      <w:r>
        <w:rPr>
          <w:color w:val="000000"/>
        </w:rPr>
        <w:t xml:space="preserve"> kono</w:t>
      </w:r>
      <w:r>
        <w:rPr>
          <w:color w:val="000000"/>
        </w:rPr>
        <w:t xml:space="preserve"> response</w:t>
      </w:r>
      <w:r>
        <w:rPr>
          <w:color w:val="000000"/>
        </w:rPr>
        <w:t xml:space="preserve"> pai</w:t>
      </w:r>
      <w:r>
        <w:rPr>
          <w:color w:val="000001"/>
        </w:rPr>
        <w:t xml:space="preserve"> nai</w:t>
      </w:r>
      <w:r>
        <w:br/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1"/>
        </w:rPr>
        <w:t xml:space="preserve"> kibabe</w:t>
      </w:r>
      <w:r>
        <w:rPr>
          <w:color w:val="000005"/>
        </w:rPr>
        <w:t xml:space="preserve"> nibo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চাইছি</w:t>
      </w:r>
      <w:r>
        <w:rPr>
          <w:color w:val="000003"/>
        </w:rPr>
        <w:t xml:space="preserve"> নতুন</w:t>
      </w:r>
      <w:r>
        <w:rPr>
          <w:color w:val="000000"/>
        </w:rPr>
        <w:t xml:space="preserve"> কেউ</w:t>
      </w:r>
      <w:r>
        <w:rPr>
          <w:color w:val="000000"/>
        </w:rPr>
        <w:t xml:space="preserve"> তার</w:t>
      </w:r>
      <w:r>
        <w:rPr>
          <w:color w:val="000001"/>
        </w:rPr>
        <w:t xml:space="preserve"> দোকানে</w:t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এজেন্টের</w:t>
      </w:r>
      <w:r>
        <w:rPr>
          <w:color w:val="00000B"/>
        </w:rPr>
        <w:t xml:space="preserve"> ব্যবসা</w:t>
      </w:r>
      <w:r>
        <w:rPr>
          <w:color w:val="410000"/>
        </w:rPr>
        <w:t xml:space="preserve"> করতে</w:t>
      </w:r>
      <w:r>
        <w:rPr>
          <w:color w:val="010000"/>
        </w:rPr>
        <w:t xml:space="preserve"> চাইলে</w:t>
      </w:r>
      <w:r>
        <w:rPr>
          <w:color w:val="000000"/>
        </w:rPr>
        <w:t xml:space="preserve"> কীভাবে</w:t>
      </w:r>
      <w:r>
        <w:rPr>
          <w:color w:val="000001"/>
        </w:rPr>
        <w:t xml:space="preserve"> শুরু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পারে</w:t>
      </w:r>
      <w:r>
        <w:br/>
      </w:r>
      <w:r>
        <w:rPr>
          <w:color w:val="310000"/>
        </w:rPr>
        <w:t xml:space="preserve"> আমার</w:t>
      </w:r>
      <w:r>
        <w:rPr>
          <w:color w:val="000003"/>
        </w:rPr>
        <w:t xml:space="preserve"> নতুন</w:t>
      </w:r>
      <w:r>
        <w:rPr>
          <w:color w:val="050000"/>
        </w:rPr>
        <w:t xml:space="preserve"> ব্যাবসা</w:t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01"/>
        </w:rPr>
        <w:t xml:space="preserve"> খুলব</w:t>
      </w:r>
      <w:r>
        <w:rPr>
          <w:color w:val="000000"/>
        </w:rPr>
        <w:t xml:space="preserve"> হেল্প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50000"/>
        </w:rPr>
        <w:t xml:space="preserve"> একজন</w:t>
      </w:r>
      <w:r>
        <w:rPr>
          <w:color w:val="000000"/>
        </w:rPr>
        <w:t xml:space="preserve"> ব্যবসায়ী</w:t>
      </w:r>
      <w:r>
        <w:rPr>
          <w:color w:val="000001"/>
        </w:rPr>
        <w:t xml:space="preserve"> এজেন্সি</w:t>
      </w:r>
      <w:r>
        <w:rPr>
          <w:color w:val="000001"/>
        </w:rPr>
        <w:t xml:space="preserve"> নেওয়ার</w:t>
      </w:r>
      <w:r>
        <w:rPr>
          <w:color w:val="260000"/>
        </w:rPr>
        <w:t xml:space="preserve"> জন্য</w:t>
      </w:r>
      <w:r>
        <w:rPr>
          <w:color w:val="B60000"/>
        </w:rPr>
        <w:t xml:space="preserve"> আমি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এলাকার</w:t>
      </w:r>
      <w:r>
        <w:rPr>
          <w:color w:val="030000"/>
        </w:rPr>
        <w:t xml:space="preserve"> মধ্যে</w:t>
      </w:r>
      <w:r>
        <w:rPr>
          <w:color w:val="000000"/>
        </w:rPr>
        <w:t xml:space="preserve"> থাকি</w:t>
      </w:r>
      <w:r>
        <w:rPr>
          <w:color w:val="090000"/>
        </w:rPr>
        <w:t xml:space="preserve"> আপনাদের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প্রতিনিধি</w:t>
      </w:r>
      <w:r>
        <w:rPr>
          <w:color w:val="000000"/>
        </w:rPr>
        <w:t xml:space="preserve"> আছেন</w:t>
      </w:r>
      <w:r>
        <w:rPr>
          <w:color w:val="000000"/>
        </w:rPr>
        <w:t xml:space="preserve"> ওনাকে</w:t>
      </w:r>
      <w:r>
        <w:rPr>
          <w:color w:val="000000"/>
        </w:rPr>
        <w:t xml:space="preserve"> রিকোয়েষ্ট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এদিন</w:t>
      </w:r>
      <w:r>
        <w:rPr>
          <w:color w:val="000003"/>
        </w:rPr>
        <w:t xml:space="preserve"> সিমের</w:t>
      </w:r>
      <w:r>
        <w:rPr>
          <w:color w:val="260000"/>
        </w:rPr>
        <w:t xml:space="preserve"> জন্য</w:t>
      </w:r>
      <w:r>
        <w:rPr>
          <w:color w:val="000000"/>
        </w:rPr>
        <w:t xml:space="preserve"> উনি</w:t>
      </w:r>
      <w:r>
        <w:rPr>
          <w:color w:val="310000"/>
        </w:rPr>
        <w:t xml:space="preserve"> আমার</w:t>
      </w:r>
      <w:r>
        <w:rPr>
          <w:color w:val="010000"/>
        </w:rPr>
        <w:t xml:space="preserve"> কাছে</w:t>
      </w:r>
      <w:r>
        <w:rPr>
          <w:color w:val="000000"/>
        </w:rPr>
        <w:t xml:space="preserve"> অর্থ</w:t>
      </w:r>
      <w:r>
        <w:rPr>
          <w:color w:val="000000"/>
        </w:rPr>
        <w:t xml:space="preserve"> চান</w:t>
      </w:r>
      <w:r>
        <w:rPr>
          <w:color w:val="000000"/>
        </w:rPr>
        <w:t xml:space="preserve"> এতে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করনীয়</w:t>
      </w:r>
      <w:r>
        <w:rPr>
          <w:color w:val="730000"/>
        </w:rPr>
        <w:t xml:space="preserve"> কি</w:t>
      </w:r>
      <w:r>
        <w:rPr>
          <w:color w:val="0000FF"/>
        </w:rPr>
        <w:t xml:space="preserve"> এজেন্ট</w:t>
      </w:r>
      <w:r>
        <w:rPr>
          <w:color w:val="000003"/>
        </w:rPr>
        <w:t xml:space="preserve"> সিমের</w:t>
      </w:r>
      <w:r>
        <w:rPr>
          <w:color w:val="260000"/>
        </w:rPr>
        <w:t xml:space="preserve"> জন্য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010000"/>
        </w:rPr>
        <w:t xml:space="preserve"> কার</w:t>
      </w:r>
      <w:r>
        <w:rPr>
          <w:color w:val="000003"/>
        </w:rPr>
        <w:t xml:space="preserve"> সাথে</w:t>
      </w:r>
      <w:r>
        <w:rPr>
          <w:color w:val="000007"/>
        </w:rPr>
        <w:t xml:space="preserve"> যোগাযোগ</w:t>
      </w:r>
      <w:r>
        <w:rPr>
          <w:color w:val="000005"/>
        </w:rPr>
        <w:t xml:space="preserve"> করবো</w:t>
      </w:r>
      <w:r>
        <w:br/>
      </w:r>
      <w:r>
        <w:rPr>
          <w:color w:val="090000"/>
        </w:rPr>
        <w:t xml:space="preserve"> আপনাদের</w:t>
      </w:r>
      <w:r>
        <w:rPr>
          <w:color w:val="730000"/>
        </w:rPr>
        <w:t xml:space="preserve"> কি</w:t>
      </w:r>
      <w:r>
        <w:rPr>
          <w:color w:val="000015"/>
        </w:rPr>
        <w:t xml:space="preserve"> এখন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হচ্ছে</w:t>
      </w:r>
      <w:r>
        <w:rPr>
          <w:color w:val="000005"/>
        </w:rPr>
        <w:t xml:space="preserve"> না</w:t>
      </w:r>
      <w:r>
        <w:br/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FF"/>
        </w:rPr>
        <w:t xml:space="preserve"> এজেন্ট</w:t>
      </w:r>
      <w:r>
        <w:rPr>
          <w:color w:val="00000D"/>
        </w:rPr>
        <w:t xml:space="preserve"> আবেদন</w:t>
      </w:r>
      <w:r>
        <w:rPr>
          <w:color w:val="000005"/>
        </w:rPr>
        <w:t xml:space="preserve"> করব</w:t>
      </w:r>
      <w:r>
        <w:rPr>
          <w:color w:val="000000"/>
        </w:rPr>
        <w:t xml:space="preserve"> ওনলাইলে</w:t>
      </w:r>
      <w:r>
        <w:rPr>
          <w:color w:val="00001A"/>
        </w:rPr>
        <w:t xml:space="preserve"> কিভাবে</w:t>
      </w:r>
      <w:r>
        <w:rPr>
          <w:color w:val="000005"/>
        </w:rPr>
        <w:t xml:space="preserve"> করব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000000"/>
        </w:rPr>
        <w:t xml:space="preserve"> ভাইয়া</w:t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10000"/>
        </w:rPr>
        <w:t xml:space="preserve"> এজন্য</w:t>
      </w:r>
      <w:r>
        <w:rPr>
          <w:color w:val="000003"/>
        </w:rPr>
        <w:t xml:space="preserve"> কোথায়</w:t>
      </w:r>
      <w:r>
        <w:rPr>
          <w:color w:val="000007"/>
        </w:rPr>
        <w:t xml:space="preserve"> যোগাযোগ</w:t>
      </w:r>
      <w:r>
        <w:rPr>
          <w:color w:val="000005"/>
        </w:rPr>
        <w:t xml:space="preserve"> করব</w:t>
      </w:r>
      <w:r>
        <w:rPr>
          <w:color w:val="000000"/>
        </w:rPr>
        <w:t xml:space="preserve"> ঠিকানাঃরাজশাহী</w:t>
      </w:r>
      <w:r>
        <w:rPr>
          <w:color w:val="000000"/>
        </w:rPr>
        <w:t xml:space="preserve"> নিউ</w:t>
      </w:r>
      <w:r>
        <w:rPr>
          <w:color w:val="000000"/>
        </w:rPr>
        <w:t xml:space="preserve"> গভঃডিগ্রী</w:t>
      </w:r>
      <w:r>
        <w:rPr>
          <w:color w:val="000000"/>
        </w:rPr>
        <w:t xml:space="preserve"> কলেজ</w:t>
      </w:r>
      <w:r>
        <w:rPr>
          <w:color w:val="000000"/>
        </w:rPr>
        <w:t xml:space="preserve"> শামসুদ্দীন</w:t>
      </w:r>
      <w:r>
        <w:rPr>
          <w:color w:val="000000"/>
        </w:rPr>
        <w:t xml:space="preserve"> হোস্টেল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7"/>
        </w:rPr>
        <w:t xml:space="preserve"> hote</w:t>
      </w:r>
      <w:r>
        <w:rPr>
          <w:color w:val="00000F"/>
        </w:rPr>
        <w:t xml:space="preserve"> chai</w:t>
      </w:r>
      <w:r>
        <w:br/>
      </w:r>
      <w:r>
        <w:rPr>
          <w:color w:val="000000"/>
        </w:rPr>
        <w:t xml:space="preserve"> my</w:t>
      </w:r>
      <w:r>
        <w:rPr>
          <w:color w:val="000007"/>
        </w:rPr>
        <w:t xml:space="preserve"> bikash</w:t>
      </w:r>
      <w:r>
        <w:rPr>
          <w:color w:val="000001"/>
        </w:rPr>
        <w:t xml:space="preserve"> ajant</w:t>
      </w:r>
      <w:r>
        <w:rPr>
          <w:color w:val="000000"/>
        </w:rPr>
        <w:t xml:space="preserve"> korta</w:t>
      </w:r>
      <w:r>
        <w:rPr>
          <w:color w:val="000000"/>
        </w:rPr>
        <w:t xml:space="preserve"> cisilam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খোলার</w:t>
      </w:r>
      <w:r>
        <w:rPr>
          <w:color w:val="260000"/>
        </w:rPr>
        <w:t xml:space="preserve"> জন্য</w:t>
      </w:r>
      <w:r>
        <w:rPr>
          <w:color w:val="050000"/>
        </w:rPr>
        <w:t xml:space="preserve"> কী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লাগবে</w:t>
      </w:r>
      <w:r>
        <w:br/>
      </w:r>
      <w:r>
        <w:rPr>
          <w:color w:val="0D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050000"/>
        </w:rPr>
        <w:t xml:space="preserve"> একজন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rPr>
          <w:color w:val="010000"/>
        </w:rPr>
        <w:t xml:space="preserve"> তো</w:t>
      </w:r>
      <w:r>
        <w:rPr>
          <w:color w:val="000000"/>
        </w:rPr>
        <w:t xml:space="preserve"> এরজন্য</w:t>
      </w:r>
      <w:r>
        <w:rPr>
          <w:color w:val="310000"/>
        </w:rPr>
        <w:t xml:space="preserve"> আমার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30000"/>
        </w:rPr>
        <w:t xml:space="preserve"> প্রয়োজন</w:t>
      </w:r>
      <w:r>
        <w:rPr>
          <w:color w:val="000000"/>
        </w:rPr>
        <w:t xml:space="preserve"> বিস্তারিত</w:t>
      </w:r>
      <w:r>
        <w:rPr>
          <w:color w:val="030000"/>
        </w:rPr>
        <w:t xml:space="preserve"> বলবেন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B0000"/>
        </w:rPr>
        <w:t xml:space="preserve"> lagbe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rPr>
          <w:color w:val="010000"/>
        </w:rPr>
        <w:t xml:space="preserve"> দয়া</w:t>
      </w:r>
      <w:r>
        <w:rPr>
          <w:color w:val="090000"/>
        </w:rPr>
        <w:t xml:space="preserve"> করে</w:t>
      </w:r>
      <w:r>
        <w:rPr>
          <w:color w:val="000005"/>
        </w:rPr>
        <w:t xml:space="preserve"> জানাবেন</w:t>
      </w:r>
      <w:r>
        <w:br/>
      </w:r>
      <w:r>
        <w:rPr>
          <w:color w:val="00001A"/>
        </w:rPr>
        <w:t xml:space="preserve"> কিভাবে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01"/>
        </w:rPr>
        <w:t xml:space="preserve"> খুলবো</w:t>
      </w:r>
      <w:r>
        <w:br/>
      </w:r>
      <w:r>
        <w:rPr>
          <w:color w:val="050000"/>
        </w:rPr>
        <w:t xml:space="preserve"> vaiya</w:t>
      </w:r>
      <w:r>
        <w:rPr>
          <w:color w:val="330000"/>
        </w:rPr>
        <w:t xml:space="preserve"> ami</w:t>
      </w:r>
      <w:r>
        <w:rPr>
          <w:color w:val="050000"/>
        </w:rPr>
        <w:t xml:space="preserve"> ekta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03"/>
        </w:rPr>
        <w:t xml:space="preserve"> khulte</w:t>
      </w:r>
      <w:r>
        <w:rPr>
          <w:color w:val="00000F"/>
        </w:rPr>
        <w:t xml:space="preserve"> chai</w:t>
      </w:r>
      <w:r>
        <w:br/>
      </w:r>
      <w:r>
        <w:rPr>
          <w:color w:val="330000"/>
        </w:rPr>
        <w:t xml:space="preserve"> ami</w:t>
      </w:r>
      <w:r>
        <w:rPr>
          <w:color w:val="050000"/>
        </w:rPr>
        <w:t xml:space="preserve"> akta</w:t>
      </w:r>
      <w:r>
        <w:rPr>
          <w:color w:val="000005"/>
        </w:rPr>
        <w:t xml:space="preserve"> ajent</w:t>
      </w:r>
      <w:r>
        <w:rPr>
          <w:color w:val="000005"/>
        </w:rPr>
        <w:t xml:space="preserve"> nibo</w:t>
      </w:r>
      <w:r>
        <w:br/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07"/>
        </w:rPr>
        <w:t xml:space="preserve"> লাগে</w:t>
      </w:r>
      <w:r>
        <w:br/>
      </w:r>
      <w:r>
        <w:rPr>
          <w:color w:val="010000"/>
        </w:rPr>
        <w:t xml:space="preserve"> apu</w:t>
      </w:r>
      <w:r>
        <w:rPr>
          <w:color w:val="330000"/>
        </w:rPr>
        <w:t xml:space="preserve"> ami</w:t>
      </w:r>
      <w:r>
        <w:rPr>
          <w:color w:val="000001"/>
        </w:rPr>
        <w:t xml:space="preserve"> akti</w:t>
      </w:r>
      <w:r>
        <w:rPr>
          <w:color w:val="000007"/>
        </w:rPr>
        <w:t xml:space="preserve"> number</w:t>
      </w:r>
      <w:r>
        <w:rPr>
          <w:color w:val="000000"/>
        </w:rPr>
        <w:t xml:space="preserve"> e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0"/>
        </w:rPr>
        <w:t xml:space="preserve"> cheyecilam</w:t>
      </w:r>
      <w:r>
        <w:rPr>
          <w:color w:val="000000"/>
        </w:rPr>
        <w:t xml:space="preserve"> kintu</w:t>
      </w:r>
      <w:r>
        <w:rPr>
          <w:color w:val="010000"/>
        </w:rPr>
        <w:t xml:space="preserve"> pore</w:t>
      </w:r>
      <w:r>
        <w:rPr>
          <w:color w:val="010000"/>
        </w:rPr>
        <w:t xml:space="preserve"> jante</w:t>
      </w:r>
      <w:r>
        <w:rPr>
          <w:color w:val="000000"/>
        </w:rPr>
        <w:t xml:space="preserve"> parlam</w:t>
      </w:r>
      <w:r>
        <w:rPr>
          <w:color w:val="000000"/>
        </w:rPr>
        <w:t xml:space="preserve"> tate</w:t>
      </w:r>
      <w:r>
        <w:rPr>
          <w:color w:val="000000"/>
        </w:rPr>
        <w:t xml:space="preserve"> onek</w:t>
      </w:r>
      <w:r>
        <w:rPr>
          <w:color w:val="010000"/>
        </w:rPr>
        <w:t xml:space="preserve"> age</w:t>
      </w:r>
      <w:r>
        <w:rPr>
          <w:color w:val="110000"/>
        </w:rPr>
        <w:t xml:space="preserve"> amar</w:t>
      </w:r>
      <w:r>
        <w:rPr>
          <w:color w:val="000000"/>
        </w:rPr>
        <w:t xml:space="preserve"> ammur</w:t>
      </w:r>
      <w:r>
        <w:rPr>
          <w:color w:val="0B0000"/>
        </w:rPr>
        <w:t xml:space="preserve"> jonno</w:t>
      </w:r>
      <w:r>
        <w:rPr>
          <w:color w:val="000001"/>
        </w:rPr>
        <w:t xml:space="preserve"> akti</w:t>
      </w:r>
      <w:r>
        <w:rPr>
          <w:color w:val="000011"/>
        </w:rPr>
        <w:t xml:space="preserve"> account</w:t>
      </w:r>
      <w:r>
        <w:rPr>
          <w:color w:val="010000"/>
        </w:rPr>
        <w:t xml:space="preserve"> kora</w:t>
      </w:r>
      <w:r>
        <w:rPr>
          <w:color w:val="000000"/>
        </w:rPr>
        <w:t xml:space="preserve"> hoyecilo</w:t>
      </w:r>
      <w:r>
        <w:rPr>
          <w:color w:val="030000"/>
        </w:rPr>
        <w:t xml:space="preserve"> to</w:t>
      </w:r>
      <w:r>
        <w:rPr>
          <w:color w:val="000001"/>
        </w:rPr>
        <w:t xml:space="preserve"> akhon</w:t>
      </w:r>
      <w:r>
        <w:rPr>
          <w:color w:val="030000"/>
        </w:rPr>
        <w:t xml:space="preserve"> to</w:t>
      </w:r>
      <w:r>
        <w:rPr>
          <w:color w:val="000000"/>
        </w:rPr>
        <w:t xml:space="preserve"> jjhamelay</w:t>
      </w:r>
      <w:r>
        <w:rPr>
          <w:color w:val="010000"/>
        </w:rPr>
        <w:t xml:space="preserve"> pore</w:t>
      </w:r>
      <w:r>
        <w:rPr>
          <w:color w:val="000000"/>
        </w:rPr>
        <w:t xml:space="preserve"> gelam</w:t>
      </w:r>
      <w:r>
        <w:rPr>
          <w:color w:val="000001"/>
        </w:rPr>
        <w:t xml:space="preserve"> akhon</w:t>
      </w:r>
      <w:r>
        <w:rPr>
          <w:color w:val="2F0000"/>
        </w:rPr>
        <w:t xml:space="preserve"> ki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1"/>
        </w:rPr>
        <w:t xml:space="preserve"> কুলতে</w:t>
      </w:r>
      <w:r>
        <w:rPr>
          <w:color w:val="00006D"/>
        </w:rPr>
        <w:t xml:space="preserve"> চাই</w:t>
      </w:r>
      <w:r>
        <w:rPr>
          <w:color w:val="2F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kolbo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B0000"/>
        </w:rPr>
        <w:t xml:space="preserve"> lagbe</w:t>
      </w:r>
      <w:r>
        <w:br/>
      </w:r>
      <w:r>
        <w:rPr>
          <w:color w:val="0000FF"/>
        </w:rPr>
        <w:t xml:space="preserve"> এজেন্ট</w:t>
      </w:r>
      <w:r>
        <w:rPr>
          <w:color w:val="050000"/>
        </w:rPr>
        <w:t xml:space="preserve"> হলে</w:t>
      </w:r>
      <w:r>
        <w:rPr>
          <w:color w:val="000000"/>
        </w:rPr>
        <w:t xml:space="preserve"> ট্েড</w:t>
      </w:r>
      <w:r>
        <w:rPr>
          <w:color w:val="000003"/>
        </w:rPr>
        <w:t xml:space="preserve"> লাইসেন্স</w:t>
      </w:r>
      <w:r>
        <w:rPr>
          <w:color w:val="000000"/>
        </w:rPr>
        <w:t xml:space="preserve"> নাহইলে</w:t>
      </w:r>
      <w:r>
        <w:rPr>
          <w:color w:val="000000"/>
        </w:rPr>
        <w:t xml:space="preserve"> হবেকি</w:t>
      </w:r>
      <w:r>
        <w:br/>
      </w:r>
      <w:r>
        <w:rPr>
          <w:color w:val="B6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এজেন্ট</w:t>
      </w:r>
      <w:r>
        <w:rPr>
          <w:color w:val="000001"/>
        </w:rPr>
        <w:t xml:space="preserve"> নিব</w:t>
      </w:r>
      <w:r>
        <w:rPr>
          <w:color w:val="030000"/>
        </w:rPr>
        <w:t xml:space="preserve"> যে</w:t>
      </w:r>
      <w:r>
        <w:rPr>
          <w:color w:val="090000"/>
        </w:rPr>
        <w:t xml:space="preserve"> আপনাদের</w:t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কেয়ার</w:t>
      </w:r>
      <w:r>
        <w:rPr>
          <w:color w:val="000003"/>
        </w:rPr>
        <w:t xml:space="preserve"> কোথায়</w:t>
      </w:r>
      <w:r>
        <w:rPr>
          <w:color w:val="000009"/>
        </w:rPr>
        <w:t xml:space="preserve"> আছে</w:t>
      </w:r>
      <w:r>
        <w:rPr>
          <w:color w:val="030000"/>
        </w:rPr>
        <w:t xml:space="preserve"> বলবেন</w:t>
      </w:r>
      <w:r>
        <w:rPr>
          <w:color w:val="000003"/>
        </w:rPr>
        <w:t xml:space="preserve"> কোথায়</w:t>
      </w:r>
      <w:r>
        <w:rPr>
          <w:color w:val="000000"/>
        </w:rPr>
        <w:t xml:space="preserve"> যেয়ে</w:t>
      </w:r>
      <w:r>
        <w:rPr>
          <w:color w:val="000000"/>
        </w:rPr>
        <w:t xml:space="preserve"> সরাসরি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পারব</w:t>
      </w:r>
      <w:r>
        <w:rPr>
          <w:color w:val="030000"/>
        </w:rPr>
        <w:t xml:space="preserve"> বলবেন</w:t>
      </w:r>
      <w:r>
        <w:rPr>
          <w:color w:val="000007"/>
        </w:rPr>
        <w:t xml:space="preserve"> বিকাশে</w:t>
      </w:r>
      <w:r>
        <w:br/>
      </w:r>
      <w:r>
        <w:rPr>
          <w:color w:val="000000"/>
        </w:rPr>
        <w:t xml:space="preserve"> কয়েক</w:t>
      </w:r>
      <w:r>
        <w:rPr>
          <w:color w:val="000007"/>
        </w:rPr>
        <w:t xml:space="preserve"> দিন</w:t>
      </w:r>
      <w:r>
        <w:rPr>
          <w:color w:val="030000"/>
        </w:rPr>
        <w:t xml:space="preserve"> আগে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10000"/>
        </w:rPr>
        <w:t xml:space="preserve"> নেওয়ার</w:t>
      </w:r>
      <w:r>
        <w:rPr>
          <w:color w:val="260000"/>
        </w:rPr>
        <w:t xml:space="preserve"> জন্য</w:t>
      </w:r>
      <w:r>
        <w:rPr>
          <w:color w:val="000000"/>
        </w:rPr>
        <w:t xml:space="preserve"> প্রয়োজনীয়</w:t>
      </w:r>
      <w:r>
        <w:rPr>
          <w:color w:val="000003"/>
        </w:rPr>
        <w:t xml:space="preserve"> তথ্য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ছিলাম</w:t>
      </w:r>
      <w:r>
        <w:rPr>
          <w:color w:val="010000"/>
        </w:rPr>
        <w:t xml:space="preserve"> তো</w:t>
      </w:r>
      <w:r>
        <w:rPr>
          <w:color w:val="000000"/>
        </w:rPr>
        <w:t xml:space="preserve"> বলছিল</w:t>
      </w:r>
      <w:r>
        <w:rPr>
          <w:color w:val="000007"/>
        </w:rPr>
        <w:t xml:space="preserve"> যোগাযোগ</w:t>
      </w:r>
      <w:r>
        <w:rPr>
          <w:color w:val="000000"/>
        </w:rPr>
        <w:t xml:space="preserve"> করবে</w:t>
      </w:r>
      <w:r>
        <w:rPr>
          <w:color w:val="000000"/>
        </w:rPr>
        <w:t xml:space="preserve"> কই</w:t>
      </w:r>
      <w:r>
        <w:rPr>
          <w:color w:val="000000"/>
        </w:rPr>
        <w:t xml:space="preserve"> আরতো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খবর</w:t>
      </w:r>
      <w:r>
        <w:rPr>
          <w:color w:val="000001"/>
        </w:rPr>
        <w:t xml:space="preserve"> নাই</w:t>
      </w:r>
      <w:r>
        <w:br/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এজেনট</w:t>
      </w:r>
      <w:r>
        <w:rPr>
          <w:color w:val="00002F"/>
        </w:rPr>
        <w:t xml:space="preserve"> একাউন্ট</w:t>
      </w:r>
      <w:r>
        <w:rPr>
          <w:color w:val="000001"/>
        </w:rPr>
        <w:t xml:space="preserve"> খুলব</w:t>
      </w:r>
      <w:r>
        <w:rPr>
          <w:color w:val="00001A"/>
        </w:rPr>
        <w:t xml:space="preserve"> কিভাবে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6D"/>
        </w:rPr>
        <w:t xml:space="preserve"> নিতে</w:t>
      </w:r>
      <w:r>
        <w:rPr>
          <w:color w:val="000013"/>
        </w:rPr>
        <w:t xml:space="preserve"> পারি</w:t>
      </w:r>
      <w:r>
        <w:br/>
      </w:r>
      <w:r>
        <w:rPr>
          <w:color w:val="050000"/>
        </w:rPr>
        <w:t xml:space="preserve"> vaiya</w:t>
      </w:r>
      <w:r>
        <w:rPr>
          <w:color w:val="000000"/>
        </w:rPr>
        <w:t xml:space="preserve"> amer</w:t>
      </w:r>
      <w:r>
        <w:rPr>
          <w:color w:val="050000"/>
        </w:rPr>
        <w:t xml:space="preserve"> ekta</w:t>
      </w:r>
      <w:r>
        <w:rPr>
          <w:color w:val="00005C"/>
        </w:rPr>
        <w:t xml:space="preserve"> agent</w:t>
      </w:r>
      <w:r>
        <w:rPr>
          <w:color w:val="000031"/>
        </w:rPr>
        <w:t xml:space="preserve"> bkash</w:t>
      </w:r>
      <w:r>
        <w:rPr>
          <w:color w:val="000001"/>
        </w:rPr>
        <w:t xml:space="preserve"> dorkar</w:t>
      </w:r>
      <w:r>
        <w:rPr>
          <w:color w:val="2F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3"/>
        </w:rPr>
        <w:t xml:space="preserve"> ta</w:t>
      </w:r>
      <w:r>
        <w:rPr>
          <w:color w:val="000000"/>
        </w:rPr>
        <w:t xml:space="preserve"> pete</w:t>
      </w:r>
      <w:r>
        <w:rPr>
          <w:color w:val="000000"/>
        </w:rPr>
        <w:t xml:space="preserve"> paei</w:t>
      </w:r>
      <w:r>
        <w:br/>
      </w:r>
      <w:r>
        <w:rPr>
          <w:color w:val="110000"/>
        </w:rPr>
        <w:t xml:space="preserve"> amar</w:t>
      </w:r>
      <w:r>
        <w:rPr>
          <w:color w:val="000007"/>
        </w:rPr>
        <w:t xml:space="preserve"> number</w:t>
      </w:r>
      <w:r>
        <w:rPr>
          <w:color w:val="000003"/>
        </w:rPr>
        <w:t xml:space="preserve"> ta</w:t>
      </w:r>
      <w:r>
        <w:rPr>
          <w:color w:val="00005C"/>
        </w:rPr>
        <w:t xml:space="preserve"> agent</w:t>
      </w:r>
      <w:r>
        <w:rPr>
          <w:color w:val="00000F"/>
        </w:rPr>
        <w:t xml:space="preserve"> korte</w:t>
      </w:r>
      <w:r>
        <w:rPr>
          <w:color w:val="000000"/>
        </w:rPr>
        <w:t xml:space="preserve"> gele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hobe</w:t>
      </w:r>
      <w:r>
        <w:br/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নম্বর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0D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পার্সোনান</w:t>
      </w:r>
      <w:r>
        <w:rPr>
          <w:color w:val="0000A4"/>
        </w:rPr>
        <w:t xml:space="preserve"> বিকাশ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লেনদেনের</w:t>
      </w:r>
      <w:r>
        <w:rPr>
          <w:color w:val="050000"/>
        </w:rPr>
        <w:t xml:space="preserve"> মাধ্যমে</w:t>
      </w:r>
      <w:r>
        <w:rPr>
          <w:color w:val="00001A"/>
        </w:rPr>
        <w:t xml:space="preserve"> কিভাবে</w:t>
      </w:r>
      <w:r>
        <w:rPr>
          <w:color w:val="050000"/>
        </w:rPr>
        <w:t xml:space="preserve"> ব্যাবসা</w:t>
      </w:r>
      <w:r>
        <w:rPr>
          <w:color w:val="41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B6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কালকে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নাম্বারের</w:t>
      </w:r>
      <w:r>
        <w:rPr>
          <w:color w:val="260000"/>
        </w:rPr>
        <w:t xml:space="preserve"> জন্য</w:t>
      </w:r>
      <w:r>
        <w:rPr>
          <w:color w:val="000005"/>
        </w:rPr>
        <w:t xml:space="preserve"> কথা</w:t>
      </w:r>
      <w:r>
        <w:rPr>
          <w:color w:val="000000"/>
        </w:rPr>
        <w:t xml:space="preserve"> বলেছিলাম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03"/>
        </w:rPr>
        <w:t xml:space="preserve"> তথ্য</w:t>
      </w:r>
      <w:r>
        <w:rPr>
          <w:color w:val="000013"/>
        </w:rPr>
        <w:t xml:space="preserve"> লাগবে</w:t>
      </w:r>
      <w:r>
        <w:rPr>
          <w:color w:val="030000"/>
        </w:rPr>
        <w:t xml:space="preserve"> আর</w:t>
      </w:r>
      <w:r>
        <w:rPr>
          <w:color w:val="000000"/>
        </w:rPr>
        <w:t xml:space="preserve"> একবার</w:t>
      </w:r>
      <w:r>
        <w:rPr>
          <w:color w:val="000000"/>
        </w:rPr>
        <w:t xml:space="preserve"> জানায়</w:t>
      </w:r>
      <w:r>
        <w:rPr>
          <w:color w:val="000007"/>
        </w:rPr>
        <w:t xml:space="preserve"> দিন</w:t>
      </w:r>
      <w:r>
        <w:rPr>
          <w:color w:val="010000"/>
        </w:rPr>
        <w:t xml:space="preserve"> দয়া</w:t>
      </w:r>
      <w:r>
        <w:rPr>
          <w:color w:val="090000"/>
        </w:rPr>
        <w:t xml:space="preserve"> করে</w:t>
      </w:r>
      <w:r>
        <w:rPr>
          <w:color w:val="010000"/>
        </w:rPr>
        <w:t xml:space="preserve"> হ্যালো</w:t>
      </w:r>
      <w:r>
        <w:rPr>
          <w:color w:val="0D0000"/>
        </w:rPr>
        <w:t xml:space="preserve"> স্যার</w:t>
      </w:r>
      <w:r>
        <w:br/>
      </w:r>
      <w:r>
        <w:rPr>
          <w:color w:val="010000"/>
        </w:rPr>
        <w:t xml:space="preserve"> জি</w:t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আনতে</w:t>
      </w:r>
      <w:r>
        <w:rPr>
          <w:color w:val="00006D"/>
        </w:rPr>
        <w:t xml:space="preserve"> চাই</w:t>
      </w:r>
      <w:r>
        <w:rPr>
          <w:color w:val="050000"/>
        </w:rPr>
        <w:t xml:space="preserve"> আমাকে</w:t>
      </w:r>
      <w:r>
        <w:rPr>
          <w:color w:val="000000"/>
        </w:rPr>
        <w:t xml:space="preserve"> অনুগ্রহ</w:t>
      </w:r>
      <w:r>
        <w:rPr>
          <w:color w:val="000000"/>
        </w:rPr>
        <w:t xml:space="preserve"> পূর্বক</w:t>
      </w:r>
      <w:r>
        <w:rPr>
          <w:color w:val="000000"/>
        </w:rPr>
        <w:t xml:space="preserve"> সহায়তা</w:t>
      </w:r>
      <w:r>
        <w:rPr>
          <w:color w:val="000000"/>
        </w:rPr>
        <w:t xml:space="preserve"> করোন</w:t>
      </w:r>
      <w:r>
        <w:br/>
      </w:r>
      <w:r>
        <w:rPr>
          <w:color w:val="330000"/>
        </w:rPr>
        <w:t xml:space="preserve"> ami</w:t>
      </w:r>
      <w:r>
        <w:rPr>
          <w:color w:val="000007"/>
        </w:rPr>
        <w:t xml:space="preserve"> bikash</w:t>
      </w:r>
      <w:r>
        <w:rPr>
          <w:color w:val="00005C"/>
        </w:rPr>
        <w:t xml:space="preserve"> agent</w:t>
      </w:r>
      <w:r>
        <w:rPr>
          <w:color w:val="00000B"/>
        </w:rPr>
        <w:t xml:space="preserve"> sim</w:t>
      </w:r>
      <w:r>
        <w:rPr>
          <w:color w:val="000020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50000"/>
        </w:rPr>
        <w:t xml:space="preserve"> হলে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rPr>
          <w:color w:val="000000"/>
        </w:rPr>
        <w:t xml:space="preserve"> জানবেন</w:t>
      </w:r>
      <w:r>
        <w:rPr>
          <w:color w:val="000000"/>
        </w:rPr>
        <w:t xml:space="preserve"> প্লিজ</w:t>
      </w:r>
      <w:r>
        <w:br/>
      </w:r>
      <w:r>
        <w:rPr>
          <w:color w:val="110000"/>
        </w:rPr>
        <w:t xml:space="preserve"> amar</w:t>
      </w:r>
      <w:r>
        <w:rPr>
          <w:color w:val="050000"/>
        </w:rPr>
        <w:t xml:space="preserve"> akta</w:t>
      </w:r>
      <w:r>
        <w:rPr>
          <w:color w:val="00005C"/>
        </w:rPr>
        <w:t xml:space="preserve"> agent</w:t>
      </w:r>
      <w:r>
        <w:rPr>
          <w:color w:val="00000B"/>
        </w:rPr>
        <w:t xml:space="preserve"> sim</w:t>
      </w:r>
      <w:r>
        <w:rPr>
          <w:color w:val="000001"/>
        </w:rPr>
        <w:t xml:space="preserve"> dorkar</w:t>
      </w:r>
      <w:r>
        <w:rPr>
          <w:color w:val="010000"/>
        </w:rPr>
        <w:t xml:space="preserve"> ar</w:t>
      </w:r>
      <w:r>
        <w:rPr>
          <w:color w:val="0B0000"/>
        </w:rPr>
        <w:t xml:space="preserve"> jonno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00000"/>
        </w:rPr>
        <w:t xml:space="preserve"> proyojon</w:t>
      </w:r>
      <w:r>
        <w:br/>
      </w:r>
      <w:r>
        <w:rPr>
          <w:color w:val="010000"/>
        </w:rPr>
        <w:t xml:space="preserve"> জি</w:t>
      </w:r>
      <w:r>
        <w:rPr>
          <w:color w:val="000000"/>
        </w:rPr>
        <w:t xml:space="preserve"> বস</w:t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আগ্রহী</w:t>
      </w:r>
      <w:r>
        <w:rPr>
          <w:color w:val="000015"/>
        </w:rPr>
        <w:t xml:space="preserve"> এখন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করনিও</w:t>
      </w:r>
      <w:r>
        <w:rPr>
          <w:color w:val="730000"/>
        </w:rPr>
        <w:t xml:space="preserve"> কি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00005C"/>
        </w:rPr>
        <w:t xml:space="preserve"> agent</w:t>
      </w:r>
      <w:r>
        <w:rPr>
          <w:color w:val="000007"/>
        </w:rPr>
        <w:t xml:space="preserve"> hote</w:t>
      </w:r>
      <w:r>
        <w:rPr>
          <w:color w:val="00000F"/>
        </w:rPr>
        <w:t xml:space="preserve"> chai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00"/>
        </w:rPr>
        <w:t xml:space="preserve"> শর্ত</w:t>
      </w:r>
      <w:r>
        <w:rPr>
          <w:color w:val="000007"/>
        </w:rPr>
        <w:t xml:space="preserve"> লাগে</w:t>
      </w:r>
      <w:r>
        <w:br/>
      </w:r>
      <w:r>
        <w:rPr>
          <w:color w:val="330000"/>
        </w:rPr>
        <w:t xml:space="preserve"> ami</w:t>
      </w:r>
      <w:r>
        <w:rPr>
          <w:color w:val="000005"/>
        </w:rPr>
        <w:t xml:space="preserve"> ajent</w:t>
      </w:r>
      <w:r>
        <w:rPr>
          <w:color w:val="000007"/>
        </w:rPr>
        <w:t xml:space="preserve"> hote</w:t>
      </w:r>
      <w:r>
        <w:rPr>
          <w:color w:val="000009"/>
        </w:rPr>
        <w:t xml:space="preserve"> cai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0"/>
        </w:rPr>
        <w:t xml:space="preserve"> howar</w:t>
      </w:r>
      <w:r>
        <w:rPr>
          <w:color w:val="0B0000"/>
        </w:rPr>
        <w:t xml:space="preserve"> jonno</w:t>
      </w:r>
      <w:r>
        <w:rPr>
          <w:color w:val="000000"/>
        </w:rPr>
        <w:t xml:space="preserve"> training</w:t>
      </w:r>
      <w:r>
        <w:rPr>
          <w:color w:val="000000"/>
        </w:rPr>
        <w:t xml:space="preserve"> a</w:t>
      </w:r>
      <w:r>
        <w:rPr>
          <w:color w:val="000000"/>
        </w:rPr>
        <w:t xml:space="preserve"> dakar</w:t>
      </w:r>
      <w:r>
        <w:rPr>
          <w:color w:val="000000"/>
        </w:rPr>
        <w:t xml:space="preserve"> kotodin</w:t>
      </w:r>
      <w:r>
        <w:rPr>
          <w:color w:val="000000"/>
        </w:rPr>
        <w:t xml:space="preserve"> por</w:t>
      </w:r>
      <w:r>
        <w:rPr>
          <w:color w:val="00005C"/>
        </w:rPr>
        <w:t xml:space="preserve"> agent</w:t>
      </w:r>
      <w:r>
        <w:rPr>
          <w:color w:val="000000"/>
        </w:rPr>
        <w:t xml:space="preserve"> active</w:t>
      </w:r>
      <w:r>
        <w:rPr>
          <w:color w:val="000003"/>
        </w:rPr>
        <w:t xml:space="preserve"> kore</w:t>
      </w:r>
      <w:r>
        <w:rPr>
          <w:color w:val="000000"/>
        </w:rPr>
        <w:t xml:space="preserve"> dey</w:t>
      </w:r>
      <w:r>
        <w:rPr>
          <w:color w:val="030000"/>
        </w:rPr>
        <w:t xml:space="preserve"> aktu</w:t>
      </w:r>
      <w:r>
        <w:rPr>
          <w:color w:val="000001"/>
        </w:rPr>
        <w:t xml:space="preserve"> janaben</w:t>
      </w:r>
      <w:r>
        <w:br/>
      </w:r>
      <w:r>
        <w:rPr>
          <w:color w:val="B60000"/>
        </w:rPr>
        <w:t xml:space="preserve"> আমি</w:t>
      </w:r>
      <w:r>
        <w:rPr>
          <w:color w:val="050000"/>
        </w:rPr>
        <w:t xml:space="preserve"> একজন</w:t>
      </w:r>
      <w:r>
        <w:rPr>
          <w:color w:val="000000"/>
        </w:rPr>
        <w:t xml:space="preserve"> স্টুডেন্ট</w:t>
      </w:r>
      <w:r>
        <w:rPr>
          <w:color w:val="B60000"/>
        </w:rPr>
        <w:t xml:space="preserve"> আমি</w:t>
      </w:r>
      <w:r>
        <w:rPr>
          <w:color w:val="00006D"/>
        </w:rPr>
        <w:t xml:space="preserve"> চাই</w:t>
      </w:r>
      <w:r>
        <w:rPr>
          <w:color w:val="000000"/>
        </w:rPr>
        <w:t xml:space="preserve"> লেখাপড়ার</w:t>
      </w:r>
      <w:r>
        <w:rPr>
          <w:color w:val="000000"/>
        </w:rPr>
        <w:t xml:space="preserve"> পাশাপাশি</w:t>
      </w:r>
      <w:r>
        <w:rPr>
          <w:color w:val="00001E"/>
        </w:rPr>
        <w:t xml:space="preserve"> বিকাশের</w:t>
      </w:r>
      <w:r>
        <w:rPr>
          <w:color w:val="050000"/>
        </w:rPr>
        <w:t xml:space="preserve"> ব্যাবসা</w:t>
      </w:r>
      <w:r>
        <w:rPr>
          <w:color w:val="410000"/>
        </w:rPr>
        <w:t xml:space="preserve"> করতে</w:t>
      </w:r>
      <w:r>
        <w:rPr>
          <w:color w:val="010000"/>
        </w:rPr>
        <w:t xml:space="preserve"> এজন্য</w:t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410000"/>
        </w:rPr>
        <w:t xml:space="preserve"> করতে</w:t>
      </w:r>
      <w:r>
        <w:rPr>
          <w:color w:val="000001"/>
        </w:rPr>
        <w:t xml:space="preserve"> বা</w:t>
      </w:r>
      <w:r>
        <w:rPr>
          <w:color w:val="050000"/>
        </w:rPr>
        <w:t xml:space="preserve"> ব্যাবসা</w:t>
      </w:r>
      <w:r>
        <w:rPr>
          <w:color w:val="000000"/>
        </w:rPr>
        <w:t xml:space="preserve"> উপযোগি</w:t>
      </w:r>
      <w:r>
        <w:rPr>
          <w:color w:val="200000"/>
        </w:rPr>
        <w:t xml:space="preserve"> হতে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10000"/>
        </w:rPr>
        <w:t xml:space="preserve"> প্রয়োজন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বলেন</w:t>
      </w:r>
      <w:r>
        <w:rPr>
          <w:color w:val="0D0000"/>
        </w:rPr>
        <w:t xml:space="preserve"> স্যার</w:t>
      </w:r>
      <w:r>
        <w:br/>
      </w:r>
      <w:r>
        <w:rPr>
          <w:color w:val="B6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50000"/>
        </w:rPr>
        <w:t xml:space="preserve"> এই</w:t>
      </w:r>
      <w:r>
        <w:rPr>
          <w:color w:val="0000A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ব্যবসায়ীক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শিপের</w:t>
      </w:r>
      <w:r>
        <w:rPr>
          <w:color w:val="260000"/>
        </w:rPr>
        <w:t xml:space="preserve"> জন্য</w:t>
      </w:r>
      <w:r>
        <w:rPr>
          <w:color w:val="000000"/>
        </w:rPr>
        <w:t xml:space="preserve"> মবার</w:t>
      </w:r>
      <w:r>
        <w:rPr>
          <w:color w:val="00000D"/>
        </w:rPr>
        <w:t xml:space="preserve"> আবেদন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রেসপন্স</w:t>
      </w:r>
      <w:r>
        <w:rPr>
          <w:color w:val="000005"/>
        </w:rPr>
        <w:t xml:space="preserve"> না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দ্বিতীয়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আপনার</w:t>
      </w:r>
      <w:r>
        <w:rPr>
          <w:color w:val="050000"/>
        </w:rPr>
        <w:t xml:space="preserve"> মাধ্যমে</w:t>
      </w:r>
      <w:r>
        <w:rPr>
          <w:color w:val="00000D"/>
        </w:rPr>
        <w:t xml:space="preserve"> আবেদন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বাট</w:t>
      </w:r>
      <w:r>
        <w:rPr>
          <w:color w:val="B60000"/>
        </w:rPr>
        <w:t xml:space="preserve"> আমি</w:t>
      </w:r>
      <w:r>
        <w:rPr>
          <w:color w:val="000015"/>
        </w:rPr>
        <w:t xml:space="preserve"> এখন</w:t>
      </w:r>
      <w:r>
        <w:rPr>
          <w:color w:val="000000"/>
        </w:rPr>
        <w:t xml:space="preserve"> ওও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পাই</w:t>
      </w:r>
      <w:r>
        <w:rPr>
          <w:color w:val="000001"/>
        </w:rPr>
        <w:t xml:space="preserve"> নাই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30000"/>
        </w:rPr>
        <w:t xml:space="preserve"> প্রয়োজন</w:t>
      </w:r>
      <w:r>
        <w:rPr>
          <w:color w:val="030000"/>
        </w:rPr>
        <w:t xml:space="preserve"> একটু</w:t>
      </w:r>
      <w:r>
        <w:rPr>
          <w:color w:val="000005"/>
        </w:rPr>
        <w:t xml:space="preserve"> জানাবেন</w:t>
      </w:r>
      <w:r>
        <w:br/>
      </w:r>
      <w:r>
        <w:rPr>
          <w:color w:val="B6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7"/>
        </w:rPr>
        <w:t xml:space="preserve"> দিন</w:t>
      </w:r>
      <w:r>
        <w:rPr>
          <w:color w:val="030000"/>
        </w:rPr>
        <w:t xml:space="preserve"> আগে</w:t>
      </w:r>
      <w:r>
        <w:rPr>
          <w:color w:val="0000A4"/>
        </w:rPr>
        <w:t xml:space="preserve"> বিকাশ</w:t>
      </w:r>
      <w:r>
        <w:rPr>
          <w:color w:val="000000"/>
        </w:rPr>
        <w:t xml:space="preserve"> অফিসে</w:t>
      </w:r>
      <w:r>
        <w:rPr>
          <w:color w:val="000000"/>
        </w:rPr>
        <w:t xml:space="preserve"> গিয়ে</w:t>
      </w:r>
      <w:r>
        <w:rPr>
          <w:color w:val="0000FF"/>
        </w:rPr>
        <w:t xml:space="preserve"> এজেন্ট</w:t>
      </w:r>
      <w:r>
        <w:rPr>
          <w:color w:val="000003"/>
        </w:rPr>
        <w:t xml:space="preserve"> সিমের</w:t>
      </w:r>
      <w:r>
        <w:rPr>
          <w:color w:val="260000"/>
        </w:rPr>
        <w:t xml:space="preserve"> জন্য</w:t>
      </w:r>
      <w:r>
        <w:rPr>
          <w:color w:val="010000"/>
        </w:rPr>
        <w:t xml:space="preserve"> কাগজ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দেই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00"/>
        </w:rPr>
        <w:t xml:space="preserve"> এসআর</w:t>
      </w:r>
      <w:r>
        <w:rPr>
          <w:color w:val="170000"/>
        </w:rPr>
        <w:t xml:space="preserve"> এর</w:t>
      </w:r>
      <w:r>
        <w:rPr>
          <w:color w:val="000003"/>
        </w:rPr>
        <w:t xml:space="preserve"> সাথে</w:t>
      </w:r>
      <w:r>
        <w:rPr>
          <w:color w:val="000007"/>
        </w:rPr>
        <w:t xml:space="preserve"> যোগাযোগ</w:t>
      </w:r>
      <w:r>
        <w:rPr>
          <w:color w:val="000000"/>
        </w:rPr>
        <w:t xml:space="preserve"> করেও</w:t>
      </w:r>
      <w:r>
        <w:rPr>
          <w:color w:val="010000"/>
        </w:rPr>
        <w:t xml:space="preserve"> দিতে</w:t>
      </w:r>
      <w:r>
        <w:rPr>
          <w:color w:val="000000"/>
        </w:rPr>
        <w:t xml:space="preserve"> পারছে</w:t>
      </w:r>
      <w:r>
        <w:rPr>
          <w:color w:val="000005"/>
        </w:rPr>
        <w:t xml:space="preserve"> না</w:t>
      </w:r>
      <w:r>
        <w:br/>
      </w:r>
      <w:r>
        <w:rPr>
          <w:color w:val="B6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01"/>
        </w:rPr>
        <w:t xml:space="preserve"> দোকানের</w:t>
      </w:r>
      <w:r>
        <w:rPr>
          <w:color w:val="260000"/>
        </w:rPr>
        <w:t xml:space="preserve"> জন্য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1E"/>
        </w:rPr>
        <w:t xml:space="preserve"> বিকাশের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rPr>
          <w:color w:val="000000"/>
        </w:rPr>
        <w:t xml:space="preserve"> এখোন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পাড়ি</w:t>
      </w:r>
      <w:r>
        <w:br/>
      </w:r>
      <w:r>
        <w:rPr>
          <w:color w:val="11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B0000"/>
        </w:rPr>
        <w:t xml:space="preserve"> lagbe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rPr>
          <w:color w:val="17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330000"/>
        </w:rPr>
        <w:t xml:space="preserve"> ami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F"/>
        </w:rPr>
        <w:t xml:space="preserve"> chai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15"/>
        </w:rPr>
        <w:t xml:space="preserve"> এখন</w:t>
      </w:r>
      <w:r>
        <w:rPr>
          <w:color w:val="310000"/>
        </w:rPr>
        <w:t xml:space="preserve"> আমার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rPr>
          <w:color w:val="000015"/>
        </w:rPr>
        <w:t xml:space="preserve"> এখন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13"/>
        </w:rPr>
        <w:t xml:space="preserve"> লাগবে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ব্যবসা</w:t>
      </w:r>
      <w:r>
        <w:rPr>
          <w:color w:val="41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0001A"/>
        </w:rPr>
        <w:t xml:space="preserve"> কিভাবে</w:t>
      </w:r>
      <w:r>
        <w:rPr>
          <w:color w:val="000001"/>
        </w:rPr>
        <w:t xml:space="preserve"> শুরু</w:t>
      </w:r>
      <w:r>
        <w:rPr>
          <w:color w:val="000005"/>
        </w:rPr>
        <w:t xml:space="preserve"> করবো</w:t>
      </w:r>
      <w:r>
        <w:br/>
      </w:r>
      <w:r>
        <w:rPr>
          <w:color w:val="330000"/>
        </w:rPr>
        <w:t xml:space="preserve"> ami</w:t>
      </w:r>
      <w:r>
        <w:rPr>
          <w:color w:val="000003"/>
        </w:rPr>
        <w:t xml:space="preserve"> business</w:t>
      </w:r>
      <w:r>
        <w:rPr>
          <w:color w:val="000000"/>
        </w:rPr>
        <w:t xml:space="preserve"> kori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00"/>
        </w:rPr>
        <w:t xml:space="preserve"> lagbee</w:t>
      </w:r>
      <w:r>
        <w:br/>
      </w:r>
      <w:r>
        <w:rPr>
          <w:color w:val="000031"/>
        </w:rPr>
        <w:t xml:space="preserve"> bkash</w:t>
      </w:r>
      <w:r>
        <w:rPr>
          <w:color w:val="000005"/>
        </w:rPr>
        <w:t xml:space="preserve"> ajent</w:t>
      </w:r>
      <w:r>
        <w:rPr>
          <w:color w:val="000020"/>
        </w:rPr>
        <w:t xml:space="preserve"> nite</w:t>
      </w:r>
      <w:r>
        <w:rPr>
          <w:color w:val="00000F"/>
        </w:rPr>
        <w:t xml:space="preserve"> chai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করণীয়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30000"/>
        </w:rPr>
        <w:t xml:space="preserve"> sir</w:t>
      </w:r>
      <w:r>
        <w:rPr>
          <w:color w:val="330000"/>
        </w:rPr>
        <w:t xml:space="preserve"> ami</w:t>
      </w:r>
      <w:r>
        <w:rPr>
          <w:color w:val="000000"/>
        </w:rPr>
        <w:t xml:space="preserve"> biaksh</w:t>
      </w:r>
      <w:r>
        <w:rPr>
          <w:color w:val="00005C"/>
        </w:rPr>
        <w:t xml:space="preserve"> agent</w:t>
      </w:r>
      <w:r>
        <w:rPr>
          <w:color w:val="000005"/>
        </w:rPr>
        <w:t xml:space="preserve"> nibo</w:t>
      </w:r>
      <w:r>
        <w:rPr>
          <w:color w:val="110000"/>
        </w:rPr>
        <w:t xml:space="preserve"> amar</w:t>
      </w:r>
      <w:r>
        <w:rPr>
          <w:color w:val="000000"/>
        </w:rPr>
        <w:t xml:space="preserve"> alakay</w:t>
      </w:r>
      <w:r>
        <w:rPr>
          <w:color w:val="000007"/>
        </w:rPr>
        <w:t xml:space="preserve"> bikash</w:t>
      </w:r>
      <w:r>
        <w:rPr>
          <w:color w:val="000000"/>
        </w:rPr>
        <w:t xml:space="preserve"> agnet</w:t>
      </w:r>
      <w:r>
        <w:rPr>
          <w:color w:val="000001"/>
        </w:rPr>
        <w:t xml:space="preserve"> nai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03"/>
        </w:rPr>
        <w:t xml:space="preserve"> khulte</w:t>
      </w:r>
      <w:r>
        <w:rPr>
          <w:color w:val="050000"/>
        </w:rPr>
        <w:t xml:space="preserve"> ke</w:t>
      </w:r>
      <w:r>
        <w:rPr>
          <w:color w:val="050000"/>
        </w:rPr>
        <w:t xml:space="preserve"> ke</w:t>
      </w:r>
      <w:r>
        <w:rPr>
          <w:color w:val="0B0000"/>
        </w:rPr>
        <w:t xml:space="preserve"> lagbe</w:t>
      </w:r>
      <w:r>
        <w:br/>
      </w:r>
      <w:r>
        <w:rPr>
          <w:color w:val="330000"/>
        </w:rPr>
        <w:t xml:space="preserve"> ami</w:t>
      </w:r>
      <w:r>
        <w:rPr>
          <w:color w:val="00005C"/>
        </w:rPr>
        <w:t xml:space="preserve"> agent</w:t>
      </w:r>
      <w:r>
        <w:rPr>
          <w:color w:val="070000"/>
        </w:rPr>
        <w:t xml:space="preserve"> er</w:t>
      </w:r>
      <w:r>
        <w:rPr>
          <w:color w:val="0B0000"/>
        </w:rPr>
        <w:t xml:space="preserve"> jonno</w:t>
      </w:r>
      <w:r>
        <w:rPr>
          <w:color w:val="000000"/>
        </w:rPr>
        <w:t xml:space="preserve"> kivabe</w:t>
      </w:r>
      <w:r>
        <w:rPr>
          <w:color w:val="000000"/>
        </w:rPr>
        <w:t xml:space="preserve"> abedon</w:t>
      </w:r>
      <w:r>
        <w:rPr>
          <w:color w:val="000001"/>
        </w:rPr>
        <w:t xml:space="preserve"> korbo</w:t>
      </w:r>
      <w:r>
        <w:br/>
      </w:r>
      <w:r>
        <w:rPr>
          <w:color w:val="0D0000"/>
        </w:rPr>
        <w:t xml:space="preserve"> স্যার</w:t>
      </w:r>
      <w:r>
        <w:rPr>
          <w:color w:val="B60000"/>
        </w:rPr>
        <w:t xml:space="preserve"> আমি</w:t>
      </w:r>
      <w:r>
        <w:rPr>
          <w:color w:val="000001"/>
        </w:rPr>
        <w:t xml:space="preserve"> গ্রামের</w:t>
      </w:r>
      <w:r>
        <w:rPr>
          <w:color w:val="000001"/>
        </w:rPr>
        <w:t xml:space="preserve"> বাজারে</w:t>
      </w:r>
      <w:r>
        <w:rPr>
          <w:color w:val="000017"/>
        </w:rPr>
        <w:t xml:space="preserve"> একটা</w:t>
      </w:r>
      <w:r>
        <w:rPr>
          <w:color w:val="000001"/>
        </w:rPr>
        <w:t xml:space="preserve"> টেলিকম</w:t>
      </w:r>
      <w:r>
        <w:rPr>
          <w:color w:val="00000B"/>
        </w:rPr>
        <w:t xml:space="preserve"> দোকান</w:t>
      </w:r>
      <w:r>
        <w:rPr>
          <w:color w:val="010000"/>
        </w:rPr>
        <w:t xml:space="preserve"> দিয়েছি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0"/>
        </w:rPr>
        <w:t xml:space="preserve"> cassi</w:t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3"/>
        </w:rPr>
        <w:t xml:space="preserve"> চায়</w:t>
      </w:r>
      <w:r>
        <w:br/>
      </w:r>
      <w:r>
        <w:rPr>
          <w:color w:val="000000"/>
        </w:rPr>
        <w:t xml:space="preserve"> hey</w:t>
      </w:r>
      <w:r>
        <w:rPr>
          <w:color w:val="330000"/>
        </w:rPr>
        <w:t xml:space="preserve"> ami</w:t>
      </w:r>
      <w:r>
        <w:rPr>
          <w:color w:val="010000"/>
        </w:rPr>
        <w:t xml:space="preserve"> jante</w:t>
      </w:r>
      <w:r>
        <w:rPr>
          <w:color w:val="000000"/>
        </w:rPr>
        <w:t xml:space="preserve"> chacchilam</w:t>
      </w:r>
      <w:r>
        <w:rPr>
          <w:color w:val="330000"/>
        </w:rPr>
        <w:t xml:space="preserve"> ami</w:t>
      </w:r>
      <w:r>
        <w:rPr>
          <w:color w:val="050000"/>
        </w:rPr>
        <w:t xml:space="preserve"> amr</w:t>
      </w:r>
      <w:r>
        <w:rPr>
          <w:color w:val="000000"/>
        </w:rPr>
        <w:t xml:space="preserve"> office</w:t>
      </w:r>
      <w:r>
        <w:rPr>
          <w:color w:val="000000"/>
        </w:rPr>
        <w:t xml:space="preserve"> address</w:t>
      </w:r>
      <w:r>
        <w:rPr>
          <w:color w:val="070000"/>
        </w:rPr>
        <w:t xml:space="preserve"> er</w:t>
      </w:r>
      <w:r>
        <w:rPr>
          <w:color w:val="0B0000"/>
        </w:rPr>
        <w:t xml:space="preserve"> jonno</w:t>
      </w:r>
      <w:r>
        <w:rPr>
          <w:color w:val="2F0000"/>
        </w:rPr>
        <w:t xml:space="preserve"> ki</w:t>
      </w:r>
      <w:r>
        <w:rPr>
          <w:color w:val="00005C"/>
        </w:rPr>
        <w:t xml:space="preserve"> agent</w:t>
      </w:r>
      <w:r>
        <w:rPr>
          <w:color w:val="00000B"/>
        </w:rPr>
        <w:t xml:space="preserve"> sim</w:t>
      </w:r>
      <w:r>
        <w:rPr>
          <w:color w:val="000020"/>
        </w:rPr>
        <w:t xml:space="preserve"> nite</w:t>
      </w:r>
      <w:r>
        <w:rPr>
          <w:color w:val="000001"/>
        </w:rPr>
        <w:t xml:space="preserve"> parbo</w:t>
      </w:r>
      <w:r>
        <w:br/>
      </w:r>
      <w:r>
        <w:rPr>
          <w:color w:val="110000"/>
        </w:rPr>
        <w:t xml:space="preserve"> amar</w:t>
      </w:r>
      <w:r>
        <w:rPr>
          <w:color w:val="000000"/>
        </w:rPr>
        <w:t xml:space="preserve"> ackta</w:t>
      </w:r>
      <w:r>
        <w:rPr>
          <w:color w:val="000000"/>
        </w:rPr>
        <w:t xml:space="preserve"> personal</w:t>
      </w:r>
      <w:r>
        <w:rPr>
          <w:color w:val="000031"/>
        </w:rPr>
        <w:t xml:space="preserve"> bkash</w:t>
      </w:r>
      <w:r>
        <w:rPr>
          <w:color w:val="000011"/>
        </w:rPr>
        <w:t xml:space="preserve"> account</w:t>
      </w:r>
      <w:r>
        <w:rPr>
          <w:color w:val="000000"/>
        </w:rPr>
        <w:t xml:space="preserve"> bhondho</w:t>
      </w:r>
      <w:r>
        <w:rPr>
          <w:color w:val="000003"/>
        </w:rPr>
        <w:t xml:space="preserve"> kore</w:t>
      </w:r>
      <w:r>
        <w:rPr>
          <w:color w:val="00005C"/>
        </w:rPr>
        <w:t xml:space="preserve"> agent</w:t>
      </w:r>
      <w:r>
        <w:rPr>
          <w:color w:val="000000"/>
        </w:rPr>
        <w:t xml:space="preserve"> song</w:t>
      </w:r>
      <w:r>
        <w:rPr>
          <w:color w:val="000020"/>
        </w:rPr>
        <w:t xml:space="preserve"> nite</w:t>
      </w:r>
      <w:r>
        <w:rPr>
          <w:color w:val="000001"/>
        </w:rPr>
        <w:t xml:space="preserve"> parbo</w:t>
      </w:r>
      <w:r>
        <w:rPr>
          <w:color w:val="2F0000"/>
        </w:rPr>
        <w:t xml:space="preserve"> ki</w:t>
      </w:r>
      <w:r>
        <w:rPr>
          <w:color w:val="330000"/>
        </w:rPr>
        <w:t xml:space="preserve"> ami</w:t>
      </w:r>
      <w:r>
        <w:br/>
      </w:r>
      <w:r>
        <w:rPr>
          <w:color w:val="000000"/>
        </w:rPr>
        <w:t xml:space="preserve"> ব্যবসায়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হলো</w:t>
      </w:r>
      <w:r>
        <w:rPr>
          <w:color w:val="730000"/>
        </w:rPr>
        <w:t xml:space="preserve"> কি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1E0000"/>
        </w:rPr>
        <w:t xml:space="preserve"> হবে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07"/>
        </w:rPr>
        <w:t xml:space="preserve"> নিবো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ভাবে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310000"/>
        </w:rPr>
        <w:t xml:space="preserve"> আমার</w:t>
      </w:r>
      <w:r>
        <w:rPr>
          <w:color w:val="010000"/>
        </w:rPr>
        <w:t xml:space="preserve"> কাছে</w:t>
      </w:r>
      <w:r>
        <w:rPr>
          <w:color w:val="000003"/>
        </w:rPr>
        <w:t xml:space="preserve"> সব</w:t>
      </w:r>
      <w:r>
        <w:rPr>
          <w:color w:val="010000"/>
        </w:rPr>
        <w:t xml:space="preserve"> কাগজ</w:t>
      </w:r>
      <w:r>
        <w:rPr>
          <w:color w:val="000001"/>
        </w:rPr>
        <w:t xml:space="preserve"> ঠিক</w:t>
      </w:r>
      <w:r>
        <w:rPr>
          <w:color w:val="000000"/>
        </w:rPr>
        <w:t xml:space="preserve"> থাক</w:t>
      </w:r>
      <w:r>
        <w:rPr>
          <w:color w:val="000009"/>
        </w:rPr>
        <w:t xml:space="preserve"> আছে</w:t>
      </w:r>
      <w:r>
        <w:br/>
      </w:r>
      <w:r>
        <w:rPr>
          <w:color w:val="B6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8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A"/>
        </w:rPr>
        <w:t xml:space="preserve"> কিভাবে</w:t>
      </w:r>
      <w:r>
        <w:rPr>
          <w:color w:val="000003"/>
        </w:rPr>
        <w:t xml:space="preserve"> পেতে</w:t>
      </w:r>
      <w:r>
        <w:rPr>
          <w:color w:val="000013"/>
        </w:rPr>
        <w:t xml:space="preserve"> পারি</w:t>
      </w:r>
      <w:r>
        <w:br/>
      </w:r>
      <w:r>
        <w:rPr>
          <w:color w:val="030000"/>
        </w:rPr>
        <w:t xml:space="preserve"> i</w:t>
      </w:r>
      <w:r>
        <w:rPr>
          <w:color w:val="000000"/>
        </w:rPr>
        <w:t xml:space="preserve"> need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1A"/>
        </w:rPr>
        <w:t xml:space="preserve"> কিভাবে</w:t>
      </w:r>
      <w:r>
        <w:rPr>
          <w:color w:val="00000D"/>
        </w:rPr>
        <w:t xml:space="preserve"> আবেদন</w:t>
      </w:r>
      <w:r>
        <w:rPr>
          <w:color w:val="000005"/>
        </w:rPr>
        <w:t xml:space="preserve"> করব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310000"/>
        </w:rPr>
        <w:t xml:space="preserve"> আমার</w:t>
      </w:r>
      <w:r>
        <w:rPr>
          <w:color w:val="050000"/>
        </w:rPr>
        <w:t xml:space="preserve"> এই</w:t>
      </w:r>
      <w:r>
        <w:rPr>
          <w:color w:val="0000A4"/>
        </w:rPr>
        <w:t xml:space="preserve"> বিকাশ</w:t>
      </w:r>
      <w:r>
        <w:rPr>
          <w:color w:val="000003"/>
        </w:rPr>
        <w:t xml:space="preserve"> পার্সোনাল</w:t>
      </w:r>
      <w:r>
        <w:rPr>
          <w:color w:val="000000"/>
        </w:rPr>
        <w:t xml:space="preserve"> একাউন্টটি</w:t>
      </w:r>
      <w:r>
        <w:rPr>
          <w:color w:val="0000FF"/>
        </w:rPr>
        <w:t xml:space="preserve"> এজেন্ট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50000"/>
        </w:rPr>
        <w:t xml:space="preserve"> হলে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13"/>
        </w:rPr>
        <w:t xml:space="preserve"> লাগবে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rPr>
          <w:color w:val="00000B"/>
        </w:rPr>
        <w:t xml:space="preserve"> ব্যবসা</w:t>
      </w:r>
      <w:r>
        <w:rPr>
          <w:color w:val="070000"/>
        </w:rPr>
        <w:t xml:space="preserve"> করার</w:t>
      </w:r>
      <w:r>
        <w:rPr>
          <w:color w:val="260000"/>
        </w:rPr>
        <w:t xml:space="preserve"> জন্য</w:t>
      </w:r>
      <w:r>
        <w:br/>
      </w:r>
      <w:r>
        <w:rPr>
          <w:color w:val="000007"/>
        </w:rPr>
        <w:t xml:space="preserve"> বিকাশে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13"/>
        </w:rPr>
        <w:t xml:space="preserve"> লাগবে</w:t>
      </w:r>
      <w:r>
        <w:rPr>
          <w:color w:val="000000"/>
        </w:rPr>
        <w:t xml:space="preserve"> এবং</w:t>
      </w:r>
      <w:r>
        <w:rPr>
          <w:color w:val="170000"/>
        </w:rPr>
        <w:t xml:space="preserve"> এর</w:t>
      </w:r>
      <w:r>
        <w:rPr>
          <w:color w:val="000000"/>
        </w:rPr>
        <w:t xml:space="preserve"> সুযোগ</w:t>
      </w:r>
      <w:r>
        <w:rPr>
          <w:color w:val="000000"/>
        </w:rPr>
        <w:t xml:space="preserve"> সুবিধা</w:t>
      </w:r>
      <w:r>
        <w:rPr>
          <w:color w:val="730000"/>
        </w:rPr>
        <w:t xml:space="preserve"> কি</w:t>
      </w:r>
      <w:r>
        <w:rPr>
          <w:color w:val="730000"/>
        </w:rPr>
        <w:t xml:space="preserve"> কি</w:t>
      </w:r>
      <w:r>
        <w:rPr>
          <w:color w:val="000005"/>
        </w:rPr>
        <w:t xml:space="preserve"> জানাবেন</w:t>
      </w:r>
      <w:r>
        <w:br/>
      </w:r>
      <w:r>
        <w:rPr>
          <w:color w:val="00000B"/>
        </w:rPr>
        <w:t xml:space="preserve"> ব্যবসা</w:t>
      </w:r>
      <w:r>
        <w:rPr>
          <w:color w:val="070000"/>
        </w:rPr>
        <w:t xml:space="preserve"> করার</w:t>
      </w:r>
      <w:r>
        <w:rPr>
          <w:color w:val="260000"/>
        </w:rPr>
        <w:t xml:space="preserve"> জন্য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0B"/>
        </w:rPr>
        <w:t xml:space="preserve"> ব্যবসা</w:t>
      </w:r>
      <w:r>
        <w:rPr>
          <w:color w:val="070000"/>
        </w:rPr>
        <w:t xml:space="preserve"> করার</w:t>
      </w:r>
      <w:r>
        <w:rPr>
          <w:color w:val="260000"/>
        </w:rPr>
        <w:t xml:space="preserve"> জন্য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01"/>
        </w:rPr>
        <w:t xml:space="preserve"> গ্রামের</w:t>
      </w:r>
      <w:r>
        <w:rPr>
          <w:color w:val="000001"/>
        </w:rPr>
        <w:t xml:space="preserve"> বাজারে</w:t>
      </w:r>
      <w:r>
        <w:rPr>
          <w:color w:val="000017"/>
        </w:rPr>
        <w:t xml:space="preserve"> একটা</w:t>
      </w:r>
      <w:r>
        <w:rPr>
          <w:color w:val="000001"/>
        </w:rPr>
        <w:t xml:space="preserve"> টেলিকম</w:t>
      </w:r>
      <w:r>
        <w:rPr>
          <w:color w:val="00000B"/>
        </w:rPr>
        <w:t xml:space="preserve"> দোকান</w:t>
      </w:r>
      <w:r>
        <w:rPr>
          <w:color w:val="010000"/>
        </w:rPr>
        <w:t xml:space="preserve"> দিয়েছি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30000"/>
        </w:rPr>
        <w:t xml:space="preserve"> sir</w:t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F"/>
        </w:rPr>
        <w:t xml:space="preserve"> chai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যশোর</w:t>
      </w:r>
      <w:r>
        <w:rPr>
          <w:color w:val="000000"/>
        </w:rPr>
        <w:t xml:space="preserve"> সদর</w:t>
      </w:r>
      <w:r>
        <w:rPr>
          <w:color w:val="000000"/>
        </w:rPr>
        <w:t xml:space="preserve"> চুড়ামনকাঠি</w:t>
      </w:r>
      <w:r>
        <w:rPr>
          <w:color w:val="000000"/>
        </w:rPr>
        <w:t xml:space="preserve"> বাজার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বলছি</w:t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5"/>
        </w:rPr>
        <w:t xml:space="preserve"> koto</w:t>
      </w:r>
      <w:r>
        <w:rPr>
          <w:color w:val="000000"/>
        </w:rPr>
        <w:t xml:space="preserve"> din</w:t>
      </w:r>
      <w:r>
        <w:rPr>
          <w:color w:val="070000"/>
        </w:rPr>
        <w:t xml:space="preserve"> lage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030000"/>
        </w:rPr>
        <w:t xml:space="preserve"> to</w:t>
      </w:r>
      <w:r>
        <w:rPr>
          <w:color w:val="050000"/>
        </w:rPr>
        <w:t xml:space="preserve"> akta</w:t>
      </w:r>
      <w:r>
        <w:rPr>
          <w:color w:val="00005C"/>
        </w:rPr>
        <w:t xml:space="preserve"> agent</w:t>
      </w:r>
      <w:r>
        <w:rPr>
          <w:color w:val="000007"/>
        </w:rPr>
        <w:t xml:space="preserve"> number</w:t>
      </w:r>
      <w:r>
        <w:rPr>
          <w:color w:val="000000"/>
        </w:rPr>
        <w:t xml:space="preserve"> doekar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হ‌ওয়ার</w:t>
      </w:r>
      <w:r>
        <w:rPr>
          <w:color w:val="000000"/>
        </w:rPr>
        <w:t xml:space="preserve"> বেপারে</w:t>
      </w:r>
      <w:r>
        <w:rPr>
          <w:color w:val="000005"/>
        </w:rPr>
        <w:t xml:space="preserve"> কথা</w:t>
      </w:r>
      <w:r>
        <w:rPr>
          <w:color w:val="000000"/>
        </w:rPr>
        <w:t xml:space="preserve"> বলতে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চাি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730000"/>
        </w:rPr>
        <w:t xml:space="preserve"> কি</w:t>
      </w:r>
      <w:r>
        <w:rPr>
          <w:color w:val="000000"/>
        </w:rPr>
        <w:t xml:space="preserve"> টিন</w:t>
      </w:r>
      <w:r>
        <w:rPr>
          <w:color w:val="000000"/>
        </w:rPr>
        <w:t xml:space="preserve"> সাটিফিকেট</w:t>
      </w:r>
      <w:r>
        <w:rPr>
          <w:color w:val="000007"/>
        </w:rPr>
        <w:t xml:space="preserve"> লাগে</w:t>
      </w:r>
      <w:r>
        <w:br/>
      </w:r>
      <w:r>
        <w:rPr>
          <w:color w:val="000000"/>
        </w:rPr>
        <w:t xml:space="preserve"> আম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7"/>
        </w:rPr>
        <w:t xml:space="preserve"> নিবো</w:t>
      </w:r>
      <w:r>
        <w:rPr>
          <w:color w:val="00001A"/>
        </w:rPr>
        <w:t xml:space="preserve"> কিভাবে</w:t>
      </w:r>
      <w:r>
        <w:br/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050000"/>
        </w:rPr>
        <w:t xml:space="preserve"> আমাকে</w:t>
      </w:r>
      <w:r>
        <w:rPr>
          <w:color w:val="000000"/>
        </w:rPr>
        <w:t xml:space="preserve"> এজেনটে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01"/>
        </w:rPr>
        <w:t xml:space="preserve"> নেয়ার</w:t>
      </w:r>
      <w:r>
        <w:rPr>
          <w:color w:val="260000"/>
        </w:rPr>
        <w:t xml:space="preserve"> জন্য</w:t>
      </w:r>
      <w:r>
        <w:br/>
      </w:r>
      <w:r>
        <w:rPr>
          <w:color w:val="010000"/>
        </w:rPr>
        <w:t xml:space="preserve"> apnader</w:t>
      </w:r>
      <w:r>
        <w:rPr>
          <w:color w:val="00005C"/>
        </w:rPr>
        <w:t xml:space="preserve"> agent</w:t>
      </w:r>
      <w:r>
        <w:rPr>
          <w:color w:val="000000"/>
        </w:rPr>
        <w:t xml:space="preserve"> service</w:t>
      </w:r>
      <w:r>
        <w:rPr>
          <w:color w:val="000020"/>
        </w:rPr>
        <w:t xml:space="preserve"> nite</w:t>
      </w:r>
      <w:r>
        <w:rPr>
          <w:color w:val="000001"/>
        </w:rPr>
        <w:t xml:space="preserve"> chaile</w:t>
      </w:r>
      <w:r>
        <w:rPr>
          <w:color w:val="000000"/>
        </w:rPr>
        <w:t xml:space="preserve"> monthly</w:t>
      </w:r>
      <w:r>
        <w:rPr>
          <w:color w:val="000005"/>
        </w:rPr>
        <w:t xml:space="preserve"> koto</w:t>
      </w:r>
      <w:r>
        <w:rPr>
          <w:color w:val="000000"/>
        </w:rPr>
        <w:t xml:space="preserve"> tkr</w:t>
      </w:r>
      <w:r>
        <w:rPr>
          <w:color w:val="000000"/>
        </w:rPr>
        <w:t xml:space="preserve"> target</w:t>
      </w:r>
      <w:r>
        <w:rPr>
          <w:color w:val="000000"/>
        </w:rPr>
        <w:t xml:space="preserve"> fillup</w:t>
      </w:r>
      <w:r>
        <w:rPr>
          <w:color w:val="00000F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22"/>
        </w:rPr>
        <w:t xml:space="preserve"> চাচ্ছি</w:t>
      </w:r>
      <w:r>
        <w:br/>
      </w:r>
      <w:r>
        <w:rPr>
          <w:color w:val="110000"/>
        </w:rPr>
        <w:t xml:space="preserve"> amar</w:t>
      </w:r>
      <w:r>
        <w:rPr>
          <w:color w:val="000000"/>
        </w:rPr>
        <w:t xml:space="preserve"> bazare</w:t>
      </w:r>
      <w:r>
        <w:rPr>
          <w:color w:val="000000"/>
        </w:rPr>
        <w:t xml:space="preserve"> kaporer</w:t>
      </w:r>
      <w:r>
        <w:rPr>
          <w:color w:val="000000"/>
        </w:rPr>
        <w:t xml:space="preserve"> dukan</w:t>
      </w:r>
      <w:r>
        <w:rPr>
          <w:color w:val="000000"/>
        </w:rPr>
        <w:t xml:space="preserve"> ace</w:t>
      </w:r>
      <w:r>
        <w:rPr>
          <w:color w:val="330000"/>
        </w:rPr>
        <w:t xml:space="preserve"> ami</w:t>
      </w:r>
      <w:r>
        <w:rPr>
          <w:color w:val="000007"/>
        </w:rPr>
        <w:t xml:space="preserve"> bikash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000000"/>
        </w:rPr>
        <w:t xml:space="preserve"> chassi</w:t>
      </w:r>
      <w:r>
        <w:rPr>
          <w:color w:val="010000"/>
        </w:rPr>
        <w:t xml:space="preserve"> sei</w:t>
      </w:r>
      <w:r>
        <w:rPr>
          <w:color w:val="000000"/>
        </w:rPr>
        <w:t xml:space="preserve"> khetre</w:t>
      </w:r>
      <w:r>
        <w:rPr>
          <w:color w:val="2F0000"/>
        </w:rPr>
        <w:t xml:space="preserve"> ki</w:t>
      </w:r>
      <w:r>
        <w:rPr>
          <w:color w:val="010000"/>
        </w:rPr>
        <w:t xml:space="preserve"> kora</w:t>
      </w:r>
      <w:r>
        <w:rPr>
          <w:color w:val="0B0000"/>
        </w:rPr>
        <w:t xml:space="preserve"> lagbe</w:t>
      </w:r>
      <w:r>
        <w:br/>
      </w:r>
      <w:r>
        <w:rPr>
          <w:color w:val="010000"/>
        </w:rPr>
        <w:t xml:space="preserve"> ভাই</w:t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00"/>
        </w:rPr>
        <w:t xml:space="preserve"> আজ</w:t>
      </w:r>
      <w:r>
        <w:rPr>
          <w:color w:val="310000"/>
        </w:rPr>
        <w:t xml:space="preserve"> আমার</w:t>
      </w:r>
      <w:r>
        <w:rPr>
          <w:color w:val="000001"/>
        </w:rPr>
        <w:t xml:space="preserve"> ট্রেড</w:t>
      </w:r>
      <w:r>
        <w:rPr>
          <w:color w:val="000003"/>
        </w:rPr>
        <w:t xml:space="preserve"> লাইসেন্স</w:t>
      </w:r>
      <w:r>
        <w:rPr>
          <w:color w:val="000000"/>
        </w:rPr>
        <w:t xml:space="preserve"> পেয়েছি</w:t>
      </w:r>
      <w:r>
        <w:rPr>
          <w:color w:val="000015"/>
        </w:rPr>
        <w:t xml:space="preserve"> এখন</w:t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6D"/>
        </w:rPr>
        <w:t xml:space="preserve"> চাই</w:t>
      </w:r>
      <w:r>
        <w:br/>
      </w:r>
      <w:r>
        <w:rPr>
          <w:color w:val="010000"/>
        </w:rPr>
        <w:t xml:space="preserve"> apu</w:t>
      </w:r>
      <w:r>
        <w:rPr>
          <w:color w:val="330000"/>
        </w:rPr>
        <w:t xml:space="preserve"> ami</w:t>
      </w:r>
      <w:r>
        <w:rPr>
          <w:color w:val="000000"/>
        </w:rPr>
        <w:t xml:space="preserve"> biksh</w:t>
      </w:r>
      <w:r>
        <w:rPr>
          <w:color w:val="000000"/>
        </w:rPr>
        <w:t xml:space="preserve"> agenter</w:t>
      </w:r>
      <w:r>
        <w:rPr>
          <w:color w:val="000000"/>
        </w:rPr>
        <w:t xml:space="preserve"> request</w:t>
      </w:r>
      <w:r>
        <w:rPr>
          <w:color w:val="000000"/>
        </w:rPr>
        <w:t xml:space="preserve"> rakta</w:t>
      </w:r>
      <w:r>
        <w:rPr>
          <w:color w:val="000000"/>
        </w:rPr>
        <w:t xml:space="preserve"> cay</w:t>
      </w:r>
      <w:r>
        <w:br/>
      </w:r>
      <w:r>
        <w:rPr>
          <w:color w:val="030000"/>
        </w:rPr>
        <w:t xml:space="preserve"> i</w:t>
      </w:r>
      <w:r>
        <w:rPr>
          <w:color w:val="000000"/>
        </w:rPr>
        <w:t xml:space="preserve"> wanted</w:t>
      </w:r>
      <w:r>
        <w:rPr>
          <w:color w:val="000000"/>
        </w:rPr>
        <w:t xml:space="preserve"> an</w:t>
      </w:r>
      <w:r>
        <w:rPr>
          <w:color w:val="00005C"/>
        </w:rPr>
        <w:t xml:space="preserve"> agent</w:t>
      </w:r>
      <w:r>
        <w:rPr>
          <w:color w:val="000007"/>
        </w:rPr>
        <w:t xml:space="preserve"> number</w:t>
      </w:r>
      <w:r>
        <w:rPr>
          <w:color w:val="010000"/>
        </w:rPr>
        <w:t xml:space="preserve"> how</w:t>
      </w:r>
      <w:r>
        <w:rPr>
          <w:color w:val="000000"/>
        </w:rPr>
        <w:t xml:space="preserve"> could</w:t>
      </w:r>
      <w:r>
        <w:rPr>
          <w:color w:val="030000"/>
        </w:rPr>
        <w:t xml:space="preserve"> i</w:t>
      </w:r>
      <w:r>
        <w:rPr>
          <w:color w:val="000000"/>
        </w:rPr>
        <w:t xml:space="preserve"> get</w:t>
      </w:r>
      <w:r>
        <w:br/>
      </w:r>
      <w:r>
        <w:rPr>
          <w:color w:val="330000"/>
        </w:rPr>
        <w:t xml:space="preserve"> ami</w:t>
      </w:r>
      <w:r>
        <w:rPr>
          <w:color w:val="2F0000"/>
        </w:rPr>
        <w:t xml:space="preserve"> ki</w:t>
      </w:r>
      <w:r>
        <w:rPr>
          <w:color w:val="000003"/>
        </w:rPr>
        <w:t xml:space="preserve"> kore</w:t>
      </w:r>
      <w:r>
        <w:rPr>
          <w:color w:val="00005C"/>
        </w:rPr>
        <w:t xml:space="preserve"> agent</w:t>
      </w:r>
      <w:r>
        <w:rPr>
          <w:color w:val="000011"/>
        </w:rPr>
        <w:t xml:space="preserve"> account</w:t>
      </w:r>
      <w:r>
        <w:rPr>
          <w:color w:val="000000"/>
        </w:rPr>
        <w:t xml:space="preserve"> nimu</w:t>
      </w:r>
      <w:r>
        <w:br/>
      </w:r>
      <w:r>
        <w:rPr>
          <w:color w:val="090000"/>
        </w:rPr>
        <w:t xml:space="preserve"> আপনাদের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03"/>
        </w:rPr>
        <w:t xml:space="preserve"> চায়</w:t>
      </w:r>
      <w:r>
        <w:br/>
      </w:r>
      <w:r>
        <w:rPr>
          <w:color w:val="050000"/>
        </w:rPr>
        <w:t xml:space="preserve"> amr</w:t>
      </w:r>
      <w:r>
        <w:rPr>
          <w:color w:val="050000"/>
        </w:rPr>
        <w:t xml:space="preserve"> ekta</w:t>
      </w:r>
      <w:r>
        <w:rPr>
          <w:color w:val="00005C"/>
        </w:rPr>
        <w:t xml:space="preserve"> agent</w:t>
      </w:r>
      <w:r>
        <w:rPr>
          <w:color w:val="00000B"/>
        </w:rPr>
        <w:t xml:space="preserve"> sim</w:t>
      </w:r>
      <w:r>
        <w:rPr>
          <w:color w:val="000000"/>
        </w:rPr>
        <w:t xml:space="preserve"> lagbay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করনিয়</w:t>
      </w:r>
      <w:r>
        <w:rPr>
          <w:color w:val="730000"/>
        </w:rPr>
        <w:t xml:space="preserve"> কি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ইচ্ছুক</w:t>
      </w:r>
      <w:r>
        <w:br/>
      </w:r>
      <w:r>
        <w:rPr>
          <w:color w:val="050000"/>
        </w:rPr>
        <w:t xml:space="preserve"> vaiya</w:t>
      </w:r>
      <w:r>
        <w:rPr>
          <w:color w:val="000031"/>
        </w:rPr>
        <w:t xml:space="preserve"> bkash</w:t>
      </w:r>
      <w:r>
        <w:rPr>
          <w:color w:val="000000"/>
        </w:rPr>
        <w:t xml:space="preserve"> diya</w:t>
      </w:r>
      <w:r>
        <w:rPr>
          <w:color w:val="000001"/>
        </w:rPr>
        <w:t xml:space="preserve"> kno</w:t>
      </w:r>
      <w:r>
        <w:rPr>
          <w:color w:val="000000"/>
        </w:rPr>
        <w:t xml:space="preserve"> bussiness</w:t>
      </w:r>
      <w:r>
        <w:rPr>
          <w:color w:val="000000"/>
        </w:rPr>
        <w:t xml:space="preserve"> korle</w:t>
      </w:r>
      <w:r>
        <w:rPr>
          <w:color w:val="2F0000"/>
        </w:rPr>
        <w:t xml:space="preserve"> ki</w:t>
      </w:r>
      <w:r>
        <w:rPr>
          <w:color w:val="000001"/>
        </w:rPr>
        <w:t xml:space="preserve"> kno</w:t>
      </w:r>
      <w:r>
        <w:rPr>
          <w:color w:val="000000"/>
        </w:rPr>
        <w:t xml:space="preserve"> document</w:t>
      </w:r>
      <w:r>
        <w:rPr>
          <w:color w:val="000000"/>
        </w:rPr>
        <w:t xml:space="preserve"> submit</w:t>
      </w:r>
      <w:r>
        <w:rPr>
          <w:color w:val="00000F"/>
        </w:rPr>
        <w:t xml:space="preserve"> korte</w:t>
      </w:r>
      <w:r>
        <w:rPr>
          <w:color w:val="000000"/>
        </w:rPr>
        <w:t xml:space="preserve"> hoi</w:t>
      </w:r>
      <w:r>
        <w:rPr>
          <w:color w:val="000000"/>
        </w:rPr>
        <w:t xml:space="preserve"> naki</w:t>
      </w:r>
      <w:r>
        <w:rPr>
          <w:color w:val="030000"/>
        </w:rPr>
        <w:t xml:space="preserve"> aktu</w:t>
      </w:r>
      <w:r>
        <w:rPr>
          <w:color w:val="000001"/>
        </w:rPr>
        <w:t xml:space="preserve"> janaben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1"/>
        </w:rPr>
        <w:t xml:space="preserve"> নেয়ার</w:t>
      </w:r>
      <w:r>
        <w:rPr>
          <w:color w:val="260000"/>
        </w:rPr>
        <w:t xml:space="preserve"> জন্য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05"/>
        </w:rPr>
        <w:t xml:space="preserve"> nibo</w:t>
      </w:r>
      <w:r>
        <w:br/>
      </w:r>
      <w:r>
        <w:rPr>
          <w:color w:val="310000"/>
        </w:rPr>
        <w:t xml:space="preserve"> আমার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15"/>
        </w:rPr>
        <w:t xml:space="preserve"> সিম</w:t>
      </w:r>
      <w:r>
        <w:rPr>
          <w:color w:val="000013"/>
        </w:rPr>
        <w:t xml:space="preserve"> লাগবে</w:t>
      </w:r>
      <w:r>
        <w:br/>
      </w:r>
      <w:r>
        <w:rPr>
          <w:color w:val="000000"/>
        </w:rPr>
        <w:t xml:space="preserve"> জ্বি</w:t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rPr>
          <w:color w:val="310000"/>
        </w:rPr>
        <w:t xml:space="preserve"> আমার</w:t>
      </w:r>
      <w:r>
        <w:rPr>
          <w:color w:val="00000B"/>
        </w:rPr>
        <w:t xml:space="preserve"> দোকান</w:t>
      </w:r>
      <w:r>
        <w:rPr>
          <w:color w:val="000009"/>
        </w:rPr>
        <w:t xml:space="preserve"> আছে</w:t>
      </w:r>
      <w:r>
        <w:br/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73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010000"/>
        </w:rPr>
        <w:t xml:space="preserve"> ভাই</w:t>
      </w:r>
      <w:r>
        <w:rPr>
          <w:color w:val="B60000"/>
        </w:rPr>
        <w:t xml:space="preserve"> আমি</w:t>
      </w:r>
      <w:r>
        <w:rPr>
          <w:color w:val="000017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18"/>
        </w:rPr>
        <w:t xml:space="preserve"> খুলতে</w:t>
      </w:r>
      <w:r>
        <w:rPr>
          <w:color w:val="00006D"/>
        </w:rPr>
        <w:t xml:space="preserve"> চাই</w:t>
      </w:r>
      <w:r>
        <w:rPr>
          <w:color w:val="000003"/>
        </w:rPr>
        <w:t xml:space="preserve"> নতুন</w:t>
      </w:r>
      <w:r>
        <w:rPr>
          <w:color w:val="090000"/>
        </w:rPr>
        <w:t xml:space="preserve"> করে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00"/>
        </w:rPr>
        <w:t xml:space="preserve"> চাচ্চি</w:t>
      </w:r>
      <w:r>
        <w:br/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60000"/>
        </w:rPr>
        <w:t xml:space="preserve"> জন্য</w:t>
      </w:r>
      <w:r>
        <w:rPr>
          <w:color w:val="00000D"/>
        </w:rPr>
        <w:t xml:space="preserve"> আবেদন</w:t>
      </w:r>
      <w:r>
        <w:rPr>
          <w:color w:val="010000"/>
        </w:rPr>
        <w:t xml:space="preserve"> করেছি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খোজ</w:t>
      </w:r>
      <w:r>
        <w:rPr>
          <w:color w:val="000000"/>
        </w:rPr>
        <w:t xml:space="preserve"> পাচ্ছি</w:t>
      </w:r>
      <w:r>
        <w:rPr>
          <w:color w:val="000005"/>
        </w:rPr>
        <w:t xml:space="preserve"> না</w:t>
      </w:r>
      <w:r>
        <w:rPr>
          <w:color w:val="000000"/>
        </w:rPr>
        <w:t xml:space="preserve"> ৷</w:t>
      </w:r>
      <w:r>
        <w:br/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নাবার</w:t>
      </w:r>
      <w:r>
        <w:rPr>
          <w:color w:val="000001"/>
        </w:rPr>
        <w:t xml:space="preserve"> কুলতে</w:t>
      </w:r>
      <w:r>
        <w:rPr>
          <w:color w:val="000000"/>
        </w:rPr>
        <w:t xml:space="preserve"> ছাই</w:t>
      </w:r>
      <w:r>
        <w:br/>
      </w:r>
      <w:r>
        <w:rPr>
          <w:color w:val="050000"/>
        </w:rPr>
        <w:t xml:space="preserve"> আমাকে</w:t>
      </w:r>
      <w:r>
        <w:rPr>
          <w:color w:val="000000"/>
        </w:rPr>
        <w:t xml:space="preserve"> প্রতিদিন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লাখ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পেমেন্ট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050000"/>
        </w:rPr>
        <w:t xml:space="preserve"> এই</w:t>
      </w:r>
      <w:r>
        <w:rPr>
          <w:color w:val="000000"/>
        </w:rPr>
        <w:t xml:space="preserve"> ক্ষেত্রে</w:t>
      </w:r>
      <w:r>
        <w:rPr>
          <w:color w:val="B60000"/>
        </w:rPr>
        <w:t xml:space="preserve"> আমি</w:t>
      </w:r>
      <w:r>
        <w:rPr>
          <w:color w:val="73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FF"/>
        </w:rPr>
        <w:t xml:space="preserve"> এজেন্ট</w:t>
      </w:r>
      <w:r>
        <w:rPr>
          <w:color w:val="00000B"/>
        </w:rPr>
        <w:t xml:space="preserve"> নাম্বার</w:t>
      </w:r>
      <w:r>
        <w:rPr>
          <w:color w:val="00006D"/>
        </w:rPr>
        <w:t xml:space="preserve"> নিতে</w:t>
      </w:r>
      <w:r>
        <w:rPr>
          <w:color w:val="000013"/>
        </w:rPr>
        <w:t xml:space="preserve"> পারি</w:t>
      </w:r>
      <w:r>
        <w:br/>
      </w:r>
      <w:r>
        <w:rPr>
          <w:color w:val="000005"/>
        </w:rPr>
        <w:t xml:space="preserve"> কথা</w:t>
      </w:r>
      <w:r>
        <w:rPr>
          <w:color w:val="000000"/>
        </w:rPr>
        <w:t xml:space="preserve"> বলছিলাম</w:t>
      </w:r>
      <w:r>
        <w:rPr>
          <w:color w:val="310000"/>
        </w:rPr>
        <w:t xml:space="preserve"> আমার</w:t>
      </w:r>
      <w:r>
        <w:rPr>
          <w:color w:val="000017"/>
        </w:rPr>
        <w:t xml:space="preserve"> একটা</w:t>
      </w:r>
      <w:r>
        <w:rPr>
          <w:color w:val="00002F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10000"/>
        </w:rPr>
        <w:t xml:space="preserve"> দিতে</w:t>
      </w:r>
      <w:r>
        <w:rPr>
          <w:color w:val="0000FF"/>
        </w:rPr>
        <w:t xml:space="preserve"> এজেন্ট</w:t>
      </w:r>
      <w:r>
        <w:br/>
      </w:r>
      <w:r>
        <w:rPr>
          <w:color w:val="000000"/>
        </w:rPr>
        <w:t xml:space="preserve"> new</w:t>
      </w:r>
      <w:r>
        <w:rPr>
          <w:color w:val="000000"/>
        </w:rPr>
        <w:t xml:space="preserve"> id</w:t>
      </w:r>
      <w:r>
        <w:rPr>
          <w:color w:val="000000"/>
        </w:rPr>
        <w:t xml:space="preserve"> khulbo</w:t>
      </w:r>
      <w:r>
        <w:rPr>
          <w:color w:val="00005C"/>
        </w:rPr>
        <w:t xml:space="preserve"> agent</w:t>
      </w:r>
      <w:r>
        <w:rPr>
          <w:color w:val="000007"/>
        </w:rPr>
        <w:t xml:space="preserve"> number</w:t>
      </w:r>
      <w:r>
        <w:br/>
      </w:r>
      <w:r>
        <w:rPr>
          <w:color w:val="B6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0000B"/>
        </w:rPr>
        <w:t xml:space="preserve"> ব্যবসা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200000"/>
        </w:rPr>
        <w:t xml:space="preserve"> হতে</w:t>
      </w:r>
      <w:r>
        <w:rPr>
          <w:color w:val="000003"/>
        </w:rPr>
        <w:t xml:space="preserve"> চায়</w:t>
      </w:r>
      <w:r>
        <w:br/>
      </w:r>
      <w:r>
        <w:rPr>
          <w:color w:val="33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00"/>
        </w:rPr>
        <w:t xml:space="preserve"> agant</w:t>
      </w:r>
      <w:r>
        <w:rPr>
          <w:color w:val="000000"/>
        </w:rPr>
        <w:t xml:space="preserve"> neta</w:t>
      </w:r>
      <w:r>
        <w:rPr>
          <w:color w:val="000000"/>
        </w:rPr>
        <w:t xml:space="preserve"> chi</w:t>
      </w:r>
      <w:r>
        <w:br/>
      </w:r>
      <w:r>
        <w:rPr>
          <w:color w:val="030000"/>
        </w:rPr>
        <w:t xml:space="preserve"> sir</w:t>
      </w:r>
      <w:r>
        <w:rPr>
          <w:color w:val="000031"/>
        </w:rPr>
        <w:t xml:space="preserve"> bkash</w:t>
      </w:r>
      <w:r>
        <w:rPr>
          <w:color w:val="00005C"/>
        </w:rPr>
        <w:t xml:space="preserve"> agent</w:t>
      </w:r>
      <w:r>
        <w:rPr>
          <w:color w:val="000020"/>
        </w:rPr>
        <w:t xml:space="preserve"> nite</w:t>
      </w:r>
      <w:r>
        <w:rPr>
          <w:color w:val="2F0000"/>
        </w:rPr>
        <w:t xml:space="preserve"> ki</w:t>
      </w:r>
      <w:r>
        <w:rPr>
          <w:color w:val="070000"/>
        </w:rPr>
        <w:t xml:space="preserve"> lage</w:t>
      </w:r>
      <w:r>
        <w:br/>
      </w:r>
      <w:r>
        <w:rPr>
          <w:color w:val="000000"/>
        </w:rPr>
        <w:t xml:space="preserve"> আপু</w:t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00006D"/>
        </w:rPr>
        <w:t xml:space="preserve"> নিতে</w:t>
      </w:r>
      <w:r>
        <w:rPr>
          <w:color w:val="00006D"/>
        </w:rPr>
        <w:t xml:space="preserve"> চাই</w:t>
      </w:r>
      <w:r>
        <w:br/>
      </w:r>
      <w:r>
        <w:rPr>
          <w:color w:val="000000"/>
        </w:rPr>
        <w:t xml:space="preserve"> আ‌মি</w:t>
      </w:r>
      <w:r>
        <w:rPr>
          <w:color w:val="0000A4"/>
        </w:rPr>
        <w:t xml:space="preserve"> বিকাশ</w:t>
      </w:r>
      <w:r>
        <w:rPr>
          <w:color w:val="000001"/>
        </w:rPr>
        <w:t xml:space="preserve"> এ‌জেন্ট</w:t>
      </w:r>
      <w:r>
        <w:rPr>
          <w:color w:val="000000"/>
        </w:rPr>
        <w:t xml:space="preserve"> কিভা‌বে</w:t>
      </w:r>
      <w:r>
        <w:rPr>
          <w:color w:val="000001"/>
        </w:rPr>
        <w:t xml:space="preserve"> নি‌তে</w:t>
      </w:r>
      <w:r>
        <w:rPr>
          <w:color w:val="000000"/>
        </w:rPr>
        <w:t xml:space="preserve"> পা‌রি</w:t>
      </w:r>
      <w:r>
        <w:br/>
      </w:r>
      <w:r>
        <w:rPr>
          <w:color w:val="B6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A4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0B"/>
        </w:rPr>
        <w:t xml:space="preserve"> দোকান</w:t>
      </w:r>
      <w:r>
        <w:rPr>
          <w:color w:val="000001"/>
        </w:rPr>
        <w:t xml:space="preserve"> দিতো</w:t>
      </w:r>
      <w:r>
        <w:rPr>
          <w:color w:val="00006D"/>
        </w:rPr>
        <w:t xml:space="preserve"> চাই</w:t>
      </w:r>
      <w:r>
        <w:rPr>
          <w:color w:val="030000"/>
        </w:rPr>
        <w:t xml:space="preserve"> কিন্তু</w:t>
      </w:r>
      <w:r>
        <w:rPr>
          <w:color w:val="000015"/>
        </w:rPr>
        <w:t xml:space="preserve"> সিম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730000"/>
        </w:rPr>
        <w:t xml:space="preserve"> কি</w:t>
      </w:r>
      <w:r>
        <w:rPr>
          <w:color w:val="090000"/>
        </w:rPr>
        <w:t xml:space="preserve"> করে</w:t>
      </w:r>
      <w:r>
        <w:rPr>
          <w:color w:val="000001"/>
        </w:rPr>
        <w:t xml:space="preserve"> বানাবো</w:t>
      </w:r>
      <w:r>
        <w:rPr>
          <w:color w:val="010000"/>
        </w:rPr>
        <w:t xml:space="preserve"> এটা</w:t>
      </w:r>
      <w:r>
        <w:rPr>
          <w:color w:val="000001"/>
        </w:rPr>
        <w:t xml:space="preserve"> বানাতে</w:t>
      </w:r>
      <w:r>
        <w:rPr>
          <w:color w:val="000001"/>
        </w:rPr>
        <w:t xml:space="preserve"> কতদিন</w:t>
      </w:r>
      <w:r>
        <w:rPr>
          <w:color w:val="000003"/>
        </w:rPr>
        <w:t xml:space="preserve"> সময়</w:t>
      </w:r>
      <w:r>
        <w:rPr>
          <w:color w:val="000013"/>
        </w:rPr>
        <w:t xml:space="preserve"> লাগবে</w:t>
      </w:r>
      <w:r>
        <w:br/>
      </w:r>
      <w:r>
        <w:rPr>
          <w:color w:val="00005C"/>
        </w:rPr>
        <w:t xml:space="preserve"> agent</w:t>
      </w:r>
      <w:r>
        <w:rPr>
          <w:color w:val="00000F"/>
        </w:rPr>
        <w:t xml:space="preserve"> korte</w:t>
      </w:r>
      <w:r>
        <w:rPr>
          <w:color w:val="000005"/>
        </w:rPr>
        <w:t xml:space="preserve"> koto</w:t>
      </w:r>
      <w:r>
        <w:rPr>
          <w:color w:val="000001"/>
        </w:rPr>
        <w:t xml:space="preserve"> mash</w:t>
      </w:r>
      <w:r>
        <w:rPr>
          <w:color w:val="010000"/>
        </w:rPr>
        <w:t xml:space="preserve"> somoy</w:t>
      </w:r>
      <w:r>
        <w:rPr>
          <w:color w:val="070000"/>
        </w:rPr>
        <w:t xml:space="preserve"> lage</w:t>
      </w:r>
      <w:r>
        <w:br/>
      </w:r>
      <w:r>
        <w:rPr>
          <w:color w:val="B60000"/>
        </w:rPr>
        <w:t xml:space="preserve"> আমি</w:t>
      </w:r>
      <w:r>
        <w:rPr>
          <w:color w:val="00001E"/>
        </w:rPr>
        <w:t xml:space="preserve"> বিকাশের</w:t>
      </w:r>
      <w:r>
        <w:rPr>
          <w:color w:val="00000B"/>
        </w:rPr>
        <w:t xml:space="preserve"> দোকান</w:t>
      </w:r>
      <w:r>
        <w:rPr>
          <w:color w:val="000001"/>
        </w:rPr>
        <w:t xml:space="preserve"> দিতো</w:t>
      </w:r>
      <w:r>
        <w:rPr>
          <w:color w:val="00006D"/>
        </w:rPr>
        <w:t xml:space="preserve"> চাই</w:t>
      </w:r>
      <w:r>
        <w:rPr>
          <w:color w:val="030000"/>
        </w:rPr>
        <w:t xml:space="preserve"> কিন্তু</w:t>
      </w:r>
      <w:r>
        <w:rPr>
          <w:color w:val="000015"/>
        </w:rPr>
        <w:t xml:space="preserve"> সিম</w:t>
      </w:r>
      <w:r>
        <w:rPr>
          <w:color w:val="00001E"/>
        </w:rPr>
        <w:t xml:space="preserve"> বিকাশের</w:t>
      </w:r>
      <w:r>
        <w:rPr>
          <w:color w:val="0000FF"/>
        </w:rPr>
        <w:t xml:space="preserve"> এজেন্ট</w:t>
      </w:r>
      <w:r>
        <w:rPr>
          <w:color w:val="730000"/>
        </w:rPr>
        <w:t xml:space="preserve"> কি</w:t>
      </w:r>
      <w:r>
        <w:rPr>
          <w:color w:val="090000"/>
        </w:rPr>
        <w:t xml:space="preserve"> করে</w:t>
      </w:r>
      <w:r>
        <w:rPr>
          <w:color w:val="000001"/>
        </w:rPr>
        <w:t xml:space="preserve"> বানাবো</w:t>
      </w:r>
      <w:r>
        <w:rPr>
          <w:color w:val="010000"/>
        </w:rPr>
        <w:t xml:space="preserve"> এটা</w:t>
      </w:r>
      <w:r>
        <w:rPr>
          <w:color w:val="000001"/>
        </w:rPr>
        <w:t xml:space="preserve"> বানাতে</w:t>
      </w:r>
      <w:r>
        <w:rPr>
          <w:color w:val="000001"/>
        </w:rPr>
        <w:t xml:space="preserve"> কতদিন</w:t>
      </w:r>
      <w:r>
        <w:rPr>
          <w:color w:val="000003"/>
        </w:rPr>
        <w:t xml:space="preserve"> সময়</w:t>
      </w:r>
      <w:r>
        <w:rPr>
          <w:color w:val="000013"/>
        </w:rPr>
        <w:t xml:space="preserve"> লাগবে</w:t>
      </w:r>
      <w:r>
        <w:br/>
      </w:r>
      <w:r>
        <w:rPr>
          <w:color w:val="00005C"/>
        </w:rPr>
        <w:t xml:space="preserve"> agent</w:t>
      </w:r>
      <w:r>
        <w:rPr>
          <w:color w:val="00000F"/>
        </w:rPr>
        <w:t xml:space="preserve"> korte</w:t>
      </w:r>
      <w:r>
        <w:rPr>
          <w:color w:val="000005"/>
        </w:rPr>
        <w:t xml:space="preserve"> koto</w:t>
      </w:r>
      <w:r>
        <w:rPr>
          <w:color w:val="000001"/>
        </w:rPr>
        <w:t xml:space="preserve"> mash</w:t>
      </w:r>
      <w:r>
        <w:rPr>
          <w:color w:val="010000"/>
        </w:rPr>
        <w:t xml:space="preserve"> somoy</w:t>
      </w:r>
      <w:r>
        <w:rPr>
          <w:color w:val="070000"/>
        </w:rPr>
        <w:t xml:space="preserve"> lage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