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how</w:t>
      </w:r>
      <w:r>
        <w:rPr>
          <w:color w:val="000000"/>
        </w:rPr>
        <w:t xml:space="preserve"> to</w:t>
      </w:r>
      <w:r>
        <w:rPr>
          <w:color w:val="000000"/>
        </w:rPr>
        <w:t xml:space="preserve"> claim</w:t>
      </w:r>
      <w:r>
        <w:rPr>
          <w:color w:val="000000"/>
        </w:rPr>
        <w:t xml:space="preserve"> shubeccha</w:t>
      </w:r>
      <w:r>
        <w:rPr>
          <w:color w:val="0000FF"/>
        </w:rPr>
        <w:t xml:space="preserve"> card</w:t>
      </w:r>
      <w:r>
        <w:br/>
      </w:r>
      <w:r>
        <w:rPr>
          <w:color w:val="000000"/>
        </w:rPr>
        <w:t xml:space="preserve"> ei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2C0000"/>
        </w:rPr>
        <w:t xml:space="preserve"> er</w:t>
      </w:r>
      <w:r>
        <w:rPr>
          <w:color w:val="00000E"/>
        </w:rPr>
        <w:t xml:space="preserve"> kaj</w:t>
      </w:r>
      <w:r>
        <w:rPr>
          <w:color w:val="E10000"/>
        </w:rPr>
        <w:t xml:space="preserve"> ki</w:t>
      </w:r>
      <w:r>
        <w:br/>
      </w:r>
      <w:r>
        <w:rPr>
          <w:color w:val="0E0000"/>
        </w:rPr>
        <w:t xml:space="preserve"> tell</w:t>
      </w:r>
      <w:r>
        <w:rPr>
          <w:color w:val="0E0000"/>
        </w:rPr>
        <w:t xml:space="preserve"> me</w:t>
      </w:r>
      <w:r>
        <w:rPr>
          <w:color w:val="00000E"/>
        </w:rPr>
        <w:t xml:space="preserve"> about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br/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3B0000"/>
        </w:rPr>
        <w:t xml:space="preserve"> diye</w:t>
      </w:r>
      <w:r>
        <w:rPr>
          <w:color w:val="E10000"/>
        </w:rPr>
        <w:t xml:space="preserve"> ki</w:t>
      </w:r>
      <w:r>
        <w:rPr>
          <w:color w:val="0E0000"/>
        </w:rPr>
        <w:t xml:space="preserve"> kora</w:t>
      </w:r>
      <w:r>
        <w:rPr>
          <w:color w:val="000000"/>
        </w:rPr>
        <w:t xml:space="preserve"> hoi</w:t>
      </w:r>
      <w:r>
        <w:br/>
      </w:r>
      <w:r>
        <w:rPr>
          <w:color w:val="000078"/>
        </w:rPr>
        <w:t xml:space="preserve"> গিফট</w:t>
      </w:r>
      <w:r>
        <w:rPr>
          <w:color w:val="000000"/>
        </w:rPr>
        <w:t xml:space="preserve"> কার্ডের</w:t>
      </w:r>
      <w:r>
        <w:rPr>
          <w:color w:val="000000"/>
        </w:rPr>
        <w:t xml:space="preserve"> মাধ্যমে</w:t>
      </w:r>
      <w:r>
        <w:rPr>
          <w:color w:val="3B0000"/>
        </w:rPr>
        <w:t xml:space="preserve"> আমি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সেবা</w:t>
      </w:r>
      <w:r>
        <w:rPr>
          <w:color w:val="00000E"/>
        </w:rPr>
        <w:t xml:space="preserve"> পাব</w:t>
      </w:r>
      <w:r>
        <w:br/>
      </w:r>
      <w:r>
        <w:rPr>
          <w:color w:val="000078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সময়</w:t>
      </w:r>
      <w:r>
        <w:rPr>
          <w:color w:val="000078"/>
        </w:rPr>
        <w:t xml:space="preserve"> গিফট</w:t>
      </w:r>
      <w:r>
        <w:rPr>
          <w:color w:val="00000E"/>
        </w:rPr>
        <w:t xml:space="preserve"> জিনিসটা</w:t>
      </w:r>
      <w:r>
        <w:rPr>
          <w:color w:val="B30000"/>
        </w:rPr>
        <w:t xml:space="preserve"> কি</w:t>
      </w:r>
      <w:r>
        <w:br/>
      </w:r>
      <w:r>
        <w:rPr>
          <w:color w:val="000000"/>
        </w:rPr>
        <w:t xml:space="preserve"> আচ্ছা</w:t>
      </w:r>
      <w:r>
        <w:rPr>
          <w:color w:val="000078"/>
        </w:rPr>
        <w:t xml:space="preserve"> সেন্ড</w:t>
      </w:r>
      <w:r>
        <w:rPr>
          <w:color w:val="000000"/>
        </w:rPr>
        <w:t xml:space="preserve"> মানিতে</w:t>
      </w:r>
      <w:r>
        <w:rPr>
          <w:color w:val="000078"/>
        </w:rPr>
        <w:t xml:space="preserve"> গিফট</w:t>
      </w:r>
      <w:r>
        <w:rPr>
          <w:color w:val="000000"/>
        </w:rPr>
        <w:t xml:space="preserve"> জিনিসটার</w:t>
      </w:r>
      <w:r>
        <w:rPr>
          <w:color w:val="000000"/>
        </w:rPr>
        <w:t xml:space="preserve"> কাজ</w:t>
      </w:r>
      <w:r>
        <w:rPr>
          <w:color w:val="B30000"/>
        </w:rPr>
        <w:t xml:space="preserve"> কি</w:t>
      </w:r>
      <w:r>
        <w:br/>
      </w:r>
      <w:r>
        <w:rPr>
          <w:color w:val="3B0000"/>
        </w:rPr>
        <w:t xml:space="preserve"> আমি</w:t>
      </w:r>
      <w:r>
        <w:rPr>
          <w:color w:val="000078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000078"/>
        </w:rPr>
        <w:t xml:space="preserve"> গিফট</w:t>
      </w:r>
      <w:r>
        <w:rPr>
          <w:color w:val="3B0000"/>
        </w:rPr>
        <w:t xml:space="preserve"> দিয়ে</w:t>
      </w:r>
      <w:r>
        <w:rPr>
          <w:color w:val="B30000"/>
        </w:rPr>
        <w:t xml:space="preserve"> কি</w:t>
      </w:r>
      <w:r>
        <w:rPr>
          <w:color w:val="00003B"/>
        </w:rPr>
        <w:t xml:space="preserve"> করব</w:t>
      </w:r>
      <w:r>
        <w:br/>
      </w:r>
      <w:r>
        <w:rPr>
          <w:color w:val="00000E"/>
        </w:rPr>
        <w:t xml:space="preserve"> accha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2C0000"/>
        </w:rPr>
        <w:t xml:space="preserve"> er</w:t>
      </w:r>
      <w:r>
        <w:rPr>
          <w:color w:val="00000E"/>
        </w:rPr>
        <w:t xml:space="preserve"> luv</w:t>
      </w:r>
      <w:r>
        <w:rPr>
          <w:color w:val="E10000"/>
        </w:rPr>
        <w:t xml:space="preserve"> ki</w:t>
      </w:r>
      <w:r>
        <w:br/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2C0000"/>
        </w:rPr>
        <w:t xml:space="preserve"> er</w:t>
      </w:r>
      <w:r>
        <w:rPr>
          <w:color w:val="000000"/>
        </w:rPr>
        <w:t xml:space="preserve"> kono</w:t>
      </w:r>
      <w:r>
        <w:rPr>
          <w:color w:val="00000E"/>
        </w:rPr>
        <w:t xml:space="preserve"> luv</w:t>
      </w:r>
      <w:r>
        <w:rPr>
          <w:color w:val="000000"/>
        </w:rPr>
        <w:t xml:space="preserve"> asa</w:t>
      </w:r>
      <w:r>
        <w:rPr>
          <w:color w:val="E10000"/>
        </w:rPr>
        <w:t xml:space="preserve"> ki</w:t>
      </w:r>
      <w:r>
        <w:br/>
      </w:r>
      <w:r>
        <w:rPr>
          <w:color w:val="2C0000"/>
        </w:rPr>
        <w:t xml:space="preserve"> what</w:t>
      </w:r>
      <w:r>
        <w:rPr>
          <w:color w:val="0E0000"/>
        </w:rPr>
        <w:t xml:space="preserve"> is</w:t>
      </w:r>
      <w:r>
        <w:rPr>
          <w:color w:val="000000"/>
        </w:rPr>
        <w:t xml:space="preserve"> the</w:t>
      </w:r>
      <w:r>
        <w:rPr>
          <w:color w:val="000000"/>
        </w:rPr>
        <w:t xml:space="preserve"> benefits</w:t>
      </w:r>
      <w:r>
        <w:rPr>
          <w:color w:val="0E0000"/>
        </w:rPr>
        <w:t xml:space="preserve"> of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br/>
      </w:r>
      <w:r>
        <w:rPr>
          <w:color w:val="1D0000"/>
        </w:rPr>
        <w:t xml:space="preserve"> sir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00"/>
        </w:rPr>
        <w:t xml:space="preserve"> te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2C0000"/>
        </w:rPr>
        <w:t xml:space="preserve"> er</w:t>
      </w:r>
      <w:r>
        <w:rPr>
          <w:color w:val="000000"/>
        </w:rPr>
        <w:t xml:space="preserve"> kajte</w:t>
      </w:r>
      <w:r>
        <w:rPr>
          <w:color w:val="E10000"/>
        </w:rPr>
        <w:t xml:space="preserve"> ki</w:t>
      </w:r>
      <w:r>
        <w:br/>
      </w:r>
      <w:r>
        <w:rPr>
          <w:color w:val="0E0000"/>
        </w:rPr>
        <w:t xml:space="preserve"> স্যার</w:t>
      </w:r>
      <w:r>
        <w:rPr>
          <w:color w:val="3B0000"/>
        </w:rPr>
        <w:t xml:space="preserve"> আমি</w:t>
      </w:r>
      <w:r>
        <w:rPr>
          <w:color w:val="000078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000078"/>
        </w:rPr>
        <w:t xml:space="preserve"> গিফট</w:t>
      </w:r>
      <w:r>
        <w:rPr>
          <w:color w:val="00005A"/>
        </w:rPr>
        <w:t xml:space="preserve"> কার্ড</w:t>
      </w:r>
      <w:r>
        <w:rPr>
          <w:color w:val="3B0000"/>
        </w:rPr>
        <w:t xml:space="preserve"> দিয়ে</w:t>
      </w:r>
      <w:r>
        <w:rPr>
          <w:color w:val="B30000"/>
        </w:rPr>
        <w:t xml:space="preserve"> কি</w:t>
      </w:r>
      <w:r>
        <w:rPr>
          <w:color w:val="B30000"/>
        </w:rPr>
        <w:t xml:space="preserve"> কি</w:t>
      </w:r>
      <w:r>
        <w:rPr>
          <w:color w:val="00003B"/>
        </w:rPr>
        <w:t xml:space="preserve"> করব</w:t>
      </w:r>
      <w:r>
        <w:br/>
      </w:r>
      <w:r>
        <w:rPr>
          <w:color w:val="000000"/>
        </w:rPr>
        <w:t xml:space="preserve"> বিকাশের</w:t>
      </w:r>
      <w:r>
        <w:rPr>
          <w:color w:val="000078"/>
        </w:rPr>
        <w:t xml:space="preserve"> গিফট</w:t>
      </w:r>
      <w:r>
        <w:rPr>
          <w:color w:val="00005A"/>
        </w:rPr>
        <w:t xml:space="preserve"> কার্ড</w:t>
      </w:r>
      <w:r>
        <w:rPr>
          <w:color w:val="B30000"/>
        </w:rPr>
        <w:t xml:space="preserve"> কি</w:t>
      </w:r>
      <w:r>
        <w:br/>
      </w:r>
      <w:r>
        <w:rPr>
          <w:color w:val="2C0000"/>
        </w:rPr>
        <w:t xml:space="preserve"> what</w:t>
      </w:r>
      <w:r>
        <w:rPr>
          <w:color w:val="0E0000"/>
        </w:rPr>
        <w:t xml:space="preserve"> is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br/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3B0000"/>
        </w:rPr>
        <w:t xml:space="preserve"> diye</w:t>
      </w:r>
      <w:r>
        <w:rPr>
          <w:color w:val="E10000"/>
        </w:rPr>
        <w:t xml:space="preserve"> ki</w:t>
      </w:r>
      <w:r>
        <w:rPr>
          <w:color w:val="E10000"/>
        </w:rPr>
        <w:t xml:space="preserve"> ki</w:t>
      </w:r>
      <w:r>
        <w:rPr>
          <w:color w:val="0E0000"/>
        </w:rPr>
        <w:t xml:space="preserve"> kora</w:t>
      </w:r>
      <w:r>
        <w:rPr>
          <w:color w:val="0E0000"/>
        </w:rPr>
        <w:t xml:space="preserve"> jai</w:t>
      </w:r>
      <w:r>
        <w:br/>
      </w:r>
      <w:r>
        <w:rPr>
          <w:color w:val="0E0000"/>
        </w:rPr>
        <w:t xml:space="preserve"> ami</w:t>
      </w:r>
      <w:r>
        <w:rPr>
          <w:color w:val="0E0000"/>
        </w:rPr>
        <w:t xml:space="preserve"> ekta</w:t>
      </w:r>
      <w:r>
        <w:rPr>
          <w:color w:val="00000E"/>
        </w:rPr>
        <w:t xml:space="preserve"> option</w:t>
      </w:r>
      <w:r>
        <w:rPr>
          <w:color w:val="00000E"/>
        </w:rPr>
        <w:t xml:space="preserve"> dekhlam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000000"/>
        </w:rPr>
        <w:t xml:space="preserve"> kintu</w:t>
      </w:r>
      <w:r>
        <w:rPr>
          <w:color w:val="1D0000"/>
        </w:rPr>
        <w:t xml:space="preserve"> eta</w:t>
      </w:r>
      <w:r>
        <w:rPr>
          <w:color w:val="000000"/>
        </w:rPr>
        <w:t xml:space="preserve"> kiser</w:t>
      </w:r>
      <w:r>
        <w:br/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000000"/>
        </w:rPr>
        <w:t xml:space="preserve"> amar</w:t>
      </w:r>
      <w:r>
        <w:rPr>
          <w:color w:val="E10000"/>
        </w:rPr>
        <w:t xml:space="preserve"> ki</w:t>
      </w:r>
      <w:r>
        <w:rPr>
          <w:color w:val="000000"/>
        </w:rPr>
        <w:t xml:space="preserve"> upokar</w:t>
      </w:r>
      <w:r>
        <w:rPr>
          <w:color w:val="000000"/>
        </w:rPr>
        <w:t xml:space="preserve"> e</w:t>
      </w:r>
      <w:r>
        <w:rPr>
          <w:color w:val="000000"/>
        </w:rPr>
        <w:t xml:space="preserve"> asbe</w:t>
      </w:r>
      <w:r>
        <w:br/>
      </w:r>
      <w:r>
        <w:rPr>
          <w:color w:val="000000"/>
        </w:rPr>
        <w:t xml:space="preserve"> for</w:t>
      </w:r>
      <w:r>
        <w:rPr>
          <w:color w:val="000000"/>
        </w:rPr>
        <w:t xml:space="preserve"> which</w:t>
      </w:r>
      <w:r>
        <w:rPr>
          <w:color w:val="000000"/>
        </w:rPr>
        <w:t xml:space="preserve"> perpous</w:t>
      </w:r>
      <w:r>
        <w:rPr>
          <w:color w:val="000000"/>
        </w:rPr>
        <w:t xml:space="preserve"> we</w:t>
      </w:r>
      <w:r>
        <w:rPr>
          <w:color w:val="00001D"/>
        </w:rPr>
        <w:t xml:space="preserve"> can</w:t>
      </w:r>
      <w:r>
        <w:rPr>
          <w:color w:val="000000"/>
        </w:rPr>
        <w:t xml:space="preserve"> use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br/>
      </w:r>
      <w:r>
        <w:rPr>
          <w:color w:val="B30000"/>
        </w:rPr>
        <w:t xml:space="preserve"> কি</w:t>
      </w:r>
      <w:r>
        <w:rPr>
          <w:color w:val="B30000"/>
        </w:rPr>
        <w:t xml:space="preserve"> কি</w:t>
      </w:r>
      <w:r>
        <w:rPr>
          <w:color w:val="000000"/>
        </w:rPr>
        <w:t xml:space="preserve"> পাঠানো</w:t>
      </w:r>
      <w:r>
        <w:rPr>
          <w:color w:val="000000"/>
        </w:rPr>
        <w:t xml:space="preserve"> যায়</w:t>
      </w:r>
      <w:r>
        <w:rPr>
          <w:color w:val="000078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000078"/>
        </w:rPr>
        <w:t xml:space="preserve"> গিফট</w:t>
      </w:r>
      <w:r>
        <w:rPr>
          <w:color w:val="00005A"/>
        </w:rPr>
        <w:t xml:space="preserve"> কার্ড</w:t>
      </w:r>
      <w:r>
        <w:rPr>
          <w:color w:val="3B0000"/>
        </w:rPr>
        <w:t xml:space="preserve"> দিয়ে</w:t>
      </w:r>
      <w:r>
        <w:br/>
      </w:r>
      <w:r>
        <w:rPr>
          <w:color w:val="000078"/>
        </w:rPr>
        <w:t xml:space="preserve"> গিফট</w:t>
      </w:r>
      <w:r>
        <w:rPr>
          <w:color w:val="00005A"/>
        </w:rPr>
        <w:t xml:space="preserve"> কার্ড</w:t>
      </w:r>
      <w:r>
        <w:rPr>
          <w:color w:val="000000"/>
        </w:rPr>
        <w:t xml:space="preserve"> টা</w:t>
      </w:r>
      <w:r>
        <w:rPr>
          <w:color w:val="B30000"/>
        </w:rPr>
        <w:t xml:space="preserve"> কি</w:t>
      </w:r>
      <w:r>
        <w:rPr>
          <w:color w:val="000078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যেয়ে</w:t>
      </w:r>
      <w:r>
        <w:rPr>
          <w:color w:val="000000"/>
        </w:rPr>
        <w:t xml:space="preserve"> দেখলাম</w:t>
      </w:r>
      <w:r>
        <w:br/>
      </w:r>
      <w:r>
        <w:rPr>
          <w:color w:val="000078"/>
        </w:rPr>
        <w:t xml:space="preserve"> গিফট</w:t>
      </w:r>
      <w:r>
        <w:rPr>
          <w:color w:val="00005A"/>
        </w:rPr>
        <w:t xml:space="preserve"> কার্ড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ব্যবহার</w:t>
      </w:r>
      <w:r>
        <w:rPr>
          <w:color w:val="00003B"/>
        </w:rPr>
        <w:t xml:space="preserve"> করব</w:t>
      </w:r>
      <w:r>
        <w:br/>
      </w:r>
      <w:r>
        <w:rPr>
          <w:color w:val="00000E"/>
        </w:rPr>
        <w:t xml:space="preserve"> accha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1D"/>
        </w:rPr>
        <w:t xml:space="preserve"> barta</w:t>
      </w:r>
      <w:r>
        <w:rPr>
          <w:color w:val="000000"/>
        </w:rPr>
        <w:t xml:space="preserve"> naki</w:t>
      </w:r>
      <w:r>
        <w:rPr>
          <w:color w:val="000000"/>
        </w:rPr>
        <w:t xml:space="preserve"> dawa</w:t>
      </w:r>
      <w:r>
        <w:rPr>
          <w:color w:val="0E0000"/>
        </w:rPr>
        <w:t xml:space="preserve"> jai</w:t>
      </w:r>
      <w:r>
        <w:rPr>
          <w:color w:val="E10000"/>
        </w:rPr>
        <w:t xml:space="preserve"> ki</w:t>
      </w:r>
      <w:r>
        <w:rPr>
          <w:color w:val="1D0000"/>
        </w:rPr>
        <w:t xml:space="preserve"> eta</w:t>
      </w:r>
      <w:r>
        <w:br/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1D"/>
        </w:rPr>
        <w:t xml:space="preserve"> barta</w:t>
      </w:r>
      <w:r>
        <w:rPr>
          <w:color w:val="3B0000"/>
        </w:rPr>
        <w:t xml:space="preserve"> diye</w:t>
      </w:r>
      <w:r>
        <w:rPr>
          <w:color w:val="E10000"/>
        </w:rPr>
        <w:t xml:space="preserve"> ki</w:t>
      </w:r>
      <w:r>
        <w:rPr>
          <w:color w:val="E10000"/>
        </w:rPr>
        <w:t xml:space="preserve"> ki</w:t>
      </w:r>
      <w:r>
        <w:rPr>
          <w:color w:val="000000"/>
        </w:rPr>
        <w:t xml:space="preserve"> pathano</w:t>
      </w:r>
      <w:r>
        <w:rPr>
          <w:color w:val="000000"/>
        </w:rPr>
        <w:t xml:space="preserve"> jabe</w:t>
      </w:r>
      <w:r>
        <w:br/>
      </w:r>
      <w:r>
        <w:rPr>
          <w:color w:val="2C0000"/>
        </w:rPr>
        <w:t xml:space="preserve"> what</w:t>
      </w:r>
      <w:r>
        <w:rPr>
          <w:color w:val="000000"/>
        </w:rPr>
        <w:t xml:space="preserve"> kind</w:t>
      </w:r>
      <w:r>
        <w:rPr>
          <w:color w:val="0E0000"/>
        </w:rPr>
        <w:t xml:space="preserve"> of</w:t>
      </w:r>
      <w:r>
        <w:rPr>
          <w:color w:val="00000E"/>
        </w:rPr>
        <w:t xml:space="preserve"> message</w:t>
      </w:r>
      <w:r>
        <w:rPr>
          <w:color w:val="0E0000"/>
        </w:rPr>
        <w:t xml:space="preserve"> i</w:t>
      </w:r>
      <w:r>
        <w:rPr>
          <w:color w:val="00001D"/>
        </w:rPr>
        <w:t xml:space="preserve"> can</w:t>
      </w:r>
      <w:r>
        <w:rPr>
          <w:color w:val="00000E"/>
        </w:rPr>
        <w:t xml:space="preserve"> sent</w:t>
      </w:r>
      <w:r>
        <w:rPr>
          <w:color w:val="000000"/>
        </w:rPr>
        <w:t xml:space="preserve"> from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FF"/>
        </w:rPr>
        <w:t xml:space="preserve"> gift</w:t>
      </w:r>
      <w:r>
        <w:br/>
      </w:r>
      <w:r>
        <w:rPr>
          <w:color w:val="0E0000"/>
        </w:rPr>
        <w:t xml:space="preserve"> tell</w:t>
      </w:r>
      <w:r>
        <w:rPr>
          <w:color w:val="0E0000"/>
        </w:rPr>
        <w:t xml:space="preserve"> me</w:t>
      </w:r>
      <w:r>
        <w:rPr>
          <w:color w:val="000000"/>
        </w:rPr>
        <w:t xml:space="preserve"> something</w:t>
      </w:r>
      <w:r>
        <w:rPr>
          <w:color w:val="00000E"/>
        </w:rPr>
        <w:t xml:space="preserve"> about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0E"/>
        </w:rPr>
        <w:t xml:space="preserve"> message</w:t>
      </w:r>
      <w:r>
        <w:rPr>
          <w:color w:val="0000FF"/>
        </w:rPr>
        <w:t xml:space="preserve"> card</w:t>
      </w:r>
      <w:r>
        <w:br/>
      </w:r>
      <w:r>
        <w:rPr>
          <w:color w:val="000078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000000"/>
        </w:rPr>
        <w:t xml:space="preserve"> গিফত</w:t>
      </w:r>
      <w:r>
        <w:rPr>
          <w:color w:val="000000"/>
        </w:rPr>
        <w:t xml:space="preserve"> তা</w:t>
      </w:r>
      <w:r>
        <w:rPr>
          <w:color w:val="B30000"/>
        </w:rPr>
        <w:t xml:space="preserve"> কি</w:t>
      </w:r>
      <w:r>
        <w:br/>
      </w:r>
      <w:r>
        <w:rPr>
          <w:color w:val="1D0000"/>
        </w:rPr>
        <w:t xml:space="preserve"> sir</w:t>
      </w:r>
      <w:r>
        <w:rPr>
          <w:color w:val="000000"/>
        </w:rPr>
        <w:t xml:space="preserve"> ektu</w:t>
      </w:r>
      <w:r>
        <w:rPr>
          <w:color w:val="000000"/>
        </w:rPr>
        <w:t xml:space="preserve"> bolben</w:t>
      </w:r>
      <w:r>
        <w:rPr>
          <w:color w:val="000000"/>
        </w:rPr>
        <w:t xml:space="preserve"> apnader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3B0000"/>
        </w:rPr>
        <w:t xml:space="preserve"> diye</w:t>
      </w:r>
      <w:r>
        <w:rPr>
          <w:color w:val="E10000"/>
        </w:rPr>
        <w:t xml:space="preserve"> ki</w:t>
      </w:r>
      <w:r>
        <w:rPr>
          <w:color w:val="00000E"/>
        </w:rPr>
        <w:t xml:space="preserve"> kore</w:t>
      </w:r>
      <w:r>
        <w:br/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3B0000"/>
        </w:rPr>
        <w:t xml:space="preserve"> diye</w:t>
      </w:r>
      <w:r>
        <w:rPr>
          <w:color w:val="000000"/>
        </w:rPr>
        <w:t xml:space="preserve"> ame</w:t>
      </w:r>
      <w:r>
        <w:rPr>
          <w:color w:val="E10000"/>
        </w:rPr>
        <w:t xml:space="preserve"> ki</w:t>
      </w:r>
      <w:r>
        <w:rPr>
          <w:color w:val="000000"/>
        </w:rPr>
        <w:t xml:space="preserve"> pathabo</w:t>
      </w:r>
      <w:r>
        <w:br/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1D"/>
        </w:rPr>
        <w:t xml:space="preserve"> barta</w:t>
      </w:r>
      <w:r>
        <w:rPr>
          <w:color w:val="000000"/>
        </w:rPr>
        <w:t xml:space="preserve"> je</w:t>
      </w:r>
      <w:r>
        <w:rPr>
          <w:color w:val="000000"/>
        </w:rPr>
        <w:t xml:space="preserve"> enechen</w:t>
      </w:r>
      <w:r>
        <w:rPr>
          <w:color w:val="000000"/>
        </w:rPr>
        <w:t xml:space="preserve"> apnara</w:t>
      </w:r>
      <w:r>
        <w:rPr>
          <w:color w:val="1D0000"/>
        </w:rPr>
        <w:t xml:space="preserve"> sir</w:t>
      </w:r>
      <w:r>
        <w:rPr>
          <w:color w:val="000000"/>
        </w:rPr>
        <w:t xml:space="preserve"> etar</w:t>
      </w:r>
      <w:r>
        <w:rPr>
          <w:color w:val="00000E"/>
        </w:rPr>
        <w:t xml:space="preserve"> kaj</w:t>
      </w:r>
      <w:r>
        <w:rPr>
          <w:color w:val="E10000"/>
        </w:rPr>
        <w:t xml:space="preserve"> ki</w:t>
      </w:r>
      <w:r>
        <w:br/>
      </w:r>
      <w:r>
        <w:rPr>
          <w:color w:val="0E0000"/>
        </w:rPr>
        <w:t xml:space="preserve"> আমাকে</w:t>
      </w:r>
      <w:r>
        <w:rPr>
          <w:color w:val="0E0000"/>
        </w:rPr>
        <w:t xml:space="preserve"> আপনাদের</w:t>
      </w:r>
      <w:r>
        <w:rPr>
          <w:color w:val="000078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00001D"/>
        </w:rPr>
        <w:t xml:space="preserve"> বার্তা</w:t>
      </w:r>
      <w:r>
        <w:rPr>
          <w:color w:val="000000"/>
        </w:rPr>
        <w:t xml:space="preserve"> বিষয়টি</w:t>
      </w:r>
      <w:r>
        <w:rPr>
          <w:color w:val="000000"/>
        </w:rPr>
        <w:t xml:space="preserve"> বুঝিয়ে</w:t>
      </w:r>
      <w:r>
        <w:rPr>
          <w:color w:val="00000E"/>
        </w:rPr>
        <w:t xml:space="preserve"> দেন</w:t>
      </w:r>
      <w:r>
        <w:br/>
      </w:r>
      <w:r>
        <w:rPr>
          <w:color w:val="3B0000"/>
        </w:rPr>
        <w:t xml:space="preserve"> আমি</w:t>
      </w:r>
      <w:r>
        <w:rPr>
          <w:color w:val="0E0000"/>
        </w:rPr>
        <w:t xml:space="preserve"> আপনাদের</w:t>
      </w:r>
      <w:r>
        <w:rPr>
          <w:color w:val="000000"/>
        </w:rPr>
        <w:t xml:space="preserve"> নতুন</w:t>
      </w:r>
      <w:r>
        <w:rPr>
          <w:color w:val="000000"/>
        </w:rPr>
        <w:t xml:space="preserve"> আইতেম</w:t>
      </w:r>
      <w:r>
        <w:rPr>
          <w:color w:val="00001D"/>
        </w:rPr>
        <w:t xml:space="preserve"> বার্তা</w:t>
      </w:r>
      <w:r>
        <w:rPr>
          <w:color w:val="3B0000"/>
        </w:rPr>
        <w:t xml:space="preserve"> দিয়ে</w:t>
      </w:r>
      <w:r>
        <w:rPr>
          <w:color w:val="B30000"/>
        </w:rPr>
        <w:t xml:space="preserve"> কি</w:t>
      </w:r>
      <w:r>
        <w:rPr>
          <w:color w:val="00003B"/>
        </w:rPr>
        <w:t xml:space="preserve"> করব</w:t>
      </w:r>
      <w:r>
        <w:br/>
      </w:r>
      <w:r>
        <w:rPr>
          <w:color w:val="2C0000"/>
        </w:rPr>
        <w:t xml:space="preserve"> what</w:t>
      </w:r>
      <w:r>
        <w:rPr>
          <w:color w:val="000000"/>
        </w:rPr>
        <w:t xml:space="preserve"> things</w:t>
      </w:r>
      <w:r>
        <w:rPr>
          <w:color w:val="0E0000"/>
        </w:rPr>
        <w:t xml:space="preserve"> i</w:t>
      </w:r>
      <w:r>
        <w:rPr>
          <w:color w:val="00001D"/>
        </w:rPr>
        <w:t xml:space="preserve"> can</w:t>
      </w:r>
      <w:r>
        <w:rPr>
          <w:color w:val="00000E"/>
        </w:rPr>
        <w:t xml:space="preserve"> sent</w:t>
      </w:r>
      <w:r>
        <w:rPr>
          <w:color w:val="000000"/>
        </w:rPr>
        <w:t xml:space="preserve"> by</w:t>
      </w:r>
      <w:r>
        <w:rPr>
          <w:color w:val="000000"/>
        </w:rPr>
        <w:t xml:space="preserve"> using</w:t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br/>
      </w:r>
      <w:r>
        <w:rPr>
          <w:color w:val="0E0000"/>
        </w:rPr>
        <w:t xml:space="preserve"> ami</w:t>
      </w:r>
      <w:r>
        <w:rPr>
          <w:color w:val="0000A4"/>
        </w:rPr>
        <w:t xml:space="preserve"> send</w:t>
      </w:r>
      <w:r>
        <w:rPr>
          <w:color w:val="000095"/>
        </w:rPr>
        <w:t xml:space="preserve"> money</w:t>
      </w:r>
      <w:r>
        <w:rPr>
          <w:color w:val="000000"/>
        </w:rPr>
        <w:t xml:space="preserve"> korar</w:t>
      </w:r>
      <w:r>
        <w:rPr>
          <w:color w:val="000000"/>
        </w:rPr>
        <w:t xml:space="preserve"> somoi</w:t>
      </w:r>
      <w:r>
        <w:rPr>
          <w:color w:val="0000A4"/>
        </w:rPr>
        <w:t xml:space="preserve"> send</w:t>
      </w:r>
      <w:r>
        <w:rPr>
          <w:color w:val="0000FF"/>
        </w:rPr>
        <w:t xml:space="preserve"> gift</w:t>
      </w:r>
      <w:r>
        <w:rPr>
          <w:color w:val="0E0000"/>
        </w:rPr>
        <w:t xml:space="preserve"> ekta</w:t>
      </w:r>
      <w:r>
        <w:rPr>
          <w:color w:val="00000E"/>
        </w:rPr>
        <w:t xml:space="preserve"> option</w:t>
      </w:r>
      <w:r>
        <w:rPr>
          <w:color w:val="00000E"/>
        </w:rPr>
        <w:t xml:space="preserve"> dekhlam</w:t>
      </w:r>
      <w:r>
        <w:rPr>
          <w:color w:val="1D0000"/>
        </w:rPr>
        <w:t xml:space="preserve"> eta</w:t>
      </w:r>
      <w:r>
        <w:rPr>
          <w:color w:val="E10000"/>
        </w:rPr>
        <w:t xml:space="preserve"> ki</w:t>
      </w:r>
      <w:r>
        <w:br/>
      </w:r>
      <w:r>
        <w:rPr>
          <w:color w:val="0000FF"/>
        </w:rPr>
        <w:t xml:space="preserve"> gift</w:t>
      </w:r>
      <w:r>
        <w:rPr>
          <w:color w:val="0000FF"/>
        </w:rPr>
        <w:t xml:space="preserve"> card</w:t>
      </w:r>
      <w:r>
        <w:rPr>
          <w:color w:val="000000"/>
        </w:rPr>
        <w:t xml:space="preserve"> bebohar</w:t>
      </w:r>
      <w:r>
        <w:rPr>
          <w:color w:val="00000E"/>
        </w:rPr>
        <w:t xml:space="preserve"> kore</w:t>
      </w:r>
      <w:r>
        <w:rPr>
          <w:color w:val="000000"/>
        </w:rPr>
        <w:t xml:space="preserve"> asole</w:t>
      </w:r>
      <w:r>
        <w:rPr>
          <w:color w:val="E10000"/>
        </w:rPr>
        <w:t xml:space="preserve"> ki</w:t>
      </w:r>
      <w:r>
        <w:rPr>
          <w:color w:val="000000"/>
        </w:rPr>
        <w:t xml:space="preserve"> hhobe</w:t>
      </w:r>
      <w:r>
        <w:br/>
      </w:r>
      <w:r>
        <w:rPr>
          <w:color w:val="0E0000"/>
        </w:rPr>
        <w:t xml:space="preserve"> আমাকে</w:t>
      </w:r>
      <w:r>
        <w:rPr>
          <w:color w:val="0E0000"/>
        </w:rPr>
        <w:t xml:space="preserve"> স্যার</w:t>
      </w:r>
      <w:r>
        <w:rPr>
          <w:color w:val="000000"/>
        </w:rPr>
        <w:t xml:space="preserve"> এক্তু</w:t>
      </w:r>
      <w:r>
        <w:rPr>
          <w:color w:val="000000"/>
        </w:rPr>
        <w:t xml:space="preserve"> বুঝায়</w:t>
      </w:r>
      <w:r>
        <w:rPr>
          <w:color w:val="00000E"/>
        </w:rPr>
        <w:t xml:space="preserve"> দেন</w:t>
      </w:r>
      <w:r>
        <w:rPr>
          <w:color w:val="3B0000"/>
        </w:rPr>
        <w:t xml:space="preserve"> আমি</w:t>
      </w:r>
      <w:r>
        <w:rPr>
          <w:color w:val="000078"/>
        </w:rPr>
        <w:t xml:space="preserve"> সেন্ড</w:t>
      </w:r>
      <w:r>
        <w:rPr>
          <w:color w:val="000000"/>
        </w:rPr>
        <w:t xml:space="preserve"> মানির</w:t>
      </w:r>
      <w:r>
        <w:rPr>
          <w:color w:val="00001D"/>
        </w:rPr>
        <w:t xml:space="preserve"> বার্তা</w:t>
      </w:r>
      <w:r>
        <w:rPr>
          <w:color w:val="3B0000"/>
        </w:rPr>
        <w:t xml:space="preserve"> দিয়ে</w:t>
      </w:r>
      <w:r>
        <w:rPr>
          <w:color w:val="B30000"/>
        </w:rPr>
        <w:t xml:space="preserve"> কি</w:t>
      </w:r>
      <w:r>
        <w:rPr>
          <w:color w:val="00003B"/>
        </w:rPr>
        <w:t xml:space="preserve"> করব</w:t>
      </w:r>
      <w:r>
        <w:rPr>
          <w:color w:val="00000E"/>
        </w:rPr>
        <w:t xml:space="preserve"> জিনিসটা</w:t>
      </w:r>
      <w:r>
        <w:rPr>
          <w:color w:val="000000"/>
        </w:rPr>
        <w:t xml:space="preserve"> ভাল</w:t>
      </w:r>
      <w:r>
        <w:rPr>
          <w:color w:val="000000"/>
        </w:rPr>
        <w:t xml:space="preserve"> মনে</w:t>
      </w:r>
      <w:r>
        <w:rPr>
          <w:color w:val="000000"/>
        </w:rPr>
        <w:t xml:space="preserve"> হচ্ছে</w:t>
      </w:r>
      <w:r>
        <w:br/>
      </w:r>
      <w:r>
        <w:rPr>
          <w:color w:val="00000E"/>
        </w:rPr>
        <w:t xml:space="preserve"> শুভেচ্ছা</w:t>
      </w:r>
      <w:r>
        <w:rPr>
          <w:color w:val="00005A"/>
        </w:rPr>
        <w:t xml:space="preserve"> কার্ড</w:t>
      </w:r>
      <w:r>
        <w:rPr>
          <w:color w:val="B30000"/>
        </w:rPr>
        <w:t xml:space="preserve"> কি</w:t>
      </w:r>
      <w:r>
        <w:rPr>
          <w:color w:val="00000E"/>
        </w:rPr>
        <w:t xml:space="preserve"> টাকা</w:t>
      </w:r>
      <w:r>
        <w:rPr>
          <w:color w:val="00000E"/>
        </w:rPr>
        <w:t xml:space="preserve"> কিভাবে</w:t>
      </w:r>
      <w:r>
        <w:rPr>
          <w:color w:val="00000E"/>
        </w:rPr>
        <w:t xml:space="preserve"> পাব</w:t>
      </w:r>
      <w:r>
        <w:br/>
      </w:r>
      <w:r>
        <w:rPr>
          <w:color w:val="00000E"/>
        </w:rPr>
        <w:t xml:space="preserve"> শুভেচ্ছা</w:t>
      </w:r>
      <w:r>
        <w:rPr>
          <w:color w:val="00005A"/>
        </w:rPr>
        <w:t xml:space="preserve"> কার্ড</w:t>
      </w:r>
      <w:r>
        <w:rPr>
          <w:color w:val="000000"/>
        </w:rPr>
        <w:t xml:space="preserve"> এর</w:t>
      </w:r>
      <w:r>
        <w:rPr>
          <w:color w:val="00000E"/>
        </w:rPr>
        <w:t xml:space="preserve"> টাকা</w:t>
      </w:r>
      <w:r>
        <w:rPr>
          <w:color w:val="00000E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