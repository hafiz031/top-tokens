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40000"/>
        </w:rPr>
        <w:t xml:space="preserve"> আমি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00006D"/>
        </w:rPr>
        <w:t xml:space="preserve"> চার্জ</w:t>
      </w:r>
      <w:r>
        <w:rPr>
          <w:color w:val="000036"/>
        </w:rPr>
        <w:t xml:space="preserve"> কাটে</w:t>
      </w:r>
      <w:r>
        <w:rPr>
          <w:color w:val="00004D"/>
        </w:rPr>
        <w:t xml:space="preserve"> কেন</w:t>
      </w:r>
      <w:r>
        <w:br/>
      </w:r>
      <w:r>
        <w:rPr>
          <w:color w:val="680000"/>
        </w:rPr>
        <w:t xml:space="preserve"> আমার</w:t>
      </w:r>
      <w:r>
        <w:rPr>
          <w:color w:val="000000"/>
        </w:rPr>
        <w:t xml:space="preserve"> মিনিট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দুইটা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00"/>
        </w:rPr>
        <w:t xml:space="preserve"> করছিলাম</w:t>
      </w:r>
      <w:r>
        <w:rPr>
          <w:color w:val="680000"/>
        </w:rPr>
        <w:t xml:space="preserve"> আমার</w:t>
      </w:r>
      <w:r>
        <w:rPr>
          <w:color w:val="000012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বেশি</w:t>
      </w:r>
      <w:r>
        <w:rPr>
          <w:color w:val="00001F"/>
        </w:rPr>
        <w:t xml:space="preserve"> কাটা</w:t>
      </w:r>
      <w:r>
        <w:rPr>
          <w:color w:val="000004"/>
        </w:rPr>
        <w:t xml:space="preserve"> হয়েছে</w:t>
      </w:r>
      <w:r>
        <w:br/>
      </w:r>
      <w:r>
        <w:rPr>
          <w:color w:val="000000"/>
        </w:rPr>
        <w:t xml:space="preserve"> আপু</w:t>
      </w:r>
      <w:r>
        <w:rPr>
          <w:color w:val="68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0D"/>
        </w:rPr>
        <w:t xml:space="preserve"> সেন</w:t>
      </w:r>
      <w:r>
        <w:rPr>
          <w:color w:val="0000DF"/>
        </w:rPr>
        <w:t xml:space="preserve"> মানি</w:t>
      </w:r>
      <w:r>
        <w:rPr>
          <w:color w:val="000000"/>
        </w:rPr>
        <w:t xml:space="preserve"> চায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36"/>
        </w:rPr>
        <w:t xml:space="preserve"> কাটে</w:t>
      </w:r>
      <w:r>
        <w:br/>
      </w:r>
      <w:r>
        <w:rPr>
          <w:color w:val="68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1B"/>
        </w:rPr>
        <w:t xml:space="preserve"> সেন্ট</w:t>
      </w:r>
      <w:r>
        <w:rPr>
          <w:color w:val="0000DF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চার্জ</w:t>
      </w:r>
      <w:r>
        <w:rPr>
          <w:color w:val="000036"/>
        </w:rPr>
        <w:t xml:space="preserve"> কাটে</w:t>
      </w:r>
      <w:r>
        <w:rPr>
          <w:color w:val="00004D"/>
        </w:rPr>
        <w:t xml:space="preserve"> কেন</w:t>
      </w:r>
      <w:r>
        <w:br/>
      </w:r>
      <w:r>
        <w:rPr>
          <w:color w:val="0000E8"/>
        </w:rPr>
        <w:t xml:space="preserve"> সেন্ড</w:t>
      </w:r>
      <w:r>
        <w:rPr>
          <w:color w:val="000000"/>
        </w:rPr>
        <w:t xml:space="preserve"> ম্যানি</w:t>
      </w:r>
      <w:r>
        <w:rPr>
          <w:color w:val="3F0000"/>
        </w:rPr>
        <w:t xml:space="preserve"> করলে</w:t>
      </w:r>
      <w:r>
        <w:rPr>
          <w:color w:val="000000"/>
        </w:rPr>
        <w:t xml:space="preserve"> সাধারণত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কাটে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আজ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24"/>
        </w:rPr>
        <w:t xml:space="preserve"> কাটছে</w:t>
      </w:r>
      <w:r>
        <w:rPr>
          <w:color w:val="000000"/>
        </w:rPr>
        <w:t xml:space="preserve"> অ</w:t>
      </w:r>
      <w:r>
        <w:rPr>
          <w:color w:val="000000"/>
        </w:rPr>
        <w:t xml:space="preserve"> ভাইই</w:t>
      </w:r>
      <w:r>
        <w:br/>
      </w:r>
      <w:r>
        <w:rPr>
          <w:color w:val="040000"/>
        </w:rPr>
        <w:t xml:space="preserve"> age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2D0000"/>
        </w:rPr>
        <w:t xml:space="preserve"> te</w:t>
      </w:r>
      <w:r>
        <w:rPr>
          <w:color w:val="000056"/>
        </w:rPr>
        <w:t xml:space="preserve"> taka</w:t>
      </w:r>
      <w:r>
        <w:rPr>
          <w:color w:val="000000"/>
        </w:rPr>
        <w:t xml:space="preserve"> katto</w:t>
      </w:r>
      <w:r>
        <w:rPr>
          <w:color w:val="040000"/>
        </w:rPr>
        <w:t xml:space="preserve"> kinto</w:t>
      </w:r>
      <w:r>
        <w:rPr>
          <w:color w:val="000000"/>
        </w:rPr>
        <w:t xml:space="preserve"> ekhon</w:t>
      </w:r>
      <w:r>
        <w:rPr>
          <w:color w:val="000000"/>
        </w:rPr>
        <w:t xml:space="preserve"> protita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2D0000"/>
        </w:rPr>
        <w:t xml:space="preserve"> te</w:t>
      </w:r>
      <w:r>
        <w:rPr>
          <w:color w:val="000056"/>
        </w:rPr>
        <w:t xml:space="preserve"> taka</w:t>
      </w:r>
      <w:r>
        <w:rPr>
          <w:color w:val="000032"/>
        </w:rPr>
        <w:t xml:space="preserve"> kate</w:t>
      </w:r>
      <w:r>
        <w:rPr>
          <w:color w:val="000028"/>
        </w:rPr>
        <w:t xml:space="preserve"> keno</w:t>
      </w:r>
      <w:r>
        <w:rPr>
          <w:color w:val="000000"/>
        </w:rPr>
        <w:t xml:space="preserve"> lekha</w:t>
      </w:r>
      <w:r>
        <w:rPr>
          <w:color w:val="1F0000"/>
        </w:rPr>
        <w:t xml:space="preserve"> to</w:t>
      </w:r>
      <w:r>
        <w:rPr>
          <w:color w:val="000012"/>
        </w:rPr>
        <w:t xml:space="preserve"> theke</w:t>
      </w:r>
      <w:r>
        <w:rPr>
          <w:color w:val="000056"/>
        </w:rPr>
        <w:t xml:space="preserve"> taka</w:t>
      </w:r>
      <w:r>
        <w:rPr>
          <w:color w:val="000000"/>
        </w:rPr>
        <w:t xml:space="preserve"> pojonto</w:t>
      </w:r>
      <w:r>
        <w:rPr>
          <w:color w:val="000056"/>
        </w:rPr>
        <w:t xml:space="preserve"> taka</w:t>
      </w:r>
      <w:r>
        <w:rPr>
          <w:color w:val="00000D"/>
        </w:rPr>
        <w:t xml:space="preserve"> katbe</w:t>
      </w:r>
      <w:r>
        <w:rPr>
          <w:color w:val="040000"/>
        </w:rPr>
        <w:t xml:space="preserve"> kinto</w:t>
      </w:r>
      <w:r>
        <w:rPr>
          <w:color w:val="000056"/>
        </w:rPr>
        <w:t xml:space="preserve"> taka</w:t>
      </w:r>
      <w:r>
        <w:rPr>
          <w:color w:val="000000"/>
        </w:rPr>
        <w:t xml:space="preserve"> pathale</w:t>
      </w:r>
      <w:r>
        <w:rPr>
          <w:color w:val="040000"/>
        </w:rPr>
        <w:t xml:space="preserve"> o</w:t>
      </w:r>
      <w:r>
        <w:rPr>
          <w:color w:val="000056"/>
        </w:rPr>
        <w:t xml:space="preserve"> taka</w:t>
      </w:r>
      <w:r>
        <w:rPr>
          <w:color w:val="000032"/>
        </w:rPr>
        <w:t xml:space="preserve"> kate</w:t>
      </w:r>
      <w:r>
        <w:rPr>
          <w:color w:val="000000"/>
        </w:rPr>
        <w:t xml:space="preserve"> ekto</w:t>
      </w:r>
      <w:r>
        <w:rPr>
          <w:color w:val="000000"/>
        </w:rPr>
        <w:t xml:space="preserve"> janaben</w:t>
      </w:r>
      <w:r>
        <w:br/>
      </w:r>
      <w:r>
        <w:rPr>
          <w:color w:val="00000D"/>
        </w:rPr>
        <w:t xml:space="preserve"> priyo</w:t>
      </w:r>
      <w:r>
        <w:rPr>
          <w:color w:val="000016"/>
        </w:rPr>
        <w:t xml:space="preserve"> number</w:t>
      </w:r>
      <w:r>
        <w:rPr>
          <w:color w:val="0D0000"/>
        </w:rPr>
        <w:t xml:space="preserve"> a</w:t>
      </w:r>
      <w:r>
        <w:rPr>
          <w:color w:val="0000C8"/>
        </w:rPr>
        <w:t xml:space="preserve"> send</w:t>
      </w:r>
      <w:r>
        <w:rPr>
          <w:color w:val="000009"/>
        </w:rPr>
        <w:t xml:space="preserve"> many</w:t>
      </w:r>
      <w:r>
        <w:rPr>
          <w:color w:val="000000"/>
        </w:rPr>
        <w:t xml:space="preserve"> korlam</w:t>
      </w:r>
      <w:r>
        <w:rPr>
          <w:color w:val="000091"/>
        </w:rPr>
        <w:t xml:space="preserve"> charge</w:t>
      </w:r>
      <w:r>
        <w:rPr>
          <w:color w:val="000000"/>
        </w:rPr>
        <w:t xml:space="preserve"> holo</w:t>
      </w:r>
      <w:r>
        <w:rPr>
          <w:color w:val="000028"/>
        </w:rPr>
        <w:t xml:space="preserve"> keno</w:t>
      </w:r>
      <w:r>
        <w:br/>
      </w:r>
      <w:r>
        <w:rPr>
          <w:color w:val="000000"/>
        </w:rPr>
        <w:t xml:space="preserve"> app</w:t>
      </w:r>
      <w:r>
        <w:rPr>
          <w:color w:val="000012"/>
        </w:rPr>
        <w:t xml:space="preserve"> theke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16"/>
        </w:rPr>
        <w:t xml:space="preserve"> koto</w:t>
      </w:r>
      <w:r>
        <w:rPr>
          <w:color w:val="000091"/>
        </w:rPr>
        <w:t xml:space="preserve"> charge</w:t>
      </w:r>
      <w:r>
        <w:rPr>
          <w:color w:val="00000D"/>
        </w:rPr>
        <w:t xml:space="preserve"> katbe</w:t>
      </w:r>
      <w:r>
        <w:rPr>
          <w:color w:val="000044"/>
        </w:rPr>
        <w:t xml:space="preserve"> tk</w:t>
      </w:r>
      <w:r>
        <w:rPr>
          <w:color w:val="000000"/>
        </w:rPr>
        <w:t xml:space="preserve"> niche</w:t>
      </w:r>
      <w:r>
        <w:br/>
      </w:r>
      <w:r>
        <w:rPr>
          <w:color w:val="000044"/>
        </w:rPr>
        <w:t xml:space="preserve"> tk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0"/>
        </w:rPr>
        <w:t xml:space="preserve"> tee</w:t>
      </w:r>
      <w:r>
        <w:rPr>
          <w:color w:val="000044"/>
        </w:rPr>
        <w:t xml:space="preserve"> tk</w:t>
      </w:r>
      <w:r>
        <w:rPr>
          <w:color w:val="000091"/>
        </w:rPr>
        <w:t xml:space="preserve"> charge</w:t>
      </w:r>
      <w:r>
        <w:rPr>
          <w:color w:val="000000"/>
        </w:rPr>
        <w:t xml:space="preserve"> knii</w:t>
      </w:r>
      <w:r>
        <w:rPr>
          <w:color w:val="000000"/>
        </w:rPr>
        <w:t xml:space="preserve"> nilo</w:t>
      </w:r>
      <w:r>
        <w:br/>
      </w:r>
      <w:r>
        <w:rPr>
          <w:color w:val="040000"/>
        </w:rPr>
        <w:t xml:space="preserve"> hlw</w:t>
      </w:r>
      <w:r>
        <w:rPr>
          <w:color w:val="000000"/>
        </w:rPr>
        <w:t xml:space="preserve"> sir</w:t>
      </w:r>
      <w:r>
        <w:rPr>
          <w:color w:val="1B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000012"/>
        </w:rPr>
        <w:t xml:space="preserve"> theke</w:t>
      </w:r>
      <w:r>
        <w:rPr>
          <w:color w:val="000056"/>
        </w:rPr>
        <w:t xml:space="preserve"> taka</w:t>
      </w:r>
      <w:r>
        <w:rPr>
          <w:color w:val="000000"/>
        </w:rPr>
        <w:t xml:space="preserve"> dile</w:t>
      </w:r>
      <w:r>
        <w:rPr>
          <w:color w:val="040000"/>
        </w:rPr>
        <w:t xml:space="preserve"> o</w:t>
      </w:r>
      <w:r>
        <w:rPr>
          <w:color w:val="000056"/>
        </w:rPr>
        <w:t xml:space="preserve"> taka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91"/>
        </w:rPr>
        <w:t xml:space="preserve"> charge</w:t>
      </w:r>
      <w:r>
        <w:rPr>
          <w:color w:val="090000"/>
        </w:rPr>
        <w:t xml:space="preserve"> kata</w:t>
      </w:r>
      <w:r>
        <w:rPr>
          <w:color w:val="000000"/>
        </w:rPr>
        <w:t xml:space="preserve"> hocce</w:t>
      </w:r>
      <w:r>
        <w:rPr>
          <w:color w:val="000000"/>
        </w:rPr>
        <w:t xml:space="preserve"> eitar</w:t>
      </w:r>
      <w:r>
        <w:rPr>
          <w:color w:val="000000"/>
        </w:rPr>
        <w:t xml:space="preserve"> somadan</w:t>
      </w:r>
      <w:r>
        <w:rPr>
          <w:color w:val="1F0000"/>
        </w:rPr>
        <w:t xml:space="preserve"> ki</w:t>
      </w:r>
      <w:r>
        <w:rPr>
          <w:color w:val="090000"/>
        </w:rPr>
        <w:t xml:space="preserve"> hobe</w:t>
      </w:r>
      <w:r>
        <w:br/>
      </w:r>
      <w:r>
        <w:rPr>
          <w:color w:val="000044"/>
        </w:rPr>
        <w:t xml:space="preserve"> tk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0"/>
        </w:rPr>
        <w:t xml:space="preserve"> kora</w:t>
      </w:r>
      <w:r>
        <w:rPr>
          <w:color w:val="000000"/>
        </w:rPr>
        <w:t xml:space="preserve"> zay</w:t>
      </w:r>
      <w:r>
        <w:br/>
      </w:r>
      <w:r>
        <w:rPr>
          <w:color w:val="440000"/>
        </w:rPr>
        <w:t xml:space="preserve"> আমি</w:t>
      </w:r>
      <w:r>
        <w:rPr>
          <w:color w:val="680000"/>
        </w:rPr>
        <w:t xml:space="preserve"> আমার</w:t>
      </w:r>
      <w:r>
        <w:rPr>
          <w:color w:val="000009"/>
        </w:rPr>
        <w:t xml:space="preserve"> নাম্বার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কোনো</w:t>
      </w:r>
      <w:r>
        <w:rPr>
          <w:color w:val="000024"/>
        </w:rPr>
        <w:t xml:space="preserve"> প্রিয়</w:t>
      </w:r>
      <w:r>
        <w:rPr>
          <w:color w:val="000036"/>
        </w:rPr>
        <w:t xml:space="preserve"> নাম্বারে</w:t>
      </w:r>
      <w:r>
        <w:rPr>
          <w:color w:val="000004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পর্যন্ত</w:t>
      </w:r>
      <w:r>
        <w:rPr>
          <w:color w:val="000000"/>
        </w:rPr>
        <w:t xml:space="preserve"> পাঠানো</w:t>
      </w:r>
      <w:r>
        <w:rPr>
          <w:color w:val="000000"/>
        </w:rPr>
        <w:t xml:space="preserve"> হয়নি</w:t>
      </w:r>
      <w:r>
        <w:rPr>
          <w:color w:val="000000"/>
        </w:rPr>
        <w:t xml:space="preserve"> মাসে</w:t>
      </w:r>
      <w:r>
        <w:rPr>
          <w:color w:val="12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04"/>
        </w:rPr>
        <w:t xml:space="preserve"> কেটে</w:t>
      </w:r>
      <w:r>
        <w:rPr>
          <w:color w:val="000000"/>
        </w:rPr>
        <w:t xml:space="preserve"> নিচ্ছে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ভালো</w:t>
      </w:r>
      <w:r>
        <w:rPr>
          <w:color w:val="480000"/>
        </w:rPr>
        <w:t xml:space="preserve"> করে</w:t>
      </w:r>
      <w:r>
        <w:rPr>
          <w:color w:val="000004"/>
        </w:rPr>
        <w:t xml:space="preserve"> চেক</w:t>
      </w:r>
      <w:r>
        <w:rPr>
          <w:color w:val="090000"/>
        </w:rPr>
        <w:t xml:space="preserve"> করেন</w:t>
      </w:r>
      <w:r>
        <w:rPr>
          <w:color w:val="040000"/>
        </w:rPr>
        <w:t xml:space="preserve"> এবং</w:t>
      </w:r>
      <w:r>
        <w:rPr>
          <w:color w:val="000004"/>
        </w:rPr>
        <w:t xml:space="preserve"> চেক</w:t>
      </w:r>
      <w:r>
        <w:rPr>
          <w:color w:val="480000"/>
        </w:rPr>
        <w:t xml:space="preserve"> করে</w:t>
      </w:r>
      <w:r>
        <w:rPr>
          <w:color w:val="680000"/>
        </w:rPr>
        <w:t xml:space="preserve"> আমার</w:t>
      </w:r>
      <w:r>
        <w:rPr>
          <w:color w:val="000004"/>
        </w:rPr>
        <w:t xml:space="preserve"> কেটে</w:t>
      </w:r>
      <w:r>
        <w:rPr>
          <w:color w:val="000000"/>
        </w:rPr>
        <w:t xml:space="preserve"> যাওয়া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টা</w:t>
      </w:r>
      <w:r>
        <w:rPr>
          <w:color w:val="000000"/>
        </w:rPr>
        <w:t xml:space="preserve"> কিভাবে</w:t>
      </w:r>
      <w:r>
        <w:rPr>
          <w:color w:val="440000"/>
        </w:rPr>
        <w:t xml:space="preserve"> আমি</w:t>
      </w:r>
      <w:r>
        <w:rPr>
          <w:color w:val="000000"/>
        </w:rPr>
        <w:t xml:space="preserve"> পাবো</w:t>
      </w:r>
      <w:r>
        <w:rPr>
          <w:color w:val="000000"/>
        </w:rPr>
        <w:t xml:space="preserve"> সেটার</w:t>
      </w:r>
      <w:r>
        <w:rPr>
          <w:color w:val="000000"/>
        </w:rPr>
        <w:t xml:space="preserve"> ব্যবস্থা</w:t>
      </w:r>
      <w:r>
        <w:rPr>
          <w:color w:val="48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1B"/>
        </w:rPr>
        <w:t xml:space="preserve"> বিকাশে</w:t>
      </w:r>
      <w:r>
        <w:rPr>
          <w:color w:val="000000"/>
        </w:rPr>
        <w:t xml:space="preserve"> ফ্রিতে</w:t>
      </w:r>
      <w:r>
        <w:rPr>
          <w:color w:val="000024"/>
        </w:rPr>
        <w:t xml:space="preserve"> প্রিয়</w:t>
      </w:r>
      <w:r>
        <w:rPr>
          <w:color w:val="000009"/>
        </w:rPr>
        <w:t xml:space="preserve"> নাম্বার</w:t>
      </w:r>
      <w:r>
        <w:rPr>
          <w:color w:val="000000"/>
        </w:rPr>
        <w:t xml:space="preserve"> বাদে</w:t>
      </w:r>
      <w:r>
        <w:rPr>
          <w:color w:val="040000"/>
        </w:rPr>
        <w:t xml:space="preserve"> যে</w:t>
      </w:r>
      <w:r>
        <w:rPr>
          <w:color w:val="000000"/>
        </w:rPr>
        <w:t xml:space="preserve"> কোন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সর্বউচ্চ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লেনদেন</w:t>
      </w:r>
      <w:r>
        <w:rPr>
          <w:color w:val="1B0000"/>
        </w:rPr>
        <w:t xml:space="preserve"> করা</w:t>
      </w:r>
      <w:r>
        <w:rPr>
          <w:color w:val="000004"/>
        </w:rPr>
        <w:t xml:space="preserve"> যাবে</w:t>
      </w:r>
      <w:r>
        <w:rPr>
          <w:color w:val="000000"/>
        </w:rPr>
        <w:t xml:space="preserve"> সরি</w:t>
      </w:r>
      <w:r>
        <w:rPr>
          <w:color w:val="00000D"/>
        </w:rPr>
        <w:t xml:space="preserve"> সেন্ডমানি</w:t>
      </w:r>
      <w:r>
        <w:rPr>
          <w:color w:val="1B0000"/>
        </w:rPr>
        <w:t xml:space="preserve"> করা</w:t>
      </w:r>
      <w:r>
        <w:rPr>
          <w:color w:val="000004"/>
        </w:rPr>
        <w:t xml:space="preserve"> যাবে</w:t>
      </w:r>
      <w:r>
        <w:br/>
      </w:r>
      <w:r>
        <w:rPr>
          <w:color w:val="090000"/>
        </w:rPr>
        <w:t xml:space="preserve"> amr</w:t>
      </w:r>
      <w:r>
        <w:rPr>
          <w:color w:val="000000"/>
        </w:rPr>
        <w:t xml:space="preserve"> aikhan</w:t>
      </w:r>
      <w:r>
        <w:rPr>
          <w:color w:val="000012"/>
        </w:rPr>
        <w:t xml:space="preserve"> theke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6"/>
        </w:rPr>
        <w:t xml:space="preserve"> taka</w:t>
      </w:r>
      <w:r>
        <w:rPr>
          <w:color w:val="000012"/>
        </w:rPr>
        <w:t xml:space="preserve"> kore</w:t>
      </w:r>
      <w:r>
        <w:rPr>
          <w:color w:val="040000"/>
        </w:rPr>
        <w:t xml:space="preserve"> kete</w:t>
      </w:r>
      <w:r>
        <w:rPr>
          <w:color w:val="000000"/>
        </w:rPr>
        <w:t xml:space="preserve"> nei</w:t>
      </w:r>
      <w:r>
        <w:rPr>
          <w:color w:val="000009"/>
        </w:rPr>
        <w:t xml:space="preserve"> kno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40000"/>
        </w:rPr>
        <w:t xml:space="preserve"> the</w:t>
      </w:r>
      <w:r>
        <w:rPr>
          <w:color w:val="000091"/>
        </w:rPr>
        <w:t xml:space="preserve"> charge</w:t>
      </w:r>
      <w:r>
        <w:rPr>
          <w:color w:val="000000"/>
        </w:rPr>
        <w:t xml:space="preserve"> if</w:t>
      </w:r>
      <w:r>
        <w:rPr>
          <w:color w:val="1B0000"/>
        </w:rPr>
        <w:t xml:space="preserve"> i</w:t>
      </w:r>
      <w:r>
        <w:rPr>
          <w:color w:val="000000"/>
        </w:rPr>
        <w:t xml:space="preserve"> want</w:t>
      </w:r>
      <w:r>
        <w:rPr>
          <w:color w:val="1F0000"/>
        </w:rPr>
        <w:t xml:space="preserve"> to</w:t>
      </w:r>
      <w:r>
        <w:rPr>
          <w:color w:val="00000D"/>
        </w:rPr>
        <w:t xml:space="preserve"> sent</w:t>
      </w:r>
      <w:r>
        <w:rPr>
          <w:color w:val="000044"/>
        </w:rPr>
        <w:t xml:space="preserve"> tk</w:t>
      </w:r>
      <w:r>
        <w:rPr>
          <w:color w:val="1F0000"/>
        </w:rPr>
        <w:t xml:space="preserve"> to</w:t>
      </w:r>
      <w:r>
        <w:rPr>
          <w:color w:val="0D0000"/>
        </w:rPr>
        <w:t xml:space="preserve"> a</w:t>
      </w:r>
      <w:r>
        <w:rPr>
          <w:color w:val="000009"/>
        </w:rPr>
        <w:t xml:space="preserve"> personal</w:t>
      </w:r>
      <w:r>
        <w:rPr>
          <w:color w:val="000000"/>
        </w:rPr>
        <w:t xml:space="preserve"> numver</w:t>
      </w:r>
      <w:r>
        <w:br/>
      </w:r>
      <w:r>
        <w:rPr>
          <w:color w:val="00003F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সর্বনিম্ন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04"/>
        </w:rPr>
        <w:t xml:space="preserve"> ফ্রী</w:t>
      </w:r>
      <w:r>
        <w:br/>
      </w:r>
      <w:r>
        <w:rPr>
          <w:color w:val="00001B"/>
        </w:rPr>
        <w:t xml:space="preserve"> বিকাশে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1B"/>
        </w:rPr>
        <w:t xml:space="preserve"> ফ্রি</w:t>
      </w:r>
      <w:r>
        <w:rPr>
          <w:color w:val="040000"/>
        </w:rPr>
        <w:t xml:space="preserve"> নাকি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পর্যন্ত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1B"/>
        </w:rPr>
        <w:t xml:space="preserve"> ফ্রি</w:t>
      </w:r>
      <w:r>
        <w:br/>
      </w:r>
      <w:r>
        <w:rPr>
          <w:color w:val="000044"/>
        </w:rPr>
        <w:t xml:space="preserve"> tk</w:t>
      </w:r>
      <w:r>
        <w:rPr>
          <w:color w:val="000012"/>
        </w:rPr>
        <w:t xml:space="preserve"> kore</w:t>
      </w:r>
      <w:r>
        <w:rPr>
          <w:color w:val="000000"/>
        </w:rPr>
        <w:t xml:space="preserve"> jodi</w:t>
      </w:r>
      <w:r>
        <w:rPr>
          <w:color w:val="000000"/>
        </w:rPr>
        <w:t xml:space="preserve"> bar</w:t>
      </w:r>
      <w:r>
        <w:rPr>
          <w:color w:val="0000C8"/>
        </w:rPr>
        <w:t xml:space="preserve"> send</w:t>
      </w:r>
      <w:r>
        <w:rPr>
          <w:color w:val="000000"/>
        </w:rPr>
        <w:t xml:space="preserve"> maney</w:t>
      </w:r>
      <w:r>
        <w:rPr>
          <w:color w:val="000000"/>
        </w:rPr>
        <w:t xml:space="preserve"> kori</w:t>
      </w:r>
      <w:r>
        <w:rPr>
          <w:color w:val="040000"/>
        </w:rPr>
        <w:t xml:space="preserve"> tahole</w:t>
      </w:r>
      <w:r>
        <w:rPr>
          <w:color w:val="000091"/>
        </w:rPr>
        <w:t xml:space="preserve"> charge</w:t>
      </w:r>
      <w:r>
        <w:rPr>
          <w:color w:val="090000"/>
        </w:rPr>
        <w:t xml:space="preserve"> hobe</w:t>
      </w:r>
      <w:r>
        <w:br/>
      </w:r>
      <w:r>
        <w:rPr>
          <w:color w:val="000004"/>
        </w:rPr>
        <w:t xml:space="preserve"> সেন্ডমানিতে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কাটে</w:t>
      </w:r>
      <w:r>
        <w:rPr>
          <w:color w:val="00004D"/>
        </w:rPr>
        <w:t xml:space="preserve"> কেন</w:t>
      </w:r>
      <w:r>
        <w:br/>
      </w:r>
      <w:r>
        <w:rPr>
          <w:color w:val="440000"/>
        </w:rPr>
        <w:t xml:space="preserve"> আমি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00006D"/>
        </w:rPr>
        <w:t xml:space="preserve"> চার্জ</w:t>
      </w:r>
      <w:r>
        <w:rPr>
          <w:color w:val="0000FF"/>
        </w:rPr>
        <w:t xml:space="preserve"> টাকা</w:t>
      </w:r>
      <w:r>
        <w:rPr>
          <w:color w:val="000024"/>
        </w:rPr>
        <w:t xml:space="preserve"> কাটছে</w:t>
      </w:r>
      <w:r>
        <w:rPr>
          <w:color w:val="00004D"/>
        </w:rPr>
        <w:t xml:space="preserve"> কেন</w:t>
      </w:r>
      <w:r>
        <w:br/>
      </w:r>
      <w:r>
        <w:rPr>
          <w:color w:val="00001B"/>
        </w:rPr>
        <w:t xml:space="preserve"> সেন্ট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680000"/>
        </w:rPr>
        <w:t xml:space="preserve"> আমার</w:t>
      </w:r>
      <w:r>
        <w:rPr>
          <w:color w:val="000004"/>
        </w:rPr>
        <w:t xml:space="preserve"> বারতি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কাটে</w:t>
      </w:r>
      <w:r>
        <w:rPr>
          <w:color w:val="040000"/>
        </w:rPr>
        <w:t xml:space="preserve"> কনো</w:t>
      </w:r>
      <w:r>
        <w:rPr>
          <w:color w:val="040000"/>
        </w:rPr>
        <w:t xml:space="preserve"> বলবেন</w:t>
      </w:r>
      <w:r>
        <w:rPr>
          <w:color w:val="040000"/>
        </w:rPr>
        <w:t xml:space="preserve"> প্লিজ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440000"/>
        </w:rPr>
        <w:t xml:space="preserve"> আমি</w:t>
      </w:r>
      <w:r>
        <w:rPr>
          <w:color w:val="000000"/>
        </w:rPr>
        <w:t xml:space="preserve"> নিয়মিত</w:t>
      </w:r>
      <w:r>
        <w:rPr>
          <w:color w:val="000009"/>
        </w:rPr>
        <w:t xml:space="preserve"> একটা</w:t>
      </w:r>
      <w:r>
        <w:rPr>
          <w:color w:val="00003F"/>
        </w:rPr>
        <w:t xml:space="preserve"> বিকাশ</w:t>
      </w:r>
      <w:r>
        <w:rPr>
          <w:color w:val="000024"/>
        </w:rPr>
        <w:t xml:space="preserve"> প্রিয়</w:t>
      </w:r>
      <w:r>
        <w:rPr>
          <w:color w:val="000036"/>
        </w:rPr>
        <w:t xml:space="preserve"> নাম্বারে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90000"/>
        </w:rPr>
        <w:t xml:space="preserve"> করি</w:t>
      </w:r>
      <w:r>
        <w:rPr>
          <w:color w:val="120000"/>
        </w:rPr>
        <w:t xml:space="preserve"> কিন্তু</w:t>
      </w:r>
      <w:r>
        <w:rPr>
          <w:color w:val="040000"/>
        </w:rPr>
        <w:t xml:space="preserve"> সে</w:t>
      </w:r>
      <w:r>
        <w:rPr>
          <w:color w:val="68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1B"/>
        </w:rPr>
        <w:t xml:space="preserve"> খরচ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থাকে</w:t>
      </w:r>
      <w:r>
        <w:rPr>
          <w:color w:val="440000"/>
        </w:rPr>
        <w:t xml:space="preserve"> আমি</w:t>
      </w:r>
      <w:r>
        <w:rPr>
          <w:color w:val="000000"/>
        </w:rPr>
        <w:t xml:space="preserve"> ত</w:t>
      </w:r>
      <w:r>
        <w:rPr>
          <w:color w:val="000000"/>
        </w:rPr>
        <w:t xml:space="preserve"> জানি</w:t>
      </w:r>
      <w:r>
        <w:rPr>
          <w:color w:val="00001B"/>
        </w:rPr>
        <w:t xml:space="preserve"> খরচ</w:t>
      </w:r>
      <w:r>
        <w:rPr>
          <w:color w:val="000004"/>
        </w:rPr>
        <w:t xml:space="preserve"> লাগে</w:t>
      </w:r>
      <w:r>
        <w:rPr>
          <w:color w:val="000000"/>
        </w:rPr>
        <w:t xml:space="preserve"> নদ</w:t>
      </w:r>
      <w:r>
        <w:br/>
      </w:r>
      <w:r>
        <w:rPr>
          <w:color w:val="00001B"/>
        </w:rPr>
        <w:t xml:space="preserve"> সেন্ট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680000"/>
        </w:rPr>
        <w:t xml:space="preserve"> আমার</w:t>
      </w:r>
      <w:r>
        <w:rPr>
          <w:color w:val="000004"/>
        </w:rPr>
        <w:t xml:space="preserve"> বারতি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কাটে</w:t>
      </w:r>
      <w:r>
        <w:rPr>
          <w:color w:val="040000"/>
        </w:rPr>
        <w:t xml:space="preserve"> কনো</w:t>
      </w:r>
      <w:r>
        <w:rPr>
          <w:color w:val="040000"/>
        </w:rPr>
        <w:t xml:space="preserve"> বলবেন</w:t>
      </w:r>
      <w:r>
        <w:rPr>
          <w:color w:val="040000"/>
        </w:rPr>
        <w:t xml:space="preserve"> প্লিজ</w:t>
      </w:r>
      <w:r>
        <w:br/>
      </w:r>
      <w:r>
        <w:rPr>
          <w:color w:val="000028"/>
        </w:rPr>
        <w:t xml:space="preserve"> bkash</w:t>
      </w:r>
      <w:r>
        <w:rPr>
          <w:color w:val="000000"/>
        </w:rPr>
        <w:t xml:space="preserve"> teka</w:t>
      </w:r>
      <w:r>
        <w:rPr>
          <w:color w:val="000056"/>
        </w:rPr>
        <w:t xml:space="preserve"> taka</w:t>
      </w:r>
      <w:r>
        <w:rPr>
          <w:color w:val="000000"/>
        </w:rPr>
        <w:t xml:space="preserve"> patala</w:t>
      </w:r>
      <w:r>
        <w:rPr>
          <w:color w:val="1F0000"/>
        </w:rPr>
        <w:t xml:space="preserve"> ki</w:t>
      </w:r>
      <w:r>
        <w:rPr>
          <w:color w:val="000056"/>
        </w:rPr>
        <w:t xml:space="preserve"> taka</w:t>
      </w:r>
      <w:r>
        <w:rPr>
          <w:color w:val="090000"/>
        </w:rPr>
        <w:t xml:space="preserve"> kata</w:t>
      </w:r>
      <w:r>
        <w:rPr>
          <w:color w:val="000000"/>
        </w:rPr>
        <w:t xml:space="preserve"> naki</w:t>
      </w:r>
      <w:r>
        <w:br/>
      </w:r>
      <w:r>
        <w:rPr>
          <w:color w:val="000000"/>
        </w:rPr>
        <w:t xml:space="preserve"> বাটন</w:t>
      </w:r>
      <w:r>
        <w:rPr>
          <w:color w:val="000009"/>
        </w:rPr>
        <w:t xml:space="preserve"> একটা</w:t>
      </w:r>
      <w:r>
        <w:rPr>
          <w:color w:val="000000"/>
        </w:rPr>
        <w:t xml:space="preserve"> মোবাইলে</w:t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24"/>
        </w:rPr>
        <w:t xml:space="preserve"> কাটছে</w:t>
      </w:r>
      <w:r>
        <w:rPr>
          <w:color w:val="00004D"/>
        </w:rPr>
        <w:t xml:space="preserve"> কেন</w:t>
      </w:r>
      <w:r>
        <w:br/>
      </w:r>
      <w:r>
        <w:rPr>
          <w:color w:val="000004"/>
        </w:rPr>
        <w:t xml:space="preserve"> প্রিয়</w:t>
      </w:r>
      <w:r>
        <w:rPr>
          <w:color w:val="000036"/>
        </w:rPr>
        <w:t xml:space="preserve"> নাম্বারে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1B0000"/>
        </w:rPr>
        <w:t xml:space="preserve"> করা</w:t>
      </w:r>
      <w:r>
        <w:rPr>
          <w:color w:val="2D0000"/>
        </w:rPr>
        <w:t xml:space="preserve"> কি</w:t>
      </w:r>
      <w:r>
        <w:rPr>
          <w:color w:val="00001B"/>
        </w:rPr>
        <w:t xml:space="preserve"> ফ্রি</w:t>
      </w:r>
      <w:r>
        <w:br/>
      </w:r>
      <w:r>
        <w:rPr>
          <w:color w:val="000000"/>
        </w:rPr>
        <w:t xml:space="preserve"> ধন্যবাদ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দেওয়ার</w:t>
      </w:r>
      <w:r>
        <w:rPr>
          <w:color w:val="040000"/>
        </w:rPr>
        <w:t xml:space="preserve"> জন্য</w:t>
      </w:r>
      <w:r>
        <w:rPr>
          <w:color w:val="04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সেন্ডমানি</w:t>
      </w:r>
      <w:r>
        <w:rPr>
          <w:color w:val="3F0000"/>
        </w:rPr>
        <w:t xml:space="preserve"> করলে</w:t>
      </w:r>
      <w:r>
        <w:rPr>
          <w:color w:val="000009"/>
        </w:rPr>
        <w:t xml:space="preserve"> কতো</w:t>
      </w:r>
      <w:r>
        <w:rPr>
          <w:color w:val="000004"/>
        </w:rPr>
        <w:t xml:space="preserve"> সার্ভিস</w:t>
      </w:r>
      <w:r>
        <w:rPr>
          <w:color w:val="000028"/>
        </w:rPr>
        <w:t xml:space="preserve"> কাটবে</w:t>
      </w:r>
      <w:r>
        <w:br/>
      </w:r>
      <w:r>
        <w:rPr>
          <w:color w:val="000009"/>
        </w:rPr>
        <w:t xml:space="preserve"> 247</w:t>
      </w:r>
      <w:r>
        <w:rPr>
          <w:color w:val="000000"/>
        </w:rPr>
        <w:t xml:space="preserve"> dial</w:t>
      </w:r>
      <w:r>
        <w:rPr>
          <w:color w:val="000012"/>
        </w:rPr>
        <w:t xml:space="preserve"> kore</w:t>
      </w:r>
      <w:r>
        <w:rPr>
          <w:color w:val="040000"/>
        </w:rPr>
        <w:t xml:space="preserve"> k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16"/>
        </w:rPr>
        <w:t xml:space="preserve"> koto</w:t>
      </w:r>
      <w:r>
        <w:rPr>
          <w:color w:val="000091"/>
        </w:rPr>
        <w:t xml:space="preserve"> charge</w:t>
      </w:r>
      <w:r>
        <w:rPr>
          <w:color w:val="000000"/>
        </w:rPr>
        <w:t xml:space="preserve"> nibe</w:t>
      </w:r>
      <w:r>
        <w:br/>
      </w:r>
      <w:r>
        <w:rPr>
          <w:color w:val="040000"/>
        </w:rPr>
        <w:t xml:space="preserve"> hi</w:t>
      </w:r>
      <w:r>
        <w:rPr>
          <w:color w:val="000000"/>
        </w:rPr>
        <w:t xml:space="preserve"> last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44"/>
        </w:rPr>
        <w:t xml:space="preserve"> tk</w:t>
      </w:r>
      <w:r>
        <w:rPr>
          <w:color w:val="2D0000"/>
        </w:rPr>
        <w:t xml:space="preserve"> te</w:t>
      </w:r>
      <w:r>
        <w:rPr>
          <w:color w:val="000044"/>
        </w:rPr>
        <w:t xml:space="preserve"> tk</w:t>
      </w:r>
      <w:r>
        <w:rPr>
          <w:color w:val="000091"/>
        </w:rPr>
        <w:t xml:space="preserve"> charge</w:t>
      </w:r>
      <w:r>
        <w:rPr>
          <w:color w:val="000004"/>
        </w:rPr>
        <w:t xml:space="preserve"> katlo</w:t>
      </w:r>
      <w:r>
        <w:rPr>
          <w:color w:val="000000"/>
        </w:rPr>
        <w:t xml:space="preserve"> kn</w:t>
      </w:r>
      <w:r>
        <w:br/>
      </w:r>
      <w:r>
        <w:rPr>
          <w:color w:val="44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480000"/>
        </w:rPr>
        <w:t xml:space="preserve"> করে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1B"/>
        </w:rPr>
        <w:t xml:space="preserve"> ফ্রি</w:t>
      </w:r>
      <w:r>
        <w:rPr>
          <w:color w:val="000000"/>
        </w:rPr>
        <w:t xml:space="preserve"> দিব</w:t>
      </w:r>
      <w:r>
        <w:br/>
      </w:r>
      <w:r>
        <w:rPr>
          <w:color w:val="040000"/>
        </w:rPr>
        <w:t xml:space="preserve"> hi</w:t>
      </w:r>
      <w:r>
        <w:rPr>
          <w:color w:val="000024"/>
        </w:rPr>
        <w:t xml:space="preserve"> প্রিয়</w:t>
      </w:r>
      <w:r>
        <w:rPr>
          <w:color w:val="000036"/>
        </w:rPr>
        <w:t xml:space="preserve"> নাম্বারে</w:t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480000"/>
        </w:rPr>
        <w:t xml:space="preserve"> করে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2D0000"/>
        </w:rPr>
        <w:t xml:space="preserve"> কি</w:t>
      </w:r>
      <w:r>
        <w:rPr>
          <w:color w:val="000009"/>
        </w:rPr>
        <w:t xml:space="preserve"> ফি</w:t>
      </w:r>
      <w:r>
        <w:rPr>
          <w:color w:val="000028"/>
        </w:rPr>
        <w:t xml:space="preserve"> কাটবে</w:t>
      </w:r>
      <w:r>
        <w:rPr>
          <w:color w:val="000000"/>
        </w:rPr>
        <w:t xml:space="preserve"> হ্যাল</w:t>
      </w:r>
      <w:r>
        <w:br/>
      </w:r>
      <w:r>
        <w:rPr>
          <w:color w:val="0000E8"/>
        </w:rPr>
        <w:t xml:space="preserve"> সেন্ড</w:t>
      </w:r>
      <w:r>
        <w:rPr>
          <w:color w:val="000004"/>
        </w:rPr>
        <w:t xml:space="preserve"> মানির</w:t>
      </w:r>
      <w:r>
        <w:rPr>
          <w:color w:val="000009"/>
        </w:rPr>
        <w:t xml:space="preserve"> ফি</w:t>
      </w:r>
      <w:r>
        <w:rPr>
          <w:color w:val="000004"/>
        </w:rPr>
        <w:t xml:space="preserve"> টা</w:t>
      </w:r>
      <w:r>
        <w:rPr>
          <w:color w:val="000068"/>
        </w:rPr>
        <w:t xml:space="preserve"> কত</w:t>
      </w:r>
      <w:r>
        <w:rPr>
          <w:color w:val="00001B"/>
        </w:rPr>
        <w:t xml:space="preserve"> হাজারে</w:t>
      </w:r>
      <w:r>
        <w:rPr>
          <w:color w:val="2D0000"/>
        </w:rPr>
        <w:t xml:space="preserve"> কি</w:t>
      </w:r>
      <w:r>
        <w:rPr>
          <w:color w:val="000000"/>
        </w:rPr>
        <w:t xml:space="preserve"> হলো</w:t>
      </w:r>
      <w:r>
        <w:br/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24"/>
        </w:rPr>
        <w:t xml:space="preserve"> কাটছে</w:t>
      </w:r>
      <w:r>
        <w:rPr>
          <w:color w:val="00004D"/>
        </w:rPr>
        <w:t xml:space="preserve"> কেন</w:t>
      </w:r>
      <w:r>
        <w:br/>
      </w:r>
      <w:r>
        <w:rPr>
          <w:color w:val="68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12"/>
        </w:rPr>
        <w:t xml:space="preserve"> একাউন্ট</w:t>
      </w:r>
      <w:r>
        <w:rPr>
          <w:color w:val="000036"/>
        </w:rPr>
        <w:t xml:space="preserve"> থেকে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6D"/>
        </w:rPr>
        <w:t xml:space="preserve"> চার্জ</w:t>
      </w:r>
      <w:r>
        <w:rPr>
          <w:color w:val="000004"/>
        </w:rPr>
        <w:t xml:space="preserve"> বেশি</w:t>
      </w:r>
      <w:r>
        <w:rPr>
          <w:color w:val="00001F"/>
        </w:rPr>
        <w:t xml:space="preserve"> কাটা</w:t>
      </w:r>
      <w:r>
        <w:rPr>
          <w:color w:val="000009"/>
        </w:rPr>
        <w:t xml:space="preserve"> হচ্ছে</w:t>
      </w:r>
      <w:r>
        <w:rPr>
          <w:color w:val="000009"/>
        </w:rPr>
        <w:t xml:space="preserve"> কেনো</w:t>
      </w:r>
      <w:r>
        <w:br/>
      </w:r>
      <w:r>
        <w:rPr>
          <w:color w:val="680000"/>
        </w:rPr>
        <w:t xml:space="preserve"> আমার</w:t>
      </w:r>
      <w:r>
        <w:rPr>
          <w:color w:val="000024"/>
        </w:rPr>
        <w:t xml:space="preserve"> প্রিয়</w:t>
      </w:r>
      <w:r>
        <w:rPr>
          <w:color w:val="000000"/>
        </w:rPr>
        <w:t xml:space="preserve"> টি</w:t>
      </w:r>
      <w:r>
        <w:rPr>
          <w:color w:val="00003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পাঠালে</w:t>
      </w:r>
      <w:r>
        <w:rPr>
          <w:color w:val="000009"/>
        </w:rPr>
        <w:t xml:space="preserve"> কতো</w:t>
      </w:r>
      <w:r>
        <w:rPr>
          <w:color w:val="000004"/>
        </w:rPr>
        <w:t xml:space="preserve"> সার্ভিস</w:t>
      </w:r>
      <w:r>
        <w:rPr>
          <w:color w:val="000028"/>
        </w:rPr>
        <w:t xml:space="preserve"> কাটবে</w:t>
      </w:r>
      <w:r>
        <w:br/>
      </w:r>
      <w:r>
        <w:rPr>
          <w:color w:val="040000"/>
        </w:rPr>
        <w:t xml:space="preserve"> আচ্ছা</w:t>
      </w:r>
      <w:r>
        <w:rPr>
          <w:color w:val="000004"/>
        </w:rPr>
        <w:t xml:space="preserve"> পার্সোনাল</w:t>
      </w:r>
      <w:r>
        <w:rPr>
          <w:color w:val="000036"/>
        </w:rPr>
        <w:t xml:space="preserve"> থেকে</w:t>
      </w:r>
      <w:r>
        <w:rPr>
          <w:color w:val="000000"/>
        </w:rPr>
        <w:t xml:space="preserve"> পার্সোনালে</w:t>
      </w:r>
      <w:r>
        <w:rPr>
          <w:color w:val="000009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1B0000"/>
        </w:rPr>
        <w:t xml:space="preserve"> করা</w:t>
      </w:r>
      <w:r>
        <w:rPr>
          <w:color w:val="090000"/>
        </w:rPr>
        <w:t xml:space="preserve"> যায়</w:t>
      </w:r>
      <w:r>
        <w:br/>
      </w:r>
      <w:r>
        <w:rPr>
          <w:color w:val="0D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2D0000"/>
        </w:rPr>
        <w:t xml:space="preserve"> কি</w:t>
      </w:r>
      <w:r>
        <w:rPr>
          <w:color w:val="000000"/>
        </w:rPr>
        <w:t xml:space="preserve"> সেন্টমানি</w:t>
      </w:r>
      <w:r>
        <w:rPr>
          <w:color w:val="1B0000"/>
        </w:rPr>
        <w:t xml:space="preserve"> করা</w:t>
      </w:r>
      <w:r>
        <w:rPr>
          <w:color w:val="090000"/>
        </w:rPr>
        <w:t xml:space="preserve"> যায়</w:t>
      </w:r>
      <w:r>
        <w:br/>
      </w:r>
      <w:r>
        <w:rPr>
          <w:color w:val="000028"/>
        </w:rPr>
        <w:t xml:space="preserve"> bkash</w:t>
      </w:r>
      <w:r>
        <w:rPr>
          <w:color w:val="000009"/>
        </w:rPr>
        <w:t xml:space="preserve"> personal</w:t>
      </w:r>
      <w:r>
        <w:rPr>
          <w:color w:val="000016"/>
        </w:rPr>
        <w:t xml:space="preserve"> number</w:t>
      </w:r>
      <w:r>
        <w:rPr>
          <w:color w:val="00001B"/>
        </w:rPr>
        <w:t xml:space="preserve"> e</w:t>
      </w:r>
      <w:r>
        <w:rPr>
          <w:color w:val="000044"/>
        </w:rPr>
        <w:t xml:space="preserve"> tk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4"/>
        </w:rPr>
        <w:t xml:space="preserve"> korte</w:t>
      </w:r>
      <w:r>
        <w:rPr>
          <w:color w:val="000016"/>
        </w:rPr>
        <w:t xml:space="preserve"> koto</w:t>
      </w:r>
      <w:r>
        <w:rPr>
          <w:color w:val="000056"/>
        </w:rPr>
        <w:t xml:space="preserve"> taka</w:t>
      </w:r>
      <w:r>
        <w:rPr>
          <w:color w:val="000091"/>
        </w:rPr>
        <w:t xml:space="preserve"> charge</w:t>
      </w:r>
      <w:r>
        <w:rPr>
          <w:color w:val="00000D"/>
        </w:rPr>
        <w:t xml:space="preserve"> katbe</w:t>
      </w:r>
      <w:r>
        <w:br/>
      </w:r>
      <w:r>
        <w:rPr>
          <w:color w:val="0D0000"/>
        </w:rPr>
        <w:t xml:space="preserve"> স্যার</w:t>
      </w:r>
      <w:r>
        <w:rPr>
          <w:color w:val="68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আছে</w:t>
      </w:r>
      <w:r>
        <w:rPr>
          <w:color w:val="000000"/>
        </w:rPr>
        <w:t xml:space="preserve"> তা</w:t>
      </w:r>
      <w:r>
        <w:rPr>
          <w:color w:val="000036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তুলতে</w:t>
      </w:r>
      <w:r>
        <w:rPr>
          <w:color w:val="000004"/>
        </w:rPr>
        <w:t xml:space="preserve"> চাই</w:t>
      </w:r>
      <w:r>
        <w:rPr>
          <w:color w:val="000028"/>
        </w:rPr>
        <w:t xml:space="preserve"> bkash</w:t>
      </w:r>
      <w:r>
        <w:rPr>
          <w:color w:val="000004"/>
        </w:rPr>
        <w:t xml:space="preserve"> apps</w:t>
      </w:r>
      <w:r>
        <w:rPr>
          <w:color w:val="000000"/>
        </w:rPr>
        <w:t xml:space="preserve"> থেতে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480000"/>
        </w:rPr>
        <w:t xml:space="preserve"> করে</w:t>
      </w:r>
      <w:r>
        <w:rPr>
          <w:color w:val="000000"/>
        </w:rPr>
        <w:t xml:space="preserve"> এখন</w:t>
      </w:r>
      <w:r>
        <w:rPr>
          <w:color w:val="000004"/>
        </w:rPr>
        <w:t xml:space="preserve"> করচ</w:t>
      </w:r>
      <w:r>
        <w:rPr>
          <w:color w:val="000000"/>
        </w:rPr>
        <w:t xml:space="preserve"> সহ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90000"/>
        </w:rPr>
        <w:t xml:space="preserve"> করতে</w:t>
      </w:r>
      <w:r>
        <w:rPr>
          <w:color w:val="0D0000"/>
        </w:rPr>
        <w:t xml:space="preserve"> হবে</w:t>
      </w:r>
      <w:r>
        <w:br/>
      </w:r>
      <w:r>
        <w:rPr>
          <w:color w:val="0D0000"/>
        </w:rPr>
        <w:t xml:space="preserve"> স্যার</w:t>
      </w:r>
      <w:r>
        <w:rPr>
          <w:color w:val="000028"/>
        </w:rPr>
        <w:t xml:space="preserve"> bkash</w:t>
      </w:r>
      <w:r>
        <w:rPr>
          <w:color w:val="000004"/>
        </w:rPr>
        <w:t xml:space="preserve"> apps</w:t>
      </w:r>
      <w:r>
        <w:rPr>
          <w:color w:val="000036"/>
        </w:rPr>
        <w:t xml:space="preserve"> থেকে</w:t>
      </w:r>
      <w:r>
        <w:rPr>
          <w:color w:val="000044"/>
        </w:rPr>
        <w:t xml:space="preserve"> tk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000004"/>
        </w:rPr>
        <w:t xml:space="preserve"> করচ</w:t>
      </w:r>
      <w:r>
        <w:rPr>
          <w:color w:val="000068"/>
        </w:rPr>
        <w:t xml:space="preserve"> কত</w:t>
      </w:r>
      <w:r>
        <w:rPr>
          <w:color w:val="000028"/>
        </w:rPr>
        <w:t xml:space="preserve"> কাটবে</w:t>
      </w:r>
      <w:r>
        <w:br/>
      </w:r>
      <w:r>
        <w:rPr>
          <w:color w:val="00003F"/>
        </w:rPr>
        <w:t xml:space="preserve"> বিকাশ</w:t>
      </w:r>
      <w:r>
        <w:rPr>
          <w:color w:val="000004"/>
        </w:rPr>
        <w:t xml:space="preserve"> পার্সোনাল</w:t>
      </w:r>
      <w:r>
        <w:rPr>
          <w:color w:val="000012"/>
        </w:rPr>
        <w:t xml:space="preserve"> একাউন্ট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6D"/>
        </w:rPr>
        <w:t xml:space="preserve"> চার্জ</w:t>
      </w:r>
      <w:r>
        <w:rPr>
          <w:color w:val="000068"/>
        </w:rPr>
        <w:t xml:space="preserve"> কত</w:t>
      </w:r>
      <w:r>
        <w:br/>
      </w:r>
      <w:r>
        <w:rPr>
          <w:color w:val="680000"/>
        </w:rPr>
        <w:t xml:space="preserve"> আমার</w:t>
      </w:r>
      <w:r>
        <w:rPr>
          <w:color w:val="000009"/>
        </w:rPr>
        <w:t xml:space="preserve"> কেনো</w:t>
      </w:r>
      <w:r>
        <w:rPr>
          <w:color w:val="00001B"/>
        </w:rPr>
        <w:t xml:space="preserve"> সেন্ট</w:t>
      </w:r>
      <w:r>
        <w:rPr>
          <w:color w:val="0000DF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কাটে</w:t>
      </w:r>
      <w:r>
        <w:br/>
      </w:r>
      <w:r>
        <w:rPr>
          <w:color w:val="000028"/>
        </w:rPr>
        <w:t xml:space="preserve"> bkash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9"/>
        </w:rPr>
        <w:t xml:space="preserve"> free</w:t>
      </w:r>
      <w:r>
        <w:rPr>
          <w:color w:val="1F0000"/>
        </w:rPr>
        <w:t xml:space="preserve"> ki</w:t>
      </w:r>
      <w:r>
        <w:br/>
      </w:r>
      <w:r>
        <w:rPr>
          <w:color w:val="680000"/>
        </w:rPr>
        <w:t xml:space="preserve"> আমার</w:t>
      </w:r>
      <w:r>
        <w:rPr>
          <w:color w:val="00001B"/>
        </w:rPr>
        <w:t xml:space="preserve"> সেন্ট</w:t>
      </w:r>
      <w:r>
        <w:rPr>
          <w:color w:val="0000DF"/>
        </w:rPr>
        <w:t xml:space="preserve"> মানি</w:t>
      </w:r>
      <w:r>
        <w:rPr>
          <w:color w:val="000036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4"/>
        </w:rPr>
        <w:t xml:space="preserve"> কাটছে</w:t>
      </w:r>
      <w:r>
        <w:br/>
      </w:r>
      <w:r>
        <w:rPr>
          <w:color w:val="00001B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rPr>
          <w:color w:val="00001B"/>
        </w:rPr>
        <w:t xml:space="preserve"> খরচ</w:t>
      </w:r>
      <w:r>
        <w:rPr>
          <w:color w:val="000068"/>
        </w:rPr>
        <w:t xml:space="preserve"> কত</w:t>
      </w:r>
      <w:r>
        <w:br/>
      </w:r>
      <w:r>
        <w:rPr>
          <w:color w:val="00003F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1B"/>
        </w:rPr>
        <w:t xml:space="preserve"> হাজারে</w:t>
      </w:r>
      <w:r>
        <w:rPr>
          <w:color w:val="000068"/>
        </w:rPr>
        <w:t xml:space="preserve"> কত</w:t>
      </w:r>
      <w:r>
        <w:br/>
      </w:r>
      <w:r>
        <w:rPr>
          <w:color w:val="000004"/>
        </w:rPr>
        <w:t xml:space="preserve"> বিকাশের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1B"/>
        </w:rPr>
        <w:t xml:space="preserve"> হাজারে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91"/>
        </w:rPr>
        <w:t xml:space="preserve"> charge</w:t>
      </w:r>
      <w:r>
        <w:rPr>
          <w:color w:val="0D0000"/>
        </w:rPr>
        <w:t xml:space="preserve"> হবে</w:t>
      </w:r>
      <w:r>
        <w:br/>
      </w:r>
      <w:r>
        <w:rPr>
          <w:color w:val="00001B"/>
        </w:rPr>
        <w:t xml:space="preserve"> বিকাশে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সেন্ডমানি</w:t>
      </w:r>
      <w:r>
        <w:rPr>
          <w:color w:val="3F0000"/>
        </w:rPr>
        <w:t xml:space="preserve"> করলে</w:t>
      </w:r>
      <w:r>
        <w:rPr>
          <w:color w:val="000004"/>
        </w:rPr>
        <w:t xml:space="preserve"> চাজ</w:t>
      </w:r>
      <w:r>
        <w:rPr>
          <w:color w:val="000000"/>
        </w:rPr>
        <w:t xml:space="preserve"> লাগেনা</w:t>
      </w:r>
      <w:r>
        <w:br/>
      </w:r>
      <w:r>
        <w:rPr>
          <w:color w:val="000000"/>
        </w:rPr>
        <w:t xml:space="preserve"> ভাইয়া</w:t>
      </w:r>
      <w:r>
        <w:rPr>
          <w:color w:val="000000"/>
        </w:rPr>
        <w:t xml:space="preserve"> মনে</w:t>
      </w:r>
      <w:r>
        <w:rPr>
          <w:color w:val="090000"/>
        </w:rPr>
        <w:t xml:space="preserve"> করেন</w:t>
      </w:r>
      <w:r>
        <w:rPr>
          <w:color w:val="68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040000"/>
        </w:rPr>
        <w:t xml:space="preserve"> এক</w:t>
      </w:r>
      <w:r>
        <w:rPr>
          <w:color w:val="000004"/>
        </w:rPr>
        <w:t xml:space="preserve"> লখ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আছে</w:t>
      </w:r>
      <w:r>
        <w:rPr>
          <w:color w:val="000000"/>
        </w:rPr>
        <w:t xml:space="preserve"> তো</w:t>
      </w:r>
      <w:r>
        <w:rPr>
          <w:color w:val="440000"/>
        </w:rPr>
        <w:t xml:space="preserve"> আমি</w:t>
      </w:r>
      <w:r>
        <w:rPr>
          <w:color w:val="090000"/>
        </w:rPr>
        <w:t xml:space="preserve"> এটা</w:t>
      </w:r>
      <w:r>
        <w:rPr>
          <w:color w:val="000000"/>
        </w:rPr>
        <w:t xml:space="preserve"> উঠাতে</w:t>
      </w:r>
      <w:r>
        <w:rPr>
          <w:color w:val="000004"/>
        </w:rPr>
        <w:t xml:space="preserve"> চাই</w:t>
      </w:r>
      <w:r>
        <w:rPr>
          <w:color w:val="090000"/>
        </w:rPr>
        <w:t xml:space="preserve"> এটা</w:t>
      </w:r>
      <w:r>
        <w:rPr>
          <w:color w:val="2D0000"/>
        </w:rPr>
        <w:t xml:space="preserve"> কি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480000"/>
        </w:rPr>
        <w:t xml:space="preserve"> করে</w:t>
      </w:r>
      <w:r>
        <w:rPr>
          <w:color w:val="000000"/>
        </w:rPr>
        <w:t xml:space="preserve"> উঠালে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চার্জ</w:t>
      </w:r>
      <w:r>
        <w:rPr>
          <w:color w:val="000000"/>
        </w:rPr>
        <w:t xml:space="preserve"> আসতে</w:t>
      </w:r>
      <w:r>
        <w:rPr>
          <w:color w:val="040000"/>
        </w:rPr>
        <w:t xml:space="preserve"> পারে</w:t>
      </w:r>
      <w:r>
        <w:br/>
      </w:r>
      <w:r>
        <w:rPr>
          <w:color w:val="040000"/>
        </w:rPr>
        <w:t xml:space="preserve"> আচ্ছা</w:t>
      </w:r>
      <w:r>
        <w:rPr>
          <w:color w:val="440000"/>
        </w:rPr>
        <w:t xml:space="preserve"> আমি</w:t>
      </w:r>
      <w:r>
        <w:rPr>
          <w:color w:val="090000"/>
        </w:rPr>
        <w:t xml:space="preserve"> যদি</w:t>
      </w:r>
      <w:r>
        <w:rPr>
          <w:color w:val="040000"/>
        </w:rPr>
        <w:t xml:space="preserve"> এক</w:t>
      </w:r>
      <w:r>
        <w:rPr>
          <w:color w:val="000004"/>
        </w:rPr>
        <w:t xml:space="preserve"> লখ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90000"/>
        </w:rPr>
        <w:t xml:space="preserve"> করি</w:t>
      </w:r>
      <w:r>
        <w:rPr>
          <w:color w:val="090000"/>
        </w:rPr>
        <w:t xml:space="preserve"> তাহলে</w:t>
      </w:r>
      <w:r>
        <w:rPr>
          <w:color w:val="040000"/>
        </w:rPr>
        <w:t xml:space="preserve"> কেমন</w:t>
      </w:r>
      <w:r>
        <w:rPr>
          <w:color w:val="00001B"/>
        </w:rPr>
        <w:t xml:space="preserve"> খরচ</w:t>
      </w:r>
      <w:r>
        <w:rPr>
          <w:color w:val="040000"/>
        </w:rPr>
        <w:t xml:space="preserve"> হতে</w:t>
      </w:r>
      <w:r>
        <w:rPr>
          <w:color w:val="040000"/>
        </w:rPr>
        <w:t xml:space="preserve"> পারে</w:t>
      </w:r>
      <w:r>
        <w:rPr>
          <w:color w:val="090000"/>
        </w:rPr>
        <w:t xml:space="preserve"> ভাই</w:t>
      </w:r>
      <w:r>
        <w:br/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rPr>
          <w:color w:val="000024"/>
        </w:rPr>
        <w:t xml:space="preserve"> প্রিয়</w:t>
      </w:r>
      <w:r>
        <w:rPr>
          <w:color w:val="000009"/>
        </w:rPr>
        <w:t xml:space="preserve"> নাম্বার</w:t>
      </w:r>
      <w:r>
        <w:rPr>
          <w:color w:val="000000"/>
        </w:rPr>
        <w:t xml:space="preserve"> এড</w:t>
      </w:r>
      <w:r>
        <w:rPr>
          <w:color w:val="3F0000"/>
        </w:rPr>
        <w:t xml:space="preserve"> করলে</w:t>
      </w:r>
      <w:r>
        <w:rPr>
          <w:color w:val="00001B"/>
        </w:rPr>
        <w:t xml:space="preserve"> হাজারে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কাটবে</w:t>
      </w:r>
      <w:r>
        <w:br/>
      </w:r>
      <w:r>
        <w:rPr>
          <w:color w:val="0000C8"/>
        </w:rPr>
        <w:t xml:space="preserve"> send</w:t>
      </w:r>
      <w:r>
        <w:rPr>
          <w:color w:val="000000"/>
        </w:rPr>
        <w:t xml:space="preserve"> mani</w:t>
      </w:r>
      <w:r>
        <w:rPr>
          <w:color w:val="1B0000"/>
        </w:rPr>
        <w:t xml:space="preserve"> korle</w:t>
      </w:r>
      <w:r>
        <w:rPr>
          <w:color w:val="1F0000"/>
        </w:rPr>
        <w:t xml:space="preserve"> ki</w:t>
      </w:r>
      <w:r>
        <w:rPr>
          <w:color w:val="000000"/>
        </w:rPr>
        <w:t xml:space="preserve"> cahaj</w:t>
      </w:r>
      <w:r>
        <w:rPr>
          <w:color w:val="000032"/>
        </w:rPr>
        <w:t xml:space="preserve"> kate</w:t>
      </w:r>
      <w:r>
        <w:br/>
      </w:r>
      <w:r>
        <w:rPr>
          <w:color w:val="000000"/>
        </w:rPr>
        <w:t xml:space="preserve"> বিনা</w:t>
      </w:r>
      <w:r>
        <w:rPr>
          <w:color w:val="000000"/>
        </w:rPr>
        <w:t xml:space="preserve"> খরচে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00"/>
        </w:rPr>
        <w:t xml:space="preserve"> কয়টা</w:t>
      </w:r>
      <w:r>
        <w:rPr>
          <w:color w:val="000036"/>
        </w:rPr>
        <w:t xml:space="preserve"> নাম্বারে</w:t>
      </w:r>
      <w:r>
        <w:rPr>
          <w:color w:val="1B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09"/>
        </w:rPr>
        <w:t xml:space="preserve"> personal</w:t>
      </w:r>
      <w:r>
        <w:rPr>
          <w:color w:val="000000"/>
        </w:rPr>
        <w:t xml:space="preserve"> account</w:t>
      </w:r>
      <w:r>
        <w:rPr>
          <w:color w:val="000012"/>
        </w:rPr>
        <w:t xml:space="preserve"> theke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2D0000"/>
        </w:rPr>
        <w:t xml:space="preserve"> te</w:t>
      </w:r>
      <w:r>
        <w:rPr>
          <w:color w:val="000091"/>
        </w:rPr>
        <w:t xml:space="preserve"> charge</w:t>
      </w:r>
      <w:r>
        <w:rPr>
          <w:color w:val="000056"/>
        </w:rPr>
        <w:t xml:space="preserve"> taka</w:t>
      </w:r>
      <w:r>
        <w:rPr>
          <w:color w:val="000032"/>
        </w:rPr>
        <w:t xml:space="preserve"> kate</w:t>
      </w:r>
      <w:r>
        <w:rPr>
          <w:color w:val="000028"/>
        </w:rPr>
        <w:t xml:space="preserve"> keno</w:t>
      </w:r>
      <w:r>
        <w:br/>
      </w:r>
      <w:r>
        <w:rPr>
          <w:color w:val="0000E8"/>
        </w:rPr>
        <w:t xml:space="preserve"> সেন্ড</w:t>
      </w:r>
      <w:r>
        <w:rPr>
          <w:color w:val="000004"/>
        </w:rPr>
        <w:t xml:space="preserve"> মানির</w:t>
      </w:r>
      <w:r>
        <w:rPr>
          <w:color w:val="00006D"/>
        </w:rPr>
        <w:t xml:space="preserve"> চার্জ</w:t>
      </w:r>
      <w:r>
        <w:rPr>
          <w:color w:val="000068"/>
        </w:rPr>
        <w:t xml:space="preserve"> কত</w:t>
      </w:r>
      <w:r>
        <w:br/>
      </w:r>
      <w:r>
        <w:rPr>
          <w:color w:val="000004"/>
        </w:rPr>
        <w:t xml:space="preserve"> apnara</w:t>
      </w:r>
      <w:r>
        <w:rPr>
          <w:color w:val="000000"/>
        </w:rPr>
        <w:t xml:space="preserve"> all</w:t>
      </w:r>
      <w:r>
        <w:rPr>
          <w:color w:val="000000"/>
        </w:rPr>
        <w:t xml:space="preserve"> time</w:t>
      </w:r>
      <w:r>
        <w:rPr>
          <w:color w:val="000000"/>
        </w:rPr>
        <w:t xml:space="preserve"> add</w:t>
      </w:r>
      <w:r>
        <w:rPr>
          <w:color w:val="000000"/>
        </w:rPr>
        <w:t xml:space="preserve"> den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9"/>
        </w:rPr>
        <w:t xml:space="preserve"> free</w:t>
      </w:r>
      <w:r>
        <w:rPr>
          <w:color w:val="040000"/>
        </w:rPr>
        <w:t xml:space="preserve"> tahole</w:t>
      </w:r>
      <w:r>
        <w:rPr>
          <w:color w:val="000000"/>
        </w:rPr>
        <w:t xml:space="preserve"> akn</w:t>
      </w:r>
      <w:r>
        <w:rPr>
          <w:color w:val="090000"/>
        </w:rPr>
        <w:t xml:space="preserve"> amr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2D0000"/>
        </w:rPr>
        <w:t xml:space="preserve"> te</w:t>
      </w:r>
      <w:r>
        <w:rPr>
          <w:color w:val="000044"/>
        </w:rPr>
        <w:t xml:space="preserve"> tk</w:t>
      </w:r>
      <w:r>
        <w:rPr>
          <w:color w:val="000091"/>
        </w:rPr>
        <w:t xml:space="preserve"> charge</w:t>
      </w:r>
      <w:r>
        <w:rPr>
          <w:color w:val="040000"/>
        </w:rPr>
        <w:t xml:space="preserve"> kete</w:t>
      </w:r>
      <w:r>
        <w:rPr>
          <w:color w:val="000000"/>
        </w:rPr>
        <w:t xml:space="preserve"> nise</w:t>
      </w:r>
      <w:r>
        <w:rPr>
          <w:color w:val="000009"/>
        </w:rPr>
        <w:t xml:space="preserve"> kno</w:t>
      </w:r>
      <w:r>
        <w:rPr>
          <w:color w:val="040000"/>
        </w:rPr>
        <w:t xml:space="preserve"> hlw</w:t>
      </w:r>
      <w:r>
        <w:br/>
      </w:r>
      <w:r>
        <w:rPr>
          <w:color w:val="090000"/>
        </w:rPr>
        <w:t xml:space="preserve"> আপনাদের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4D"/>
        </w:rPr>
        <w:t xml:space="preserve"> কেন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1F"/>
        </w:rPr>
        <w:t xml:space="preserve"> কাটা</w:t>
      </w:r>
      <w:r>
        <w:rPr>
          <w:color w:val="000009"/>
        </w:rPr>
        <w:t xml:space="preserve"> হচ্ছে</w:t>
      </w:r>
      <w:r>
        <w:br/>
      </w:r>
      <w:r>
        <w:rPr>
          <w:color w:val="000024"/>
        </w:rPr>
        <w:t xml:space="preserve"> প্রিয়</w:t>
      </w:r>
      <w:r>
        <w:rPr>
          <w:color w:val="000036"/>
        </w:rPr>
        <w:t xml:space="preserve"> নাম্বারে</w:t>
      </w:r>
      <w:r>
        <w:rPr>
          <w:color w:val="00001B"/>
        </w:rPr>
        <w:t xml:space="preserve"> সেন্ট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68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কাটবে</w:t>
      </w:r>
      <w:r>
        <w:br/>
      </w:r>
      <w:r>
        <w:rPr>
          <w:color w:val="000000"/>
        </w:rPr>
        <w:t xml:space="preserve"> takay</w:t>
      </w:r>
      <w:r>
        <w:rPr>
          <w:color w:val="000000"/>
        </w:rPr>
        <w:t xml:space="preserve"> jate</w:t>
      </w:r>
      <w:r>
        <w:rPr>
          <w:color w:val="1B0000"/>
        </w:rPr>
        <w:t xml:space="preserve"> amar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2D0000"/>
        </w:rPr>
        <w:t xml:space="preserve"> te</w:t>
      </w:r>
      <w:r>
        <w:rPr>
          <w:color w:val="00000D"/>
        </w:rPr>
        <w:t xml:space="preserve"> na</w:t>
      </w:r>
      <w:r>
        <w:rPr>
          <w:color w:val="000032"/>
        </w:rPr>
        <w:t xml:space="preserve"> kate</w:t>
      </w:r>
      <w:r>
        <w:rPr>
          <w:color w:val="000000"/>
        </w:rPr>
        <w:t xml:space="preserve"> tar</w:t>
      </w:r>
      <w:r>
        <w:rPr>
          <w:color w:val="040000"/>
        </w:rPr>
        <w:t xml:space="preserve"> jonno</w:t>
      </w:r>
      <w:r>
        <w:rPr>
          <w:color w:val="1F0000"/>
        </w:rPr>
        <w:t xml:space="preserve"> ki</w:t>
      </w:r>
      <w:r>
        <w:rPr>
          <w:color w:val="000004"/>
        </w:rPr>
        <w:t xml:space="preserve"> korte</w:t>
      </w:r>
      <w:r>
        <w:rPr>
          <w:color w:val="090000"/>
        </w:rPr>
        <w:t xml:space="preserve"> hobe</w:t>
      </w:r>
      <w:r>
        <w:rPr>
          <w:color w:val="000056"/>
        </w:rPr>
        <w:t xml:space="preserve"> taka</w:t>
      </w:r>
      <w:r>
        <w:rPr>
          <w:color w:val="00000D"/>
        </w:rPr>
        <w:t xml:space="preserve"> na</w:t>
      </w:r>
      <w:r>
        <w:rPr>
          <w:color w:val="000032"/>
        </w:rPr>
        <w:t xml:space="preserve"> kate</w:t>
      </w:r>
      <w:r>
        <w:br/>
      </w:r>
      <w:r>
        <w:rPr>
          <w:color w:val="000000"/>
        </w:rPr>
        <w:t xml:space="preserve"> এপস</w:t>
      </w:r>
      <w:r>
        <w:rPr>
          <w:color w:val="040000"/>
        </w:rPr>
        <w:t xml:space="preserve"> দিয়ে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1B"/>
        </w:rPr>
        <w:t xml:space="preserve"> ফ্রি</w:t>
      </w:r>
      <w:r>
        <w:rPr>
          <w:color w:val="000004"/>
        </w:rPr>
        <w:t xml:space="preserve"> না</w:t>
      </w:r>
      <w:r>
        <w:br/>
      </w:r>
      <w:r>
        <w:rPr>
          <w:color w:val="440000"/>
        </w:rPr>
        <w:t xml:space="preserve"> আমি</w:t>
      </w:r>
      <w:r>
        <w:rPr>
          <w:color w:val="00003F"/>
        </w:rPr>
        <w:t xml:space="preserve"> বিকাশ</w:t>
      </w:r>
      <w:r>
        <w:rPr>
          <w:color w:val="000012"/>
        </w:rPr>
        <w:t xml:space="preserve"> একাউন্ট</w:t>
      </w:r>
      <w:r>
        <w:rPr>
          <w:color w:val="040000"/>
        </w:rPr>
        <w:t xml:space="preserve"> এর</w:t>
      </w:r>
      <w:r>
        <w:rPr>
          <w:color w:val="000000"/>
        </w:rPr>
        <w:t xml:space="preserve"> দোকানে</w:t>
      </w:r>
      <w:r>
        <w:rPr>
          <w:color w:val="000000"/>
        </w:rPr>
        <w:t xml:space="preserve"> গেলাম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40000"/>
        </w:rPr>
        <w:t xml:space="preserve"> জন্য</w:t>
      </w:r>
      <w:r>
        <w:rPr>
          <w:color w:val="040000"/>
        </w:rPr>
        <w:t xml:space="preserve"> সে</w:t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বললো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চার্জ</w:t>
      </w:r>
      <w:r>
        <w:br/>
      </w:r>
      <w:r>
        <w:rPr>
          <w:color w:val="00003F"/>
        </w:rPr>
        <w:t xml:space="preserve"> বিকাশ</w:t>
      </w:r>
      <w:r>
        <w:rPr>
          <w:color w:val="000000"/>
        </w:rPr>
        <w:t xml:space="preserve"> এপ</w:t>
      </w:r>
      <w:r>
        <w:rPr>
          <w:color w:val="040000"/>
        </w:rPr>
        <w:t xml:space="preserve"> দিয়ে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6D"/>
        </w:rPr>
        <w:t xml:space="preserve"> চার্জ</w:t>
      </w:r>
      <w:r>
        <w:rPr>
          <w:color w:val="000000"/>
        </w:rPr>
        <w:t xml:space="preserve"> লাগবে</w:t>
      </w:r>
      <w:r>
        <w:rPr>
          <w:color w:val="2D0000"/>
        </w:rPr>
        <w:t xml:space="preserve"> কি</w:t>
      </w:r>
      <w:r>
        <w:br/>
      </w:r>
      <w:r>
        <w:rPr>
          <w:color w:val="00000D"/>
        </w:rPr>
        <w:t xml:space="preserve"> সেন</w:t>
      </w:r>
      <w:r>
        <w:rPr>
          <w:color w:val="0000DF"/>
        </w:rPr>
        <w:t xml:space="preserve"> মানি</w:t>
      </w:r>
      <w:r>
        <w:rPr>
          <w:color w:val="00001B"/>
        </w:rPr>
        <w:t xml:space="preserve"> হাজারে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36"/>
        </w:rPr>
        <w:t xml:space="preserve"> কাটে</w:t>
      </w:r>
      <w:r>
        <w:br/>
      </w:r>
      <w:r>
        <w:rPr>
          <w:color w:val="000004"/>
        </w:rPr>
        <w:t xml:space="preserve"> বিকাশের</w:t>
      </w:r>
      <w:r>
        <w:rPr>
          <w:color w:val="000004"/>
        </w:rPr>
        <w:t xml:space="preserve"> সেন্ডমানিতে</w:t>
      </w:r>
      <w:r>
        <w:rPr>
          <w:color w:val="00001B"/>
        </w:rPr>
        <w:t xml:space="preserve"> খরচ</w:t>
      </w:r>
      <w:r>
        <w:rPr>
          <w:color w:val="000068"/>
        </w:rPr>
        <w:t xml:space="preserve"> কত</w:t>
      </w:r>
      <w:r>
        <w:br/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91"/>
        </w:rPr>
        <w:t xml:space="preserve"> charge</w:t>
      </w:r>
      <w:r>
        <w:br/>
      </w:r>
      <w:r>
        <w:rPr>
          <w:color w:val="040000"/>
        </w:rPr>
        <w:t xml:space="preserve"> apnader</w:t>
      </w:r>
      <w:r>
        <w:rPr>
          <w:color w:val="0000C8"/>
        </w:rPr>
        <w:t xml:space="preserve"> send</w:t>
      </w:r>
      <w:r>
        <w:rPr>
          <w:color w:val="000009"/>
        </w:rPr>
        <w:t xml:space="preserve"> many</w:t>
      </w:r>
      <w:r>
        <w:rPr>
          <w:color w:val="2D0000"/>
        </w:rPr>
        <w:t xml:space="preserve"> te</w:t>
      </w:r>
      <w:r>
        <w:rPr>
          <w:color w:val="000016"/>
        </w:rPr>
        <w:t xml:space="preserve"> koto</w:t>
      </w:r>
      <w:r>
        <w:rPr>
          <w:color w:val="000056"/>
        </w:rPr>
        <w:t xml:space="preserve"> taka</w:t>
      </w:r>
      <w:r>
        <w:rPr>
          <w:color w:val="000032"/>
        </w:rPr>
        <w:t xml:space="preserve"> kate</w:t>
      </w:r>
      <w:r>
        <w:br/>
      </w:r>
      <w:r>
        <w:rPr>
          <w:color w:val="000000"/>
        </w:rPr>
        <w:t xml:space="preserve"> এখনতো</w:t>
      </w:r>
      <w:r>
        <w:rPr>
          <w:color w:val="000004"/>
        </w:rPr>
        <w:t xml:space="preserve"> পাঁচটি</w:t>
      </w:r>
      <w:r>
        <w:rPr>
          <w:color w:val="000036"/>
        </w:rPr>
        <w:t xml:space="preserve"> নাম্বারে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1B"/>
        </w:rPr>
        <w:t xml:space="preserve"> ফ্রি</w:t>
      </w:r>
      <w:r>
        <w:rPr>
          <w:color w:val="040000"/>
        </w:rPr>
        <w:t xml:space="preserve"> এর</w:t>
      </w:r>
      <w:r>
        <w:rPr>
          <w:color w:val="000000"/>
        </w:rPr>
        <w:t xml:space="preserve"> শর্ত</w:t>
      </w:r>
      <w:r>
        <w:rPr>
          <w:color w:val="2D0000"/>
        </w:rPr>
        <w:t xml:space="preserve"> কি</w:t>
      </w:r>
      <w:r>
        <w:br/>
      </w:r>
      <w:r>
        <w:rPr>
          <w:color w:val="680000"/>
        </w:rPr>
        <w:t xml:space="preserve"> আমার</w:t>
      </w:r>
      <w:r>
        <w:rPr>
          <w:color w:val="000012"/>
        </w:rPr>
        <w:t xml:space="preserve"> একাউন্ট</w:t>
      </w:r>
      <w:r>
        <w:rPr>
          <w:color w:val="040000"/>
        </w:rPr>
        <w:t xml:space="preserve"> হতে</w:t>
      </w:r>
      <w:r>
        <w:rPr>
          <w:color w:val="00003F"/>
        </w:rPr>
        <w:t xml:space="preserve"> বিকাশ</w:t>
      </w:r>
      <w:r>
        <w:rPr>
          <w:color w:val="000009"/>
        </w:rPr>
        <w:t xml:space="preserve"> ফি</w:t>
      </w:r>
      <w:r>
        <w:rPr>
          <w:color w:val="00004D"/>
        </w:rPr>
        <w:t xml:space="preserve"> কেন</w:t>
      </w:r>
      <w:r>
        <w:rPr>
          <w:color w:val="00001F"/>
        </w:rPr>
        <w:t xml:space="preserve"> কাটা</w:t>
      </w:r>
      <w:r>
        <w:rPr>
          <w:color w:val="040000"/>
        </w:rPr>
        <w:t xml:space="preserve"> হয়</w:t>
      </w:r>
      <w:r>
        <w:br/>
      </w:r>
      <w:r>
        <w:rPr>
          <w:color w:val="000000"/>
        </w:rPr>
        <w:t xml:space="preserve"> টাকায়</w:t>
      </w:r>
      <w:r>
        <w:rPr>
          <w:color w:val="000009"/>
        </w:rPr>
        <w:t xml:space="preserve"> কেনো</w:t>
      </w:r>
      <w:r>
        <w:rPr>
          <w:color w:val="00000D"/>
        </w:rPr>
        <w:t xml:space="preserve"> সেন</w:t>
      </w:r>
      <w:r>
        <w:rPr>
          <w:color w:val="000028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24"/>
        </w:rPr>
        <w:t xml:space="preserve"> কাটছে</w:t>
      </w:r>
      <w:r>
        <w:rPr>
          <w:color w:val="000000"/>
        </w:rPr>
        <w:t xml:space="preserve"> কারণ</w:t>
      </w:r>
      <w:r>
        <w:rPr>
          <w:color w:val="2D0000"/>
        </w:rPr>
        <w:t xml:space="preserve"> কি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000009"/>
        </w:rPr>
        <w:t xml:space="preserve"> 247</w:t>
      </w:r>
      <w:r>
        <w:rPr>
          <w:color w:val="000000"/>
        </w:rPr>
        <w:t xml:space="preserve"> ডায়াল</w:t>
      </w:r>
      <w:r>
        <w:rPr>
          <w:color w:val="480000"/>
        </w:rPr>
        <w:t xml:space="preserve"> করে</w:t>
      </w:r>
      <w:r>
        <w:rPr>
          <w:color w:val="44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9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00"/>
        </w:rPr>
        <w:t xml:space="preserve"> এক্ষেত্রে</w:t>
      </w:r>
      <w:r>
        <w:rPr>
          <w:color w:val="2D0000"/>
        </w:rPr>
        <w:t xml:space="preserve"> কি</w:t>
      </w:r>
      <w:r>
        <w:rPr>
          <w:color w:val="00006D"/>
        </w:rPr>
        <w:t xml:space="preserve"> চার্জ</w:t>
      </w:r>
      <w:r>
        <w:rPr>
          <w:color w:val="00001F"/>
        </w:rPr>
        <w:t xml:space="preserve"> কাটা</w:t>
      </w:r>
      <w:r>
        <w:rPr>
          <w:color w:val="0D0000"/>
        </w:rPr>
        <w:t xml:space="preserve"> হবে</w:t>
      </w:r>
      <w:r>
        <w:rPr>
          <w:color w:val="040000"/>
        </w:rPr>
        <w:t xml:space="preserve"> নাকি</w:t>
      </w:r>
      <w:r>
        <w:rPr>
          <w:color w:val="00001B"/>
        </w:rPr>
        <w:t xml:space="preserve"> ফ্রি</w:t>
      </w:r>
      <w:r>
        <w:br/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00"/>
        </w:rPr>
        <w:t xml:space="preserve"> এত</w:t>
      </w:r>
      <w:r>
        <w:rPr>
          <w:color w:val="00001B"/>
        </w:rPr>
        <w:t xml:space="preserve"> খরচ</w:t>
      </w:r>
      <w:r>
        <w:rPr>
          <w:color w:val="00004D"/>
        </w:rPr>
        <w:t xml:space="preserve"> কেন</w:t>
      </w:r>
      <w:r>
        <w:br/>
      </w:r>
      <w:r>
        <w:rPr>
          <w:color w:val="000000"/>
        </w:rPr>
        <w:t xml:space="preserve"> বলছেন</w:t>
      </w:r>
      <w:r>
        <w:rPr>
          <w:color w:val="040000"/>
        </w:rPr>
        <w:t xml:space="preserve"> যে</w:t>
      </w:r>
      <w:r>
        <w:rPr>
          <w:color w:val="000004"/>
        </w:rPr>
        <w:t xml:space="preserve"> পাঁচটি</w:t>
      </w:r>
      <w:r>
        <w:rPr>
          <w:color w:val="000004"/>
        </w:rPr>
        <w:t xml:space="preserve"> প্রিয়</w:t>
      </w:r>
      <w:r>
        <w:rPr>
          <w:color w:val="000036"/>
        </w:rPr>
        <w:t xml:space="preserve"> নাম্বারে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90000"/>
        </w:rPr>
        <w:t xml:space="preserve"> করি</w:t>
      </w:r>
      <w:r>
        <w:rPr>
          <w:color w:val="000004"/>
        </w:rPr>
        <w:t xml:space="preserve"> ফ্রী</w:t>
      </w:r>
      <w:r>
        <w:br/>
      </w:r>
      <w:r>
        <w:rPr>
          <w:color w:val="440000"/>
        </w:rPr>
        <w:t xml:space="preserve"> আমি</w:t>
      </w:r>
      <w:r>
        <w:rPr>
          <w:color w:val="090000"/>
        </w:rPr>
        <w:t xml:space="preserve"> যদি</w:t>
      </w:r>
      <w:r>
        <w:rPr>
          <w:color w:val="000004"/>
        </w:rPr>
        <w:t xml:space="preserve"> পারসনাল</w:t>
      </w:r>
      <w:r>
        <w:rPr>
          <w:color w:val="000036"/>
        </w:rPr>
        <w:t xml:space="preserve"> থেকে</w:t>
      </w:r>
      <w:r>
        <w:rPr>
          <w:color w:val="000004"/>
        </w:rPr>
        <w:t xml:space="preserve"> পারসনালে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পাটাই</w:t>
      </w:r>
      <w:r>
        <w:rPr>
          <w:color w:val="090000"/>
        </w:rPr>
        <w:t xml:space="preserve"> তাহলে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কাটবে</w:t>
      </w:r>
      <w:r>
        <w:rPr>
          <w:color w:val="00001B"/>
        </w:rPr>
        <w:t xml:space="preserve"> হাজারে</w:t>
      </w:r>
      <w:r>
        <w:rPr>
          <w:color w:val="000068"/>
        </w:rPr>
        <w:t xml:space="preserve"> কত</w:t>
      </w:r>
      <w:r>
        <w:rPr>
          <w:color w:val="000028"/>
        </w:rPr>
        <w:t xml:space="preserve"> কাটবে</w:t>
      </w:r>
      <w:r>
        <w:br/>
      </w:r>
      <w:r>
        <w:rPr>
          <w:color w:val="440000"/>
        </w:rPr>
        <w:t xml:space="preserve"> আমি</w:t>
      </w:r>
      <w:r>
        <w:rPr>
          <w:color w:val="090000"/>
        </w:rPr>
        <w:t xml:space="preserve"> যদি</w:t>
      </w:r>
      <w:r>
        <w:rPr>
          <w:color w:val="000004"/>
        </w:rPr>
        <w:t xml:space="preserve"> পারসনাল</w:t>
      </w:r>
      <w:r>
        <w:rPr>
          <w:color w:val="000036"/>
        </w:rPr>
        <w:t xml:space="preserve"> থেকে</w:t>
      </w:r>
      <w:r>
        <w:rPr>
          <w:color w:val="000004"/>
        </w:rPr>
        <w:t xml:space="preserve"> পারসনালে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পাটাই</w:t>
      </w:r>
      <w:r>
        <w:rPr>
          <w:color w:val="090000"/>
        </w:rPr>
        <w:t xml:space="preserve"> তাহলে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28"/>
        </w:rPr>
        <w:t xml:space="preserve"> কাটবে</w:t>
      </w:r>
      <w:r>
        <w:rPr>
          <w:color w:val="00001B"/>
        </w:rPr>
        <w:t xml:space="preserve"> হাজারে</w:t>
      </w:r>
      <w:r>
        <w:rPr>
          <w:color w:val="000068"/>
        </w:rPr>
        <w:t xml:space="preserve"> কত</w:t>
      </w:r>
      <w:r>
        <w:rPr>
          <w:color w:val="000028"/>
        </w:rPr>
        <w:t xml:space="preserve"> কাটবে</w:t>
      </w:r>
      <w:r>
        <w:br/>
      </w:r>
      <w:r>
        <w:rPr>
          <w:color w:val="090000"/>
        </w:rPr>
        <w:t xml:space="preserve"> আপনাদের</w:t>
      </w:r>
      <w:r>
        <w:rPr>
          <w:color w:val="00003F"/>
        </w:rPr>
        <w:t xml:space="preserve"> বিকাশ</w:t>
      </w:r>
      <w:r>
        <w:rPr>
          <w:color w:val="04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সেন্ডমানি</w:t>
      </w:r>
      <w:r>
        <w:rPr>
          <w:color w:val="000000"/>
        </w:rPr>
        <w:t xml:space="preserve"> করতেও</w:t>
      </w:r>
      <w:r>
        <w:rPr>
          <w:color w:val="00001B"/>
        </w:rPr>
        <w:t xml:space="preserve"> খরচ</w:t>
      </w:r>
      <w:r>
        <w:rPr>
          <w:color w:val="000004"/>
        </w:rPr>
        <w:t xml:space="preserve"> লাগে</w:t>
      </w:r>
      <w:r>
        <w:br/>
      </w:r>
      <w:r>
        <w:rPr>
          <w:color w:val="680000"/>
        </w:rPr>
        <w:t xml:space="preserve"> আমার</w:t>
      </w:r>
      <w:r>
        <w:rPr>
          <w:color w:val="000000"/>
        </w:rPr>
        <w:t xml:space="preserve"> সকল</w:t>
      </w:r>
      <w:r>
        <w:rPr>
          <w:color w:val="000024"/>
        </w:rPr>
        <w:t xml:space="preserve"> প্রিয়</w:t>
      </w:r>
      <w:r>
        <w:rPr>
          <w:color w:val="000000"/>
        </w:rPr>
        <w:t xml:space="preserve"> নম্বর</w:t>
      </w:r>
      <w:r>
        <w:rPr>
          <w:color w:val="000000"/>
        </w:rPr>
        <w:t xml:space="preserve"> বাদ</w:t>
      </w:r>
      <w:r>
        <w:rPr>
          <w:color w:val="000000"/>
        </w:rPr>
        <w:t xml:space="preserve"> দেয়া</w:t>
      </w:r>
      <w:r>
        <w:rPr>
          <w:color w:val="000004"/>
        </w:rPr>
        <w:t xml:space="preserve"> হয়েছে</w:t>
      </w:r>
      <w:r>
        <w:rPr>
          <w:color w:val="120000"/>
        </w:rPr>
        <w:t xml:space="preserve"> কিন্তু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পরও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40000"/>
        </w:rPr>
        <w:t xml:space="preserve"> তে</w:t>
      </w:r>
      <w:r>
        <w:rPr>
          <w:color w:val="000000"/>
        </w:rPr>
        <w:t xml:space="preserve"> ৳</w:t>
      </w:r>
      <w:r>
        <w:rPr>
          <w:color w:val="00006D"/>
        </w:rPr>
        <w:t xml:space="preserve"> চার্জ</w:t>
      </w:r>
      <w:r>
        <w:rPr>
          <w:color w:val="1B0000"/>
        </w:rPr>
        <w:t xml:space="preserve"> করা</w:t>
      </w:r>
      <w:r>
        <w:rPr>
          <w:color w:val="040000"/>
        </w:rPr>
        <w:t xml:space="preserve"> হয়</w:t>
      </w:r>
      <w:r>
        <w:rPr>
          <w:color w:val="00004D"/>
        </w:rPr>
        <w:t xml:space="preserve"> কেন</w:t>
      </w:r>
      <w:r>
        <w:rPr>
          <w:color w:val="000000"/>
        </w:rPr>
        <w:t xml:space="preserve"> জি</w:t>
      </w:r>
      <w:r>
        <w:br/>
      </w:r>
      <w:r>
        <w:rPr>
          <w:color w:val="040000"/>
        </w:rPr>
        <w:t xml:space="preserve"> আসসালামু</w:t>
      </w:r>
      <w:r>
        <w:rPr>
          <w:color w:val="040000"/>
        </w:rPr>
        <w:t xml:space="preserve"> আলাইকুম</w:t>
      </w:r>
      <w:r>
        <w:rPr>
          <w:color w:val="0D0000"/>
        </w:rPr>
        <w:t xml:space="preserve"> স্যার</w:t>
      </w:r>
      <w:r>
        <w:rPr>
          <w:color w:val="680000"/>
        </w:rPr>
        <w:t xml:space="preserve"> আমার</w:t>
      </w:r>
      <w:r>
        <w:rPr>
          <w:color w:val="00001B"/>
        </w:rPr>
        <w:t xml:space="preserve"> বিকাশে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6D"/>
        </w:rPr>
        <w:t xml:space="preserve"> চার্জ</w:t>
      </w:r>
      <w:r>
        <w:rPr>
          <w:color w:val="000036"/>
        </w:rPr>
        <w:t xml:space="preserve"> কাটে</w:t>
      </w:r>
      <w:r>
        <w:rPr>
          <w:color w:val="00004D"/>
        </w:rPr>
        <w:t xml:space="preserve"> কেন</w:t>
      </w:r>
      <w:r>
        <w:br/>
      </w:r>
      <w:r>
        <w:rPr>
          <w:color w:val="00001B"/>
        </w:rPr>
        <w:t xml:space="preserve"> বিকাশে</w:t>
      </w:r>
      <w:r>
        <w:rPr>
          <w:color w:val="000000"/>
        </w:rPr>
        <w:t xml:space="preserve"> পারসোনাল</w:t>
      </w:r>
      <w:r>
        <w:rPr>
          <w:color w:val="04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00006D"/>
        </w:rPr>
        <w:t xml:space="preserve"> চার্জ</w:t>
      </w:r>
      <w:r>
        <w:rPr>
          <w:color w:val="000068"/>
        </w:rPr>
        <w:t xml:space="preserve"> কত</w:t>
      </w:r>
      <w:r>
        <w:rPr>
          <w:color w:val="000000"/>
        </w:rPr>
        <w:t xml:space="preserve"> রাখবে</w:t>
      </w:r>
      <w:r>
        <w:br/>
      </w:r>
      <w:r>
        <w:rPr>
          <w:color w:val="090000"/>
        </w:rPr>
        <w:t xml:space="preserve"> ভাই</w:t>
      </w:r>
      <w:r>
        <w:rPr>
          <w:color w:val="440000"/>
        </w:rPr>
        <w:t xml:space="preserve"> আমি</w:t>
      </w:r>
      <w:r>
        <w:rPr>
          <w:color w:val="00003F"/>
        </w:rPr>
        <w:t xml:space="preserve"> বিকাশ</w:t>
      </w:r>
      <w:r>
        <w:rPr>
          <w:color w:val="000000"/>
        </w:rPr>
        <w:t xml:space="preserve"> নতুন</w:t>
      </w:r>
      <w:r>
        <w:rPr>
          <w:color w:val="000004"/>
        </w:rPr>
        <w:t xml:space="preserve"> ব্যবহার</w:t>
      </w:r>
      <w:r>
        <w:rPr>
          <w:color w:val="000000"/>
        </w:rPr>
        <w:t xml:space="preserve"> কারী</w:t>
      </w:r>
      <w:r>
        <w:rPr>
          <w:color w:val="00001B"/>
        </w:rPr>
        <w:t xml:space="preserve"> বিকাশে</w:t>
      </w:r>
      <w:r>
        <w:rPr>
          <w:color w:val="2D0000"/>
        </w:rPr>
        <w:t xml:space="preserve"> কি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40000"/>
        </w:rPr>
        <w:t xml:space="preserve"> তে</w:t>
      </w:r>
      <w:r>
        <w:rPr>
          <w:color w:val="000068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6"/>
        </w:rPr>
        <w:t xml:space="preserve"> কাটে</w:t>
      </w:r>
      <w:r>
        <w:br/>
      </w:r>
      <w:r>
        <w:rPr>
          <w:color w:val="000028"/>
        </w:rPr>
        <w:t xml:space="preserve"> bkash</w:t>
      </w:r>
      <w:r>
        <w:rPr>
          <w:color w:val="00001B"/>
        </w:rPr>
        <w:t xml:space="preserve"> e</w:t>
      </w:r>
      <w:r>
        <w:rPr>
          <w:color w:val="000056"/>
        </w:rPr>
        <w:t xml:space="preserve"> taka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16"/>
        </w:rPr>
        <w:t xml:space="preserve"> koto</w:t>
      </w:r>
      <w:r>
        <w:rPr>
          <w:color w:val="000056"/>
        </w:rPr>
        <w:t xml:space="preserve"> taka</w:t>
      </w:r>
      <w:r>
        <w:rPr>
          <w:color w:val="000091"/>
        </w:rPr>
        <w:t xml:space="preserve"> charge</w:t>
      </w:r>
      <w:r>
        <w:rPr>
          <w:color w:val="00000D"/>
        </w:rPr>
        <w:t xml:space="preserve"> katbe</w:t>
      </w:r>
      <w:r>
        <w:br/>
      </w:r>
      <w:r>
        <w:rPr>
          <w:color w:val="000000"/>
        </w:rPr>
        <w:t xml:space="preserve"> apu</w:t>
      </w:r>
      <w:r>
        <w:rPr>
          <w:color w:val="090000"/>
        </w:rPr>
        <w:t xml:space="preserve"> amr</w:t>
      </w:r>
      <w:r>
        <w:rPr>
          <w:color w:val="000000"/>
        </w:rPr>
        <w:t xml:space="preserve"> bkas</w:t>
      </w:r>
      <w:r>
        <w:rPr>
          <w:color w:val="00001B"/>
        </w:rPr>
        <w:t xml:space="preserve"> 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91"/>
        </w:rPr>
        <w:t xml:space="preserve"> charge</w:t>
      </w:r>
      <w:r>
        <w:rPr>
          <w:color w:val="000044"/>
        </w:rPr>
        <w:t xml:space="preserve"> tk</w:t>
      </w:r>
      <w:r>
        <w:rPr>
          <w:color w:val="000012"/>
        </w:rPr>
        <w:t xml:space="preserve"> kore</w:t>
      </w:r>
      <w:r>
        <w:rPr>
          <w:color w:val="000012"/>
        </w:rPr>
        <w:t xml:space="preserve"> katse</w:t>
      </w:r>
      <w:r>
        <w:rPr>
          <w:color w:val="000000"/>
        </w:rPr>
        <w:t xml:space="preserve"> kano</w:t>
      </w:r>
      <w:r>
        <w:br/>
      </w:r>
      <w:r>
        <w:rPr>
          <w:color w:val="68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00006D"/>
        </w:rPr>
        <w:t xml:space="preserve"> চার্জ</w:t>
      </w:r>
      <w:r>
        <w:rPr>
          <w:color w:val="00004D"/>
        </w:rPr>
        <w:t xml:space="preserve"> কেন</w:t>
      </w:r>
      <w:r>
        <w:rPr>
          <w:color w:val="000004"/>
        </w:rPr>
        <w:t xml:space="preserve"> কাটতেছে</w:t>
      </w:r>
      <w:r>
        <w:br/>
      </w:r>
      <w:r>
        <w:rPr>
          <w:color w:val="000000"/>
        </w:rPr>
        <w:t xml:space="preserve"> whats</w:t>
      </w:r>
      <w:r>
        <w:rPr>
          <w:color w:val="040000"/>
        </w:rPr>
        <w:t xml:space="preserve"> the</w:t>
      </w:r>
      <w:r>
        <w:rPr>
          <w:color w:val="000091"/>
        </w:rPr>
        <w:t xml:space="preserve"> charge</w:t>
      </w:r>
      <w:r>
        <w:rPr>
          <w:color w:val="0D0000"/>
        </w:rPr>
        <w:t xml:space="preserve"> for</w:t>
      </w:r>
      <w:r>
        <w:rPr>
          <w:color w:val="0000D6"/>
        </w:rPr>
        <w:t xml:space="preserve"> money</w:t>
      </w:r>
      <w:r>
        <w:rPr>
          <w:color w:val="0000C8"/>
        </w:rPr>
        <w:t xml:space="preserve"> send</w:t>
      </w:r>
      <w:r>
        <w:rPr>
          <w:color w:val="000000"/>
        </w:rPr>
        <w:t xml:space="preserve"> per</w:t>
      </w:r>
      <w:r>
        <w:rPr>
          <w:color w:val="000000"/>
        </w:rPr>
        <w:t xml:space="preserve"> -</w:t>
      </w:r>
      <w:r>
        <w:br/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04"/>
        </w:rPr>
        <w:t xml:space="preserve"> চাজ</w:t>
      </w:r>
      <w:r>
        <w:rPr>
          <w:color w:val="000000"/>
        </w:rPr>
        <w:t xml:space="preserve"> কত‌</w:t>
      </w:r>
      <w:r>
        <w:rPr>
          <w:color w:val="0000FF"/>
        </w:rPr>
        <w:t xml:space="preserve"> টাকা</w:t>
      </w:r>
      <w:r>
        <w:br/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44"/>
        </w:rPr>
        <w:t xml:space="preserve"> tk</w:t>
      </w:r>
      <w:r>
        <w:rPr>
          <w:color w:val="000000"/>
        </w:rPr>
        <w:t xml:space="preserve"> can't</w:t>
      </w:r>
      <w:r>
        <w:rPr>
          <w:color w:val="000000"/>
        </w:rPr>
        <w:t xml:space="preserve"> belive</w:t>
      </w:r>
      <w:r>
        <w:rPr>
          <w:color w:val="000004"/>
        </w:rPr>
        <w:t xml:space="preserve"> fee</w:t>
      </w:r>
      <w:r>
        <w:rPr>
          <w:color w:val="000044"/>
        </w:rPr>
        <w:t xml:space="preserve"> tk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4"/>
        </w:rPr>
        <w:t xml:space="preserve"> fee</w:t>
      </w:r>
      <w:r>
        <w:rPr>
          <w:color w:val="000044"/>
        </w:rPr>
        <w:t xml:space="preserve"> tk</w:t>
      </w:r>
      <w:r>
        <w:rPr>
          <w:color w:val="160000"/>
        </w:rPr>
        <w:t xml:space="preserve"> why</w:t>
      </w:r>
      <w:r>
        <w:br/>
      </w:r>
      <w:r>
        <w:rPr>
          <w:color w:val="0000FF"/>
        </w:rPr>
        <w:t xml:space="preserve"> টাকা</w:t>
      </w:r>
      <w:r>
        <w:rPr>
          <w:color w:val="00000D"/>
        </w:rPr>
        <w:t xml:space="preserve"> sent</w:t>
      </w:r>
      <w:r>
        <w:rPr>
          <w:color w:val="0000D6"/>
        </w:rPr>
        <w:t xml:space="preserve"> money</w:t>
      </w:r>
      <w:r>
        <w:rPr>
          <w:color w:val="090000"/>
        </w:rPr>
        <w:t xml:space="preserve"> করতে</w:t>
      </w:r>
      <w:r>
        <w:rPr>
          <w:color w:val="00006D"/>
        </w:rPr>
        <w:t xml:space="preserve"> চার্জ</w:t>
      </w:r>
      <w:r>
        <w:rPr>
          <w:color w:val="000068"/>
        </w:rPr>
        <w:t xml:space="preserve"> কত</w:t>
      </w:r>
      <w:r>
        <w:rPr>
          <w:color w:val="0D0000"/>
        </w:rPr>
        <w:t xml:space="preserve"> হবে</w:t>
      </w:r>
      <w:r>
        <w:br/>
      </w:r>
      <w:r>
        <w:rPr>
          <w:color w:val="000009"/>
        </w:rPr>
        <w:t xml:space="preserve"> 247</w:t>
      </w:r>
      <w:r>
        <w:rPr>
          <w:color w:val="000000"/>
        </w:rPr>
        <w:t xml:space="preserve"> dail</w:t>
      </w:r>
      <w:r>
        <w:rPr>
          <w:color w:val="000012"/>
        </w:rPr>
        <w:t xml:space="preserve"> kore</w:t>
      </w:r>
      <w:r>
        <w:rPr>
          <w:color w:val="00000D"/>
        </w:rPr>
        <w:t xml:space="preserve"> priyo</w:t>
      </w:r>
      <w:r>
        <w:rPr>
          <w:color w:val="000016"/>
        </w:rPr>
        <w:t xml:space="preserve"> number</w:t>
      </w:r>
      <w:r>
        <w:rPr>
          <w:color w:val="00001B"/>
        </w:rPr>
        <w:t xml:space="preserve"> e</w:t>
      </w:r>
      <w:r>
        <w:rPr>
          <w:color w:val="00000D"/>
        </w:rPr>
        <w:t xml:space="preserve"> sent</w:t>
      </w:r>
      <w:r>
        <w:rPr>
          <w:color w:val="0000D6"/>
        </w:rPr>
        <w:t xml:space="preserve"> money</w:t>
      </w:r>
      <w:r>
        <w:rPr>
          <w:color w:val="1F0000"/>
        </w:rPr>
        <w:t xml:space="preserve"> ki</w:t>
      </w:r>
      <w:r>
        <w:rPr>
          <w:color w:val="000009"/>
        </w:rPr>
        <w:t xml:space="preserve"> free</w:t>
      </w:r>
      <w:r>
        <w:br/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91"/>
        </w:rPr>
        <w:t xml:space="preserve"> charge</w:t>
      </w:r>
      <w:r>
        <w:rPr>
          <w:color w:val="000016"/>
        </w:rPr>
        <w:t xml:space="preserve"> koto</w:t>
      </w:r>
      <w:r>
        <w:rPr>
          <w:color w:val="000000"/>
        </w:rPr>
        <w:t xml:space="preserve"> nicche</w:t>
      </w:r>
      <w:r>
        <w:rPr>
          <w:color w:val="040000"/>
        </w:rPr>
        <w:t xml:space="preserve"> age</w:t>
      </w:r>
      <w:r>
        <w:rPr>
          <w:color w:val="1F0000"/>
        </w:rPr>
        <w:t xml:space="preserve"> to</w:t>
      </w:r>
      <w:r>
        <w:rPr>
          <w:color w:val="000000"/>
        </w:rPr>
        <w:t xml:space="preserve"> nito</w:t>
      </w:r>
      <w:r>
        <w:rPr>
          <w:color w:val="00000D"/>
        </w:rPr>
        <w:t xml:space="preserve"> na</w:t>
      </w:r>
      <w:r>
        <w:br/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আমার</w:t>
      </w:r>
      <w:r>
        <w:rPr>
          <w:color w:val="000000"/>
        </w:rPr>
        <w:t xml:space="preserve"> মাসের</w:t>
      </w:r>
      <w:r>
        <w:rPr>
          <w:color w:val="000000"/>
        </w:rPr>
        <w:t xml:space="preserve"> প্রথম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40000"/>
        </w:rPr>
        <w:t xml:space="preserve"> করেছি</w:t>
      </w:r>
      <w:r>
        <w:rPr>
          <w:color w:val="000000"/>
        </w:rPr>
        <w:t xml:space="preserve"> সেটাও</w:t>
      </w:r>
      <w:r>
        <w:rPr>
          <w:color w:val="000000"/>
        </w:rPr>
        <w:t xml:space="preserve"> ছোট্ট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এমাউন্ট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দেখা</w:t>
      </w:r>
      <w:r>
        <w:rPr>
          <w:color w:val="090000"/>
        </w:rPr>
        <w:t xml:space="preserve"> যায়</w:t>
      </w:r>
      <w:r>
        <w:rPr>
          <w:color w:val="000000"/>
        </w:rPr>
        <w:t xml:space="preserve"> প্রায়ই</w:t>
      </w:r>
      <w:r>
        <w:rPr>
          <w:color w:val="680000"/>
        </w:rPr>
        <w:t xml:space="preserve"> আমার</w:t>
      </w:r>
      <w:r>
        <w:rPr>
          <w:color w:val="000012"/>
        </w:rPr>
        <w:t xml:space="preserve"> অতিরিক্ত</w:t>
      </w:r>
      <w:r>
        <w:rPr>
          <w:color w:val="000000"/>
        </w:rPr>
        <w:t xml:space="preserve"> চার্য</w:t>
      </w:r>
      <w:r>
        <w:rPr>
          <w:color w:val="00001F"/>
        </w:rPr>
        <w:t xml:space="preserve"> কাটা</w:t>
      </w:r>
      <w:r>
        <w:rPr>
          <w:color w:val="000009"/>
        </w:rPr>
        <w:t xml:space="preserve"> হচ্ছে</w:t>
      </w:r>
      <w:r>
        <w:br/>
      </w:r>
      <w:r>
        <w:rPr>
          <w:color w:val="680000"/>
        </w:rPr>
        <w:t xml:space="preserve"> আমার</w:t>
      </w:r>
      <w:r>
        <w:rPr>
          <w:color w:val="00001B"/>
        </w:rPr>
        <w:t xml:space="preserve"> সেন্ট</w:t>
      </w:r>
      <w:r>
        <w:rPr>
          <w:color w:val="000028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কাটক</w:t>
      </w:r>
      <w:r>
        <w:rPr>
          <w:color w:val="00004D"/>
        </w:rPr>
        <w:t xml:space="preserve"> কেন</w:t>
      </w:r>
      <w:r>
        <w:br/>
      </w:r>
      <w:r>
        <w:rPr>
          <w:color w:val="1B0000"/>
        </w:rPr>
        <w:t xml:space="preserve"> amar</w:t>
      </w:r>
      <w:r>
        <w:rPr>
          <w:color w:val="000028"/>
        </w:rPr>
        <w:t xml:space="preserve"> bkash</w:t>
      </w:r>
      <w:r>
        <w:rPr>
          <w:color w:val="0D0000"/>
        </w:rPr>
        <w:t xml:space="preserve"> a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91"/>
        </w:rPr>
        <w:t xml:space="preserve"> charge</w:t>
      </w:r>
      <w:r>
        <w:rPr>
          <w:color w:val="000056"/>
        </w:rPr>
        <w:t xml:space="preserve"> taka</w:t>
      </w:r>
      <w:r>
        <w:rPr>
          <w:color w:val="000000"/>
        </w:rPr>
        <w:t xml:space="preserve"> katce</w:t>
      </w:r>
      <w:r>
        <w:rPr>
          <w:color w:val="1F0000"/>
        </w:rPr>
        <w:t xml:space="preserve"> ki</w:t>
      </w:r>
      <w:r>
        <w:rPr>
          <w:color w:val="040000"/>
        </w:rPr>
        <w:t xml:space="preserve"> jonno</w:t>
      </w:r>
      <w:r>
        <w:br/>
      </w:r>
      <w:r>
        <w:rPr>
          <w:color w:val="1B0000"/>
        </w:rPr>
        <w:t xml:space="preserve"> amar</w:t>
      </w:r>
      <w:r>
        <w:rPr>
          <w:color w:val="000000"/>
        </w:rPr>
        <w:t xml:space="preserve"> sadn</w:t>
      </w:r>
      <w:r>
        <w:rPr>
          <w:color w:val="000000"/>
        </w:rPr>
        <w:t xml:space="preserve"> manite</w:t>
      </w:r>
      <w:r>
        <w:rPr>
          <w:color w:val="000056"/>
        </w:rPr>
        <w:t xml:space="preserve"> taka</w:t>
      </w:r>
      <w:r>
        <w:rPr>
          <w:color w:val="000032"/>
        </w:rPr>
        <w:t xml:space="preserve"> kate</w:t>
      </w:r>
      <w:r>
        <w:rPr>
          <w:color w:val="000009"/>
        </w:rPr>
        <w:t xml:space="preserve"> kno</w:t>
      </w:r>
      <w:r>
        <w:br/>
      </w:r>
      <w:r>
        <w:rPr>
          <w:color w:val="440000"/>
        </w:rPr>
        <w:t xml:space="preserve"> আমি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পাঠালাম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12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4D"/>
        </w:rPr>
        <w:t xml:space="preserve"> কেন</w:t>
      </w:r>
      <w:r>
        <w:rPr>
          <w:color w:val="000000"/>
        </w:rPr>
        <w:t xml:space="preserve"> কাটল</w:t>
      </w:r>
      <w:r>
        <w:br/>
      </w:r>
      <w:r>
        <w:rPr>
          <w:color w:val="160000"/>
        </w:rPr>
        <w:t xml:space="preserve"> why</w:t>
      </w:r>
      <w:r>
        <w:rPr>
          <w:color w:val="0000D6"/>
        </w:rPr>
        <w:t xml:space="preserve"> money</w:t>
      </w:r>
      <w:r>
        <w:rPr>
          <w:color w:val="00000D"/>
        </w:rPr>
        <w:t xml:space="preserve"> deduct</w:t>
      </w:r>
      <w:r>
        <w:rPr>
          <w:color w:val="0D0000"/>
        </w:rPr>
        <w:t xml:space="preserve"> for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br/>
      </w:r>
      <w:r>
        <w:rPr>
          <w:color w:val="000000"/>
        </w:rPr>
        <w:t xml:space="preserve"> today</w:t>
      </w:r>
      <w:r>
        <w:rPr>
          <w:color w:val="1B0000"/>
        </w:rPr>
        <w:t xml:space="preserve"> i</w:t>
      </w:r>
      <w:r>
        <w:rPr>
          <w:color w:val="040000"/>
        </w:rPr>
        <w:t xml:space="preserve"> have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1F0000"/>
        </w:rPr>
        <w:t xml:space="preserve"> to</w:t>
      </w:r>
      <w:r>
        <w:rPr>
          <w:color w:val="00000D"/>
        </w:rPr>
        <w:t xml:space="preserve"> my</w:t>
      </w:r>
      <w:r>
        <w:rPr>
          <w:color w:val="000000"/>
        </w:rPr>
        <w:t xml:space="preserve"> friend</w:t>
      </w:r>
      <w:r>
        <w:rPr>
          <w:color w:val="000000"/>
        </w:rPr>
        <w:t xml:space="preserve"> but</w:t>
      </w:r>
      <w:r>
        <w:rPr>
          <w:color w:val="160000"/>
        </w:rPr>
        <w:t xml:space="preserve"> why</w:t>
      </w:r>
      <w:r>
        <w:rPr>
          <w:color w:val="0000D6"/>
        </w:rPr>
        <w:t xml:space="preserve"> money</w:t>
      </w:r>
      <w:r>
        <w:rPr>
          <w:color w:val="00000D"/>
        </w:rPr>
        <w:t xml:space="preserve"> deduct</w:t>
      </w:r>
      <w:r>
        <w:br/>
      </w:r>
      <w:r>
        <w:rPr>
          <w:color w:val="160000"/>
        </w:rPr>
        <w:t xml:space="preserve"> why</w:t>
      </w:r>
      <w:r>
        <w:rPr>
          <w:color w:val="000000"/>
        </w:rPr>
        <w:t xml:space="preserve"> you</w:t>
      </w:r>
      <w:r>
        <w:rPr>
          <w:color w:val="00000D"/>
        </w:rPr>
        <w:t xml:space="preserve"> deduct</w:t>
      </w:r>
      <w:r>
        <w:rPr>
          <w:color w:val="000004"/>
        </w:rPr>
        <w:t xml:space="preserve"> charges</w:t>
      </w:r>
      <w:r>
        <w:rPr>
          <w:color w:val="0D0000"/>
        </w:rPr>
        <w:t xml:space="preserve"> for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4"/>
        </w:rPr>
        <w:t xml:space="preserve"> transaction</w:t>
      </w:r>
      <w:r>
        <w:br/>
      </w:r>
      <w:r>
        <w:rPr>
          <w:color w:val="090000"/>
        </w:rPr>
        <w:t xml:space="preserve"> ami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90000"/>
        </w:rPr>
        <w:t xml:space="preserve"> korsi</w:t>
      </w:r>
      <w:r>
        <w:rPr>
          <w:color w:val="000091"/>
        </w:rPr>
        <w:t xml:space="preserve"> charge</w:t>
      </w:r>
      <w:r>
        <w:rPr>
          <w:color w:val="000028"/>
        </w:rPr>
        <w:t xml:space="preserve"> keno</w:t>
      </w:r>
      <w:r>
        <w:rPr>
          <w:color w:val="000012"/>
        </w:rPr>
        <w:t xml:space="preserve"> katse</w:t>
      </w:r>
      <w:r>
        <w:br/>
      </w:r>
      <w:r>
        <w:rPr>
          <w:color w:val="090000"/>
        </w:rPr>
        <w:t xml:space="preserve"> ami</w:t>
      </w:r>
      <w:r>
        <w:rPr>
          <w:color w:val="00000D"/>
        </w:rPr>
        <w:t xml:space="preserve"> priyo</w:t>
      </w:r>
      <w:r>
        <w:rPr>
          <w:color w:val="000016"/>
        </w:rPr>
        <w:t xml:space="preserve"> number</w:t>
      </w:r>
      <w:r>
        <w:rPr>
          <w:color w:val="00001B"/>
        </w:rPr>
        <w:t xml:space="preserve"> e</w:t>
      </w:r>
      <w:r>
        <w:rPr>
          <w:color w:val="000004"/>
        </w:rPr>
        <w:t xml:space="preserve"> senmany</w:t>
      </w:r>
      <w:r>
        <w:rPr>
          <w:color w:val="090000"/>
        </w:rPr>
        <w:t xml:space="preserve"> korsi</w:t>
      </w:r>
      <w:r>
        <w:rPr>
          <w:color w:val="000000"/>
        </w:rPr>
        <w:t xml:space="preserve"> tao</w:t>
      </w:r>
      <w:r>
        <w:rPr>
          <w:color w:val="000091"/>
        </w:rPr>
        <w:t xml:space="preserve"> charge</w:t>
      </w:r>
      <w:r>
        <w:rPr>
          <w:color w:val="000028"/>
        </w:rPr>
        <w:t xml:space="preserve"> keno</w:t>
      </w:r>
      <w:r>
        <w:rPr>
          <w:color w:val="000004"/>
        </w:rPr>
        <w:t xml:space="preserve"> katlo</w:t>
      </w:r>
      <w:r>
        <w:br/>
      </w:r>
      <w:r>
        <w:rPr>
          <w:color w:val="1B0000"/>
        </w:rPr>
        <w:t xml:space="preserve"> amar</w:t>
      </w:r>
      <w:r>
        <w:rPr>
          <w:color w:val="0000C8"/>
        </w:rPr>
        <w:t xml:space="preserve"> send</w:t>
      </w:r>
      <w:r>
        <w:rPr>
          <w:color w:val="000009"/>
        </w:rPr>
        <w:t xml:space="preserve"> many</w:t>
      </w:r>
      <w:r>
        <w:rPr>
          <w:color w:val="2D0000"/>
        </w:rPr>
        <w:t xml:space="preserve"> te</w:t>
      </w:r>
      <w:r>
        <w:rPr>
          <w:color w:val="000024"/>
        </w:rPr>
        <w:t xml:space="preserve"> beshi</w:t>
      </w:r>
      <w:r>
        <w:rPr>
          <w:color w:val="000091"/>
        </w:rPr>
        <w:t xml:space="preserve"> charge</w:t>
      </w:r>
      <w:r>
        <w:rPr>
          <w:color w:val="000012"/>
        </w:rPr>
        <w:t xml:space="preserve"> katse</w:t>
      </w:r>
      <w:r>
        <w:br/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480000"/>
        </w:rPr>
        <w:t xml:space="preserve"> করে</w:t>
      </w:r>
      <w:r>
        <w:rPr>
          <w:color w:val="00006D"/>
        </w:rPr>
        <w:t xml:space="preserve"> চার্জ</w:t>
      </w:r>
      <w:r>
        <w:rPr>
          <w:color w:val="000024"/>
        </w:rPr>
        <w:t xml:space="preserve"> কাটছে</w:t>
      </w:r>
      <w:r>
        <w:rPr>
          <w:color w:val="00004D"/>
        </w:rPr>
        <w:t xml:space="preserve"> কেন</w:t>
      </w:r>
      <w:r>
        <w:br/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40000"/>
        </w:rPr>
        <w:t xml:space="preserve"> করেছি</w:t>
      </w:r>
      <w:r>
        <w:rPr>
          <w:color w:val="000009"/>
        </w:rPr>
        <w:t xml:space="preserve"> এক্সট্রা</w:t>
      </w:r>
      <w:r>
        <w:rPr>
          <w:color w:val="00006D"/>
        </w:rPr>
        <w:t xml:space="preserve"> চার্জ</w:t>
      </w:r>
      <w:r>
        <w:rPr>
          <w:color w:val="000024"/>
        </w:rPr>
        <w:t xml:space="preserve"> কাটছে</w:t>
      </w:r>
      <w:r>
        <w:rPr>
          <w:color w:val="120000"/>
        </w:rPr>
        <w:t xml:space="preserve"> কিন্তু</w:t>
      </w:r>
      <w:r>
        <w:rPr>
          <w:color w:val="00004D"/>
        </w:rPr>
        <w:t xml:space="preserve"> কেন</w:t>
      </w:r>
      <w:r>
        <w:br/>
      </w:r>
      <w:r>
        <w:rPr>
          <w:color w:val="160000"/>
        </w:rPr>
        <w:t xml:space="preserve"> why</w:t>
      </w:r>
      <w:r>
        <w:rPr>
          <w:color w:val="000016"/>
        </w:rPr>
        <w:t xml:space="preserve"> extra</w:t>
      </w:r>
      <w:r>
        <w:rPr>
          <w:color w:val="000091"/>
        </w:rPr>
        <w:t xml:space="preserve"> charge</w:t>
      </w:r>
      <w:r>
        <w:rPr>
          <w:color w:val="00000D"/>
        </w:rPr>
        <w:t xml:space="preserve"> deduct</w:t>
      </w:r>
      <w:r>
        <w:rPr>
          <w:color w:val="090000"/>
        </w:rPr>
        <w:t xml:space="preserve"> on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br/>
      </w:r>
      <w:r>
        <w:rPr>
          <w:color w:val="000024"/>
        </w:rPr>
        <w:t xml:space="preserve"> beshi</w:t>
      </w:r>
      <w:r>
        <w:rPr>
          <w:color w:val="000044"/>
        </w:rPr>
        <w:t xml:space="preserve"> tk</w:t>
      </w:r>
      <w:r>
        <w:rPr>
          <w:color w:val="00000D"/>
        </w:rPr>
        <w:t xml:space="preserve"> kattese</w:t>
      </w:r>
      <w:r>
        <w:rPr>
          <w:color w:val="000028"/>
        </w:rPr>
        <w:t xml:space="preserve"> keno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2D0000"/>
        </w:rPr>
        <w:t xml:space="preserve"> te</w:t>
      </w:r>
      <w:r>
        <w:rPr>
          <w:color w:val="040000"/>
        </w:rPr>
        <w:t xml:space="preserve"> eta</w:t>
      </w:r>
      <w:r>
        <w:rPr>
          <w:color w:val="000000"/>
        </w:rPr>
        <w:t xml:space="preserve"> kono</w:t>
      </w:r>
      <w:r>
        <w:rPr>
          <w:color w:val="000000"/>
        </w:rPr>
        <w:t xml:space="preserve"> kotha</w:t>
      </w:r>
      <w:r>
        <w:br/>
      </w:r>
      <w:r>
        <w:rPr>
          <w:color w:val="000004"/>
        </w:rPr>
        <w:t xml:space="preserve"> apnara</w:t>
      </w:r>
      <w:r>
        <w:rPr>
          <w:color w:val="1F0000"/>
        </w:rPr>
        <w:t xml:space="preserve"> ki</w:t>
      </w:r>
      <w:r>
        <w:rPr>
          <w:color w:val="000000"/>
        </w:rPr>
        <w:t xml:space="preserve"> shuru</w:t>
      </w:r>
      <w:r>
        <w:rPr>
          <w:color w:val="000000"/>
        </w:rPr>
        <w:t xml:space="preserve"> korsen</w:t>
      </w:r>
      <w:r>
        <w:rPr>
          <w:color w:val="090000"/>
        </w:rPr>
        <w:t xml:space="preserve"> eto</w:t>
      </w:r>
      <w:r>
        <w:rPr>
          <w:color w:val="000024"/>
        </w:rPr>
        <w:t xml:space="preserve"> beshi</w:t>
      </w:r>
      <w:r>
        <w:rPr>
          <w:color w:val="000091"/>
        </w:rPr>
        <w:t xml:space="preserve"> charge</w:t>
      </w:r>
      <w:r>
        <w:rPr>
          <w:color w:val="000028"/>
        </w:rPr>
        <w:t xml:space="preserve"> keno</w:t>
      </w:r>
      <w:r>
        <w:rPr>
          <w:color w:val="00000D"/>
        </w:rPr>
        <w:t xml:space="preserve"> kattese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1B0000"/>
        </w:rPr>
        <w:t xml:space="preserve"> korle</w:t>
      </w:r>
      <w:r>
        <w:br/>
      </w:r>
      <w:r>
        <w:rPr>
          <w:color w:val="1B0000"/>
        </w:rPr>
        <w:t xml:space="preserve"> i</w:t>
      </w:r>
      <w:r>
        <w:rPr>
          <w:color w:val="040000"/>
        </w:rPr>
        <w:t xml:space="preserve"> just</w:t>
      </w:r>
      <w:r>
        <w:rPr>
          <w:color w:val="00000D"/>
        </w:rPr>
        <w:t xml:space="preserve"> sent</w:t>
      </w:r>
      <w:r>
        <w:rPr>
          <w:color w:val="0000D6"/>
        </w:rPr>
        <w:t xml:space="preserve"> money</w:t>
      </w:r>
      <w:r>
        <w:rPr>
          <w:color w:val="1F0000"/>
        </w:rPr>
        <w:t xml:space="preserve"> to</w:t>
      </w:r>
      <w:r>
        <w:rPr>
          <w:color w:val="00000D"/>
        </w:rPr>
        <w:t xml:space="preserve"> my</w:t>
      </w:r>
      <w:r>
        <w:rPr>
          <w:color w:val="000000"/>
        </w:rPr>
        <w:t xml:space="preserve"> wife</w:t>
      </w:r>
      <w:r>
        <w:rPr>
          <w:color w:val="040000"/>
        </w:rPr>
        <w:t xml:space="preserve"> it</w:t>
      </w:r>
      <w:r>
        <w:rPr>
          <w:color w:val="000009"/>
        </w:rPr>
        <w:t xml:space="preserve"> charged</w:t>
      </w:r>
      <w:r>
        <w:rPr>
          <w:color w:val="000016"/>
        </w:rPr>
        <w:t xml:space="preserve"> extra</w:t>
      </w:r>
      <w:r>
        <w:br/>
      </w:r>
      <w:r>
        <w:rPr>
          <w:color w:val="1B0000"/>
        </w:rPr>
        <w:t xml:space="preserve"> i</w:t>
      </w:r>
      <w:r>
        <w:rPr>
          <w:color w:val="000000"/>
        </w:rPr>
        <w:t xml:space="preserve"> feel</w:t>
      </w:r>
      <w:r>
        <w:rPr>
          <w:color w:val="1B0000"/>
        </w:rPr>
        <w:t xml:space="preserve"> i</w:t>
      </w:r>
      <w:r>
        <w:rPr>
          <w:color w:val="040000"/>
        </w:rPr>
        <w:t xml:space="preserve"> have</w:t>
      </w:r>
      <w:r>
        <w:rPr>
          <w:color w:val="040000"/>
        </w:rPr>
        <w:t xml:space="preserve"> been</w:t>
      </w:r>
      <w:r>
        <w:rPr>
          <w:color w:val="000009"/>
        </w:rPr>
        <w:t xml:space="preserve"> charged</w:t>
      </w:r>
      <w:r>
        <w:rPr>
          <w:color w:val="000000"/>
        </w:rPr>
        <w:t xml:space="preserve"> more</w:t>
      </w:r>
      <w:r>
        <w:rPr>
          <w:color w:val="0D0000"/>
        </w:rPr>
        <w:t xml:space="preserve"> for</w:t>
      </w:r>
      <w:r>
        <w:rPr>
          <w:color w:val="000004"/>
        </w:rPr>
        <w:t xml:space="preserve"> sending</w:t>
      </w:r>
      <w:r>
        <w:rPr>
          <w:color w:val="0000D6"/>
        </w:rPr>
        <w:t xml:space="preserve"> money</w:t>
      </w:r>
      <w:r>
        <w:rPr>
          <w:color w:val="000000"/>
        </w:rPr>
        <w:t xml:space="preserve"> please</w:t>
      </w:r>
      <w:r>
        <w:rPr>
          <w:color w:val="000000"/>
        </w:rPr>
        <w:t xml:space="preserve"> check</w:t>
      </w:r>
      <w:r>
        <w:br/>
      </w:r>
      <w:r>
        <w:rPr>
          <w:color w:val="000016"/>
        </w:rPr>
        <w:t xml:space="preserve"> extra</w:t>
      </w:r>
      <w:r>
        <w:rPr>
          <w:color w:val="000091"/>
        </w:rPr>
        <w:t xml:space="preserve"> charge</w:t>
      </w:r>
      <w:r>
        <w:rPr>
          <w:color w:val="000000"/>
        </w:rPr>
        <w:t xml:space="preserve"> has</w:t>
      </w:r>
      <w:r>
        <w:rPr>
          <w:color w:val="040000"/>
        </w:rPr>
        <w:t xml:space="preserve"> been</w:t>
      </w:r>
      <w:r>
        <w:rPr>
          <w:color w:val="000000"/>
        </w:rPr>
        <w:t xml:space="preserve"> deducted</w:t>
      </w:r>
      <w:r>
        <w:rPr>
          <w:color w:val="000000"/>
        </w:rPr>
        <w:t xml:space="preserve"> while</w:t>
      </w:r>
      <w:r>
        <w:rPr>
          <w:color w:val="000004"/>
        </w:rPr>
        <w:t xml:space="preserve"> sending</w:t>
      </w:r>
      <w:r>
        <w:rPr>
          <w:color w:val="0000D6"/>
        </w:rPr>
        <w:t xml:space="preserve"> money</w:t>
      </w:r>
      <w:r>
        <w:rPr>
          <w:color w:val="000000"/>
        </w:rPr>
        <w:t xml:space="preserve"> from</w:t>
      </w:r>
      <w:r>
        <w:rPr>
          <w:color w:val="00000D"/>
        </w:rPr>
        <w:t xml:space="preserve"> my</w:t>
      </w:r>
      <w:r>
        <w:rPr>
          <w:color w:val="000028"/>
        </w:rPr>
        <w:t xml:space="preserve"> bkash</w:t>
      </w:r>
      <w:r>
        <w:rPr>
          <w:color w:val="000000"/>
        </w:rPr>
        <w:t xml:space="preserve"> acc</w:t>
      </w:r>
      <w:r>
        <w:rPr>
          <w:color w:val="160000"/>
        </w:rPr>
        <w:t xml:space="preserve"> why</w:t>
      </w:r>
      <w:r>
        <w:br/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rPr>
          <w:color w:val="000012"/>
        </w:rPr>
        <w:t xml:space="preserve"> অতিরিক্ত</w:t>
      </w:r>
      <w:r>
        <w:rPr>
          <w:color w:val="00006D"/>
        </w:rPr>
        <w:t xml:space="preserve"> চার্জ</w:t>
      </w:r>
      <w:r>
        <w:rPr>
          <w:color w:val="00004D"/>
        </w:rPr>
        <w:t xml:space="preserve"> কেন</w:t>
      </w:r>
      <w:r>
        <w:rPr>
          <w:color w:val="000004"/>
        </w:rPr>
        <w:t xml:space="preserve"> কাটতেছে</w:t>
      </w:r>
      <w:r>
        <w:rPr>
          <w:color w:val="000000"/>
        </w:rPr>
        <w:t xml:space="preserve"> জানাবেন</w:t>
      </w:r>
      <w:r>
        <w:br/>
      </w:r>
      <w:r>
        <w:rPr>
          <w:color w:val="00000D"/>
        </w:rPr>
        <w:t xml:space="preserve"> সেন</w:t>
      </w:r>
      <w:r>
        <w:rPr>
          <w:color w:val="0000DF"/>
        </w:rPr>
        <w:t xml:space="preserve"> মানি</w:t>
      </w:r>
      <w:r>
        <w:rPr>
          <w:color w:val="040000"/>
        </w:rPr>
        <w:t xml:space="preserve"> করছি</w:t>
      </w:r>
      <w:r>
        <w:rPr>
          <w:color w:val="00006D"/>
        </w:rPr>
        <w:t xml:space="preserve"> চার্জ</w:t>
      </w:r>
      <w:r>
        <w:rPr>
          <w:color w:val="000024"/>
        </w:rPr>
        <w:t xml:space="preserve"> কাটছে</w:t>
      </w:r>
      <w:r>
        <w:br/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16"/>
        </w:rPr>
        <w:t xml:space="preserve"> extra</w:t>
      </w:r>
      <w:r>
        <w:rPr>
          <w:color w:val="000091"/>
        </w:rPr>
        <w:t xml:space="preserve"> charge</w:t>
      </w:r>
      <w:r>
        <w:rPr>
          <w:color w:val="000032"/>
        </w:rPr>
        <w:t xml:space="preserve"> kate</w:t>
      </w:r>
      <w:r>
        <w:rPr>
          <w:color w:val="000000"/>
        </w:rPr>
        <w:t xml:space="preserve"> kisu</w:t>
      </w:r>
      <w:r>
        <w:rPr>
          <w:color w:val="000000"/>
        </w:rPr>
        <w:t xml:space="preserve"> koren</w:t>
      </w:r>
      <w:r>
        <w:br/>
      </w:r>
      <w:r>
        <w:rPr>
          <w:color w:val="090000"/>
        </w:rPr>
        <w:t xml:space="preserve"> ami</w:t>
      </w:r>
      <w:r>
        <w:rPr>
          <w:color w:val="000000"/>
        </w:rPr>
        <w:t xml:space="preserve"> favorite</w:t>
      </w:r>
      <w:r>
        <w:rPr>
          <w:color w:val="000016"/>
        </w:rPr>
        <w:t xml:space="preserve"> number</w:t>
      </w:r>
      <w:r>
        <w:rPr>
          <w:color w:val="00001B"/>
        </w:rPr>
        <w:t xml:space="preserve"> 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90000"/>
        </w:rPr>
        <w:t xml:space="preserve"> korsi</w:t>
      </w:r>
      <w:r>
        <w:rPr>
          <w:color w:val="000000"/>
        </w:rPr>
        <w:t xml:space="preserve"> kintu</w:t>
      </w:r>
      <w:r>
        <w:rPr>
          <w:color w:val="000091"/>
        </w:rPr>
        <w:t xml:space="preserve"> charge</w:t>
      </w:r>
      <w:r>
        <w:rPr>
          <w:color w:val="000012"/>
        </w:rPr>
        <w:t xml:space="preserve"> katse</w:t>
      </w:r>
      <w:r>
        <w:br/>
      </w:r>
      <w:r>
        <w:rPr>
          <w:color w:val="00000D"/>
        </w:rPr>
        <w:t xml:space="preserve"> priyo</w:t>
      </w:r>
      <w:r>
        <w:rPr>
          <w:color w:val="000016"/>
        </w:rPr>
        <w:t xml:space="preserve"> number</w:t>
      </w:r>
      <w:r>
        <w:rPr>
          <w:color w:val="00001B"/>
        </w:rPr>
        <w:t xml:space="preserve"> 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poreo</w:t>
      </w:r>
      <w:r>
        <w:rPr>
          <w:color w:val="000091"/>
        </w:rPr>
        <w:t xml:space="preserve"> charge</w:t>
      </w:r>
      <w:r>
        <w:rPr>
          <w:color w:val="000028"/>
        </w:rPr>
        <w:t xml:space="preserve"> keno</w:t>
      </w:r>
      <w:r>
        <w:rPr>
          <w:color w:val="00000D"/>
        </w:rPr>
        <w:t xml:space="preserve"> kattese</w:t>
      </w:r>
      <w:r>
        <w:br/>
      </w:r>
      <w:r>
        <w:rPr>
          <w:color w:val="000024"/>
        </w:rPr>
        <w:t xml:space="preserve"> প্রিয়</w:t>
      </w:r>
      <w:r>
        <w:rPr>
          <w:color w:val="000036"/>
        </w:rPr>
        <w:t xml:space="preserve"> নাম্বারে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3F0000"/>
        </w:rPr>
        <w:t xml:space="preserve"> করলে</w:t>
      </w:r>
      <w:r>
        <w:rPr>
          <w:color w:val="000009"/>
        </w:rPr>
        <w:t xml:space="preserve"> এক্সট্রা</w:t>
      </w:r>
      <w:r>
        <w:rPr>
          <w:color w:val="00006D"/>
        </w:rPr>
        <w:t xml:space="preserve"> চার্জ</w:t>
      </w:r>
      <w:r>
        <w:rPr>
          <w:color w:val="000004"/>
        </w:rPr>
        <w:t xml:space="preserve"> কাটতেসে</w:t>
      </w:r>
      <w:r>
        <w:rPr>
          <w:color w:val="090000"/>
        </w:rPr>
        <w:t xml:space="preserve"> এটা</w:t>
      </w:r>
      <w:r>
        <w:rPr>
          <w:color w:val="040000"/>
        </w:rPr>
        <w:t xml:space="preserve"> কেমন</w:t>
      </w:r>
      <w:r>
        <w:br/>
      </w:r>
      <w:r>
        <w:rPr>
          <w:color w:val="090000"/>
        </w:rPr>
        <w:t xml:space="preserve"> ভাই</w:t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rPr>
          <w:color w:val="000009"/>
        </w:rPr>
        <w:t xml:space="preserve"> এক্সট্রা</w:t>
      </w:r>
      <w:r>
        <w:rPr>
          <w:color w:val="00006D"/>
        </w:rPr>
        <w:t xml:space="preserve"> চার্জ</w:t>
      </w:r>
      <w:r>
        <w:rPr>
          <w:color w:val="000036"/>
        </w:rPr>
        <w:t xml:space="preserve"> কাটে</w:t>
      </w:r>
      <w:r>
        <w:br/>
      </w:r>
      <w:r>
        <w:rPr>
          <w:color w:val="000000"/>
        </w:rPr>
        <w:t xml:space="preserve"> vi</w:t>
      </w:r>
      <w:r>
        <w:rPr>
          <w:color w:val="000004"/>
        </w:rPr>
        <w:t xml:space="preserve"> senmany</w:t>
      </w:r>
      <w:r>
        <w:rPr>
          <w:color w:val="2D0000"/>
        </w:rPr>
        <w:t xml:space="preserve"> te</w:t>
      </w:r>
      <w:r>
        <w:rPr>
          <w:color w:val="000024"/>
        </w:rPr>
        <w:t xml:space="preserve"> beshi</w:t>
      </w:r>
      <w:r>
        <w:rPr>
          <w:color w:val="000004"/>
        </w:rPr>
        <w:t xml:space="preserve"> carge</w:t>
      </w:r>
      <w:r>
        <w:rPr>
          <w:color w:val="000000"/>
        </w:rPr>
        <w:t xml:space="preserve"> ken</w:t>
      </w:r>
      <w:r>
        <w:rPr>
          <w:color w:val="000032"/>
        </w:rPr>
        <w:t xml:space="preserve"> kate</w:t>
      </w:r>
      <w:r>
        <w:br/>
      </w:r>
      <w:r>
        <w:rPr>
          <w:color w:val="1B0000"/>
        </w:rPr>
        <w:t xml:space="preserve"> amar</w:t>
      </w:r>
      <w:r>
        <w:rPr>
          <w:color w:val="000000"/>
        </w:rPr>
        <w:t xml:space="preserve"> frieend</w:t>
      </w:r>
      <w:r>
        <w:rPr>
          <w:color w:val="040000"/>
        </w:rPr>
        <w:t xml:space="preserve"> k</w:t>
      </w:r>
      <w:r>
        <w:rPr>
          <w:color w:val="000056"/>
        </w:rPr>
        <w:t xml:space="preserve"> taka</w:t>
      </w:r>
      <w:r>
        <w:rPr>
          <w:color w:val="000000"/>
        </w:rPr>
        <w:t xml:space="preserve"> pataise</w:t>
      </w:r>
      <w:r>
        <w:rPr>
          <w:color w:val="000091"/>
        </w:rPr>
        <w:t xml:space="preserve"> charge</w:t>
      </w:r>
      <w:r>
        <w:rPr>
          <w:color w:val="090000"/>
        </w:rPr>
        <w:t xml:space="preserve"> kata</w:t>
      </w:r>
      <w:r>
        <w:rPr>
          <w:color w:val="000000"/>
        </w:rPr>
        <w:t xml:space="preserve"> hoyese</w:t>
      </w:r>
      <w:r>
        <w:rPr>
          <w:color w:val="000000"/>
        </w:rPr>
        <w:t xml:space="preserve"> onek</w:t>
      </w:r>
      <w:r>
        <w:rPr>
          <w:color w:val="000024"/>
        </w:rPr>
        <w:t xml:space="preserve"> beshi</w:t>
      </w:r>
      <w:r>
        <w:rPr>
          <w:color w:val="040000"/>
        </w:rPr>
        <w:t xml:space="preserve"> eta</w:t>
      </w:r>
      <w:r>
        <w:rPr>
          <w:color w:val="000028"/>
        </w:rPr>
        <w:t xml:space="preserve"> keno</w:t>
      </w:r>
      <w:r>
        <w:br/>
      </w:r>
      <w:r>
        <w:rPr>
          <w:color w:val="1B0000"/>
        </w:rPr>
        <w:t xml:space="preserve"> amar</w:t>
      </w:r>
      <w:r>
        <w:rPr>
          <w:color w:val="000091"/>
        </w:rPr>
        <w:t xml:space="preserve"> charge</w:t>
      </w:r>
      <w:r>
        <w:rPr>
          <w:color w:val="000012"/>
        </w:rPr>
        <w:t xml:space="preserve"> katse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2D0000"/>
        </w:rPr>
        <w:t xml:space="preserve"> te</w:t>
      </w:r>
      <w:r>
        <w:rPr>
          <w:color w:val="000000"/>
        </w:rPr>
        <w:t xml:space="preserve"> dekhen</w:t>
      </w:r>
      <w:r>
        <w:rPr>
          <w:color w:val="1F0000"/>
        </w:rPr>
        <w:t xml:space="preserve"> to</w:t>
      </w:r>
      <w:r>
        <w:rPr>
          <w:color w:val="000000"/>
        </w:rPr>
        <w:t xml:space="preserve"> bishoy</w:t>
      </w:r>
      <w:r>
        <w:rPr>
          <w:color w:val="000000"/>
        </w:rPr>
        <w:t xml:space="preserve"> ta</w:t>
      </w:r>
      <w:r>
        <w:br/>
      </w:r>
      <w:r>
        <w:rPr>
          <w:color w:val="1B0000"/>
        </w:rPr>
        <w:t xml:space="preserve"> i</w:t>
      </w:r>
      <w:r>
        <w:rPr>
          <w:color w:val="040000"/>
        </w:rPr>
        <w:t xml:space="preserve"> just</w:t>
      </w:r>
      <w:r>
        <w:rPr>
          <w:color w:val="000000"/>
        </w:rPr>
        <w:t xml:space="preserve"> made</w:t>
      </w:r>
      <w:r>
        <w:rPr>
          <w:color w:val="0D0000"/>
        </w:rPr>
        <w:t xml:space="preserve"> a</w:t>
      </w:r>
      <w:r>
        <w:rPr>
          <w:color w:val="000004"/>
        </w:rPr>
        <w:t xml:space="preserve"> transaction</w:t>
      </w:r>
      <w:r>
        <w:rPr>
          <w:color w:val="1F0000"/>
        </w:rPr>
        <w:t xml:space="preserve"> to</w:t>
      </w:r>
      <w:r>
        <w:rPr>
          <w:color w:val="00000D"/>
        </w:rPr>
        <w:t xml:space="preserve"> my</w:t>
      </w:r>
      <w:r>
        <w:rPr>
          <w:color w:val="000000"/>
        </w:rPr>
        <w:t xml:space="preserve"> friends</w:t>
      </w:r>
      <w:r>
        <w:rPr>
          <w:color w:val="040000"/>
        </w:rPr>
        <w:t xml:space="preserve"> it</w:t>
      </w:r>
      <w:r>
        <w:rPr>
          <w:color w:val="000009"/>
        </w:rPr>
        <w:t xml:space="preserve"> charged</w:t>
      </w:r>
      <w:r>
        <w:rPr>
          <w:color w:val="000016"/>
        </w:rPr>
        <w:t xml:space="preserve"> extra</w:t>
      </w:r>
      <w:r>
        <w:br/>
      </w:r>
      <w:r>
        <w:rPr>
          <w:color w:val="000000"/>
        </w:rPr>
        <w:t xml:space="preserve"> stop</w:t>
      </w:r>
      <w:r>
        <w:rPr>
          <w:color w:val="000016"/>
        </w:rPr>
        <w:t xml:space="preserve"> extra</w:t>
      </w:r>
      <w:r>
        <w:rPr>
          <w:color w:val="000091"/>
        </w:rPr>
        <w:t xml:space="preserve"> charge</w:t>
      </w:r>
      <w:r>
        <w:rPr>
          <w:color w:val="000000"/>
        </w:rPr>
        <w:t xml:space="preserve"> deduction</w:t>
      </w:r>
      <w:r>
        <w:rPr>
          <w:color w:val="090000"/>
        </w:rPr>
        <w:t xml:space="preserve"> on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br/>
      </w:r>
      <w:r>
        <w:rPr>
          <w:color w:val="000000"/>
        </w:rPr>
        <w:t xml:space="preserve"> সেনমানিতে</w:t>
      </w:r>
      <w:r>
        <w:rPr>
          <w:color w:val="000012"/>
        </w:rPr>
        <w:t xml:space="preserve"> অতিরিক্ত</w:t>
      </w:r>
      <w:r>
        <w:rPr>
          <w:color w:val="00006D"/>
        </w:rPr>
        <w:t xml:space="preserve"> চার্জ</w:t>
      </w:r>
      <w:r>
        <w:rPr>
          <w:color w:val="00001F"/>
        </w:rPr>
        <w:t xml:space="preserve"> কাটা</w:t>
      </w:r>
      <w:r>
        <w:rPr>
          <w:color w:val="000000"/>
        </w:rPr>
        <w:t xml:space="preserve"> বন্ধ</w:t>
      </w:r>
      <w:r>
        <w:rPr>
          <w:color w:val="090000"/>
        </w:rPr>
        <w:t xml:space="preserve"> করেন</w:t>
      </w:r>
      <w:r>
        <w:br/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24"/>
        </w:rPr>
        <w:t xml:space="preserve"> beshi</w:t>
      </w:r>
      <w:r>
        <w:rPr>
          <w:color w:val="000024"/>
        </w:rPr>
        <w:t xml:space="preserve"> beshi</w:t>
      </w:r>
      <w:r>
        <w:rPr>
          <w:color w:val="000091"/>
        </w:rPr>
        <w:t xml:space="preserve"> charge</w:t>
      </w:r>
      <w:r>
        <w:rPr>
          <w:color w:val="000032"/>
        </w:rPr>
        <w:t xml:space="preserve"> kate</w:t>
      </w:r>
      <w:r>
        <w:rPr>
          <w:color w:val="000000"/>
        </w:rPr>
        <w:t xml:space="preserve"> chalabo</w:t>
      </w:r>
      <w:r>
        <w:rPr>
          <w:color w:val="00000D"/>
        </w:rPr>
        <w:t xml:space="preserve"> na</w:t>
      </w:r>
      <w:r>
        <w:rPr>
          <w:color w:val="000004"/>
        </w:rPr>
        <w:t xml:space="preserve"> r</w:t>
      </w:r>
      <w:r>
        <w:rPr>
          <w:color w:val="040000"/>
        </w:rPr>
        <w:t xml:space="preserve"> apnader</w:t>
      </w:r>
      <w:r>
        <w:rPr>
          <w:color w:val="000028"/>
        </w:rPr>
        <w:t xml:space="preserve"> bkash</w:t>
      </w:r>
      <w:r>
        <w:br/>
      </w:r>
      <w:r>
        <w:rPr>
          <w:color w:val="000000"/>
        </w:rPr>
        <w:t xml:space="preserve"> faltu</w:t>
      </w:r>
      <w:r>
        <w:rPr>
          <w:color w:val="000028"/>
        </w:rPr>
        <w:t xml:space="preserve"> keno</w:t>
      </w:r>
      <w:r>
        <w:rPr>
          <w:color w:val="090000"/>
        </w:rPr>
        <w:t xml:space="preserve"> eto</w:t>
      </w:r>
      <w:r>
        <w:rPr>
          <w:color w:val="000000"/>
        </w:rPr>
        <w:t xml:space="preserve"> ajaira</w:t>
      </w:r>
      <w:r>
        <w:rPr>
          <w:color w:val="000091"/>
        </w:rPr>
        <w:t xml:space="preserve"> charge</w:t>
      </w:r>
      <w:r>
        <w:rPr>
          <w:color w:val="00000D"/>
        </w:rPr>
        <w:t xml:space="preserve"> kattese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0"/>
        </w:rPr>
        <w:t xml:space="preserve"> tw</w:t>
      </w:r>
      <w:r>
        <w:br/>
      </w:r>
      <w:r>
        <w:rPr>
          <w:color w:val="090000"/>
        </w:rPr>
        <w:t xml:space="preserve"> eto</w:t>
      </w:r>
      <w:r>
        <w:rPr>
          <w:color w:val="000024"/>
        </w:rPr>
        <w:t xml:space="preserve"> beshi</w:t>
      </w:r>
      <w:r>
        <w:rPr>
          <w:color w:val="000091"/>
        </w:rPr>
        <w:t xml:space="preserve"> charge</w:t>
      </w:r>
      <w:r>
        <w:rPr>
          <w:color w:val="000000"/>
        </w:rPr>
        <w:t xml:space="preserve"> katle</w:t>
      </w:r>
      <w:r>
        <w:rPr>
          <w:color w:val="000028"/>
        </w:rPr>
        <w:t xml:space="preserve"> bkash</w:t>
      </w:r>
      <w:r>
        <w:rPr>
          <w:color w:val="000000"/>
        </w:rPr>
        <w:t xml:space="preserve"> teke</w:t>
      </w:r>
      <w:r>
        <w:rPr>
          <w:color w:val="000004"/>
        </w:rPr>
        <w:t xml:space="preserve"> r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0"/>
        </w:rPr>
        <w:t xml:space="preserve"> korbona</w:t>
      </w:r>
      <w:r>
        <w:br/>
      </w:r>
      <w:r>
        <w:rPr>
          <w:color w:val="000024"/>
        </w:rPr>
        <w:t xml:space="preserve"> beshi</w:t>
      </w:r>
      <w:r>
        <w:rPr>
          <w:color w:val="000004"/>
        </w:rPr>
        <w:t xml:space="preserve"> carge</w:t>
      </w:r>
      <w:r>
        <w:rPr>
          <w:color w:val="000032"/>
        </w:rPr>
        <w:t xml:space="preserve"> kate</w:t>
      </w:r>
      <w:r>
        <w:rPr>
          <w:color w:val="000000"/>
        </w:rPr>
        <w:t xml:space="preserve"> sen</w:t>
      </w:r>
      <w:r>
        <w:rPr>
          <w:color w:val="0000D6"/>
        </w:rPr>
        <w:t xml:space="preserve"> money</w:t>
      </w:r>
      <w:r>
        <w:rPr>
          <w:color w:val="1B0000"/>
        </w:rPr>
        <w:t xml:space="preserve"> korle</w:t>
      </w:r>
      <w:r>
        <w:br/>
      </w:r>
      <w:r>
        <w:rPr>
          <w:color w:val="090000"/>
        </w:rPr>
        <w:t xml:space="preserve"> আপনাদের</w:t>
      </w:r>
      <w:r>
        <w:rPr>
          <w:color w:val="00003F"/>
        </w:rPr>
        <w:t xml:space="preserve"> বিকাশ</w:t>
      </w:r>
      <w:r>
        <w:rPr>
          <w:color w:val="040000"/>
        </w:rPr>
        <w:t xml:space="preserve"> আর</w:t>
      </w:r>
      <w:r>
        <w:rPr>
          <w:color w:val="000004"/>
        </w:rPr>
        <w:t xml:space="preserve"> ব্যবহার</w:t>
      </w:r>
      <w:r>
        <w:rPr>
          <w:color w:val="000000"/>
        </w:rPr>
        <w:t xml:space="preserve"> করবো</w:t>
      </w:r>
      <w:r>
        <w:rPr>
          <w:color w:val="000004"/>
        </w:rPr>
        <w:t xml:space="preserve"> না</w:t>
      </w:r>
      <w:r>
        <w:rPr>
          <w:color w:val="000000"/>
        </w:rPr>
        <w:t xml:space="preserve"> নগদে</w:t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কম</w:t>
      </w:r>
      <w:r>
        <w:rPr>
          <w:color w:val="00006D"/>
        </w:rPr>
        <w:t xml:space="preserve"> চার্জ</w:t>
      </w:r>
      <w:r>
        <w:rPr>
          <w:color w:val="000036"/>
        </w:rPr>
        <w:t xml:space="preserve"> কাটে</w:t>
      </w:r>
      <w:r>
        <w:br/>
      </w:r>
      <w:r>
        <w:rPr>
          <w:color w:val="000000"/>
        </w:rPr>
        <w:t xml:space="preserve"> বাটপারি</w:t>
      </w:r>
      <w:r>
        <w:rPr>
          <w:color w:val="000000"/>
        </w:rPr>
        <w:t xml:space="preserve"> শুরু</w:t>
      </w:r>
      <w:r>
        <w:rPr>
          <w:color w:val="000000"/>
        </w:rPr>
        <w:t xml:space="preserve"> করসেন</w:t>
      </w:r>
      <w:r>
        <w:rPr>
          <w:color w:val="000012"/>
        </w:rPr>
        <w:t xml:space="preserve"> অতিরিক্ত</w:t>
      </w:r>
      <w:r>
        <w:rPr>
          <w:color w:val="00006D"/>
        </w:rPr>
        <w:t xml:space="preserve"> চার্জ</w:t>
      </w:r>
      <w:r>
        <w:rPr>
          <w:color w:val="000004"/>
        </w:rPr>
        <w:t xml:space="preserve"> কাটতেসে</w:t>
      </w:r>
      <w:r>
        <w:rPr>
          <w:color w:val="0000E8"/>
        </w:rPr>
        <w:t xml:space="preserve"> সেন্ড</w:t>
      </w:r>
      <w:r>
        <w:rPr>
          <w:color w:val="000028"/>
        </w:rPr>
        <w:t xml:space="preserve"> মানিতে</w:t>
      </w:r>
      <w:r>
        <w:br/>
      </w:r>
      <w:r>
        <w:rPr>
          <w:color w:val="440000"/>
        </w:rPr>
        <w:t xml:space="preserve"> আমি</w:t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আমার</w:t>
      </w:r>
      <w:r>
        <w:rPr>
          <w:color w:val="00003F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09"/>
        </w:rPr>
        <w:t xml:space="preserve"> একটা</w:t>
      </w:r>
      <w:r>
        <w:rPr>
          <w:color w:val="000000"/>
        </w:rPr>
        <w:t xml:space="preserve"> পরসনাল</w:t>
      </w:r>
      <w:r>
        <w:rPr>
          <w:color w:val="00003F"/>
        </w:rPr>
        <w:t xml:space="preserve"> বিকাশ</w:t>
      </w:r>
      <w:r>
        <w:rPr>
          <w:color w:val="000036"/>
        </w:rPr>
        <w:t xml:space="preserve"> নাম্বারে</w:t>
      </w:r>
      <w:r>
        <w:rPr>
          <w:color w:val="000004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40000"/>
        </w:rPr>
        <w:t xml:space="preserve"> করছি</w:t>
      </w:r>
      <w:r>
        <w:rPr>
          <w:color w:val="000000"/>
        </w:rPr>
        <w:t xml:space="preserve"> সেখানে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অতিরিক্ত</w:t>
      </w:r>
      <w:r>
        <w:rPr>
          <w:color w:val="00004D"/>
        </w:rPr>
        <w:t xml:space="preserve"> কেন</w:t>
      </w:r>
      <w:r>
        <w:rPr>
          <w:color w:val="00001F"/>
        </w:rPr>
        <w:t xml:space="preserve"> কাটা</w:t>
      </w:r>
      <w:r>
        <w:rPr>
          <w:color w:val="000000"/>
        </w:rPr>
        <w:t xml:space="preserve"> হইছে</w:t>
      </w:r>
      <w:r>
        <w:br/>
      </w:r>
      <w:r>
        <w:rPr>
          <w:color w:val="1B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detailed</w:t>
      </w:r>
      <w:r>
        <w:rPr>
          <w:color w:val="000000"/>
        </w:rPr>
        <w:t xml:space="preserve"> information</w:t>
      </w:r>
      <w:r>
        <w:rPr>
          <w:color w:val="090000"/>
        </w:rPr>
        <w:t xml:space="preserve"> on</w:t>
      </w:r>
      <w:r>
        <w:rPr>
          <w:color w:val="0000C8"/>
        </w:rPr>
        <w:t xml:space="preserve"> send</w:t>
      </w:r>
      <w:r>
        <w:rPr>
          <w:color w:val="0000D6"/>
        </w:rPr>
        <w:t xml:space="preserve"> money</w:t>
      </w:r>
      <w:r>
        <w:rPr>
          <w:color w:val="000004"/>
        </w:rPr>
        <w:t xml:space="preserve"> charges</w:t>
      </w:r>
      <w:r>
        <w:br/>
      </w:r>
      <w:r>
        <w:rPr>
          <w:color w:val="0000E8"/>
        </w:rPr>
        <w:t xml:space="preserve"> সেন্ড</w:t>
      </w:r>
      <w:r>
        <w:rPr>
          <w:color w:val="0000DF"/>
        </w:rPr>
        <w:t xml:space="preserve"> মানি</w:t>
      </w:r>
      <w:r>
        <w:rPr>
          <w:color w:val="00006D"/>
        </w:rPr>
        <w:t xml:space="preserve"> চার্জ</w:t>
      </w:r>
      <w:r>
        <w:rPr>
          <w:color w:val="000000"/>
        </w:rPr>
        <w:t xml:space="preserve"> সম্পর্কে</w:t>
      </w:r>
      <w:r>
        <w:rPr>
          <w:color w:val="000000"/>
        </w:rPr>
        <w:t xml:space="preserve"> বিস্তারিত</w:t>
      </w:r>
      <w:r>
        <w:rPr>
          <w:color w:val="000000"/>
        </w:rPr>
        <w:t xml:space="preserve"> জানান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