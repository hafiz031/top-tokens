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E0000"/>
        </w:rPr>
        <w:t xml:space="preserve"> ami</w:t>
      </w:r>
      <w:r>
        <w:rPr>
          <w:color w:val="000000"/>
        </w:rPr>
        <w:t xml:space="preserve"> janta</w:t>
      </w:r>
      <w:r>
        <w:rPr>
          <w:color w:val="000017"/>
        </w:rPr>
        <w:t xml:space="preserve"> chai</w:t>
      </w:r>
      <w:r>
        <w:rPr>
          <w:color w:val="000000"/>
        </w:rPr>
        <w:t xml:space="preserve"> amar</w:t>
      </w:r>
      <w:r>
        <w:rPr>
          <w:color w:val="000017"/>
        </w:rPr>
        <w:t xml:space="preserve"> payonner</w:t>
      </w:r>
      <w:r>
        <w:rPr>
          <w:color w:val="00002E"/>
        </w:rPr>
        <w:t xml:space="preserve"> account</w:t>
      </w:r>
      <w:r>
        <w:rPr>
          <w:color w:val="000000"/>
        </w:rPr>
        <w:t xml:space="preserve"> diya</w:t>
      </w:r>
      <w:r>
        <w:rPr>
          <w:color w:val="8B0000"/>
        </w:rPr>
        <w:t xml:space="preserve"> ki</w:t>
      </w:r>
      <w:r>
        <w:rPr>
          <w:color w:val="000000"/>
        </w:rPr>
        <w:t xml:space="preserve"> bekash</w:t>
      </w:r>
      <w:r>
        <w:rPr>
          <w:color w:val="170000"/>
        </w:rPr>
        <w:t xml:space="preserve"> a</w:t>
      </w:r>
      <w:r>
        <w:rPr>
          <w:color w:val="000000"/>
        </w:rPr>
        <w:t xml:space="preserve"> tk</w:t>
      </w:r>
      <w:r>
        <w:rPr>
          <w:color w:val="000000"/>
        </w:rPr>
        <w:t xml:space="preserve"> anta</w:t>
      </w:r>
      <w:r>
        <w:rPr>
          <w:color w:val="000017"/>
        </w:rPr>
        <w:t xml:space="preserve"> parbo</w:t>
      </w:r>
      <w:r>
        <w:br/>
      </w:r>
      <w:r>
        <w:rPr>
          <w:color w:val="00005C"/>
        </w:rPr>
        <w:t xml:space="preserve"> পেওনিয়ার</w:t>
      </w:r>
      <w:r>
        <w:rPr>
          <w:color w:val="00008B"/>
        </w:rPr>
        <w:t xml:space="preserve"> থেকে</w:t>
      </w:r>
      <w:r>
        <w:rPr>
          <w:color w:val="00005C"/>
        </w:rPr>
        <w:t xml:space="preserve"> বিকাশে</w:t>
      </w:r>
      <w:r>
        <w:rPr>
          <w:color w:val="000073"/>
        </w:rPr>
        <w:t xml:space="preserve"> টাকা</w:t>
      </w:r>
      <w:r>
        <w:rPr>
          <w:color w:val="00005C"/>
        </w:rPr>
        <w:t xml:space="preserve"> আনা</w:t>
      </w:r>
      <w:r>
        <w:rPr>
          <w:color w:val="2E0000"/>
        </w:rPr>
        <w:t xml:space="preserve"> যায়</w:t>
      </w:r>
      <w:r>
        <w:br/>
      </w:r>
      <w:r>
        <w:rPr>
          <w:color w:val="2E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5C"/>
        </w:rPr>
        <w:t xml:space="preserve"> পেওনিয়ার</w:t>
      </w:r>
      <w:r>
        <w:rPr>
          <w:color w:val="000017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ঐখান</w:t>
      </w:r>
      <w:r>
        <w:rPr>
          <w:color w:val="00008B"/>
        </w:rPr>
        <w:t xml:space="preserve"> থেকে</w:t>
      </w:r>
      <w:r>
        <w:rPr>
          <w:color w:val="A20000"/>
        </w:rPr>
        <w:t xml:space="preserve"> কি</w:t>
      </w:r>
      <w:r>
        <w:rPr>
          <w:color w:val="00005C"/>
        </w:rPr>
        <w:t xml:space="preserve"> বিকাশে</w:t>
      </w:r>
      <w:r>
        <w:rPr>
          <w:color w:val="000073"/>
        </w:rPr>
        <w:t xml:space="preserve"> টাকা</w:t>
      </w:r>
      <w:r>
        <w:rPr>
          <w:color w:val="00005C"/>
        </w:rPr>
        <w:t xml:space="preserve"> আনা</w:t>
      </w:r>
      <w:r>
        <w:rPr>
          <w:color w:val="2E0000"/>
        </w:rPr>
        <w:t xml:space="preserve"> যায়</w:t>
      </w:r>
      <w:r>
        <w:br/>
      </w:r>
      <w:r>
        <w:rPr>
          <w:color w:val="000000"/>
        </w:rPr>
        <w:t xml:space="preserve"> যদি</w:t>
      </w:r>
      <w:r>
        <w:rPr>
          <w:color w:val="8B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8B"/>
        </w:rPr>
        <w:t xml:space="preserve"> থেকে</w:t>
      </w:r>
      <w:r>
        <w:rPr>
          <w:color w:val="000017"/>
        </w:rPr>
        <w:t xml:space="preserve"> paynoeer</w:t>
      </w:r>
      <w:r>
        <w:rPr>
          <w:color w:val="000017"/>
        </w:rPr>
        <w:t xml:space="preserve"> একাউন্ট</w:t>
      </w:r>
      <w:r>
        <w:rPr>
          <w:color w:val="000000"/>
        </w:rPr>
        <w:t xml:space="preserve"> খুলি</w:t>
      </w:r>
      <w:r>
        <w:rPr>
          <w:color w:val="000000"/>
        </w:rPr>
        <w:t xml:space="preserve"> তবে</w:t>
      </w:r>
      <w:r>
        <w:rPr>
          <w:color w:val="8B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000017"/>
        </w:rPr>
        <w:t xml:space="preserve"> paynoeer</w:t>
      </w:r>
      <w:r>
        <w:rPr>
          <w:color w:val="730000"/>
        </w:rPr>
        <w:t xml:space="preserve"> এর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সুযোগ-সবিধা</w:t>
      </w:r>
      <w:r>
        <w:rPr>
          <w:color w:val="000000"/>
        </w:rPr>
        <w:t xml:space="preserve"> ব্যবহার</w:t>
      </w:r>
      <w:r>
        <w:rPr>
          <w:color w:val="170000"/>
        </w:rPr>
        <w:t xml:space="preserve"> করতে</w:t>
      </w:r>
      <w:r>
        <w:rPr>
          <w:color w:val="000017"/>
        </w:rPr>
        <w:t xml:space="preserve"> পারব</w:t>
      </w:r>
      <w:r>
        <w:rPr>
          <w:color w:val="000000"/>
        </w:rPr>
        <w:t xml:space="preserve"> যেমন</w:t>
      </w:r>
      <w:r>
        <w:rPr>
          <w:color w:val="000000"/>
        </w:rPr>
        <w:t xml:space="preserve"> ফ্রিল্যান্সিং</w:t>
      </w:r>
      <w:r>
        <w:rPr>
          <w:color w:val="730000"/>
        </w:rPr>
        <w:t xml:space="preserve"> এর</w:t>
      </w:r>
      <w:r>
        <w:rPr>
          <w:color w:val="000073"/>
        </w:rPr>
        <w:t xml:space="preserve"> টাকা</w:t>
      </w:r>
      <w:r>
        <w:rPr>
          <w:color w:val="000017"/>
        </w:rPr>
        <w:t xml:space="preserve"> ডলার</w:t>
      </w:r>
      <w:r>
        <w:rPr>
          <w:color w:val="00005C"/>
        </w:rPr>
        <w:t xml:space="preserve"> আনা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বাইরের</w:t>
      </w:r>
      <w:r>
        <w:rPr>
          <w:color w:val="000000"/>
        </w:rPr>
        <w:t xml:space="preserve"> দেশের</w:t>
      </w:r>
      <w:r>
        <w:rPr>
          <w:color w:val="000000"/>
        </w:rPr>
        <w:t xml:space="preserve"> কোরো</w:t>
      </w:r>
      <w:r>
        <w:rPr>
          <w:color w:val="000000"/>
        </w:rPr>
        <w:t xml:space="preserve"> কাছ</w:t>
      </w:r>
      <w:r>
        <w:rPr>
          <w:color w:val="00008B"/>
        </w:rPr>
        <w:t xml:space="preserve"> থেকে</w:t>
      </w:r>
      <w:r>
        <w:rPr>
          <w:color w:val="000073"/>
        </w:rPr>
        <w:t xml:space="preserve"> টাকা</w:t>
      </w:r>
      <w:r>
        <w:rPr>
          <w:color w:val="000017"/>
        </w:rPr>
        <w:t xml:space="preserve"> ডলার</w:t>
      </w:r>
      <w:r>
        <w:rPr>
          <w:color w:val="00005C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FF"/>
        </w:rPr>
        <w:t xml:space="preserve"> payoneer</w:t>
      </w:r>
      <w:r>
        <w:rPr>
          <w:color w:val="00002E"/>
        </w:rPr>
        <w:t xml:space="preserve"> account</w:t>
      </w:r>
      <w:r>
        <w:rPr>
          <w:color w:val="000000"/>
        </w:rPr>
        <w:t xml:space="preserve"> teke</w:t>
      </w:r>
      <w:r>
        <w:rPr>
          <w:color w:val="00008B"/>
        </w:rPr>
        <w:t xml:space="preserve"> bkash</w:t>
      </w:r>
      <w:r>
        <w:rPr>
          <w:color w:val="170000"/>
        </w:rPr>
        <w:t xml:space="preserve"> a</w:t>
      </w:r>
      <w:r>
        <w:rPr>
          <w:color w:val="000000"/>
        </w:rPr>
        <w:t xml:space="preserve"> taka</w:t>
      </w:r>
      <w:r>
        <w:rPr>
          <w:color w:val="000000"/>
        </w:rPr>
        <w:t xml:space="preserve"> ane</w:t>
      </w:r>
      <w:r>
        <w:rPr>
          <w:color w:val="000000"/>
        </w:rPr>
        <w:t xml:space="preserve"> jabe</w:t>
      </w:r>
      <w:r>
        <w:br/>
      </w:r>
      <w:r>
        <w:rPr>
          <w:color w:val="00005C"/>
        </w:rPr>
        <w:t xml:space="preserve"> পেওনিয়ার</w:t>
      </w:r>
      <w:r>
        <w:rPr>
          <w:color w:val="A20000"/>
        </w:rPr>
        <w:t xml:space="preserve"> কি</w:t>
      </w:r>
      <w:r>
        <w:rPr>
          <w:color w:val="2E0000"/>
        </w:rPr>
        <w:t xml:space="preserve"> একটু</w:t>
      </w:r>
      <w:r>
        <w:rPr>
          <w:color w:val="170000"/>
        </w:rPr>
        <w:t xml:space="preserve"> বুঝিয়ে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তো</w:t>
      </w:r>
      <w:r>
        <w:br/>
      </w:r>
      <w:r>
        <w:rPr>
          <w:color w:val="0000FF"/>
        </w:rPr>
        <w:t xml:space="preserve"> payoneer</w:t>
      </w:r>
      <w:r>
        <w:rPr>
          <w:color w:val="00008B"/>
        </w:rPr>
        <w:t xml:space="preserve"> থেকে</w:t>
      </w:r>
      <w:r>
        <w:rPr>
          <w:color w:val="00005C"/>
        </w:rPr>
        <w:t xml:space="preserve"> বিকাশে</w:t>
      </w:r>
      <w:r>
        <w:rPr>
          <w:color w:val="000073"/>
        </w:rPr>
        <w:t xml:space="preserve"> টাকা</w:t>
      </w:r>
      <w:r>
        <w:rPr>
          <w:color w:val="00005C"/>
        </w:rPr>
        <w:t xml:space="preserve"> আনা</w:t>
      </w:r>
      <w:r>
        <w:rPr>
          <w:color w:val="2E0000"/>
        </w:rPr>
        <w:t xml:space="preserve"> যায়</w:t>
      </w:r>
      <w:r>
        <w:br/>
      </w:r>
      <w:r>
        <w:rPr>
          <w:color w:val="2E0000"/>
        </w:rPr>
        <w:t xml:space="preserve"> i</w:t>
      </w:r>
      <w:r>
        <w:rPr>
          <w:color w:val="170000"/>
        </w:rPr>
        <w:t xml:space="preserve"> want</w:t>
      </w:r>
      <w:r>
        <w:rPr>
          <w:color w:val="170000"/>
        </w:rPr>
        <w:t xml:space="preserve"> to</w:t>
      </w:r>
      <w:r>
        <w:rPr>
          <w:color w:val="000017"/>
        </w:rPr>
        <w:t xml:space="preserve"> know</w:t>
      </w:r>
      <w:r>
        <w:rPr>
          <w:color w:val="000017"/>
        </w:rPr>
        <w:t xml:space="preserve"> something</w:t>
      </w:r>
      <w:r>
        <w:rPr>
          <w:color w:val="000045"/>
        </w:rPr>
        <w:t xml:space="preserve"> about</w:t>
      </w:r>
      <w:r>
        <w:rPr>
          <w:color w:val="0000FF"/>
        </w:rPr>
        <w:t xml:space="preserve"> payoneer</w:t>
      </w:r>
      <w:r>
        <w:br/>
      </w:r>
      <w:r>
        <w:rPr>
          <w:color w:val="2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somporke</w:t>
      </w:r>
      <w:r>
        <w:rPr>
          <w:color w:val="000000"/>
        </w:rPr>
        <w:t xml:space="preserve"> kichu</w:t>
      </w:r>
      <w:r>
        <w:rPr>
          <w:color w:val="000000"/>
        </w:rPr>
        <w:t xml:space="preserve"> informetion</w:t>
      </w:r>
      <w:r>
        <w:rPr>
          <w:color w:val="170000"/>
        </w:rPr>
        <w:t xml:space="preserve"> jante</w:t>
      </w:r>
      <w:r>
        <w:rPr>
          <w:color w:val="000017"/>
        </w:rPr>
        <w:t xml:space="preserve"> chai</w:t>
      </w:r>
      <w:r>
        <w:br/>
      </w:r>
      <w:r>
        <w:rPr>
          <w:color w:val="8B0000"/>
        </w:rPr>
        <w:t xml:space="preserve"> আমি</w:t>
      </w:r>
      <w:r>
        <w:rPr>
          <w:color w:val="0000FF"/>
        </w:rPr>
        <w:t xml:space="preserve"> payoneer</w:t>
      </w:r>
      <w:r>
        <w:rPr>
          <w:color w:val="00002E"/>
        </w:rPr>
        <w:t xml:space="preserve"> সম্পর্কে</w:t>
      </w:r>
      <w:r>
        <w:rPr>
          <w:color w:val="00005C"/>
        </w:rPr>
        <w:t xml:space="preserve"> জানতে</w:t>
      </w:r>
      <w:r>
        <w:rPr>
          <w:color w:val="000045"/>
        </w:rPr>
        <w:t xml:space="preserve"> চাচ্ছি</w:t>
      </w:r>
      <w:r>
        <w:br/>
      </w:r>
      <w:r>
        <w:rPr>
          <w:color w:val="8B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2E"/>
        </w:rPr>
        <w:t xml:space="preserve"> freelancer</w:t>
      </w:r>
      <w:r>
        <w:rPr>
          <w:color w:val="8B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পেওনিয়ার</w:t>
      </w:r>
      <w:r>
        <w:rPr>
          <w:color w:val="000000"/>
        </w:rPr>
        <w:t xml:space="preserve"> সার্ভিসে</w:t>
      </w:r>
      <w:r>
        <w:rPr>
          <w:color w:val="730000"/>
        </w:rPr>
        <w:t xml:space="preserve"> এর</w:t>
      </w:r>
      <w:r>
        <w:rPr>
          <w:color w:val="00002E"/>
        </w:rPr>
        <w:t xml:space="preserve"> সম্পর্কে</w:t>
      </w:r>
      <w:r>
        <w:rPr>
          <w:color w:val="00005C"/>
        </w:rPr>
        <w:t xml:space="preserve"> জানতে</w:t>
      </w:r>
      <w:r>
        <w:rPr>
          <w:color w:val="000045"/>
        </w:rPr>
        <w:t xml:space="preserve"> চাচ্ছি</w:t>
      </w:r>
      <w:r>
        <w:br/>
      </w:r>
      <w:r>
        <w:rPr>
          <w:color w:val="00002E"/>
        </w:rPr>
        <w:t xml:space="preserve"> বিকাশ</w:t>
      </w:r>
      <w:r>
        <w:rPr>
          <w:color w:val="000000"/>
        </w:rPr>
        <w:t xml:space="preserve"> টু</w:t>
      </w:r>
      <w:r>
        <w:rPr>
          <w:color w:val="000000"/>
        </w:rPr>
        <w:t xml:space="preserve"> পেয়োনিওর</w:t>
      </w:r>
      <w:r>
        <w:rPr>
          <w:color w:val="00002E"/>
        </w:rPr>
        <w:t xml:space="preserve"> সম্পর্কে</w:t>
      </w:r>
      <w:r>
        <w:rPr>
          <w:color w:val="00005C"/>
        </w:rPr>
        <w:t xml:space="preserve"> জানতে</w:t>
      </w:r>
      <w:r>
        <w:rPr>
          <w:color w:val="000045"/>
        </w:rPr>
        <w:t xml:space="preserve"> চাচ্ছি</w:t>
      </w:r>
      <w:r>
        <w:rPr>
          <w:color w:val="000000"/>
        </w:rPr>
        <w:t xml:space="preserve"> বিস্তারিত</w:t>
      </w:r>
      <w:r>
        <w:rPr>
          <w:color w:val="17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00005C"/>
        </w:rPr>
        <w:t xml:space="preserve"> পেওনিয়ার</w:t>
      </w:r>
      <w:r>
        <w:rPr>
          <w:color w:val="730000"/>
        </w:rPr>
        <w:t xml:space="preserve"> এর</w:t>
      </w:r>
      <w:r>
        <w:rPr>
          <w:color w:val="000017"/>
        </w:rPr>
        <w:t xml:space="preserve"> মানে</w:t>
      </w:r>
      <w:r>
        <w:rPr>
          <w:color w:val="A20000"/>
        </w:rPr>
        <w:t xml:space="preserve"> কি</w:t>
      </w:r>
      <w:r>
        <w:br/>
      </w:r>
      <w:r>
        <w:rPr>
          <w:color w:val="00005C"/>
        </w:rPr>
        <w:t xml:space="preserve"> পেওনিয়ার</w:t>
      </w:r>
      <w:r>
        <w:rPr>
          <w:color w:val="00008B"/>
        </w:rPr>
        <w:t xml:space="preserve"> থেকে</w:t>
      </w:r>
      <w:r>
        <w:rPr>
          <w:color w:val="00002E"/>
        </w:rPr>
        <w:t xml:space="preserve"> বিকাশ</w:t>
      </w:r>
      <w:r>
        <w:rPr>
          <w:color w:val="730000"/>
        </w:rPr>
        <w:t xml:space="preserve"> এর</w:t>
      </w:r>
      <w:r>
        <w:rPr>
          <w:color w:val="170000"/>
        </w:rPr>
        <w:t xml:space="preserve"> কিছু</w:t>
      </w:r>
      <w:r>
        <w:rPr>
          <w:color w:val="000000"/>
        </w:rPr>
        <w:t xml:space="preserve"> তথ্য</w:t>
      </w:r>
      <w:r>
        <w:rPr>
          <w:color w:val="00005C"/>
        </w:rPr>
        <w:t xml:space="preserve"> জানতে</w:t>
      </w:r>
      <w:r>
        <w:rPr>
          <w:color w:val="000045"/>
        </w:rPr>
        <w:t xml:space="preserve"> চাচ্ছি</w:t>
      </w:r>
      <w:r>
        <w:br/>
      </w:r>
      <w:r>
        <w:rPr>
          <w:color w:val="000000"/>
        </w:rPr>
        <w:t xml:space="preserve"> apnader</w:t>
      </w:r>
      <w:r>
        <w:rPr>
          <w:color w:val="170000"/>
        </w:rPr>
        <w:t xml:space="preserve"> j</w:t>
      </w:r>
      <w:r>
        <w:rPr>
          <w:color w:val="000000"/>
        </w:rPr>
        <w:t xml:space="preserve"> notun</w:t>
      </w:r>
      <w:r>
        <w:rPr>
          <w:color w:val="170000"/>
        </w:rPr>
        <w:t xml:space="preserve"> j</w:t>
      </w:r>
      <w:r>
        <w:rPr>
          <w:color w:val="000017"/>
        </w:rPr>
        <w:t xml:space="preserve"> system</w:t>
      </w:r>
      <w:r>
        <w:rPr>
          <w:color w:val="00002E"/>
        </w:rPr>
        <w:t xml:space="preserve"> ta</w:t>
      </w:r>
      <w:r>
        <w:rPr>
          <w:color w:val="000000"/>
        </w:rPr>
        <w:t xml:space="preserve"> asce</w:t>
      </w:r>
      <w:r>
        <w:rPr>
          <w:color w:val="000000"/>
        </w:rPr>
        <w:t xml:space="preserve"> oita</w:t>
      </w:r>
      <w:r>
        <w:rPr>
          <w:color w:val="000000"/>
        </w:rPr>
        <w:t xml:space="preserve"> diye</w:t>
      </w:r>
      <w:r>
        <w:rPr>
          <w:color w:val="8B0000"/>
        </w:rPr>
        <w:t xml:space="preserve"> ki</w:t>
      </w:r>
      <w:r>
        <w:rPr>
          <w:color w:val="2E0000"/>
        </w:rPr>
        <w:t xml:space="preserve"> ami</w:t>
      </w:r>
      <w:r>
        <w:rPr>
          <w:color w:val="000000"/>
        </w:rPr>
        <w:t xml:space="preserve"> international</w:t>
      </w:r>
      <w:r>
        <w:rPr>
          <w:color w:val="000000"/>
        </w:rPr>
        <w:t xml:space="preserve"> transiction</w:t>
      </w:r>
      <w:r>
        <w:rPr>
          <w:color w:val="000000"/>
        </w:rPr>
        <w:t xml:space="preserve"> korte</w:t>
      </w:r>
      <w:r>
        <w:rPr>
          <w:color w:val="000017"/>
        </w:rPr>
        <w:t xml:space="preserve"> parbo</w:t>
      </w:r>
      <w:r>
        <w:rPr>
          <w:color w:val="000000"/>
        </w:rPr>
        <w:t xml:space="preserve"> like</w:t>
      </w:r>
      <w:r>
        <w:rPr>
          <w:color w:val="000000"/>
        </w:rPr>
        <w:t xml:space="preserve"> buy</w:t>
      </w:r>
      <w:r>
        <w:rPr>
          <w:color w:val="000000"/>
        </w:rPr>
        <w:t xml:space="preserve"> someting</w:t>
      </w:r>
      <w:r>
        <w:rPr>
          <w:color w:val="000017"/>
        </w:rPr>
        <w:t xml:space="preserve"> in</w:t>
      </w:r>
      <w:r>
        <w:rPr>
          <w:color w:val="000000"/>
        </w:rPr>
        <w:t xml:space="preserve"> amazon</w:t>
      </w:r>
      <w:r>
        <w:rPr>
          <w:color w:val="170000"/>
        </w:rPr>
        <w:t xml:space="preserve"> with</w:t>
      </w:r>
      <w:r>
        <w:rPr>
          <w:color w:val="000000"/>
        </w:rPr>
        <w:t xml:space="preserve"> payooner</w:t>
      </w:r>
      <w:r>
        <w:br/>
      </w:r>
      <w:r>
        <w:rPr>
          <w:color w:val="00008B"/>
        </w:rPr>
        <w:t xml:space="preserve"> bkash</w:t>
      </w:r>
      <w:r>
        <w:rPr>
          <w:color w:val="00005C"/>
        </w:rPr>
        <w:t xml:space="preserve"> e</w:t>
      </w:r>
      <w:r>
        <w:rPr>
          <w:color w:val="00002E"/>
        </w:rPr>
        <w:t xml:space="preserve"> freelancer</w:t>
      </w:r>
      <w:r>
        <w:rPr>
          <w:color w:val="170000"/>
        </w:rPr>
        <w:t xml:space="preserve"> der</w:t>
      </w:r>
      <w:r>
        <w:rPr>
          <w:color w:val="8B0000"/>
        </w:rPr>
        <w:t xml:space="preserve"> ki</w:t>
      </w:r>
      <w:r>
        <w:rPr>
          <w:color w:val="000000"/>
        </w:rPr>
        <w:t xml:space="preserve"> subidha</w:t>
      </w:r>
      <w:r>
        <w:rPr>
          <w:color w:val="000000"/>
        </w:rPr>
        <w:t xml:space="preserve"> ache</w:t>
      </w:r>
      <w:r>
        <w:br/>
      </w:r>
      <w:r>
        <w:rPr>
          <w:color w:val="0000FF"/>
        </w:rPr>
        <w:t xml:space="preserve"> payoneer</w:t>
      </w:r>
      <w:r>
        <w:rPr>
          <w:color w:val="00002E"/>
        </w:rPr>
        <w:t xml:space="preserve"> account</w:t>
      </w:r>
      <w:r>
        <w:rPr>
          <w:color w:val="000017"/>
        </w:rPr>
        <w:t xml:space="preserve"> somporke</w:t>
      </w:r>
      <w:r>
        <w:rPr>
          <w:color w:val="000000"/>
        </w:rPr>
        <w:t xml:space="preserve"> details</w:t>
      </w:r>
      <w:r>
        <w:rPr>
          <w:color w:val="17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পেওনির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সুবিধা</w:t>
      </w:r>
      <w:r>
        <w:rPr>
          <w:color w:val="A20000"/>
        </w:rPr>
        <w:t xml:space="preserve"> কি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peonior</w:t>
      </w:r>
      <w:r>
        <w:rPr>
          <w:color w:val="8B0000"/>
        </w:rPr>
        <w:t xml:space="preserve"> ki</w:t>
      </w:r>
      <w:r>
        <w:br/>
      </w:r>
      <w:r>
        <w:rPr>
          <w:color w:val="8B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17"/>
        </w:rPr>
        <w:t xml:space="preserve"> নতুন</w:t>
      </w:r>
      <w:r>
        <w:rPr>
          <w:color w:val="000000"/>
        </w:rPr>
        <w:t xml:space="preserve"> সিস্টেম</w:t>
      </w:r>
      <w:r>
        <w:rPr>
          <w:color w:val="00002E"/>
        </w:rPr>
        <w:t xml:space="preserve"> দেখলাম</w:t>
      </w:r>
      <w:r>
        <w:rPr>
          <w:color w:val="000073"/>
        </w:rPr>
        <w:t xml:space="preserve"> পাইওনিয়ার</w:t>
      </w:r>
      <w:r>
        <w:rPr>
          <w:color w:val="2E0000"/>
        </w:rPr>
        <w:t xml:space="preserve"> এটা</w:t>
      </w:r>
      <w:r>
        <w:rPr>
          <w:color w:val="2E0000"/>
        </w:rPr>
        <w:t xml:space="preserve"> একটু</w:t>
      </w:r>
      <w:r>
        <w:rPr>
          <w:color w:val="170000"/>
        </w:rPr>
        <w:t xml:space="preserve"> বুঝিয়ে</w:t>
      </w:r>
      <w:r>
        <w:rPr>
          <w:color w:val="170000"/>
        </w:rPr>
        <w:t xml:space="preserve"> বলবেন</w:t>
      </w:r>
      <w:r>
        <w:br/>
      </w:r>
      <w:r>
        <w:rPr>
          <w:color w:val="000073"/>
        </w:rPr>
        <w:t xml:space="preserve"> পাইওনিয়ার</w:t>
      </w:r>
      <w:r>
        <w:rPr>
          <w:color w:val="000017"/>
        </w:rPr>
        <w:t xml:space="preserve"> সেবার</w:t>
      </w:r>
      <w:r>
        <w:rPr>
          <w:color w:val="000017"/>
        </w:rPr>
        <w:t xml:space="preserve"> মানে</w:t>
      </w:r>
      <w:r>
        <w:rPr>
          <w:color w:val="A20000"/>
        </w:rPr>
        <w:t xml:space="preserve"> কি</w:t>
      </w:r>
      <w:r>
        <w:br/>
      </w:r>
      <w:r>
        <w:rPr>
          <w:color w:val="00005C"/>
        </w:rPr>
        <w:t xml:space="preserve"> বিকাশে</w:t>
      </w:r>
      <w:r>
        <w:rPr>
          <w:color w:val="000073"/>
        </w:rPr>
        <w:t xml:space="preserve"> পাইওনিয়ার</w:t>
      </w:r>
      <w:r>
        <w:rPr>
          <w:color w:val="000000"/>
        </w:rPr>
        <w:t xml:space="preserve"> দিয়ে</w:t>
      </w:r>
      <w:r>
        <w:rPr>
          <w:color w:val="8B0000"/>
        </w:rPr>
        <w:t xml:space="preserve"> আমি</w:t>
      </w:r>
      <w:r>
        <w:rPr>
          <w:color w:val="A20000"/>
        </w:rPr>
        <w:t xml:space="preserve"> কি</w:t>
      </w:r>
      <w:r>
        <w:rPr>
          <w:color w:val="170000"/>
        </w:rPr>
        <w:t xml:space="preserve"> করতে</w:t>
      </w:r>
      <w:r>
        <w:rPr>
          <w:color w:val="000017"/>
        </w:rPr>
        <w:t xml:space="preserve"> পারব</w:t>
      </w:r>
      <w:r>
        <w:br/>
      </w:r>
      <w:r>
        <w:rPr>
          <w:color w:val="2E0000"/>
        </w:rPr>
        <w:t xml:space="preserve"> i</w:t>
      </w:r>
      <w:r>
        <w:rPr>
          <w:color w:val="170000"/>
        </w:rPr>
        <w:t xml:space="preserve"> want</w:t>
      </w:r>
      <w:r>
        <w:rPr>
          <w:color w:val="170000"/>
        </w:rPr>
        <w:t xml:space="preserve"> to</w:t>
      </w:r>
      <w:r>
        <w:rPr>
          <w:color w:val="000017"/>
        </w:rPr>
        <w:t xml:space="preserve"> know</w:t>
      </w:r>
      <w:r>
        <w:rPr>
          <w:color w:val="000045"/>
        </w:rPr>
        <w:t xml:space="preserve"> about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service</w:t>
      </w:r>
      <w:r>
        <w:br/>
      </w:r>
      <w:r>
        <w:rPr>
          <w:color w:val="170000"/>
        </w:rPr>
        <w:t xml:space="preserve"> tell</w:t>
      </w:r>
      <w:r>
        <w:rPr>
          <w:color w:val="170000"/>
        </w:rPr>
        <w:t xml:space="preserve"> me</w:t>
      </w:r>
      <w:r>
        <w:rPr>
          <w:color w:val="000017"/>
        </w:rPr>
        <w:t xml:space="preserve"> something</w:t>
      </w:r>
      <w:r>
        <w:rPr>
          <w:color w:val="000045"/>
        </w:rPr>
        <w:t xml:space="preserve"> about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system</w:t>
      </w:r>
      <w:r>
        <w:rPr>
          <w:color w:val="000000"/>
        </w:rPr>
        <w:t xml:space="preserve"> of</w:t>
      </w:r>
      <w:r>
        <w:rPr>
          <w:color w:val="00008B"/>
        </w:rPr>
        <w:t xml:space="preserve"> bkash</w:t>
      </w:r>
      <w:r>
        <w:br/>
      </w:r>
      <w:r>
        <w:rPr>
          <w:color w:val="00008B"/>
        </w:rPr>
        <w:t xml:space="preserve"> bkash</w:t>
      </w:r>
      <w:r>
        <w:rPr>
          <w:color w:val="00005C"/>
        </w:rPr>
        <w:t xml:space="preserve"> e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eta</w:t>
      </w:r>
      <w:r>
        <w:rPr>
          <w:color w:val="8B0000"/>
        </w:rPr>
        <w:t xml:space="preserve"> ki</w:t>
      </w:r>
      <w:r>
        <w:rPr>
          <w:color w:val="000000"/>
        </w:rPr>
        <w:t xml:space="preserve"> bujhlamna</w:t>
      </w:r>
      <w:r>
        <w:rPr>
          <w:color w:val="000000"/>
        </w:rPr>
        <w:t xml:space="preserve"> ektu</w:t>
      </w:r>
      <w:r>
        <w:rPr>
          <w:color w:val="000000"/>
        </w:rPr>
        <w:t xml:space="preserve"> bolben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170000"/>
        </w:rPr>
        <w:t xml:space="preserve"> tell</w:t>
      </w:r>
      <w:r>
        <w:rPr>
          <w:color w:val="170000"/>
        </w:rPr>
        <w:t xml:space="preserve"> me</w:t>
      </w:r>
      <w:r>
        <w:rPr>
          <w:color w:val="000045"/>
        </w:rPr>
        <w:t xml:space="preserve"> about</w:t>
      </w:r>
      <w:r>
        <w:rPr>
          <w:color w:val="0000FF"/>
        </w:rPr>
        <w:t xml:space="preserve"> payoneer</w:t>
      </w:r>
      <w:r>
        <w:rPr>
          <w:color w:val="000017"/>
        </w:rPr>
        <w:t xml:space="preserve"> service</w:t>
      </w:r>
      <w:r>
        <w:rPr>
          <w:color w:val="170000"/>
        </w:rPr>
        <w:t xml:space="preserve"> that</w:t>
      </w:r>
      <w:r>
        <w:rPr>
          <w:color w:val="2E0000"/>
        </w:rPr>
        <w:t xml:space="preserve"> is</w:t>
      </w:r>
      <w:r>
        <w:rPr>
          <w:color w:val="000000"/>
        </w:rPr>
        <w:t xml:space="preserve"> started</w:t>
      </w:r>
      <w:r>
        <w:rPr>
          <w:color w:val="170000"/>
        </w:rPr>
        <w:t xml:space="preserve"> with</w:t>
      </w:r>
      <w:r>
        <w:rPr>
          <w:color w:val="00008B"/>
        </w:rPr>
        <w:t xml:space="preserve"> bkash</w:t>
      </w:r>
      <w:r>
        <w:br/>
      </w:r>
      <w:r>
        <w:rPr>
          <w:color w:val="000000"/>
        </w:rPr>
        <w:t xml:space="preserve"> frellencer</w:t>
      </w:r>
      <w:r>
        <w:rPr>
          <w:color w:val="00002E"/>
        </w:rPr>
        <w:t xml:space="preserve"> ta</w:t>
      </w:r>
      <w:r>
        <w:rPr>
          <w:color w:val="8B0000"/>
        </w:rPr>
        <w:t xml:space="preserve"> ki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seba</w:t>
      </w:r>
      <w:r>
        <w:rPr>
          <w:color w:val="000000"/>
        </w:rPr>
        <w:t xml:space="preserve"> ti</w:t>
      </w:r>
      <w:r>
        <w:rPr>
          <w:color w:val="000000"/>
        </w:rPr>
        <w:t xml:space="preserve"> pabe</w:t>
      </w:r>
      <w:r>
        <w:rPr>
          <w:color w:val="00008B"/>
        </w:rPr>
        <w:t xml:space="preserve"> bkash</w:t>
      </w:r>
      <w:r>
        <w:rPr>
          <w:color w:val="00005C"/>
        </w:rPr>
        <w:t xml:space="preserve"> e</w:t>
      </w:r>
      <w:r>
        <w:br/>
      </w:r>
      <w:r>
        <w:rPr>
          <w:color w:val="2E0000"/>
        </w:rPr>
        <w:t xml:space="preserve"> আমার</w:t>
      </w:r>
      <w:r>
        <w:rPr>
          <w:color w:val="170000"/>
        </w:rPr>
        <w:t xml:space="preserve"> কিছু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</w:t>
      </w:r>
      <w:r>
        <w:rPr>
          <w:color w:val="000073"/>
        </w:rPr>
        <w:t xml:space="preserve"> পাইওনিয়ার</w:t>
      </w:r>
      <w:r>
        <w:rPr>
          <w:color w:val="000000"/>
        </w:rPr>
        <w:t xml:space="preserve"> নিয়ে</w:t>
      </w:r>
      <w:r>
        <w:rPr>
          <w:color w:val="2E0000"/>
        </w:rPr>
        <w:t xml:space="preserve"> এটা</w:t>
      </w:r>
      <w:r>
        <w:rPr>
          <w:color w:val="000000"/>
        </w:rPr>
        <w:t xml:space="preserve"> আসলে</w:t>
      </w:r>
      <w:r>
        <w:rPr>
          <w:color w:val="A20000"/>
        </w:rPr>
        <w:t xml:space="preserve"> কি</w:t>
      </w:r>
      <w:r>
        <w:rPr>
          <w:color w:val="000000"/>
        </w:rPr>
        <w:t xml:space="preserve"> ভাইয়া</w:t>
      </w:r>
      <w:r>
        <w:br/>
      </w:r>
      <w:r>
        <w:rPr>
          <w:color w:val="000073"/>
        </w:rPr>
        <w:t xml:space="preserve"> পাইওনিয়ার</w:t>
      </w:r>
      <w:r>
        <w:rPr>
          <w:color w:val="000017"/>
        </w:rPr>
        <w:t xml:space="preserve"> সেবার</w:t>
      </w:r>
      <w:r>
        <w:rPr>
          <w:color w:val="000000"/>
        </w:rPr>
        <w:t xml:space="preserve"> বিষয়ে</w:t>
      </w:r>
      <w:r>
        <w:rPr>
          <w:color w:val="000000"/>
        </w:rPr>
        <w:t xml:space="preserve"> আমাকে</w:t>
      </w:r>
      <w:r>
        <w:rPr>
          <w:color w:val="000017"/>
        </w:rPr>
        <w:t xml:space="preserve"> জানাবেন</w:t>
      </w:r>
      <w:r>
        <w:rPr>
          <w:color w:val="2E0000"/>
        </w:rPr>
        <w:t xml:space="preserve"> একটু</w:t>
      </w:r>
      <w:r>
        <w:rPr>
          <w:color w:val="000000"/>
        </w:rPr>
        <w:t xml:space="preserve"> বেপারটা</w:t>
      </w:r>
      <w:r>
        <w:rPr>
          <w:color w:val="00002E"/>
        </w:rPr>
        <w:t xml:space="preserve"> দেখলাম</w:t>
      </w:r>
      <w:r>
        <w:rPr>
          <w:color w:val="000017"/>
        </w:rPr>
        <w:t xml:space="preserve"> নতুন</w:t>
      </w:r>
      <w:r>
        <w:br/>
      </w:r>
      <w:r>
        <w:rPr>
          <w:color w:val="000000"/>
        </w:rPr>
        <w:t xml:space="preserve"> today</w:t>
      </w:r>
      <w:r>
        <w:rPr>
          <w:color w:val="2E0000"/>
        </w:rPr>
        <w:t xml:space="preserve"> i</w:t>
      </w:r>
      <w:r>
        <w:rPr>
          <w:color w:val="000000"/>
        </w:rPr>
        <w:t xml:space="preserve"> found</w:t>
      </w:r>
      <w:r>
        <w:rPr>
          <w:color w:val="00005C"/>
        </w:rPr>
        <w:t xml:space="preserve"> e</w:t>
      </w:r>
      <w:r>
        <w:rPr>
          <w:color w:val="000000"/>
        </w:rPr>
        <w:t xml:space="preserve"> new</w:t>
      </w:r>
      <w:r>
        <w:rPr>
          <w:color w:val="000000"/>
        </w:rPr>
        <w:t xml:space="preserve"> process</w:t>
      </w:r>
      <w:r>
        <w:rPr>
          <w:color w:val="000017"/>
        </w:rPr>
        <w:t xml:space="preserve"> in</w:t>
      </w:r>
      <w:r>
        <w:rPr>
          <w:color w:val="00008B"/>
        </w:rPr>
        <w:t xml:space="preserve"> bkash</w:t>
      </w:r>
      <w:r>
        <w:rPr>
          <w:color w:val="170000"/>
        </w:rPr>
        <w:t xml:space="preserve"> that</w:t>
      </w:r>
      <w:r>
        <w:rPr>
          <w:color w:val="2E0000"/>
        </w:rPr>
        <w:t xml:space="preserve"> is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what</w:t>
      </w:r>
      <w:r>
        <w:rPr>
          <w:color w:val="2E0000"/>
        </w:rPr>
        <w:t xml:space="preserve"> is</w:t>
      </w:r>
      <w:r>
        <w:rPr>
          <w:color w:val="000000"/>
        </w:rPr>
        <w:t xml:space="preserve"> this</w:t>
      </w:r>
      <w:r>
        <w:rPr>
          <w:color w:val="000000"/>
        </w:rPr>
        <w:t xml:space="preserve"> boss</w:t>
      </w:r>
      <w:r>
        <w:br/>
      </w:r>
      <w:r>
        <w:rPr>
          <w:color w:val="000000"/>
        </w:rPr>
        <w:t xml:space="preserve"> facebook</w:t>
      </w:r>
      <w:r>
        <w:rPr>
          <w:color w:val="00005C"/>
        </w:rPr>
        <w:t xml:space="preserve"> e</w:t>
      </w:r>
      <w:r>
        <w:rPr>
          <w:color w:val="000000"/>
        </w:rPr>
        <w:t xml:space="preserve"> ekta</w:t>
      </w:r>
      <w:r>
        <w:rPr>
          <w:color w:val="000000"/>
        </w:rPr>
        <w:t xml:space="preserve"> post</w:t>
      </w:r>
      <w:r>
        <w:rPr>
          <w:color w:val="000000"/>
        </w:rPr>
        <w:t xml:space="preserve"> dekhlam</w:t>
      </w:r>
      <w:r>
        <w:rPr>
          <w:color w:val="00002E"/>
        </w:rPr>
        <w:t xml:space="preserve"> freelancer</w:t>
      </w:r>
      <w:r>
        <w:rPr>
          <w:color w:val="170000"/>
        </w:rPr>
        <w:t xml:space="preserve"> der</w:t>
      </w:r>
      <w:r>
        <w:rPr>
          <w:color w:val="000000"/>
        </w:rPr>
        <w:t xml:space="preserve"> jonno</w:t>
      </w:r>
      <w:r>
        <w:rPr>
          <w:color w:val="000017"/>
        </w:rPr>
        <w:t xml:space="preserve"> payonner</w:t>
      </w:r>
      <w:r>
        <w:rPr>
          <w:color w:val="000000"/>
        </w:rPr>
        <w:t xml:space="preserve"> sheba</w:t>
      </w:r>
      <w:r>
        <w:rPr>
          <w:color w:val="000000"/>
        </w:rPr>
        <w:t xml:space="preserve"> ei</w:t>
      </w:r>
      <w:r>
        <w:rPr>
          <w:color w:val="000000"/>
        </w:rPr>
        <w:t xml:space="preserve"> bishoi</w:t>
      </w:r>
      <w:r>
        <w:rPr>
          <w:color w:val="00002E"/>
        </w:rPr>
        <w:t xml:space="preserve"> ta</w:t>
      </w:r>
      <w:r>
        <w:rPr>
          <w:color w:val="8B0000"/>
        </w:rPr>
        <w:t xml:space="preserve"> ki</w:t>
      </w:r>
      <w:r>
        <w:rPr>
          <w:color w:val="000000"/>
        </w:rPr>
        <w:t xml:space="preserve"> asole</w:t>
      </w:r>
      <w:r>
        <w:br/>
      </w:r>
      <w:r>
        <w:rPr>
          <w:color w:val="2E0000"/>
        </w:rPr>
        <w:t xml:space="preserve"> আমার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বন্ধু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কাজের</w:t>
      </w:r>
      <w:r>
        <w:rPr>
          <w:color w:val="000073"/>
        </w:rPr>
        <w:t xml:space="preserve"> টাকা</w:t>
      </w:r>
      <w:r>
        <w:rPr>
          <w:color w:val="000000"/>
        </w:rPr>
        <w:t xml:space="preserve"> বিদেশ</w:t>
      </w:r>
      <w:r>
        <w:rPr>
          <w:color w:val="00008B"/>
        </w:rPr>
        <w:t xml:space="preserve"> থেকে</w:t>
      </w:r>
      <w:r>
        <w:rPr>
          <w:color w:val="000073"/>
        </w:rPr>
        <w:t xml:space="preserve"> পাইওনিয়ার</w:t>
      </w:r>
      <w:r>
        <w:rPr>
          <w:color w:val="73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পায়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এখন</w:t>
      </w:r>
      <w:r>
        <w:rPr>
          <w:color w:val="00005C"/>
        </w:rPr>
        <w:t xml:space="preserve"> বিকাশে</w:t>
      </w:r>
      <w:r>
        <w:rPr>
          <w:color w:val="000000"/>
        </w:rPr>
        <w:t xml:space="preserve"> নিচ্ছে</w:t>
      </w:r>
      <w:r>
        <w:rPr>
          <w:color w:val="00002E"/>
        </w:rPr>
        <w:t xml:space="preserve"> দেখলাম</w:t>
      </w:r>
      <w:r>
        <w:rPr>
          <w:color w:val="000000"/>
        </w:rPr>
        <w:t xml:space="preserve"> কিভাবে</w:t>
      </w:r>
      <w:r>
        <w:rPr>
          <w:color w:val="2E0000"/>
        </w:rPr>
        <w:t xml:space="preserve"> এটা</w:t>
      </w:r>
      <w:r>
        <w:rPr>
          <w:color w:val="000000"/>
        </w:rPr>
        <w:t xml:space="preserve"> হচ্ছে</w:t>
      </w:r>
      <w:r>
        <w:rPr>
          <w:color w:val="000017"/>
        </w:rPr>
        <w:t xml:space="preserve"> জানাবেন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