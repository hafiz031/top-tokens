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1C0000"/>
        </w:rPr>
        <w:t xml:space="preserve"> er</w:t>
      </w:r>
      <w:r>
        <w:rPr>
          <w:color w:val="000000"/>
        </w:rPr>
        <w:t xml:space="preserve"> sms</w:t>
      </w:r>
      <w:r>
        <w:rPr>
          <w:color w:val="000000"/>
        </w:rPr>
        <w:t xml:space="preserve"> eshese</w:t>
      </w:r>
      <w:r>
        <w:rPr>
          <w:color w:val="610000"/>
        </w:rPr>
        <w:t xml:space="preserve"> amar</w:t>
      </w:r>
      <w:r>
        <w:rPr>
          <w:color w:val="00000D"/>
        </w:rPr>
        <w:t xml:space="preserve"> number</w:t>
      </w:r>
      <w:r>
        <w:rPr>
          <w:color w:val="00000E"/>
        </w:rPr>
        <w:t xml:space="preserve"> e</w:t>
      </w:r>
      <w:r>
        <w:rPr>
          <w:color w:val="660000"/>
        </w:rPr>
        <w:t xml:space="preserve"> ki</w:t>
      </w:r>
      <w:r>
        <w:rPr>
          <w:color w:val="00000F"/>
        </w:rPr>
        <w:t xml:space="preserve"> info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rPr>
          <w:color w:val="610000"/>
        </w:rPr>
        <w:t xml:space="preserve"> amar</w:t>
      </w:r>
      <w:r>
        <w:rPr>
          <w:color w:val="000065"/>
        </w:rPr>
        <w:t xml:space="preserve"> account</w:t>
      </w:r>
      <w:r>
        <w:rPr>
          <w:color w:val="1C0000"/>
        </w:rPr>
        <w:t xml:space="preserve"> er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09"/>
        </w:rPr>
        <w:t xml:space="preserve"> kyc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br/>
      </w:r>
      <w:r>
        <w:rPr>
          <w:color w:val="110000"/>
        </w:rPr>
        <w:t xml:space="preserve"> এটা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4"/>
        </w:rPr>
        <w:t xml:space="preserve"> অ্যাকাউন্ট</w:t>
      </w:r>
      <w:r>
        <w:rPr>
          <w:color w:val="000000"/>
        </w:rPr>
        <w:t xml:space="preserve"> পাসপোট</w:t>
      </w:r>
      <w:r>
        <w:rPr>
          <w:color w:val="0E0000"/>
        </w:rPr>
        <w:t xml:space="preserve"> দিয়ে</w:t>
      </w:r>
      <w:r>
        <w:rPr>
          <w:color w:val="000000"/>
        </w:rPr>
        <w:t xml:space="preserve"> করছিলাম</w:t>
      </w:r>
      <w:r>
        <w:rPr>
          <w:color w:val="000026"/>
        </w:rPr>
        <w:t xml:space="preserve"> এখন</w:t>
      </w:r>
      <w:r>
        <w:rPr>
          <w:color w:val="6F0000"/>
        </w:rPr>
        <w:t xml:space="preserve"> কি</w:t>
      </w:r>
      <w:r>
        <w:rPr>
          <w:color w:val="000001"/>
        </w:rPr>
        <w:t xml:space="preserve"> সেটা</w:t>
      </w:r>
      <w:r>
        <w:rPr>
          <w:color w:val="000000"/>
        </w:rPr>
        <w:t xml:space="preserve"> চেঞ্জ</w:t>
      </w:r>
      <w:r>
        <w:rPr>
          <w:color w:val="190000"/>
        </w:rPr>
        <w:t xml:space="preserve"> করে</w:t>
      </w:r>
      <w:r>
        <w:rPr>
          <w:color w:val="A40000"/>
        </w:rPr>
        <w:t xml:space="preserve"> আমার</w:t>
      </w:r>
      <w:r>
        <w:rPr>
          <w:color w:val="00001E"/>
        </w:rPr>
        <w:t xml:space="preserve"> আইডি</w:t>
      </w:r>
      <w:r>
        <w:rPr>
          <w:color w:val="00001A"/>
        </w:rPr>
        <w:t xml:space="preserve"> কার্ড</w:t>
      </w:r>
      <w:r>
        <w:rPr>
          <w:color w:val="0E0000"/>
        </w:rPr>
        <w:t xml:space="preserve"> দিয়ে</w:t>
      </w:r>
      <w:r>
        <w:rPr>
          <w:color w:val="D10000"/>
        </w:rPr>
        <w:t xml:space="preserve"> করতে</w:t>
      </w:r>
      <w:r>
        <w:rPr>
          <w:color w:val="00000B"/>
        </w:rPr>
        <w:t xml:space="preserve"> পারবো</w:t>
      </w:r>
      <w:r>
        <w:br/>
      </w:r>
      <w:r>
        <w:rPr>
          <w:color w:val="00002E"/>
        </w:rPr>
        <w:t xml:space="preserve"> kivabe</w:t>
      </w:r>
      <w:r>
        <w:rPr>
          <w:color w:val="000008"/>
        </w:rPr>
        <w:t xml:space="preserve"> bikash</w:t>
      </w:r>
      <w:r>
        <w:rPr>
          <w:color w:val="00001E"/>
        </w:rPr>
        <w:t xml:space="preserve"> halnagat</w:t>
      </w:r>
      <w:r>
        <w:rPr>
          <w:color w:val="000058"/>
        </w:rPr>
        <w:t xml:space="preserve"> korbo</w:t>
      </w:r>
      <w:r>
        <w:br/>
      </w:r>
      <w:r>
        <w:rPr>
          <w:color w:val="800000"/>
        </w:rPr>
        <w:t xml:space="preserve"> আমি</w:t>
      </w:r>
      <w:r>
        <w:rPr>
          <w:color w:val="00000A"/>
        </w:rPr>
        <w:t xml:space="preserve"> একটা</w:t>
      </w:r>
      <w:r>
        <w:rPr>
          <w:color w:val="000004"/>
        </w:rPr>
        <w:t xml:space="preserve"> অ্যাকাউন্ট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5E"/>
        </w:rPr>
        <w:t xml:space="preserve"> halnagad</w:t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6F0000"/>
        </w:rPr>
        <w:t xml:space="preserve"> কি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প্রয়োজন</w:t>
      </w:r>
      <w:r>
        <w:br/>
      </w:r>
      <w:r>
        <w:rPr>
          <w:color w:val="020000"/>
        </w:rPr>
        <w:t xml:space="preserve"> আপনাদের</w:t>
      </w:r>
      <w:r>
        <w:rPr>
          <w:color w:val="090000"/>
        </w:rPr>
        <w:t xml:space="preserve"> মাধ্যমে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করা</w:t>
      </w:r>
      <w:r>
        <w:rPr>
          <w:color w:val="00000C"/>
        </w:rPr>
        <w:t xml:space="preserve"> যাবে</w:t>
      </w:r>
      <w:r>
        <w:rPr>
          <w:color w:val="6F0000"/>
        </w:rPr>
        <w:t xml:space="preserve"> কি</w:t>
      </w:r>
      <w:r>
        <w:br/>
      </w:r>
      <w:r>
        <w:rPr>
          <w:color w:val="070000"/>
        </w:rPr>
        <w:t xml:space="preserve"> আমাকে</w:t>
      </w:r>
      <w:r>
        <w:rPr>
          <w:color w:val="00000A"/>
        </w:rPr>
        <w:t xml:space="preserve"> একটা</w:t>
      </w:r>
      <w:r>
        <w:rPr>
          <w:color w:val="000077"/>
        </w:rPr>
        <w:t xml:space="preserve"> বিকাশ</w:t>
      </w:r>
      <w:r>
        <w:rPr>
          <w:color w:val="1E0000"/>
        </w:rPr>
        <w:t xml:space="preserve"> হাল</w:t>
      </w:r>
      <w:r>
        <w:rPr>
          <w:color w:val="000000"/>
        </w:rPr>
        <w:t xml:space="preserve"> লাগাত</w:t>
      </w:r>
      <w:r>
        <w:rPr>
          <w:color w:val="190000"/>
        </w:rPr>
        <w:t xml:space="preserve"> করে</w:t>
      </w:r>
      <w:r>
        <w:rPr>
          <w:color w:val="010000"/>
        </w:rPr>
        <w:t xml:space="preserve"> দিতে</w:t>
      </w:r>
      <w:r>
        <w:rPr>
          <w:color w:val="250000"/>
        </w:rPr>
        <w:t xml:space="preserve"> হবে</w:t>
      </w:r>
      <w:r>
        <w:br/>
      </w:r>
      <w:r>
        <w:rPr>
          <w:color w:val="800000"/>
        </w:rPr>
        <w:t xml:space="preserve"> আমি</w:t>
      </w:r>
      <w:r>
        <w:rPr>
          <w:color w:val="000009"/>
        </w:rPr>
        <w:t xml:space="preserve"> একটি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000001"/>
        </w:rPr>
        <w:t xml:space="preserve"> kibave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5"/>
        </w:rPr>
        <w:t xml:space="preserve"> কেমনে</w:t>
      </w:r>
      <w:r>
        <w:rPr>
          <w:color w:val="190000"/>
        </w:rPr>
        <w:t xml:space="preserve"> করে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00004E"/>
        </w:rPr>
        <w:t xml:space="preserve"> করবো</w:t>
      </w:r>
      <w:r>
        <w:rPr>
          <w:color w:val="000001"/>
        </w:rPr>
        <w:t xml:space="preserve"> অনলাইনে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00004E"/>
        </w:rPr>
        <w:t xml:space="preserve"> করবো</w:t>
      </w:r>
      <w:r>
        <w:rPr>
          <w:color w:val="000001"/>
        </w:rPr>
        <w:t xml:space="preserve"> অনলাইনে</w:t>
      </w:r>
      <w:r>
        <w:rPr>
          <w:color w:val="250000"/>
        </w:rPr>
        <w:t xml:space="preserve"> হবে</w:t>
      </w:r>
      <w:r>
        <w:br/>
      </w:r>
      <w:r>
        <w:rPr>
          <w:color w:val="000077"/>
        </w:rPr>
        <w:t xml:space="preserve"> বিকাশ</w:t>
      </w:r>
      <w:r>
        <w:rPr>
          <w:color w:val="0000FF"/>
        </w:rPr>
        <w:t xml:space="preserve"> হালনাগাদ</w:t>
      </w:r>
      <w:r>
        <w:rPr>
          <w:color w:val="00005D"/>
        </w:rPr>
        <w:t xml:space="preserve"> কিভাবে</w:t>
      </w:r>
      <w:r>
        <w:rPr>
          <w:color w:val="190000"/>
        </w:rPr>
        <w:t xml:space="preserve"> করে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D10000"/>
        </w:rPr>
        <w:t xml:space="preserve"> করতে</w:t>
      </w:r>
      <w:r>
        <w:rPr>
          <w:color w:val="060000"/>
        </w:rPr>
        <w:t xml:space="preserve"> বলা</w:t>
      </w:r>
      <w:r>
        <w:rPr>
          <w:color w:val="000002"/>
        </w:rPr>
        <w:t xml:space="preserve"> হয়েছে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70000"/>
        </w:rPr>
        <w:t xml:space="preserve"> আমাকে</w:t>
      </w:r>
      <w:r>
        <w:rPr>
          <w:color w:val="000000"/>
        </w:rPr>
        <w:t xml:space="preserve"> কোথায়</w:t>
      </w:r>
      <w:r>
        <w:rPr>
          <w:color w:val="000000"/>
        </w:rPr>
        <w:t xml:space="preserve"> যেতে</w:t>
      </w:r>
      <w:r>
        <w:rPr>
          <w:color w:val="250000"/>
        </w:rPr>
        <w:t xml:space="preserve"> হবে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একাউন্ডটি</w:t>
      </w:r>
      <w:r>
        <w:rPr>
          <w:color w:val="000014"/>
        </w:rPr>
        <w:t xml:space="preserve"> হালনাগাত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000000"/>
        </w:rPr>
        <w:t xml:space="preserve"> এসএমএস</w:t>
      </w:r>
      <w:r>
        <w:rPr>
          <w:color w:val="000000"/>
        </w:rPr>
        <w:t xml:space="preserve"> দিচ্ছে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হালগাদ</w:t>
      </w:r>
      <w:r>
        <w:rPr>
          <w:color w:val="D10000"/>
        </w:rPr>
        <w:t xml:space="preserve"> করতে</w:t>
      </w:r>
      <w:r>
        <w:rPr>
          <w:color w:val="020000"/>
        </w:rPr>
        <w:t xml:space="preserve"> বলেন</w:t>
      </w:r>
      <w:r>
        <w:rPr>
          <w:color w:val="000026"/>
        </w:rPr>
        <w:t xml:space="preserve"> এখন</w:t>
      </w:r>
      <w:r>
        <w:rPr>
          <w:color w:val="6F0000"/>
        </w:rPr>
        <w:t xml:space="preserve"> কি</w:t>
      </w:r>
      <w:r>
        <w:rPr>
          <w:color w:val="00004E"/>
        </w:rPr>
        <w:t xml:space="preserve"> করবো</w:t>
      </w:r>
      <w:r>
        <w:br/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800000"/>
        </w:rPr>
        <w:t xml:space="preserve"> আমি</w:t>
      </w:r>
      <w:r>
        <w:rPr>
          <w:color w:val="000009"/>
        </w:rPr>
        <w:t xml:space="preserve"> একটি</w:t>
      </w:r>
      <w:r>
        <w:rPr>
          <w:color w:val="00003F"/>
        </w:rPr>
        <w:t xml:space="preserve"> একাউন্ট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0"/>
        </w:rPr>
        <w:t xml:space="preserve"> চাইতেছি</w:t>
      </w:r>
      <w:r>
        <w:br/>
      </w:r>
      <w:r>
        <w:rPr>
          <w:color w:val="000077"/>
        </w:rPr>
        <w:t xml:space="preserve"> বিকাশ</w:t>
      </w:r>
      <w:r>
        <w:rPr>
          <w:color w:val="000014"/>
        </w:rPr>
        <w:t xml:space="preserve"> হালনাগাত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0"/>
        </w:rPr>
        <w:t xml:space="preserve"> correction</w:t>
      </w:r>
      <w:r>
        <w:br/>
      </w:r>
      <w:r>
        <w:rPr>
          <w:color w:val="000065"/>
        </w:rPr>
        <w:t xml:space="preserve"> account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সিমটি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D10000"/>
        </w:rPr>
        <w:t xml:space="preserve"> করতে</w:t>
      </w:r>
      <w:r>
        <w:rPr>
          <w:color w:val="000000"/>
        </w:rPr>
        <w:t xml:space="preserve"> ছায়</w:t>
      </w:r>
      <w:r>
        <w:br/>
      </w:r>
      <w:r>
        <w:rPr>
          <w:color w:val="080000"/>
        </w:rPr>
        <w:t xml:space="preserve"> ai</w:t>
      </w:r>
      <w:r>
        <w:rPr>
          <w:color w:val="000000"/>
        </w:rPr>
        <w:t xml:space="preserve"> nambare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br/>
      </w:r>
      <w:r>
        <w:rPr>
          <w:color w:val="800000"/>
        </w:rPr>
        <w:t xml:space="preserve"> আমি</w:t>
      </w:r>
      <w:r>
        <w:rPr>
          <w:color w:val="000077"/>
        </w:rPr>
        <w:t xml:space="preserve"> বিকাশ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rPr>
          <w:color w:val="00005D"/>
        </w:rPr>
        <w:t xml:space="preserve"> কিভাবে</w:t>
      </w:r>
      <w:r>
        <w:br/>
      </w:r>
      <w:r>
        <w:rPr>
          <w:color w:val="800000"/>
        </w:rPr>
        <w:t xml:space="preserve"> আমি</w:t>
      </w:r>
      <w:r>
        <w:rPr>
          <w:color w:val="000009"/>
        </w:rPr>
        <w:t xml:space="preserve"> একটি</w:t>
      </w:r>
      <w:r>
        <w:rPr>
          <w:color w:val="000014"/>
        </w:rPr>
        <w:t xml:space="preserve"> হালনাগাত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0000CE"/>
        </w:rPr>
        <w:t xml:space="preserve"> তথ্য</w:t>
      </w:r>
      <w:r>
        <w:br/>
      </w:r>
      <w:r>
        <w:rPr>
          <w:color w:val="650000"/>
        </w:rPr>
        <w:t xml:space="preserve"> ami</w:t>
      </w:r>
      <w:r>
        <w:rPr>
          <w:color w:val="000085"/>
        </w:rPr>
        <w:t xml:space="preserve"> bkash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040000"/>
        </w:rPr>
        <w:t xml:space="preserve"> ভাই</w:t>
      </w:r>
      <w:r>
        <w:rPr>
          <w:color w:val="070000"/>
        </w:rPr>
        <w:t xml:space="preserve"> একটু</w:t>
      </w:r>
      <w:r>
        <w:rPr>
          <w:color w:val="010000"/>
        </w:rPr>
        <w:t xml:space="preserve"> আগে</w:t>
      </w:r>
      <w:r>
        <w:rPr>
          <w:color w:val="800000"/>
        </w:rPr>
        <w:t xml:space="preserve"> আমি</w:t>
      </w:r>
      <w:r>
        <w:rPr>
          <w:color w:val="000000"/>
        </w:rPr>
        <w:t xml:space="preserve"> একজনের</w:t>
      </w:r>
      <w:r>
        <w:rPr>
          <w:color w:val="000001"/>
        </w:rPr>
        <w:t xml:space="preserve"> সাথে</w:t>
      </w:r>
      <w:r>
        <w:rPr>
          <w:color w:val="000001"/>
        </w:rPr>
        <w:t xml:space="preserve"> কথা</w:t>
      </w:r>
      <w:r>
        <w:rPr>
          <w:color w:val="000000"/>
        </w:rPr>
        <w:t xml:space="preserve"> বলেছি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হালবাগাদ</w:t>
      </w:r>
      <w:r>
        <w:rPr>
          <w:color w:val="140000"/>
        </w:rPr>
        <w:t xml:space="preserve"> করার</w:t>
      </w:r>
      <w:r>
        <w:rPr>
          <w:color w:val="140000"/>
        </w:rPr>
        <w:t xml:space="preserve"> জন্য</w:t>
      </w:r>
      <w:r>
        <w:rPr>
          <w:color w:val="00003F"/>
        </w:rPr>
        <w:t xml:space="preserve"> একাউন্ট</w:t>
      </w:r>
      <w:r>
        <w:rPr>
          <w:color w:val="0000FF"/>
        </w:rPr>
        <w:t xml:space="preserve"> হালনাগাদ</w:t>
      </w:r>
      <w:r>
        <w:rPr>
          <w:color w:val="140000"/>
        </w:rPr>
        <w:t xml:space="preserve"> করার</w:t>
      </w:r>
      <w:r>
        <w:rPr>
          <w:color w:val="140000"/>
        </w:rPr>
        <w:t xml:space="preserve"> জন্য</w:t>
      </w:r>
      <w:r>
        <w:rPr>
          <w:color w:val="000000"/>
        </w:rPr>
        <w:t xml:space="preserve"> ওনি</w:t>
      </w:r>
      <w:r>
        <w:rPr>
          <w:color w:val="000000"/>
        </w:rPr>
        <w:t xml:space="preserve"> আমর</w:t>
      </w:r>
      <w:r>
        <w:rPr>
          <w:color w:val="000000"/>
        </w:rPr>
        <w:t xml:space="preserve"> কাছে</w:t>
      </w:r>
      <w:r>
        <w:rPr>
          <w:color w:val="00001E"/>
        </w:rPr>
        <w:t xml:space="preserve"> আইডি</w:t>
      </w:r>
      <w:r>
        <w:rPr>
          <w:color w:val="00001A"/>
        </w:rPr>
        <w:t xml:space="preserve"> কার্ড</w:t>
      </w:r>
      <w:r>
        <w:rPr>
          <w:color w:val="000000"/>
        </w:rPr>
        <w:t xml:space="preserve"> চাইলো</w:t>
      </w:r>
      <w:r>
        <w:br/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br/>
      </w:r>
      <w:r>
        <w:rPr>
          <w:color w:val="140000"/>
        </w:rPr>
        <w:t xml:space="preserve"> এই</w:t>
      </w:r>
      <w:r>
        <w:rPr>
          <w:color w:val="000001"/>
        </w:rPr>
        <w:t xml:space="preserve"> নম্বর</w:t>
      </w:r>
      <w:r>
        <w:rPr>
          <w:color w:val="000000"/>
        </w:rPr>
        <w:t xml:space="preserve"> রে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00004E"/>
        </w:rPr>
        <w:t xml:space="preserve"> করবো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নিজের</w:t>
      </w:r>
      <w:r>
        <w:rPr>
          <w:color w:val="000000"/>
        </w:rPr>
        <w:t xml:space="preserve"> একেয়ান্ট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D10000"/>
        </w:rPr>
        <w:t xml:space="preserve"> করতে</w:t>
      </w:r>
      <w:r>
        <w:rPr>
          <w:color w:val="000003"/>
        </w:rPr>
        <w:t xml:space="preserve"> চায়</w:t>
      </w:r>
      <w:r>
        <w:br/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7"/>
        </w:rPr>
        <w:t xml:space="preserve"> ti</w:t>
      </w:r>
      <w:r>
        <w:rPr>
          <w:color w:val="000001"/>
        </w:rPr>
        <w:t xml:space="preserve"> halnakat</w:t>
      </w:r>
      <w:r>
        <w:rPr>
          <w:color w:val="000000"/>
        </w:rPr>
        <w:t xml:space="preserve"> korete</w:t>
      </w:r>
      <w:r>
        <w:rPr>
          <w:color w:val="210000"/>
        </w:rPr>
        <w:t xml:space="preserve"> hobe</w:t>
      </w:r>
      <w:r>
        <w:br/>
      </w:r>
      <w:r>
        <w:rPr>
          <w:color w:val="000000"/>
        </w:rPr>
        <w:t xml:space="preserve"> bkesh</w:t>
      </w:r>
      <w:r>
        <w:rPr>
          <w:color w:val="000065"/>
        </w:rPr>
        <w:t xml:space="preserve"> account</w:t>
      </w:r>
      <w:r>
        <w:rPr>
          <w:color w:val="0000C3"/>
        </w:rPr>
        <w:t xml:space="preserve"> update</w:t>
      </w:r>
      <w:r>
        <w:rPr>
          <w:color w:val="000058"/>
        </w:rPr>
        <w:t xml:space="preserve"> korbo</w:t>
      </w:r>
      <w:r>
        <w:br/>
      </w:r>
      <w:r>
        <w:rPr>
          <w:color w:val="650000"/>
        </w:rPr>
        <w:t xml:space="preserve"> ami</w:t>
      </w:r>
      <w:r>
        <w:rPr>
          <w:color w:val="000002"/>
        </w:rPr>
        <w:t xml:space="preserve"> customer</w:t>
      </w:r>
      <w:r>
        <w:rPr>
          <w:color w:val="00001E"/>
        </w:rPr>
        <w:t xml:space="preserve"> halnagat</w:t>
      </w:r>
      <w:r>
        <w:rPr>
          <w:color w:val="000085"/>
        </w:rPr>
        <w:t xml:space="preserve"> korte</w:t>
      </w:r>
      <w:r>
        <w:rPr>
          <w:color w:val="000000"/>
        </w:rPr>
        <w:t xml:space="preserve"> cacci</w:t>
      </w:r>
      <w:r>
        <w:br/>
      </w:r>
      <w:r>
        <w:rPr>
          <w:color w:val="A40000"/>
        </w:rPr>
        <w:t xml:space="preserve"> আমার</w:t>
      </w:r>
      <w:r>
        <w:rPr>
          <w:color w:val="000001"/>
        </w:rPr>
        <w:t xml:space="preserve"> old</w:t>
      </w:r>
      <w:r>
        <w:rPr>
          <w:color w:val="000000"/>
        </w:rPr>
        <w:t xml:space="preserve"> n</w:t>
      </w:r>
      <w:r>
        <w:rPr>
          <w:color w:val="4A0000"/>
        </w:rPr>
        <w:t xml:space="preserve"> i</w:t>
      </w:r>
      <w:r>
        <w:rPr>
          <w:color w:val="000000"/>
        </w:rPr>
        <w:t xml:space="preserve"> d</w:t>
      </w:r>
      <w:r>
        <w:rPr>
          <w:color w:val="060000"/>
        </w:rPr>
        <w:t xml:space="preserve"> পরিবর্তন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00"/>
        </w:rPr>
        <w:t xml:space="preserve"> ay</w:t>
      </w:r>
      <w:r>
        <w:rPr>
          <w:color w:val="00000D"/>
        </w:rPr>
        <w:t xml:space="preserve"> number</w:t>
      </w:r>
      <w:r>
        <w:rPr>
          <w:color w:val="00001E"/>
        </w:rPr>
        <w:t xml:space="preserve"> halnagat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br/>
      </w:r>
      <w:r>
        <w:rPr>
          <w:color w:val="000009"/>
        </w:rPr>
        <w:t xml:space="preserve"> kyc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650000"/>
        </w:rPr>
        <w:t xml:space="preserve"> ami</w:t>
      </w:r>
      <w:r>
        <w:rPr>
          <w:color w:val="000002"/>
        </w:rPr>
        <w:t xml:space="preserve"> personal</w:t>
      </w:r>
      <w:r>
        <w:rPr>
          <w:color w:val="000000"/>
        </w:rPr>
        <w:t xml:space="preserve"> accout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C"/>
        </w:rPr>
        <w:t xml:space="preserve"> নতুন</w:t>
      </w:r>
      <w:r>
        <w:rPr>
          <w:color w:val="190000"/>
        </w:rPr>
        <w:t xml:space="preserve"> করে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rPr>
          <w:color w:val="000000"/>
        </w:rPr>
        <w:t xml:space="preserve"> |</w:t>
      </w:r>
      <w:r>
        <w:rPr>
          <w:color w:val="00005D"/>
        </w:rPr>
        <w:t xml:space="preserve"> কিভাবে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190000"/>
        </w:rPr>
        <w:t xml:space="preserve"> a</w:t>
      </w:r>
      <w:r>
        <w:rPr>
          <w:color w:val="000000"/>
        </w:rPr>
        <w:t xml:space="preserve"> dawa</w:t>
      </w:r>
      <w:r>
        <w:rPr>
          <w:color w:val="0000A1"/>
        </w:rPr>
        <w:t xml:space="preserve"> nid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rPr>
          <w:color w:val="000009"/>
        </w:rPr>
        <w:t xml:space="preserve"> kyc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020000"/>
        </w:rPr>
        <w:t xml:space="preserve"> pls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br/>
      </w:r>
      <w:r>
        <w:rPr>
          <w:color w:val="0000FF"/>
        </w:rPr>
        <w:t xml:space="preserve"> হালনাগাদ</w:t>
      </w:r>
      <w:r>
        <w:rPr>
          <w:color w:val="000001"/>
        </w:rPr>
        <w:t xml:space="preserve"> কেন</w:t>
      </w:r>
      <w:r>
        <w:rPr>
          <w:color w:val="D10000"/>
        </w:rPr>
        <w:t xml:space="preserve"> করতে</w:t>
      </w:r>
      <w:r>
        <w:rPr>
          <w:color w:val="030000"/>
        </w:rPr>
        <w:t xml:space="preserve"> হয়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বর্তমানে</w:t>
      </w:r>
      <w:r>
        <w:rPr>
          <w:color w:val="000000"/>
        </w:rPr>
        <w:t xml:space="preserve"> বন্ধ</w:t>
      </w:r>
      <w:r>
        <w:rPr>
          <w:color w:val="00000B"/>
        </w:rPr>
        <w:t xml:space="preserve"> আছে</w:t>
      </w:r>
      <w:r>
        <w:rPr>
          <w:color w:val="000002"/>
        </w:rPr>
        <w:t xml:space="preserve"> চালু</w:t>
      </w:r>
      <w:r>
        <w:rPr>
          <w:color w:val="D10000"/>
        </w:rPr>
        <w:t xml:space="preserve"> করতে</w:t>
      </w:r>
      <w:r>
        <w:rPr>
          <w:color w:val="6F0000"/>
        </w:rPr>
        <w:t xml:space="preserve"> কি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কাগজ</w:t>
      </w:r>
      <w:r>
        <w:rPr>
          <w:color w:val="000005"/>
        </w:rPr>
        <w:t xml:space="preserve"> লাগবে</w:t>
      </w:r>
      <w:r>
        <w:rPr>
          <w:color w:val="070000"/>
        </w:rPr>
        <w:t xml:space="preserve"> আমাকে</w:t>
      </w:r>
      <w:r>
        <w:rPr>
          <w:color w:val="000077"/>
        </w:rPr>
        <w:t xml:space="preserve"> বিকাশ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0"/>
        </w:rPr>
        <w:t xml:space="preserve"> বলেছিল</w:t>
      </w:r>
      <w:r>
        <w:br/>
      </w:r>
      <w:r>
        <w:rPr>
          <w:color w:val="0000FF"/>
        </w:rPr>
        <w:t xml:space="preserve"> হালনাগাদ</w:t>
      </w:r>
      <w:r>
        <w:rPr>
          <w:color w:val="000001"/>
        </w:rPr>
        <w:t xml:space="preserve"> কেন</w:t>
      </w:r>
      <w:r>
        <w:rPr>
          <w:color w:val="D10000"/>
        </w:rPr>
        <w:t xml:space="preserve"> করতে</w:t>
      </w:r>
      <w:r>
        <w:rPr>
          <w:color w:val="030000"/>
        </w:rPr>
        <w:t xml:space="preserve"> হয়</w:t>
      </w:r>
      <w:r>
        <w:rPr>
          <w:color w:val="080000"/>
        </w:rPr>
        <w:t xml:space="preserve"> কী</w:t>
      </w:r>
      <w:r>
        <w:rPr>
          <w:color w:val="080000"/>
        </w:rPr>
        <w:t xml:space="preserve"> কী</w:t>
      </w:r>
      <w:r>
        <w:rPr>
          <w:color w:val="000005"/>
        </w:rPr>
        <w:t xml:space="preserve"> সমস্যা</w:t>
      </w:r>
      <w:r>
        <w:rPr>
          <w:color w:val="140000"/>
        </w:rPr>
        <w:t xml:space="preserve"> জন্য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30000"/>
        </w:rPr>
        <w:t xml:space="preserve"> হয়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হালনাগান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0005E"/>
        </w:rPr>
        <w:t xml:space="preserve"> halnagad</w:t>
      </w:r>
      <w:r>
        <w:rPr>
          <w:color w:val="000000"/>
        </w:rPr>
        <w:t xml:space="preserve"> korer</w:t>
      </w:r>
      <w:r>
        <w:rPr>
          <w:color w:val="000000"/>
        </w:rPr>
        <w:t xml:space="preserve"> neom</w:t>
      </w:r>
      <w:r>
        <w:rPr>
          <w:color w:val="020000"/>
        </w:rPr>
        <w:t xml:space="preserve"> bolen</w:t>
      </w:r>
      <w:r>
        <w:br/>
      </w:r>
      <w:r>
        <w:rPr>
          <w:color w:val="000085"/>
        </w:rPr>
        <w:t xml:space="preserve"> bkash</w:t>
      </w:r>
      <w:r>
        <w:rPr>
          <w:color w:val="000031"/>
        </w:rPr>
        <w:t xml:space="preserve"> tottho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br/>
      </w:r>
      <w:r>
        <w:rPr>
          <w:color w:val="650000"/>
        </w:rPr>
        <w:t xml:space="preserve"> ami</w:t>
      </w:r>
      <w:r>
        <w:rPr>
          <w:color w:val="030000"/>
        </w:rPr>
        <w:t xml:space="preserve"> ekta</w:t>
      </w:r>
      <w:r>
        <w:rPr>
          <w:color w:val="000065"/>
        </w:rPr>
        <w:t xml:space="preserve"> account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000000"/>
        </w:rPr>
        <w:t xml:space="preserve"> অমি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010000"/>
        </w:rPr>
        <w:t xml:space="preserve"> akta</w:t>
      </w:r>
      <w:r>
        <w:rPr>
          <w:color w:val="000001"/>
        </w:rPr>
        <w:t xml:space="preserve"> toto</w:t>
      </w:r>
      <w:r>
        <w:rPr>
          <w:color w:val="000000"/>
        </w:rPr>
        <w:t xml:space="preserve"> halnaghd</w:t>
      </w:r>
      <w:r>
        <w:rPr>
          <w:color w:val="000058"/>
        </w:rPr>
        <w:t xml:space="preserve"> korbo</w:t>
      </w:r>
      <w:r>
        <w:br/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হালনাত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br/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তথ্যহাল</w:t>
      </w:r>
      <w:r>
        <w:rPr>
          <w:color w:val="000007"/>
        </w:rPr>
        <w:t xml:space="preserve"> নাগাত</w:t>
      </w:r>
      <w:r>
        <w:br/>
      </w:r>
      <w:r>
        <w:rPr>
          <w:color w:val="000000"/>
        </w:rPr>
        <w:t xml:space="preserve"> বিকাশতথ্যহাল</w:t>
      </w:r>
      <w:r>
        <w:rPr>
          <w:color w:val="000007"/>
        </w:rPr>
        <w:t xml:space="preserve"> নাগাত</w:t>
      </w:r>
      <w:r>
        <w:br/>
      </w:r>
      <w:r>
        <w:rPr>
          <w:color w:val="000002"/>
        </w:rPr>
        <w:t xml:space="preserve"> need</w:t>
      </w:r>
      <w:r>
        <w:rPr>
          <w:color w:val="330000"/>
        </w:rPr>
        <w:t xml:space="preserve"> to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br/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তথ্যহাল</w:t>
      </w:r>
      <w:r>
        <w:rPr>
          <w:color w:val="000007"/>
        </w:rPr>
        <w:t xml:space="preserve"> নাগাত</w:t>
      </w:r>
      <w:r>
        <w:br/>
      </w:r>
      <w:r>
        <w:rPr>
          <w:color w:val="0000FF"/>
        </w:rPr>
        <w:t xml:space="preserve"> হালনাগাদ</w:t>
      </w:r>
      <w:r>
        <w:rPr>
          <w:color w:val="000008"/>
        </w:rPr>
        <w:t xml:space="preserve"> সম্পর্কে</w:t>
      </w:r>
      <w:r>
        <w:rPr>
          <w:color w:val="000011"/>
        </w:rPr>
        <w:t xml:space="preserve"> জানতে</w:t>
      </w:r>
      <w:r>
        <w:rPr>
          <w:color w:val="000053"/>
        </w:rPr>
        <w:t xml:space="preserve"> চাই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1"/>
        </w:rPr>
        <w:t xml:space="preserve"> request</w:t>
      </w:r>
      <w:r>
        <w:br/>
      </w:r>
      <w:r>
        <w:rPr>
          <w:color w:val="0000FF"/>
        </w:rPr>
        <w:t xml:space="preserve"> হালনাগাদ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কিভবে</w:t>
      </w:r>
      <w:r>
        <w:rPr>
          <w:color w:val="000000"/>
        </w:rPr>
        <w:t xml:space="preserve"> জাচাই</w:t>
      </w:r>
      <w:r>
        <w:rPr>
          <w:color w:val="000030"/>
        </w:rPr>
        <w:t xml:space="preserve"> করব</w:t>
      </w:r>
      <w:r>
        <w:br/>
      </w:r>
      <w:r>
        <w:rPr>
          <w:color w:val="00003F"/>
        </w:rPr>
        <w:t xml:space="preserve"> একাউন্ট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000002"/>
        </w:rPr>
        <w:t xml:space="preserve"> পুনরায়</w:t>
      </w:r>
      <w:r>
        <w:rPr>
          <w:color w:val="0000CE"/>
        </w:rPr>
        <w:t xml:space="preserve"> তথ্য</w:t>
      </w:r>
      <w:r>
        <w:rPr>
          <w:color w:val="000034"/>
        </w:rPr>
        <w:t xml:space="preserve"> আপডেট</w:t>
      </w:r>
      <w:r>
        <w:rPr>
          <w:color w:val="000003"/>
        </w:rPr>
        <w:t xml:space="preserve"> কীভাবে</w:t>
      </w:r>
      <w:r>
        <w:rPr>
          <w:color w:val="00004E"/>
        </w:rPr>
        <w:t xml:space="preserve"> করবো</w:t>
      </w:r>
      <w:r>
        <w:br/>
      </w:r>
      <w:r>
        <w:rPr>
          <w:color w:val="000077"/>
        </w:rPr>
        <w:t xml:space="preserve"> বিকাশ</w:t>
      </w:r>
      <w:r>
        <w:rPr>
          <w:color w:val="0000CE"/>
        </w:rPr>
        <w:t xml:space="preserve"> তথ্য</w:t>
      </w:r>
      <w:r>
        <w:rPr>
          <w:color w:val="000014"/>
        </w:rPr>
        <w:t xml:space="preserve"> হালনাগাত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1"/>
        </w:rPr>
        <w:t xml:space="preserve"> request</w:t>
      </w:r>
      <w:r>
        <w:br/>
      </w:r>
      <w:r>
        <w:rPr>
          <w:color w:val="000009"/>
        </w:rPr>
        <w:t xml:space="preserve"> kyc</w:t>
      </w:r>
      <w:r>
        <w:rPr>
          <w:color w:val="0000C3"/>
        </w:rPr>
        <w:t xml:space="preserve"> update</w:t>
      </w:r>
      <w:r>
        <w:rPr>
          <w:color w:val="1C0000"/>
        </w:rPr>
        <w:t xml:space="preserve"> er</w:t>
      </w:r>
      <w:r>
        <w:rPr>
          <w:color w:val="000000"/>
        </w:rPr>
        <w:t xml:space="preserve"> upay</w:t>
      </w:r>
      <w:r>
        <w:rPr>
          <w:color w:val="660000"/>
        </w:rPr>
        <w:t xml:space="preserve"> ki</w:t>
      </w:r>
      <w:r>
        <w:br/>
      </w:r>
      <w:r>
        <w:rPr>
          <w:color w:val="070000"/>
        </w:rPr>
        <w:t xml:space="preserve"> আমাকে</w:t>
      </w:r>
      <w:r>
        <w:rPr>
          <w:color w:val="000077"/>
        </w:rPr>
        <w:t xml:space="preserve"> বিকাশ</w:t>
      </w:r>
      <w:r>
        <w:rPr>
          <w:color w:val="1E0000"/>
        </w:rPr>
        <w:t xml:space="preserve"> হাল</w:t>
      </w:r>
      <w:r>
        <w:rPr>
          <w:color w:val="000000"/>
        </w:rPr>
        <w:t xml:space="preserve"> লাগাত</w:t>
      </w:r>
      <w:r>
        <w:rPr>
          <w:color w:val="19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020000"/>
        </w:rPr>
        <w:t xml:space="preserve"> hello</w:t>
      </w:r>
      <w:r>
        <w:rPr>
          <w:color w:val="090000"/>
        </w:rPr>
        <w:t xml:space="preserve"> sir</w:t>
      </w:r>
      <w:r>
        <w:rPr>
          <w:color w:val="650000"/>
        </w:rPr>
        <w:t xml:space="preserve"> ami</w:t>
      </w:r>
      <w:r>
        <w:rPr>
          <w:color w:val="030000"/>
        </w:rPr>
        <w:t xml:space="preserve"> ekta</w:t>
      </w:r>
      <w:r>
        <w:rPr>
          <w:color w:val="000002"/>
        </w:rPr>
        <w:t xml:space="preserve"> personal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1C0000"/>
        </w:rPr>
        <w:t xml:space="preserve"> er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0"/>
        </w:rPr>
        <w:t xml:space="preserve"> cau</w:t>
      </w:r>
      <w:r>
        <w:br/>
      </w:r>
      <w:r>
        <w:rPr>
          <w:color w:val="A40000"/>
        </w:rPr>
        <w:t xml:space="preserve"> আমার</w:t>
      </w:r>
      <w:r>
        <w:rPr>
          <w:color w:val="00000A"/>
        </w:rPr>
        <w:t xml:space="preserve"> একটা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1E"/>
        </w:rPr>
        <w:t xml:space="preserve"> আইডি</w:t>
      </w:r>
      <w:r>
        <w:rPr>
          <w:color w:val="00001A"/>
        </w:rPr>
        <w:t xml:space="preserve"> কার্ড</w:t>
      </w:r>
      <w:r>
        <w:rPr>
          <w:color w:val="000014"/>
        </w:rPr>
        <w:t xml:space="preserve"> থেকে</w:t>
      </w:r>
      <w:r>
        <w:rPr>
          <w:color w:val="000000"/>
        </w:rPr>
        <w:t xml:space="preserve"> স্মাট</w:t>
      </w:r>
      <w:r>
        <w:rPr>
          <w:color w:val="00001A"/>
        </w:rPr>
        <w:t xml:space="preserve"> কার্ড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br/>
      </w:r>
      <w:r>
        <w:rPr>
          <w:color w:val="000000"/>
        </w:rPr>
        <w:t xml:space="preserve"> এটাতে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করা</w:t>
      </w:r>
      <w:r>
        <w:rPr>
          <w:color w:val="000005"/>
        </w:rPr>
        <w:t xml:space="preserve"> লাগবে</w:t>
      </w:r>
      <w:r>
        <w:br/>
      </w:r>
      <w:r>
        <w:rPr>
          <w:color w:val="140000"/>
        </w:rPr>
        <w:t xml:space="preserve"> এই</w:t>
      </w:r>
      <w:r>
        <w:rPr>
          <w:color w:val="000001"/>
        </w:rPr>
        <w:t xml:space="preserve"> নাম্বারে</w:t>
      </w:r>
      <w:r>
        <w:rPr>
          <w:color w:val="6F0000"/>
        </w:rPr>
        <w:t xml:space="preserve"> কি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0"/>
        </w:rPr>
        <w:t xml:space="preserve"> চায়</w:t>
      </w:r>
      <w:r>
        <w:br/>
      </w:r>
      <w:r>
        <w:rPr>
          <w:color w:val="000000"/>
        </w:rPr>
        <w:t xml:space="preserve"> জ্বি</w:t>
      </w:r>
      <w:r>
        <w:rPr>
          <w:color w:val="A4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0B"/>
        </w:rPr>
        <w:t xml:space="preserve"> একাউন্টের</w:t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140000"/>
        </w:rPr>
        <w:t xml:space="preserve"> করার</w:t>
      </w:r>
      <w:r>
        <w:rPr>
          <w:color w:val="140000"/>
        </w:rPr>
        <w:t xml:space="preserve"> জন্য</w:t>
      </w:r>
      <w:r>
        <w:rPr>
          <w:color w:val="000000"/>
        </w:rPr>
        <w:t xml:space="preserve"> মেসেজ</w:t>
      </w:r>
      <w:r>
        <w:rPr>
          <w:color w:val="000000"/>
        </w:rPr>
        <w:t xml:space="preserve"> দিয়েছিল</w:t>
      </w:r>
      <w:r>
        <w:rPr>
          <w:color w:val="000077"/>
        </w:rPr>
        <w:t xml:space="preserve"> বিকাশ</w:t>
      </w:r>
      <w:r>
        <w:rPr>
          <w:color w:val="000014"/>
        </w:rPr>
        <w:t xml:space="preserve"> থেকে</w:t>
      </w:r>
      <w:r>
        <w:br/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650000"/>
        </w:rPr>
        <w:t xml:space="preserve"> ami</w:t>
      </w:r>
      <w:r>
        <w:rPr>
          <w:color w:val="00002E"/>
        </w:rPr>
        <w:t xml:space="preserve"> kivabe</w:t>
      </w:r>
      <w:r>
        <w:rPr>
          <w:color w:val="000000"/>
        </w:rPr>
        <w:t xml:space="preserve"> parsonal</w:t>
      </w:r>
      <w:r>
        <w:rPr>
          <w:color w:val="000065"/>
        </w:rPr>
        <w:t xml:space="preserve"> account</w:t>
      </w:r>
      <w:r>
        <w:rPr>
          <w:color w:val="1F0000"/>
        </w:rPr>
        <w:t xml:space="preserve"> hal</w:t>
      </w:r>
      <w:r>
        <w:rPr>
          <w:color w:val="000009"/>
        </w:rPr>
        <w:t xml:space="preserve"> nagat</w:t>
      </w:r>
      <w:r>
        <w:rPr>
          <w:color w:val="000010"/>
        </w:rPr>
        <w:t xml:space="preserve"> kore</w:t>
      </w:r>
      <w:r>
        <w:rPr>
          <w:color w:val="010000"/>
        </w:rPr>
        <w:t xml:space="preserve"> dibo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smard</w:t>
      </w:r>
      <w:r>
        <w:rPr>
          <w:color w:val="000028"/>
        </w:rPr>
        <w:t xml:space="preserve"> card</w:t>
      </w:r>
      <w:r>
        <w:rPr>
          <w:color w:val="1C0000"/>
        </w:rPr>
        <w:t xml:space="preserve"> er</w:t>
      </w:r>
      <w:r>
        <w:rPr>
          <w:color w:val="000007"/>
        </w:rPr>
        <w:t xml:space="preserve"> notun</w:t>
      </w:r>
      <w:r>
        <w:rPr>
          <w:color w:val="00000D"/>
        </w:rPr>
        <w:t xml:space="preserve"> number</w:t>
      </w:r>
      <w:r>
        <w:rPr>
          <w:color w:val="000000"/>
        </w:rPr>
        <w:t xml:space="preserve"> jog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58"/>
        </w:rPr>
        <w:t xml:space="preserve"> korbo</w:t>
      </w:r>
      <w:r>
        <w:rPr>
          <w:color w:val="00002D"/>
        </w:rPr>
        <w:t xml:space="preserve"> chai</w:t>
      </w:r>
      <w:r>
        <w:br/>
      </w:r>
      <w:r>
        <w:rPr>
          <w:color w:val="800000"/>
        </w:rPr>
        <w:t xml:space="preserve"> আমি</w:t>
      </w:r>
      <w:r>
        <w:rPr>
          <w:color w:val="000009"/>
        </w:rPr>
        <w:t xml:space="preserve"> একটি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b</w:t>
      </w:r>
      <w:r>
        <w:rPr>
          <w:color w:val="000000"/>
        </w:rPr>
        <w:t xml:space="preserve"> kash</w:t>
      </w:r>
      <w:r>
        <w:rPr>
          <w:color w:val="000023"/>
        </w:rPr>
        <w:t xml:space="preserve"> id</w:t>
      </w:r>
      <w:r>
        <w:rPr>
          <w:color w:val="000000"/>
        </w:rPr>
        <w:t xml:space="preserve"> onek</w:t>
      </w:r>
      <w:r>
        <w:rPr>
          <w:color w:val="050000"/>
        </w:rPr>
        <w:t xml:space="preserve"> age</w:t>
      </w:r>
      <w:r>
        <w:rPr>
          <w:color w:val="000007"/>
        </w:rPr>
        <w:t xml:space="preserve"> open</w:t>
      </w:r>
      <w:r>
        <w:rPr>
          <w:color w:val="1D0000"/>
        </w:rPr>
        <w:t xml:space="preserve"> kora</w:t>
      </w:r>
      <w:r>
        <w:rPr>
          <w:color w:val="000000"/>
        </w:rPr>
        <w:t xml:space="preserve"> tokhon</w:t>
      </w:r>
      <w:r>
        <w:rPr>
          <w:color w:val="000028"/>
        </w:rPr>
        <w:t xml:space="preserve"> app</w:t>
      </w:r>
      <w:r>
        <w:rPr>
          <w:color w:val="000000"/>
        </w:rPr>
        <w:t xml:space="preserve"> chilona</w:t>
      </w:r>
      <w:r>
        <w:rPr>
          <w:color w:val="00000B"/>
        </w:rPr>
        <w:t xml:space="preserve"> ekhon</w:t>
      </w:r>
      <w:r>
        <w:rPr>
          <w:color w:val="660000"/>
        </w:rPr>
        <w:t xml:space="preserve"> ki</w:t>
      </w:r>
      <w:r>
        <w:rPr>
          <w:color w:val="610000"/>
        </w:rPr>
        <w:t xml:space="preserve"> amar</w:t>
      </w:r>
      <w:r>
        <w:rPr>
          <w:color w:val="000023"/>
        </w:rPr>
        <w:t xml:space="preserve"> id</w:t>
      </w:r>
      <w:r>
        <w:rPr>
          <w:color w:val="00000E"/>
        </w:rPr>
        <w:t xml:space="preserve"> e</w:t>
      </w:r>
      <w:r>
        <w:rPr>
          <w:color w:val="000009"/>
        </w:rPr>
        <w:t xml:space="preserve"> kyc</w:t>
      </w:r>
      <w:r>
        <w:rPr>
          <w:color w:val="000000"/>
        </w:rPr>
        <w:t xml:space="preserve"> autometic</w:t>
      </w:r>
      <w:r>
        <w:rPr>
          <w:color w:val="000000"/>
        </w:rPr>
        <w:t xml:space="preserve"> hoe</w:t>
      </w:r>
      <w:r>
        <w:rPr>
          <w:color w:val="060000"/>
        </w:rPr>
        <w:t xml:space="preserve"> jabe</w:t>
      </w:r>
      <w:r>
        <w:br/>
      </w:r>
      <w:r>
        <w:rPr>
          <w:color w:val="300000"/>
        </w:rPr>
        <w:t xml:space="preserve"> amr</w:t>
      </w:r>
      <w:r>
        <w:rPr>
          <w:color w:val="000065"/>
        </w:rPr>
        <w:t xml:space="preserve"> account</w:t>
      </w:r>
      <w:r>
        <w:rPr>
          <w:color w:val="000000"/>
        </w:rPr>
        <w:t xml:space="preserve"> block</w:t>
      </w:r>
      <w:r>
        <w:rPr>
          <w:color w:val="000000"/>
        </w:rPr>
        <w:t xml:space="preserve"> hoyce</w:t>
      </w:r>
      <w:r>
        <w:rPr>
          <w:color w:val="000081"/>
        </w:rPr>
        <w:t xml:space="preserve"> information</w:t>
      </w:r>
      <w:r>
        <w:rPr>
          <w:color w:val="000002"/>
        </w:rPr>
        <w:t xml:space="preserve"> dile</w:t>
      </w:r>
      <w:r>
        <w:rPr>
          <w:color w:val="660000"/>
        </w:rPr>
        <w:t xml:space="preserve"> ki</w:t>
      </w:r>
      <w:r>
        <w:rPr>
          <w:color w:val="000065"/>
        </w:rPr>
        <w:t xml:space="preserve"> account</w:t>
      </w:r>
      <w:r>
        <w:rPr>
          <w:color w:val="000001"/>
        </w:rPr>
        <w:t xml:space="preserve"> halnagd</w:t>
      </w:r>
      <w:r>
        <w:rPr>
          <w:color w:val="000010"/>
        </w:rPr>
        <w:t xml:space="preserve"> kore</w:t>
      </w:r>
      <w:r>
        <w:rPr>
          <w:color w:val="0A0000"/>
        </w:rPr>
        <w:t xml:space="preserve"> dite</w:t>
      </w:r>
      <w:r>
        <w:rPr>
          <w:color w:val="000000"/>
        </w:rPr>
        <w:t xml:space="preserve"> parben</w:t>
      </w:r>
      <w:r>
        <w:br/>
      </w:r>
      <w:r>
        <w:rPr>
          <w:color w:val="A4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01"/>
        </w:rPr>
        <w:t xml:space="preserve"> নাম্বারে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30000"/>
        </w:rPr>
        <w:t xml:space="preserve"> এর</w:t>
      </w:r>
      <w:r>
        <w:rPr>
          <w:color w:val="000001"/>
        </w:rPr>
        <w:t xml:space="preserve"> কথা</w:t>
      </w:r>
      <w:r>
        <w:rPr>
          <w:color w:val="080000"/>
        </w:rPr>
        <w:t xml:space="preserve"> বলছে</w:t>
      </w:r>
      <w:r>
        <w:br/>
      </w:r>
      <w:r>
        <w:rPr>
          <w:color w:val="610000"/>
        </w:rPr>
        <w:t xml:space="preserve"> amar</w:t>
      </w:r>
      <w:r>
        <w:rPr>
          <w:color w:val="000008"/>
        </w:rPr>
        <w:t xml:space="preserve"> bikash</w:t>
      </w:r>
      <w:r>
        <w:rPr>
          <w:color w:val="000065"/>
        </w:rPr>
        <w:t xml:space="preserve"> account</w:t>
      </w:r>
      <w:r>
        <w:rPr>
          <w:color w:val="00000A"/>
        </w:rPr>
        <w:t xml:space="preserve"> new</w:t>
      </w:r>
      <w:r>
        <w:rPr>
          <w:color w:val="000010"/>
        </w:rPr>
        <w:t xml:space="preserve"> kore</w:t>
      </w:r>
      <w:r>
        <w:rPr>
          <w:color w:val="00001E"/>
        </w:rPr>
        <w:t xml:space="preserve"> halnagat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rPr>
          <w:color w:val="000002"/>
        </w:rPr>
        <w:t xml:space="preserve"> -</w:t>
      </w:r>
      <w:r>
        <w:rPr>
          <w:color w:val="000002"/>
        </w:rPr>
        <w:t xml:space="preserve"> sey</w:t>
      </w:r>
      <w:r>
        <w:rPr>
          <w:color w:val="060000"/>
        </w:rPr>
        <w:t xml:space="preserve"> jonno</w:t>
      </w:r>
      <w:r>
        <w:rPr>
          <w:color w:val="660000"/>
        </w:rPr>
        <w:t xml:space="preserve"> ki</w:t>
      </w:r>
      <w:r>
        <w:rPr>
          <w:color w:val="610000"/>
        </w:rPr>
        <w:t xml:space="preserve"> amar</w:t>
      </w:r>
      <w:r>
        <w:rPr>
          <w:color w:val="00000A"/>
        </w:rPr>
        <w:t xml:space="preserve"> new</w:t>
      </w:r>
      <w:r>
        <w:rPr>
          <w:color w:val="000005"/>
        </w:rPr>
        <w:t xml:space="preserve"> i'd</w:t>
      </w:r>
      <w:r>
        <w:rPr>
          <w:color w:val="000002"/>
        </w:rPr>
        <w:t xml:space="preserve"> dile</w:t>
      </w:r>
      <w:r>
        <w:rPr>
          <w:color w:val="000003"/>
        </w:rPr>
        <w:t xml:space="preserve"> hove</w:t>
      </w:r>
      <w:r>
        <w:rPr>
          <w:color w:val="000011"/>
        </w:rPr>
        <w:t xml:space="preserve"> na</w:t>
      </w:r>
      <w:r>
        <w:rPr>
          <w:color w:val="660000"/>
        </w:rPr>
        <w:t xml:space="preserve"> ki</w:t>
      </w:r>
      <w:r>
        <w:rPr>
          <w:color w:val="000002"/>
        </w:rPr>
        <w:t xml:space="preserve"> -</w:t>
      </w:r>
      <w:r>
        <w:rPr>
          <w:color w:val="050000"/>
        </w:rPr>
        <w:t xml:space="preserve"> age</w:t>
      </w:r>
      <w:r>
        <w:rPr>
          <w:color w:val="030000"/>
        </w:rPr>
        <w:t xml:space="preserve"> je</w:t>
      </w:r>
      <w:r>
        <w:rPr>
          <w:color w:val="000005"/>
        </w:rPr>
        <w:t xml:space="preserve"> i'd</w:t>
      </w:r>
      <w:r>
        <w:rPr>
          <w:color w:val="3A0000"/>
        </w:rPr>
        <w:t xml:space="preserve"> diye</w:t>
      </w:r>
      <w:r>
        <w:rPr>
          <w:color w:val="000007"/>
        </w:rPr>
        <w:t xml:space="preserve"> open</w:t>
      </w:r>
      <w:r>
        <w:rPr>
          <w:color w:val="000000"/>
        </w:rPr>
        <w:t xml:space="preserve"> korchilam</w:t>
      </w:r>
      <w:r>
        <w:rPr>
          <w:color w:val="000002"/>
        </w:rPr>
        <w:t xml:space="preserve"> sey</w:t>
      </w:r>
      <w:r>
        <w:rPr>
          <w:color w:val="000005"/>
        </w:rPr>
        <w:t xml:space="preserve"> i'd</w:t>
      </w:r>
      <w:r>
        <w:rPr>
          <w:color w:val="000081"/>
        </w:rPr>
        <w:t xml:space="preserve"> information</w:t>
      </w:r>
      <w:r>
        <w:rPr>
          <w:color w:val="0A0000"/>
        </w:rPr>
        <w:t xml:space="preserve"> dite</w:t>
      </w:r>
      <w:r>
        <w:rPr>
          <w:color w:val="000003"/>
        </w:rPr>
        <w:t xml:space="preserve"> hove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110000"/>
        </w:rPr>
        <w:t xml:space="preserve"> এটা</w:t>
      </w:r>
      <w:r>
        <w:rPr>
          <w:color w:val="000000"/>
        </w:rPr>
        <w:t xml:space="preserve"> কাদের</w:t>
      </w:r>
      <w:r>
        <w:rPr>
          <w:color w:val="140000"/>
        </w:rPr>
        <w:t xml:space="preserve"> জন্য</w:t>
      </w:r>
      <w:r>
        <w:rPr>
          <w:color w:val="000000"/>
        </w:rPr>
        <w:t xml:space="preserve"> আবশ্যক</w:t>
      </w:r>
      <w:r>
        <w:br/>
      </w:r>
      <w:r>
        <w:rPr>
          <w:color w:val="300000"/>
        </w:rPr>
        <w:t xml:space="preserve"> amr</w:t>
      </w:r>
      <w:r>
        <w:rPr>
          <w:color w:val="190000"/>
        </w:rPr>
        <w:t xml:space="preserve"> a</w:t>
      </w:r>
      <w:r>
        <w:rPr>
          <w:color w:val="010000"/>
        </w:rPr>
        <w:t xml:space="preserve"> c</w:t>
      </w:r>
      <w:r>
        <w:rPr>
          <w:color w:val="000024"/>
        </w:rPr>
        <w:t xml:space="preserve"> ta</w:t>
      </w:r>
      <w:r>
        <w:rPr>
          <w:color w:val="000010"/>
        </w:rPr>
        <w:t xml:space="preserve"> passport</w:t>
      </w:r>
      <w:r>
        <w:rPr>
          <w:color w:val="000008"/>
        </w:rPr>
        <w:t xml:space="preserve"> dia</w:t>
      </w:r>
      <w:r>
        <w:rPr>
          <w:color w:val="000007"/>
        </w:rPr>
        <w:t xml:space="preserve"> open</w:t>
      </w:r>
      <w:r>
        <w:rPr>
          <w:color w:val="000000"/>
        </w:rPr>
        <w:t xml:space="preserve"> kra</w:t>
      </w:r>
      <w:r>
        <w:rPr>
          <w:color w:val="650000"/>
        </w:rPr>
        <w:t xml:space="preserve"> ami</w:t>
      </w:r>
      <w:r>
        <w:rPr>
          <w:color w:val="000004"/>
        </w:rPr>
        <w:t xml:space="preserve"> kibabe</w:t>
      </w:r>
      <w:r>
        <w:rPr>
          <w:color w:val="000000"/>
        </w:rPr>
        <w:t xml:space="preserve"> totot</w:t>
      </w:r>
      <w:r>
        <w:rPr>
          <w:color w:val="1F0000"/>
        </w:rPr>
        <w:t xml:space="preserve"> hal</w:t>
      </w:r>
      <w:r>
        <w:rPr>
          <w:color w:val="000009"/>
        </w:rPr>
        <w:t xml:space="preserve"> nagat</w:t>
      </w:r>
      <w:r>
        <w:rPr>
          <w:color w:val="000005"/>
        </w:rPr>
        <w:t xml:space="preserve"> krte</w:t>
      </w:r>
      <w:r>
        <w:rPr>
          <w:color w:val="000006"/>
        </w:rPr>
        <w:t xml:space="preserve"> pari</w:t>
      </w:r>
      <w:r>
        <w:br/>
      </w:r>
      <w:r>
        <w:rPr>
          <w:color w:val="060000"/>
        </w:rPr>
        <w:t xml:space="preserve"> স্যার</w:t>
      </w:r>
      <w:r>
        <w:rPr>
          <w:color w:val="000000"/>
        </w:rPr>
        <w:t xml:space="preserve"> অামার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একাউন</w:t>
      </w:r>
      <w:r>
        <w:rPr>
          <w:color w:val="000000"/>
        </w:rPr>
        <w:t xml:space="preserve"> ওর</w:t>
      </w:r>
      <w:r>
        <w:rPr>
          <w:color w:val="0000CE"/>
        </w:rPr>
        <w:t xml:space="preserve"> তথ্য</w:t>
      </w:r>
      <w:r>
        <w:rPr>
          <w:color w:val="1E0000"/>
        </w:rPr>
        <w:t xml:space="preserve"> হাল</w:t>
      </w:r>
      <w:r>
        <w:rPr>
          <w:color w:val="000007"/>
        </w:rPr>
        <w:t xml:space="preserve"> নাগাত</w:t>
      </w:r>
      <w:r>
        <w:rPr>
          <w:color w:val="000000"/>
        </w:rPr>
        <w:t xml:space="preserve"> করতাম</w:t>
      </w:r>
      <w:r>
        <w:rPr>
          <w:color w:val="000000"/>
        </w:rPr>
        <w:t xml:space="preserve"> কর</w:t>
      </w:r>
      <w:r>
        <w:br/>
      </w:r>
      <w:r>
        <w:rPr>
          <w:color w:val="610000"/>
        </w:rPr>
        <w:t xml:space="preserve"> amar</w:t>
      </w:r>
      <w:r>
        <w:rPr>
          <w:color w:val="00000C"/>
        </w:rPr>
        <w:t xml:space="preserve"> totto</w:t>
      </w:r>
      <w:r>
        <w:rPr>
          <w:color w:val="00001E"/>
        </w:rPr>
        <w:t xml:space="preserve"> halnagat</w:t>
      </w:r>
      <w:r>
        <w:rPr>
          <w:color w:val="000001"/>
        </w:rPr>
        <w:t xml:space="preserve"> korty</w:t>
      </w:r>
      <w:r>
        <w:rPr>
          <w:color w:val="00002D"/>
        </w:rPr>
        <w:t xml:space="preserve"> chai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কর</w:t>
      </w:r>
      <w:r>
        <w:rPr>
          <w:color w:val="000000"/>
        </w:rPr>
        <w:t xml:space="preserve"> বো</w:t>
      </w:r>
      <w:r>
        <w:rPr>
          <w:color w:val="080000"/>
        </w:rPr>
        <w:t xml:space="preserve"> কী</w:t>
      </w:r>
      <w:r>
        <w:rPr>
          <w:color w:val="000014"/>
        </w:rPr>
        <w:t xml:space="preserve"> ভাবে</w:t>
      </w:r>
      <w:r>
        <w:br/>
      </w:r>
      <w:r>
        <w:rPr>
          <w:color w:val="4A0000"/>
        </w:rPr>
        <w:t xml:space="preserve"> i</w:t>
      </w:r>
      <w:r>
        <w:rPr>
          <w:color w:val="000002"/>
        </w:rPr>
        <w:t xml:space="preserve"> need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A1"/>
        </w:rPr>
        <w:t xml:space="preserve"> nid</w:t>
      </w:r>
      <w:r>
        <w:br/>
      </w:r>
      <w:r>
        <w:rPr>
          <w:color w:val="610000"/>
        </w:rPr>
        <w:t xml:space="preserve"> amar</w:t>
      </w:r>
      <w:r>
        <w:rPr>
          <w:color w:val="0000A1"/>
        </w:rPr>
        <w:t xml:space="preserve"> nid</w:t>
      </w:r>
      <w:r>
        <w:rPr>
          <w:color w:val="000016"/>
        </w:rPr>
        <w:t xml:space="preserve"> add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A40000"/>
        </w:rPr>
        <w:t xml:space="preserve"> আমার</w:t>
      </w:r>
      <w:r>
        <w:rPr>
          <w:color w:val="000009"/>
        </w:rPr>
        <w:t xml:space="preserve"> একাউন্টটি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rPr>
          <w:color w:val="00005D"/>
        </w:rPr>
        <w:t xml:space="preserve"> কিভাবে</w:t>
      </w:r>
      <w:r>
        <w:br/>
      </w:r>
      <w:r>
        <w:rPr>
          <w:color w:val="000000"/>
        </w:rPr>
        <w:t xml:space="preserve"> tothoto</w:t>
      </w:r>
      <w:r>
        <w:rPr>
          <w:color w:val="000000"/>
        </w:rPr>
        <w:t xml:space="preserve"> kebsbe</w:t>
      </w:r>
      <w:r>
        <w:rPr>
          <w:color w:val="000001"/>
        </w:rPr>
        <w:t xml:space="preserve"> halnakat</w:t>
      </w:r>
      <w:r>
        <w:rPr>
          <w:color w:val="000058"/>
        </w:rPr>
        <w:t xml:space="preserve"> korbo</w:t>
      </w:r>
      <w:r>
        <w:br/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800000"/>
        </w:rPr>
        <w:t xml:space="preserve"> আমি</w:t>
      </w:r>
      <w:r>
        <w:rPr>
          <w:color w:val="000009"/>
        </w:rPr>
        <w:t xml:space="preserve"> সেভিংস</w:t>
      </w:r>
      <w:r>
        <w:rPr>
          <w:color w:val="0D0000"/>
        </w:rPr>
        <w:t xml:space="preserve"> এ</w:t>
      </w:r>
      <w:r>
        <w:rPr>
          <w:color w:val="000001"/>
        </w:rPr>
        <w:t xml:space="preserve"> টাকা</w:t>
      </w:r>
      <w:r>
        <w:rPr>
          <w:color w:val="000000"/>
        </w:rPr>
        <w:t xml:space="preserve"> জমাতে</w:t>
      </w:r>
      <w:r>
        <w:rPr>
          <w:color w:val="000053"/>
        </w:rPr>
        <w:t xml:space="preserve"> চাই</w:t>
      </w:r>
      <w:r>
        <w:rPr>
          <w:color w:val="070000"/>
        </w:rPr>
        <w:t xml:space="preserve"> কিন্তু</w:t>
      </w:r>
      <w:r>
        <w:rPr>
          <w:color w:val="000009"/>
        </w:rPr>
        <w:t xml:space="preserve"> সেভিংস</w:t>
      </w:r>
      <w:r>
        <w:rPr>
          <w:color w:val="0D0000"/>
        </w:rPr>
        <w:t xml:space="preserve"> এ</w:t>
      </w:r>
      <w:r>
        <w:rPr>
          <w:color w:val="080000"/>
        </w:rPr>
        <w:t xml:space="preserve"> গেলে</w:t>
      </w:r>
      <w:r>
        <w:rPr>
          <w:color w:val="000000"/>
        </w:rPr>
        <w:t xml:space="preserve"> লেখা</w:t>
      </w:r>
      <w:r>
        <w:rPr>
          <w:color w:val="000000"/>
        </w:rPr>
        <w:t xml:space="preserve"> আসে</w:t>
      </w:r>
      <w:r>
        <w:rPr>
          <w:color w:val="0000A1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0000FF"/>
        </w:rPr>
        <w:t xml:space="preserve"> হালনাগাদ</w:t>
      </w:r>
      <w:r>
        <w:rPr>
          <w:color w:val="020000"/>
        </w:rPr>
        <w:t xml:space="preserve"> করুন</w:t>
      </w:r>
      <w:r>
        <w:rPr>
          <w:color w:val="110000"/>
        </w:rPr>
        <w:t xml:space="preserve"> এটা</w:t>
      </w:r>
      <w:r>
        <w:rPr>
          <w:color w:val="000003"/>
        </w:rPr>
        <w:t xml:space="preserve"> কীভাবে</w:t>
      </w:r>
      <w:r>
        <w:rPr>
          <w:color w:val="000030"/>
        </w:rPr>
        <w:t xml:space="preserve"> করব</w:t>
      </w:r>
      <w:r>
        <w:br/>
      </w:r>
      <w:r>
        <w:rPr>
          <w:color w:val="000028"/>
        </w:rPr>
        <w:t xml:space="preserve"> app</w:t>
      </w:r>
      <w:r>
        <w:rPr>
          <w:color w:val="000014"/>
        </w:rPr>
        <w:t xml:space="preserve"> থেকে</w:t>
      </w:r>
      <w:r>
        <w:rPr>
          <w:color w:val="000000"/>
        </w:rPr>
        <w:t xml:space="preserve"> সেভিং</w:t>
      </w:r>
      <w:r>
        <w:rPr>
          <w:color w:val="0D0000"/>
        </w:rPr>
        <w:t xml:space="preserve"> এ</w:t>
      </w:r>
      <w:r>
        <w:rPr>
          <w:color w:val="000001"/>
        </w:rPr>
        <w:t xml:space="preserve"> টাকা</w:t>
      </w:r>
      <w:r>
        <w:rPr>
          <w:color w:val="000000"/>
        </w:rPr>
        <w:t xml:space="preserve"> জমাবো</w:t>
      </w:r>
      <w:r>
        <w:rPr>
          <w:color w:val="000003"/>
        </w:rPr>
        <w:t xml:space="preserve"> তথ‍্য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বলছে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00004E"/>
        </w:rPr>
        <w:t xml:space="preserve"> করবো</w:t>
      </w:r>
      <w:r>
        <w:br/>
      </w:r>
      <w:r>
        <w:rPr>
          <w:color w:val="000004"/>
        </w:rPr>
        <w:t xml:space="preserve"> বিকাশে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rPr>
          <w:color w:val="00005D"/>
        </w:rPr>
        <w:t xml:space="preserve"> কিভাবে</w:t>
      </w:r>
      <w:r>
        <w:br/>
      </w:r>
      <w:r>
        <w:rPr>
          <w:color w:val="000049"/>
        </w:rPr>
        <w:t xml:space="preserve"> my</w:t>
      </w:r>
      <w:r>
        <w:rPr>
          <w:color w:val="000000"/>
        </w:rPr>
        <w:t xml:space="preserve"> current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0"/>
        </w:rPr>
        <w:t xml:space="preserve"> has</w:t>
      </w:r>
      <w:r>
        <w:rPr>
          <w:color w:val="060000"/>
        </w:rPr>
        <w:t xml:space="preserve"> the</w:t>
      </w:r>
      <w:r>
        <w:rPr>
          <w:color w:val="000003"/>
        </w:rPr>
        <w:t xml:space="preserve"> name</w:t>
      </w:r>
      <w:r>
        <w:rPr>
          <w:color w:val="000000"/>
        </w:rPr>
        <w:t xml:space="preserve"> habibullah</w:t>
      </w:r>
      <w:r>
        <w:rPr>
          <w:color w:val="00001F"/>
        </w:rPr>
        <w:t xml:space="preserve"> can</w:t>
      </w:r>
      <w:r>
        <w:rPr>
          <w:color w:val="040000"/>
        </w:rPr>
        <w:t xml:space="preserve"> you</w:t>
      </w:r>
      <w:r>
        <w:rPr>
          <w:color w:val="040000"/>
        </w:rPr>
        <w:t xml:space="preserve"> help</w:t>
      </w:r>
      <w:r>
        <w:rPr>
          <w:color w:val="060000"/>
        </w:rPr>
        <w:t xml:space="preserve"> me</w:t>
      </w:r>
      <w:r>
        <w:rPr>
          <w:color w:val="000006"/>
        </w:rPr>
        <w:t xml:space="preserve"> change</w:t>
      </w:r>
      <w:r>
        <w:rPr>
          <w:color w:val="060000"/>
        </w:rPr>
        <w:t xml:space="preserve"> the</w:t>
      </w:r>
      <w:r>
        <w:rPr>
          <w:color w:val="000003"/>
        </w:rPr>
        <w:t xml:space="preserve"> name</w:t>
      </w:r>
      <w:r>
        <w:rPr>
          <w:color w:val="000000"/>
        </w:rPr>
        <w:t xml:space="preserve"> habib</w:t>
      </w:r>
      <w:r>
        <w:rPr>
          <w:color w:val="000000"/>
        </w:rPr>
        <w:t xml:space="preserve"> ullah</w:t>
      </w:r>
      <w:r>
        <w:br/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1E0000"/>
        </w:rPr>
        <w:t xml:space="preserve"> হাল</w:t>
      </w:r>
      <w:r>
        <w:rPr>
          <w:color w:val="000007"/>
        </w:rPr>
        <w:t xml:space="preserve"> নাগাত</w:t>
      </w:r>
      <w:r>
        <w:rPr>
          <w:color w:val="00004E"/>
        </w:rPr>
        <w:t xml:space="preserve"> করবো</w:t>
      </w:r>
      <w:r>
        <w:rPr>
          <w:color w:val="020000"/>
        </w:rPr>
        <w:t xml:space="preserve"> কার</w:t>
      </w:r>
      <w:r>
        <w:rPr>
          <w:color w:val="00001E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মনে</w:t>
      </w:r>
      <w:r>
        <w:rPr>
          <w:color w:val="000000"/>
        </w:rPr>
        <w:t xml:space="preserve"> নাই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মায়ের</w:t>
      </w:r>
      <w:r>
        <w:rPr>
          <w:color w:val="000007"/>
        </w:rPr>
        <w:t xml:space="preserve"> এন</w:t>
      </w:r>
      <w:r>
        <w:rPr>
          <w:color w:val="00001E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খুলেছিলাম</w:t>
      </w:r>
      <w:r>
        <w:rPr>
          <w:color w:val="000026"/>
        </w:rPr>
        <w:t xml:space="preserve"> এখন</w:t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7"/>
        </w:rPr>
        <w:t xml:space="preserve"> এন</w:t>
      </w:r>
      <w:r>
        <w:rPr>
          <w:color w:val="00001E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3F"/>
        </w:rPr>
        <w:t xml:space="preserve"> একাউন্ট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110000"/>
        </w:rPr>
        <w:t xml:space="preserve"> এটা</w:t>
      </w:r>
      <w:r>
        <w:rPr>
          <w:color w:val="6F0000"/>
        </w:rPr>
        <w:t xml:space="preserve"> কি</w:t>
      </w:r>
      <w:r>
        <w:rPr>
          <w:color w:val="240000"/>
        </w:rPr>
        <w:t xml:space="preserve"> করা</w:t>
      </w:r>
      <w:r>
        <w:rPr>
          <w:color w:val="00000C"/>
        </w:rPr>
        <w:t xml:space="preserve"> যাবে</w:t>
      </w:r>
      <w:r>
        <w:br/>
      </w:r>
      <w:r>
        <w:rPr>
          <w:color w:val="00000F"/>
        </w:rPr>
        <w:t xml:space="preserve"> info</w:t>
      </w:r>
      <w:r>
        <w:rPr>
          <w:color w:val="00005E"/>
        </w:rPr>
        <w:t xml:space="preserve"> halnagad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800000"/>
        </w:rPr>
        <w:t xml:space="preserve"> আমি</w:t>
      </w:r>
      <w:r>
        <w:rPr>
          <w:color w:val="000077"/>
        </w:rPr>
        <w:t xml:space="preserve"> বিকাশ</w:t>
      </w:r>
      <w:r>
        <w:rPr>
          <w:color w:val="000005"/>
        </w:rPr>
        <w:t xml:space="preserve"> একাউন্টে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0D"/>
        </w:rPr>
        <w:t xml:space="preserve"> বিকাশের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করেতে</w:t>
      </w:r>
      <w:r>
        <w:rPr>
          <w:color w:val="000006"/>
        </w:rPr>
        <w:t xml:space="preserve"> হচ্ছে</w:t>
      </w:r>
      <w:r>
        <w:rPr>
          <w:color w:val="6F0000"/>
        </w:rPr>
        <w:t xml:space="preserve"> কি</w:t>
      </w:r>
      <w:r>
        <w:rPr>
          <w:color w:val="000030"/>
        </w:rPr>
        <w:t xml:space="preserve"> করব</w:t>
      </w:r>
      <w:r>
        <w:br/>
      </w:r>
      <w:r>
        <w:rPr>
          <w:color w:val="65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00"/>
        </w:rPr>
        <w:t xml:space="preserve"> ottho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4A0000"/>
        </w:rPr>
        <w:t xml:space="preserve"> i</w:t>
      </w:r>
      <w:r>
        <w:rPr>
          <w:color w:val="000000"/>
        </w:rPr>
        <w:t xml:space="preserve"> wants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rPr>
          <w:color w:val="000000"/>
        </w:rPr>
        <w:t xml:space="preserve"> thru</w:t>
      </w:r>
      <w:r>
        <w:rPr>
          <w:color w:val="0000A1"/>
        </w:rPr>
        <w:t xml:space="preserve"> nid</w:t>
      </w:r>
      <w:r>
        <w:br/>
      </w:r>
      <w:r>
        <w:rPr>
          <w:color w:val="A40000"/>
        </w:rPr>
        <w:t xml:space="preserve"> আমার</w:t>
      </w:r>
      <w:r>
        <w:rPr>
          <w:color w:val="0000A1"/>
        </w:rPr>
        <w:t xml:space="preserve"> nid</w:t>
      </w:r>
      <w:r>
        <w:rPr>
          <w:color w:val="000000"/>
        </w:rPr>
        <w:t xml:space="preserve"> অনুযায়ী</w:t>
      </w:r>
      <w:r>
        <w:rPr>
          <w:color w:val="000000"/>
        </w:rPr>
        <w:t xml:space="preserve"> নামের</w:t>
      </w:r>
      <w:r>
        <w:rPr>
          <w:color w:val="000001"/>
        </w:rPr>
        <w:t xml:space="preserve"> সাথে</w:t>
      </w:r>
      <w:r>
        <w:rPr>
          <w:color w:val="00003F"/>
        </w:rPr>
        <w:t xml:space="preserve"> একাউন্ট</w:t>
      </w:r>
      <w:r>
        <w:rPr>
          <w:color w:val="130000"/>
        </w:rPr>
        <w:t xml:space="preserve"> এর</w:t>
      </w:r>
      <w:r>
        <w:rPr>
          <w:color w:val="010000"/>
        </w:rPr>
        <w:t xml:space="preserve"> নাম</w:t>
      </w:r>
      <w:r>
        <w:rPr>
          <w:color w:val="000000"/>
        </w:rPr>
        <w:t xml:space="preserve"> মিল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দয়া</w:t>
      </w:r>
      <w:r>
        <w:rPr>
          <w:color w:val="190000"/>
        </w:rPr>
        <w:t xml:space="preserve"> করে</w:t>
      </w:r>
      <w:r>
        <w:rPr>
          <w:color w:val="0000FF"/>
        </w:rPr>
        <w:t xml:space="preserve"> হালনাগাদ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অনুযায়ী</w:t>
      </w:r>
      <w:r>
        <w:rPr>
          <w:color w:val="000000"/>
        </w:rPr>
        <w:t xml:space="preserve"> নামটা</w:t>
      </w:r>
      <w:r>
        <w:rPr>
          <w:color w:val="000000"/>
        </w:rPr>
        <w:t xml:space="preserve"> কারেকশন</w:t>
      </w:r>
      <w:r>
        <w:rPr>
          <w:color w:val="190000"/>
        </w:rPr>
        <w:t xml:space="preserve"> করে</w:t>
      </w:r>
      <w:r>
        <w:rPr>
          <w:color w:val="000002"/>
        </w:rPr>
        <w:t xml:space="preserve"> দিন</w:t>
      </w:r>
      <w:r>
        <w:br/>
      </w:r>
      <w:r>
        <w:rPr>
          <w:color w:val="300000"/>
        </w:rPr>
        <w:t xml:space="preserve"> amr</w:t>
      </w:r>
      <w:r>
        <w:rPr>
          <w:color w:val="000000"/>
        </w:rPr>
        <w:t xml:space="preserve"> i’d</w:t>
      </w:r>
      <w:r>
        <w:rPr>
          <w:color w:val="000024"/>
        </w:rPr>
        <w:t xml:space="preserve"> ta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rPr>
          <w:color w:val="000000"/>
        </w:rPr>
        <w:t xml:space="preserve"> janaban</w:t>
      </w:r>
      <w:r>
        <w:rPr>
          <w:color w:val="010000"/>
        </w:rPr>
        <w:t xml:space="preserve"> plz</w:t>
      </w:r>
      <w:r>
        <w:br/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rPr>
          <w:color w:val="070000"/>
        </w:rPr>
        <w:t xml:space="preserve"> আমাকে</w:t>
      </w:r>
      <w:r>
        <w:rPr>
          <w:color w:val="000002"/>
        </w:rPr>
        <w:t xml:space="preserve"> জানাবেন</w:t>
      </w:r>
      <w:r>
        <w:rPr>
          <w:color w:val="6F0000"/>
        </w:rPr>
        <w:t xml:space="preserve"> কি</w:t>
      </w:r>
      <w:r>
        <w:br/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rPr>
          <w:color w:val="00005D"/>
        </w:rPr>
        <w:t xml:space="preserve"> কিভাবে</w:t>
      </w:r>
      <w:r>
        <w:br/>
      </w:r>
      <w:r>
        <w:rPr>
          <w:color w:val="020000"/>
        </w:rPr>
        <w:t xml:space="preserve"> apu</w:t>
      </w:r>
      <w:r>
        <w:rPr>
          <w:color w:val="650000"/>
        </w:rPr>
        <w:t xml:space="preserve"> ami</w:t>
      </w:r>
      <w:r>
        <w:rPr>
          <w:color w:val="000000"/>
        </w:rPr>
        <w:t xml:space="preserve"> bkaah</w:t>
      </w:r>
      <w:r>
        <w:rPr>
          <w:color w:val="000028"/>
        </w:rPr>
        <w:t xml:space="preserve"> app</w:t>
      </w:r>
      <w:r>
        <w:rPr>
          <w:color w:val="1C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00"/>
        </w:rPr>
        <w:t xml:space="preserve"> chaitesilam</w:t>
      </w:r>
      <w:r>
        <w:rPr>
          <w:color w:val="610000"/>
        </w:rPr>
        <w:t xml:space="preserve"> amar</w:t>
      </w:r>
      <w:r>
        <w:rPr>
          <w:color w:val="080000"/>
        </w:rPr>
        <w:t xml:space="preserve"> ai</w:t>
      </w:r>
      <w:r>
        <w:rPr>
          <w:color w:val="000023"/>
        </w:rPr>
        <w:t xml:space="preserve"> id</w:t>
      </w:r>
      <w:r>
        <w:rPr>
          <w:color w:val="000024"/>
        </w:rPr>
        <w:t xml:space="preserve"> ta</w:t>
      </w:r>
      <w:r>
        <w:rPr>
          <w:color w:val="040000"/>
        </w:rPr>
        <w:t xml:space="preserve"> ager</w:t>
      </w:r>
      <w:r>
        <w:rPr>
          <w:color w:val="000000"/>
        </w:rPr>
        <w:t xml:space="preserve"> purono</w:t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3A0000"/>
        </w:rPr>
        <w:t xml:space="preserve"> diye</w:t>
      </w:r>
      <w:r>
        <w:rPr>
          <w:color w:val="00000F"/>
        </w:rPr>
        <w:t xml:space="preserve"> khola</w:t>
      </w:r>
      <w:r>
        <w:rPr>
          <w:color w:val="000000"/>
        </w:rPr>
        <w:t xml:space="preserve"> hoisilo</w:t>
      </w:r>
      <w:r>
        <w:rPr>
          <w:color w:val="00000B"/>
        </w:rPr>
        <w:t xml:space="preserve"> akhon</w:t>
      </w:r>
      <w:r>
        <w:rPr>
          <w:color w:val="610000"/>
        </w:rPr>
        <w:t xml:space="preserve"> amar</w:t>
      </w:r>
      <w:r>
        <w:rPr>
          <w:color w:val="660000"/>
        </w:rPr>
        <w:t xml:space="preserve"> ki</w:t>
      </w:r>
      <w:r>
        <w:rPr>
          <w:color w:val="040000"/>
        </w:rPr>
        <w:t xml:space="preserve"> ager</w:t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0000E"/>
        </w:rPr>
        <w:t xml:space="preserve"> e</w:t>
      </w:r>
      <w:r>
        <w:rPr>
          <w:color w:val="000004"/>
        </w:rPr>
        <w:t xml:space="preserve"> use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rPr>
          <w:color w:val="030000"/>
        </w:rPr>
        <w:t xml:space="preserve"> naki</w:t>
      </w:r>
      <w:r>
        <w:rPr>
          <w:color w:val="000008"/>
        </w:rPr>
        <w:t xml:space="preserve"> smart</w:t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00004"/>
        </w:rPr>
        <w:t xml:space="preserve"> use</w:t>
      </w:r>
      <w:r>
        <w:rPr>
          <w:color w:val="000010"/>
        </w:rPr>
        <w:t xml:space="preserve"> kore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1D0000"/>
        </w:rPr>
        <w:t xml:space="preserve"> kora</w:t>
      </w:r>
      <w:r>
        <w:rPr>
          <w:color w:val="060000"/>
        </w:rPr>
        <w:t xml:space="preserve"> jabe</w:t>
      </w:r>
      <w:r>
        <w:br/>
      </w:r>
      <w:r>
        <w:rPr>
          <w:color w:val="800000"/>
        </w:rPr>
        <w:t xml:space="preserve"> আমি</w:t>
      </w:r>
      <w:r>
        <w:rPr>
          <w:color w:val="00003F"/>
        </w:rPr>
        <w:t xml:space="preserve"> একাউন্ট</w:t>
      </w:r>
      <w:r>
        <w:rPr>
          <w:color w:val="130000"/>
        </w:rPr>
        <w:t xml:space="preserve"> এর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800000"/>
        </w:rPr>
        <w:t xml:space="preserve"> আমি</w:t>
      </w:r>
      <w:r>
        <w:rPr>
          <w:color w:val="000003"/>
        </w:rPr>
        <w:t xml:space="preserve"> ড্রাইভিং</w:t>
      </w:r>
      <w:r>
        <w:rPr>
          <w:color w:val="000001"/>
        </w:rPr>
        <w:t xml:space="preserve"> লাইসেন্স</w:t>
      </w:r>
      <w:r>
        <w:rPr>
          <w:color w:val="3F0000"/>
        </w:rPr>
        <w:t xml:space="preserve"> দিয়ে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খুলেছিলাম</w:t>
      </w:r>
      <w:r>
        <w:rPr>
          <w:color w:val="000026"/>
        </w:rPr>
        <w:t xml:space="preserve"> এখন</w:t>
      </w:r>
      <w:r>
        <w:rPr>
          <w:color w:val="0000A1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01"/>
        </w:rPr>
        <w:t xml:space="preserve"> মোবাইল</w:t>
      </w:r>
      <w:r>
        <w:br/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এনাইডি</w:t>
      </w:r>
      <w:r>
        <w:rPr>
          <w:color w:val="3F0000"/>
        </w:rPr>
        <w:t xml:space="preserve"> দিয়ে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rPr>
          <w:color w:val="00005D"/>
        </w:rPr>
        <w:t xml:space="preserve"> কিভাবে</w:t>
      </w:r>
      <w:r>
        <w:br/>
      </w:r>
      <w:r>
        <w:rPr>
          <w:color w:val="650000"/>
        </w:rPr>
        <w:t xml:space="preserve"> ami</w:t>
      </w:r>
      <w:r>
        <w:rPr>
          <w:color w:val="000003"/>
        </w:rPr>
        <w:t xml:space="preserve"> loan</w:t>
      </w:r>
      <w:r>
        <w:rPr>
          <w:color w:val="000012"/>
        </w:rPr>
        <w:t xml:space="preserve"> option</w:t>
      </w:r>
      <w:r>
        <w:rPr>
          <w:color w:val="080000"/>
        </w:rPr>
        <w:t xml:space="preserve"> ar</w:t>
      </w:r>
      <w:r>
        <w:rPr>
          <w:color w:val="060000"/>
        </w:rPr>
        <w:t xml:space="preserve"> jonno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2"/>
        </w:rPr>
        <w:t xml:space="preserve"> korta</w:t>
      </w:r>
      <w:r>
        <w:rPr>
          <w:color w:val="000013"/>
        </w:rPr>
        <w:t xml:space="preserve"> cai</w:t>
      </w:r>
      <w:r>
        <w:br/>
      </w:r>
      <w:r>
        <w:rPr>
          <w:color w:val="800000"/>
        </w:rPr>
        <w:t xml:space="preserve"> আমি</w:t>
      </w:r>
      <w:r>
        <w:rPr>
          <w:color w:val="00000D"/>
        </w:rPr>
        <w:t xml:space="preserve"> বিকাশের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610000"/>
        </w:rPr>
        <w:t xml:space="preserve"> amar</w:t>
      </w:r>
      <w:r>
        <w:rPr>
          <w:color w:val="010000"/>
        </w:rPr>
        <w:t xml:space="preserve"> ac</w:t>
      </w:r>
      <w:r>
        <w:rPr>
          <w:color w:val="000024"/>
        </w:rPr>
        <w:t xml:space="preserve"> ta</w:t>
      </w:r>
      <w:r>
        <w:rPr>
          <w:color w:val="000000"/>
        </w:rPr>
        <w:t xml:space="preserve"> halnad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00000A"/>
        </w:rPr>
        <w:t xml:space="preserve"> apps</w:t>
      </w:r>
      <w:r>
        <w:rPr>
          <w:color w:val="000008"/>
        </w:rPr>
        <w:t xml:space="preserve"> dia</w:t>
      </w:r>
      <w:r>
        <w:rPr>
          <w:color w:val="650000"/>
        </w:rPr>
        <w:t xml:space="preserve"> ami</w:t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80000"/>
        </w:rPr>
        <w:t xml:space="preserve"> ar</w:t>
      </w:r>
      <w:r>
        <w:rPr>
          <w:color w:val="000000"/>
        </w:rPr>
        <w:t xml:space="preserve"> madome</w:t>
      </w:r>
      <w:r>
        <w:rPr>
          <w:color w:val="000000"/>
        </w:rPr>
        <w:t xml:space="preserve"> totoy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br/>
      </w:r>
      <w:r>
        <w:rPr>
          <w:color w:val="000001"/>
        </w:rPr>
        <w:t xml:space="preserve"> tortho</w:t>
      </w:r>
      <w:r>
        <w:rPr>
          <w:color w:val="00001E"/>
        </w:rPr>
        <w:t xml:space="preserve"> halnagat</w:t>
      </w:r>
      <w:r>
        <w:rPr>
          <w:color w:val="00000E"/>
        </w:rPr>
        <w:t xml:space="preserve"> e</w:t>
      </w:r>
      <w:r>
        <w:rPr>
          <w:color w:val="660000"/>
        </w:rPr>
        <w:t xml:space="preserve"> ki</w:t>
      </w:r>
      <w:r>
        <w:rPr>
          <w:color w:val="650000"/>
        </w:rPr>
        <w:t xml:space="preserve"> ami</w:t>
      </w:r>
      <w:r>
        <w:rPr>
          <w:color w:val="00000A"/>
        </w:rPr>
        <w:t xml:space="preserve"> new</w:t>
      </w:r>
      <w:r>
        <w:rPr>
          <w:color w:val="000000"/>
        </w:rPr>
        <w:t xml:space="preserve"> onno</w:t>
      </w:r>
      <w:r>
        <w:rPr>
          <w:color w:val="000000"/>
        </w:rPr>
        <w:t xml:space="preserve"> karo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05"/>
        </w:rPr>
        <w:t xml:space="preserve"> krte</w:t>
      </w:r>
      <w:r>
        <w:rPr>
          <w:color w:val="000011"/>
        </w:rPr>
        <w:t xml:space="preserve"> parbo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0"/>
        </w:rPr>
        <w:t xml:space="preserve"> boleche</w:t>
      </w:r>
      <w:r>
        <w:rPr>
          <w:color w:val="070000"/>
        </w:rPr>
        <w:t xml:space="preserve"> but</w:t>
      </w:r>
      <w:r>
        <w:rPr>
          <w:color w:val="000000"/>
        </w:rPr>
        <w:t xml:space="preserve"> hocche</w:t>
      </w:r>
      <w:r>
        <w:rPr>
          <w:color w:val="000011"/>
        </w:rPr>
        <w:t xml:space="preserve"> na</w:t>
      </w:r>
      <w:r>
        <w:br/>
      </w:r>
      <w:r>
        <w:rPr>
          <w:color w:val="000085"/>
        </w:rPr>
        <w:t xml:space="preserve"> bkash</w:t>
      </w:r>
      <w:r>
        <w:rPr>
          <w:color w:val="000081"/>
        </w:rPr>
        <w:t xml:space="preserve"> information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br/>
      </w:r>
      <w:r>
        <w:rPr>
          <w:color w:val="800000"/>
        </w:rPr>
        <w:t xml:space="preserve"> আমি</w:t>
      </w:r>
      <w:r>
        <w:rPr>
          <w:color w:val="000000"/>
        </w:rPr>
        <w:t xml:space="preserve"> বায়োমেট্রিক</w:t>
      </w:r>
      <w:r>
        <w:rPr>
          <w:color w:val="00005D"/>
        </w:rPr>
        <w:t xml:space="preserve"> কিভাবে</w:t>
      </w:r>
      <w:r>
        <w:rPr>
          <w:color w:val="000003"/>
        </w:rPr>
        <w:t xml:space="preserve"> যোগ</w:t>
      </w:r>
      <w:r>
        <w:rPr>
          <w:color w:val="000030"/>
        </w:rPr>
        <w:t xml:space="preserve"> করব</w:t>
      </w:r>
      <w:r>
        <w:br/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130000"/>
        </w:rPr>
        <w:t xml:space="preserve"> এর</w:t>
      </w:r>
      <w:r>
        <w:rPr>
          <w:color w:val="0000CE"/>
        </w:rPr>
        <w:t xml:space="preserve"> তথ্য</w:t>
      </w:r>
      <w:r>
        <w:rPr>
          <w:color w:val="000034"/>
        </w:rPr>
        <w:t xml:space="preserve"> আপডেট</w:t>
      </w:r>
      <w:r>
        <w:rPr>
          <w:color w:val="00004E"/>
        </w:rPr>
        <w:t xml:space="preserve"> করবো</w:t>
      </w:r>
      <w:r>
        <w:br/>
      </w:r>
      <w:r>
        <w:rPr>
          <w:color w:val="000000"/>
        </w:rPr>
        <w:t xml:space="preserve"> kotay</w:t>
      </w:r>
      <w:r>
        <w:rPr>
          <w:color w:val="00000F"/>
        </w:rPr>
        <w:t xml:space="preserve"> totho</w:t>
      </w:r>
      <w:r>
        <w:rPr>
          <w:color w:val="00001E"/>
        </w:rPr>
        <w:t xml:space="preserve"> halnagat</w:t>
      </w:r>
      <w:r>
        <w:rPr>
          <w:color w:val="000058"/>
        </w:rPr>
        <w:t xml:space="preserve"> korbo</w:t>
      </w:r>
      <w:r>
        <w:br/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br/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গুলো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br/>
      </w:r>
      <w:r>
        <w:rPr>
          <w:color w:val="000077"/>
        </w:rPr>
        <w:t xml:space="preserve"> বিকাশ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বলছে</w:t>
      </w:r>
      <w:r>
        <w:br/>
      </w:r>
      <w:r>
        <w:rPr>
          <w:color w:val="000085"/>
        </w:rPr>
        <w:t xml:space="preserve"> bkash</w:t>
      </w:r>
      <w:r>
        <w:rPr>
          <w:color w:val="1C0000"/>
        </w:rPr>
        <w:t xml:space="preserve"> er</w:t>
      </w:r>
      <w:r>
        <w:rPr>
          <w:color w:val="0000A1"/>
        </w:rPr>
        <w:t xml:space="preserve"> nid</w:t>
      </w:r>
      <w:r>
        <w:rPr>
          <w:color w:val="000000"/>
        </w:rPr>
        <w:t xml:space="preserve"> infom</w:t>
      </w:r>
      <w:r>
        <w:rPr>
          <w:color w:val="000000"/>
        </w:rPr>
        <w:t xml:space="preserve"> poriborton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610000"/>
        </w:rPr>
        <w:t xml:space="preserve"> amar</w:t>
      </w:r>
      <w:r>
        <w:rPr>
          <w:color w:val="000002"/>
        </w:rPr>
        <w:t xml:space="preserve"> saving</w:t>
      </w:r>
      <w:r>
        <w:rPr>
          <w:color w:val="000065"/>
        </w:rPr>
        <w:t xml:space="preserve"> account</w:t>
      </w:r>
      <w:r>
        <w:rPr>
          <w:color w:val="1F0000"/>
        </w:rPr>
        <w:t xml:space="preserve"> hal</w:t>
      </w:r>
      <w:r>
        <w:rPr>
          <w:color w:val="000018"/>
        </w:rPr>
        <w:t xml:space="preserve"> নাগাদ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বলছে</w:t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020000"/>
        </w:rPr>
        <w:t xml:space="preserve"> apu</w:t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24"/>
        </w:rPr>
        <w:t xml:space="preserve"> ta</w:t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010000"/>
        </w:rPr>
        <w:t xml:space="preserve"> diyea</w:t>
      </w:r>
      <w:r>
        <w:rPr>
          <w:color w:val="000000"/>
        </w:rPr>
        <w:t xml:space="preserve"> khulcilm</w:t>
      </w:r>
      <w:r>
        <w:rPr>
          <w:color w:val="300000"/>
        </w:rPr>
        <w:t xml:space="preserve"> amr</w:t>
      </w:r>
      <w:r>
        <w:rPr>
          <w:color w:val="000000"/>
        </w:rPr>
        <w:t xml:space="preserve"> cousin</w:t>
      </w:r>
      <w:r>
        <w:rPr>
          <w:color w:val="000003"/>
        </w:rPr>
        <w:t xml:space="preserve"> r</w:t>
      </w:r>
      <w:r>
        <w:rPr>
          <w:color w:val="000023"/>
        </w:rPr>
        <w:t xml:space="preserve"> id</w:t>
      </w:r>
      <w:r>
        <w:rPr>
          <w:color w:val="010000"/>
        </w:rPr>
        <w:t xml:space="preserve"> diyea</w:t>
      </w:r>
      <w:r>
        <w:rPr>
          <w:color w:val="000000"/>
        </w:rPr>
        <w:t xml:space="preserve"> tokn</w:t>
      </w:r>
      <w:r>
        <w:rPr>
          <w:color w:val="300000"/>
        </w:rPr>
        <w:t xml:space="preserve"> amr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000000"/>
        </w:rPr>
        <w:t xml:space="preserve"> hycilo</w:t>
      </w:r>
      <w:r>
        <w:rPr>
          <w:color w:val="000000"/>
        </w:rPr>
        <w:t xml:space="preserve"> nh</w:t>
      </w:r>
      <w:r>
        <w:rPr>
          <w:color w:val="000000"/>
        </w:rPr>
        <w:t xml:space="preserve"> ekn</w:t>
      </w:r>
      <w:r>
        <w:rPr>
          <w:color w:val="300000"/>
        </w:rPr>
        <w:t xml:space="preserve"> amr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010000"/>
        </w:rPr>
        <w:t xml:space="preserve"> diyea</w:t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03"/>
        </w:rPr>
        <w:t xml:space="preserve"> r</w:t>
      </w:r>
      <w:r>
        <w:rPr>
          <w:color w:val="000023"/>
        </w:rPr>
        <w:t xml:space="preserve"> id</w:t>
      </w:r>
      <w:r>
        <w:rPr>
          <w:color w:val="000000"/>
        </w:rPr>
        <w:t xml:space="preserve"> chng</w:t>
      </w:r>
      <w:r>
        <w:rPr>
          <w:color w:val="000005"/>
        </w:rPr>
        <w:t xml:space="preserve"> krte</w:t>
      </w:r>
      <w:r>
        <w:rPr>
          <w:color w:val="000000"/>
        </w:rPr>
        <w:t xml:space="preserve"> prbo</w:t>
      </w:r>
      <w:r>
        <w:rPr>
          <w:color w:val="660000"/>
        </w:rPr>
        <w:t xml:space="preserve"> ki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4"/>
        </w:rPr>
        <w:t xml:space="preserve"> চাচ্ছিলাম</w:t>
      </w:r>
      <w:r>
        <w:rPr>
          <w:color w:val="070000"/>
        </w:rPr>
        <w:t xml:space="preserve"> কিন্তু</w:t>
      </w:r>
      <w:r>
        <w:rPr>
          <w:color w:val="030000"/>
        </w:rPr>
        <w:t xml:space="preserve"> এখানে</w:t>
      </w:r>
      <w:r>
        <w:rPr>
          <w:color w:val="00000E"/>
        </w:rPr>
        <w:t xml:space="preserve"> এনআইডি</w:t>
      </w:r>
      <w:r>
        <w:rPr>
          <w:color w:val="00001A"/>
        </w:rPr>
        <w:t xml:space="preserve"> কার্ড</w:t>
      </w:r>
      <w:r>
        <w:rPr>
          <w:color w:val="000000"/>
        </w:rPr>
        <w:t xml:space="preserve"> শো</w:t>
      </w:r>
      <w:r>
        <w:rPr>
          <w:color w:val="000000"/>
        </w:rPr>
        <w:t xml:space="preserve"> করছে</w:t>
      </w:r>
      <w:r>
        <w:rPr>
          <w:color w:val="110000"/>
        </w:rPr>
        <w:t xml:space="preserve"> এটা</w:t>
      </w:r>
      <w:r>
        <w:rPr>
          <w:color w:val="00005D"/>
        </w:rPr>
        <w:t xml:space="preserve"> কিভাবে</w:t>
      </w:r>
      <w:r>
        <w:rPr>
          <w:color w:val="00004E"/>
        </w:rPr>
        <w:t xml:space="preserve"> করবো</w:t>
      </w:r>
      <w:r>
        <w:rPr>
          <w:color w:val="070000"/>
        </w:rPr>
        <w:t xml:space="preserve"> একটু</w:t>
      </w:r>
      <w:r>
        <w:rPr>
          <w:color w:val="080000"/>
        </w:rPr>
        <w:t xml:space="preserve"> বলে</w:t>
      </w:r>
      <w:r>
        <w:rPr>
          <w:color w:val="000002"/>
        </w:rPr>
        <w:t xml:space="preserve"> দিন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20000"/>
        </w:rPr>
        <w:t xml:space="preserve"> hello</w:t>
      </w:r>
      <w:r>
        <w:rPr>
          <w:color w:val="000000"/>
        </w:rPr>
        <w:t xml:space="preserve"> there</w:t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br/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16"/>
        </w:rPr>
        <w:t xml:space="preserve"> add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br/>
      </w:r>
      <w:r>
        <w:rPr>
          <w:color w:val="000000"/>
        </w:rPr>
        <w:t xml:space="preserve"> হ্যালো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5"/>
        </w:rPr>
        <w:t xml:space="preserve"> একাউন্টে</w:t>
      </w:r>
      <w:r>
        <w:rPr>
          <w:color w:val="000008"/>
        </w:rPr>
        <w:t xml:space="preserve"> পাসপোর্ট</w:t>
      </w:r>
      <w:r>
        <w:rPr>
          <w:color w:val="000001"/>
        </w:rPr>
        <w:t xml:space="preserve"> নম্বর</w:t>
      </w:r>
      <w:r>
        <w:rPr>
          <w:color w:val="000000"/>
        </w:rPr>
        <w:t xml:space="preserve"> দেওয়া</w:t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0000A1"/>
        </w:rPr>
        <w:t xml:space="preserve"> nid</w:t>
      </w:r>
      <w:r>
        <w:rPr>
          <w:color w:val="00001A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000000"/>
        </w:rPr>
        <w:t xml:space="preserve"> mem</w:t>
      </w:r>
      <w:r>
        <w:rPr>
          <w:color w:val="650000"/>
        </w:rPr>
        <w:t xml:space="preserve"> ami</w:t>
      </w:r>
      <w:r>
        <w:rPr>
          <w:color w:val="000028"/>
        </w:rPr>
        <w:t xml:space="preserve"> app</w:t>
      </w:r>
      <w:r>
        <w:rPr>
          <w:color w:val="00000F"/>
        </w:rPr>
        <w:t xml:space="preserve"> theke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00"/>
        </w:rPr>
        <w:t xml:space="preserve"> kprte</w:t>
      </w:r>
      <w:r>
        <w:rPr>
          <w:color w:val="000011"/>
        </w:rPr>
        <w:t xml:space="preserve"> parbo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610000"/>
        </w:rPr>
        <w:t xml:space="preserve"> amar</w:t>
      </w:r>
      <w:r>
        <w:rPr>
          <w:color w:val="000008"/>
        </w:rPr>
        <w:t xml:space="preserve"> bikash</w:t>
      </w:r>
      <w:r>
        <w:rPr>
          <w:color w:val="000065"/>
        </w:rPr>
        <w:t xml:space="preserve"> account</w:t>
      </w:r>
      <w:r>
        <w:rPr>
          <w:color w:val="00000A"/>
        </w:rPr>
        <w:t xml:space="preserve"> new</w:t>
      </w:r>
      <w:r>
        <w:rPr>
          <w:color w:val="000010"/>
        </w:rPr>
        <w:t xml:space="preserve"> kore</w:t>
      </w:r>
      <w:r>
        <w:rPr>
          <w:color w:val="00001E"/>
        </w:rPr>
        <w:t xml:space="preserve"> halnagat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rPr>
          <w:color w:val="000002"/>
        </w:rPr>
        <w:t xml:space="preserve"> -</w:t>
      </w:r>
      <w:r>
        <w:rPr>
          <w:color w:val="000002"/>
        </w:rPr>
        <w:t xml:space="preserve"> sey</w:t>
      </w:r>
      <w:r>
        <w:rPr>
          <w:color w:val="060000"/>
        </w:rPr>
        <w:t xml:space="preserve"> jonno</w:t>
      </w:r>
      <w:r>
        <w:rPr>
          <w:color w:val="660000"/>
        </w:rPr>
        <w:t xml:space="preserve"> ki</w:t>
      </w:r>
      <w:r>
        <w:rPr>
          <w:color w:val="610000"/>
        </w:rPr>
        <w:t xml:space="preserve"> amar</w:t>
      </w:r>
      <w:r>
        <w:rPr>
          <w:color w:val="00000A"/>
        </w:rPr>
        <w:t xml:space="preserve"> new</w:t>
      </w:r>
      <w:r>
        <w:rPr>
          <w:color w:val="000005"/>
        </w:rPr>
        <w:t xml:space="preserve"> i'd</w:t>
      </w:r>
      <w:r>
        <w:rPr>
          <w:color w:val="000002"/>
        </w:rPr>
        <w:t xml:space="preserve"> dile</w:t>
      </w:r>
      <w:r>
        <w:rPr>
          <w:color w:val="000003"/>
        </w:rPr>
        <w:t xml:space="preserve"> hove</w:t>
      </w:r>
      <w:r>
        <w:rPr>
          <w:color w:val="000011"/>
        </w:rPr>
        <w:t xml:space="preserve"> na</w:t>
      </w:r>
      <w:r>
        <w:rPr>
          <w:color w:val="660000"/>
        </w:rPr>
        <w:t xml:space="preserve"> ki</w:t>
      </w:r>
      <w:r>
        <w:rPr>
          <w:color w:val="000002"/>
        </w:rPr>
        <w:t xml:space="preserve"> -</w:t>
      </w:r>
      <w:r>
        <w:rPr>
          <w:color w:val="050000"/>
        </w:rPr>
        <w:t xml:space="preserve"> age</w:t>
      </w:r>
      <w:r>
        <w:rPr>
          <w:color w:val="030000"/>
        </w:rPr>
        <w:t xml:space="preserve"> je</w:t>
      </w:r>
      <w:r>
        <w:rPr>
          <w:color w:val="000005"/>
        </w:rPr>
        <w:t xml:space="preserve"> i'd</w:t>
      </w:r>
      <w:r>
        <w:rPr>
          <w:color w:val="3A0000"/>
        </w:rPr>
        <w:t xml:space="preserve"> diye</w:t>
      </w:r>
      <w:r>
        <w:rPr>
          <w:color w:val="000007"/>
        </w:rPr>
        <w:t xml:space="preserve"> open</w:t>
      </w:r>
      <w:r>
        <w:rPr>
          <w:color w:val="000000"/>
        </w:rPr>
        <w:t xml:space="preserve"> korchilam</w:t>
      </w:r>
      <w:r>
        <w:rPr>
          <w:color w:val="000002"/>
        </w:rPr>
        <w:t xml:space="preserve"> sey</w:t>
      </w:r>
      <w:r>
        <w:rPr>
          <w:color w:val="000005"/>
        </w:rPr>
        <w:t xml:space="preserve"> i'd</w:t>
      </w:r>
      <w:r>
        <w:rPr>
          <w:color w:val="000081"/>
        </w:rPr>
        <w:t xml:space="preserve"> information</w:t>
      </w:r>
      <w:r>
        <w:rPr>
          <w:color w:val="0A0000"/>
        </w:rPr>
        <w:t xml:space="preserve"> dite</w:t>
      </w:r>
      <w:r>
        <w:rPr>
          <w:color w:val="000003"/>
        </w:rPr>
        <w:t xml:space="preserve"> hove</w:t>
      </w:r>
      <w:r>
        <w:br/>
      </w:r>
      <w:r>
        <w:rPr>
          <w:color w:val="650000"/>
        </w:rPr>
        <w:t xml:space="preserve"> ami</w:t>
      </w:r>
      <w:r>
        <w:rPr>
          <w:color w:val="00000F"/>
        </w:rPr>
        <w:t xml:space="preserve"> totho</w:t>
      </w:r>
      <w:r>
        <w:rPr>
          <w:color w:val="00005E"/>
        </w:rPr>
        <w:t xml:space="preserve"> halnagad</w:t>
      </w:r>
      <w:r>
        <w:rPr>
          <w:color w:val="000005"/>
        </w:rPr>
        <w:t xml:space="preserve"> krte</w:t>
      </w:r>
      <w:r>
        <w:rPr>
          <w:color w:val="000000"/>
        </w:rPr>
        <w:t xml:space="preserve"> chasci</w:t>
      </w:r>
      <w:r>
        <w:rPr>
          <w:color w:val="00002E"/>
        </w:rPr>
        <w:t xml:space="preserve"> kivabe</w:t>
      </w:r>
      <w:r>
        <w:rPr>
          <w:color w:val="000005"/>
        </w:rPr>
        <w:t xml:space="preserve"> krbo</w:t>
      </w:r>
      <w:r>
        <w:rPr>
          <w:color w:val="040000"/>
        </w:rPr>
        <w:t xml:space="preserve"> please</w:t>
      </w:r>
      <w:r>
        <w:rPr>
          <w:color w:val="000003"/>
        </w:rPr>
        <w:t xml:space="preserve"> janaben</w:t>
      </w:r>
      <w:r>
        <w:br/>
      </w:r>
      <w:r>
        <w:rPr>
          <w:color w:val="000000"/>
        </w:rPr>
        <w:t xml:space="preserve"> thottho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br/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br/>
      </w:r>
      <w:r>
        <w:rPr>
          <w:color w:val="0000FF"/>
        </w:rPr>
        <w:t xml:space="preserve"> হালনাগাদ</w:t>
      </w:r>
      <w:r>
        <w:rPr>
          <w:color w:val="140000"/>
        </w:rPr>
        <w:t xml:space="preserve"> করার</w:t>
      </w:r>
      <w:r>
        <w:rPr>
          <w:color w:val="000001"/>
        </w:rPr>
        <w:t xml:space="preserve"> নিয়ম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জানিনা</w:t>
      </w:r>
      <w:r>
        <w:rPr>
          <w:color w:val="00005D"/>
        </w:rPr>
        <w:t xml:space="preserve"> কিভাবে</w:t>
      </w:r>
      <w:r>
        <w:rPr>
          <w:color w:val="00004E"/>
        </w:rPr>
        <w:t xml:space="preserve"> করবো</w:t>
      </w:r>
      <w:r>
        <w:rPr>
          <w:color w:val="0000FF"/>
        </w:rPr>
        <w:t xml:space="preserve"> হালনাগাদ</w:t>
      </w:r>
      <w:r>
        <w:br/>
      </w:r>
      <w:r>
        <w:rPr>
          <w:color w:val="00000F"/>
        </w:rPr>
        <w:t xml:space="preserve"> totho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rPr>
          <w:color w:val="00002E"/>
        </w:rPr>
        <w:t xml:space="preserve"> kivabe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bkas</w:t>
      </w:r>
      <w:r>
        <w:rPr>
          <w:color w:val="000065"/>
        </w:rPr>
        <w:t xml:space="preserve"> account</w:t>
      </w:r>
      <w:r>
        <w:rPr>
          <w:color w:val="1C0000"/>
        </w:rPr>
        <w:t xml:space="preserve"> er</w:t>
      </w:r>
      <w:r>
        <w:rPr>
          <w:color w:val="000081"/>
        </w:rPr>
        <w:t xml:space="preserve"> information</w:t>
      </w:r>
      <w:r>
        <w:rPr>
          <w:color w:val="000000"/>
        </w:rPr>
        <w:t xml:space="preserve"> varified</w:t>
      </w:r>
      <w:r>
        <w:rPr>
          <w:color w:val="000085"/>
        </w:rPr>
        <w:t xml:space="preserve"> korte</w:t>
      </w:r>
      <w:r>
        <w:rPr>
          <w:color w:val="000001"/>
        </w:rPr>
        <w:t xml:space="preserve"> chacci</w:t>
      </w:r>
      <w:r>
        <w:br/>
      </w:r>
      <w:r>
        <w:rPr>
          <w:color w:val="000028"/>
        </w:rPr>
        <w:t xml:space="preserve"> app</w:t>
      </w:r>
      <w:r>
        <w:rPr>
          <w:color w:val="00000F"/>
        </w:rPr>
        <w:t xml:space="preserve"> theke</w:t>
      </w:r>
      <w:r>
        <w:rPr>
          <w:color w:val="00000C"/>
        </w:rPr>
        <w:t xml:space="preserve"> totto</w:t>
      </w:r>
      <w:r>
        <w:rPr>
          <w:color w:val="00005E"/>
        </w:rPr>
        <w:t xml:space="preserve"> halnagad</w:t>
      </w:r>
      <w:r>
        <w:rPr>
          <w:color w:val="070000"/>
        </w:rPr>
        <w:t xml:space="preserve"> korle</w:t>
      </w:r>
      <w:r>
        <w:rPr>
          <w:color w:val="00000C"/>
        </w:rPr>
        <w:t xml:space="preserve"> savings</w:t>
      </w:r>
      <w:r>
        <w:rPr>
          <w:color w:val="000012"/>
        </w:rPr>
        <w:t xml:space="preserve"> option</w:t>
      </w:r>
      <w:r>
        <w:rPr>
          <w:color w:val="000000"/>
        </w:rPr>
        <w:t xml:space="preserve"> pawa</w:t>
      </w:r>
      <w:r>
        <w:rPr>
          <w:color w:val="060000"/>
        </w:rPr>
        <w:t xml:space="preserve"> jabe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rPr>
          <w:color w:val="000003"/>
        </w:rPr>
        <w:t xml:space="preserve"> loan</w:t>
      </w:r>
      <w:r>
        <w:rPr>
          <w:color w:val="000000"/>
        </w:rPr>
        <w:t xml:space="preserve"> optione</w:t>
      </w:r>
      <w:r>
        <w:rPr>
          <w:color w:val="00000E"/>
        </w:rPr>
        <w:t xml:space="preserve"> e</w:t>
      </w:r>
      <w:r>
        <w:rPr>
          <w:color w:val="000000"/>
        </w:rPr>
        <w:t xml:space="preserve"> ''totto</w:t>
      </w:r>
      <w:r>
        <w:rPr>
          <w:color w:val="000000"/>
        </w:rPr>
        <w:t xml:space="preserve"> halnagas''</w:t>
      </w:r>
      <w:r>
        <w:rPr>
          <w:color w:val="000000"/>
        </w:rPr>
        <w:t xml:space="preserve"> pacchina</w:t>
      </w:r>
      <w:r>
        <w:br/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5D"/>
        </w:rPr>
        <w:t xml:space="preserve"> কিভাবে</w:t>
      </w:r>
      <w:r>
        <w:rPr>
          <w:color w:val="110000"/>
        </w:rPr>
        <w:t xml:space="preserve"> এটা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এপসে</w:t>
      </w:r>
      <w:r>
        <w:rPr>
          <w:color w:val="000000"/>
        </w:rPr>
        <w:t xml:space="preserve"> এমন</w:t>
      </w:r>
      <w:r>
        <w:rPr>
          <w:color w:val="020000"/>
        </w:rPr>
        <w:t xml:space="preserve"> কোন</w:t>
      </w:r>
      <w:r>
        <w:rPr>
          <w:color w:val="000009"/>
        </w:rPr>
        <w:t xml:space="preserve"> অপশন</w:t>
      </w:r>
      <w:r>
        <w:rPr>
          <w:color w:val="000000"/>
        </w:rPr>
        <w:t xml:space="preserve"> খুঁজে</w:t>
      </w:r>
      <w:r>
        <w:rPr>
          <w:color w:val="000000"/>
        </w:rPr>
        <w:t xml:space="preserve"> পাচ্ছি</w:t>
      </w:r>
      <w:r>
        <w:rPr>
          <w:color w:val="000012"/>
        </w:rPr>
        <w:t xml:space="preserve"> না</w:t>
      </w:r>
      <w:r>
        <w:br/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03"/>
        </w:rPr>
        <w:t xml:space="preserve"> কীভাবে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000000"/>
        </w:rPr>
        <w:t xml:space="preserve"> ee</w:t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00000"/>
        </w:rPr>
        <w:t xml:space="preserve"> sabmit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000081"/>
        </w:rPr>
        <w:t xml:space="preserve"> information</w:t>
      </w:r>
      <w:r>
        <w:rPr>
          <w:color w:val="000000"/>
        </w:rPr>
        <w:t xml:space="preserve"> upload</w:t>
      </w:r>
      <w:r>
        <w:rPr>
          <w:color w:val="660000"/>
        </w:rPr>
        <w:t xml:space="preserve"> ki</w:t>
      </w:r>
      <w:r>
        <w:rPr>
          <w:color w:val="000000"/>
        </w:rPr>
        <w:t xml:space="preserve"> babe</w:t>
      </w:r>
      <w:r>
        <w:rPr>
          <w:color w:val="000058"/>
        </w:rPr>
        <w:t xml:space="preserve"> korbo</w:t>
      </w:r>
      <w:r>
        <w:br/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03"/>
        </w:rPr>
        <w:t xml:space="preserve"> profile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rPr>
          <w:color w:val="610000"/>
        </w:rPr>
        <w:t xml:space="preserve"> amar</w:t>
      </w:r>
      <w:r>
        <w:rPr>
          <w:color w:val="000065"/>
        </w:rPr>
        <w:t xml:space="preserve"> account</w:t>
      </w:r>
      <w:r>
        <w:rPr>
          <w:color w:val="000000"/>
        </w:rPr>
        <w:t xml:space="preserve"> onno</w:t>
      </w:r>
      <w:r>
        <w:rPr>
          <w:color w:val="000002"/>
        </w:rPr>
        <w:t xml:space="preserve"> kono</w:t>
      </w:r>
      <w:r>
        <w:rPr>
          <w:color w:val="000023"/>
        </w:rPr>
        <w:t xml:space="preserve"> id</w:t>
      </w:r>
      <w:r>
        <w:rPr>
          <w:color w:val="010000"/>
        </w:rPr>
        <w:t xml:space="preserve"> dea</w:t>
      </w:r>
      <w:r>
        <w:rPr>
          <w:color w:val="00000F"/>
        </w:rPr>
        <w:t xml:space="preserve"> khola</w:t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01"/>
        </w:rPr>
        <w:t xml:space="preserve"> national</w:t>
      </w:r>
      <w:r>
        <w:rPr>
          <w:color w:val="000023"/>
        </w:rPr>
        <w:t xml:space="preserve"> id</w:t>
      </w:r>
      <w:r>
        <w:rPr>
          <w:color w:val="000016"/>
        </w:rPr>
        <w:t xml:space="preserve"> add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300000"/>
        </w:rPr>
        <w:t xml:space="preserve"> amr</w:t>
      </w:r>
      <w:r>
        <w:rPr>
          <w:color w:val="010000"/>
        </w:rPr>
        <w:t xml:space="preserve"> acc</w:t>
      </w:r>
      <w:r>
        <w:rPr>
          <w:color w:val="000010"/>
        </w:rPr>
        <w:t xml:space="preserve"> passport</w:t>
      </w:r>
      <w:r>
        <w:rPr>
          <w:color w:val="000000"/>
        </w:rPr>
        <w:t xml:space="preserve"> die</w:t>
      </w:r>
      <w:r>
        <w:rPr>
          <w:color w:val="000003"/>
        </w:rPr>
        <w:t xml:space="preserve"> khula</w:t>
      </w:r>
      <w:r>
        <w:rPr>
          <w:color w:val="000000"/>
        </w:rPr>
        <w:t xml:space="preserve"> hoisilo</w:t>
      </w:r>
      <w:r>
        <w:rPr>
          <w:color w:val="00000B"/>
        </w:rPr>
        <w:t xml:space="preserve"> ekhon</w:t>
      </w:r>
      <w:r>
        <w:rPr>
          <w:color w:val="0000A1"/>
        </w:rPr>
        <w:t xml:space="preserve"> nid</w:t>
      </w:r>
      <w:r>
        <w:rPr>
          <w:color w:val="00002E"/>
        </w:rPr>
        <w:t xml:space="preserve"> kivabe</w:t>
      </w:r>
      <w:r>
        <w:rPr>
          <w:color w:val="000016"/>
        </w:rPr>
        <w:t xml:space="preserve"> add</w:t>
      </w:r>
      <w:r>
        <w:rPr>
          <w:color w:val="000058"/>
        </w:rPr>
        <w:t xml:space="preserve"> korbo</w:t>
      </w:r>
      <w:r>
        <w:br/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00"/>
        </w:rPr>
        <w:t xml:space="preserve"> caisilam</w:t>
      </w:r>
      <w:r>
        <w:br/>
      </w:r>
      <w:r>
        <w:rPr>
          <w:color w:val="00005D"/>
        </w:rPr>
        <w:t xml:space="preserve"> কিভাবে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30000"/>
        </w:rPr>
        <w:t xml:space="preserve"> হয়</w:t>
      </w:r>
      <w:r>
        <w:br/>
      </w:r>
      <w:r>
        <w:rPr>
          <w:color w:val="4A0000"/>
        </w:rPr>
        <w:t xml:space="preserve"> i</w:t>
      </w:r>
      <w:r>
        <w:rPr>
          <w:color w:val="000000"/>
        </w:rPr>
        <w:t xml:space="preserve"> having</w:t>
      </w:r>
      <w:r>
        <w:rPr>
          <w:color w:val="000000"/>
        </w:rPr>
        <w:t xml:space="preserve"> been</w:t>
      </w:r>
      <w:r>
        <w:rPr>
          <w:color w:val="000002"/>
        </w:rPr>
        <w:t xml:space="preserve"> using</w:t>
      </w:r>
      <w:r>
        <w:rPr>
          <w:color w:val="000049"/>
        </w:rPr>
        <w:t xml:space="preserve"> my</w:t>
      </w:r>
      <w:r>
        <w:rPr>
          <w:color w:val="000001"/>
        </w:rPr>
        <w:t xml:space="preserve"> old</w:t>
      </w:r>
      <w:r>
        <w:rPr>
          <w:color w:val="000010"/>
        </w:rPr>
        <w:t xml:space="preserve"> passport</w:t>
      </w:r>
      <w:r>
        <w:rPr>
          <w:color w:val="060000"/>
        </w:rPr>
        <w:t xml:space="preserve"> for</w:t>
      </w:r>
      <w:r>
        <w:rPr>
          <w:color w:val="000085"/>
        </w:rPr>
        <w:t xml:space="preserve"> bkash</w:t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04"/>
        </w:rPr>
        <w:t xml:space="preserve"> use</w:t>
      </w:r>
      <w:r>
        <w:rPr>
          <w:color w:val="000049"/>
        </w:rPr>
        <w:t xml:space="preserve"> my</w:t>
      </w:r>
      <w:r>
        <w:rPr>
          <w:color w:val="000008"/>
        </w:rPr>
        <w:t xml:space="preserve"> smart</w:t>
      </w:r>
      <w:r>
        <w:rPr>
          <w:color w:val="0000A1"/>
        </w:rPr>
        <w:t xml:space="preserve"> nid</w:t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06"/>
        </w:rPr>
        <w:t xml:space="preserve"> change</w:t>
      </w:r>
      <w:r>
        <w:rPr>
          <w:color w:val="000005"/>
        </w:rPr>
        <w:t xml:space="preserve"> now</w:t>
      </w:r>
      <w:r>
        <w:rPr>
          <w:color w:val="000000"/>
        </w:rPr>
        <w:t xml:space="preserve"> what's</w:t>
      </w:r>
      <w:r>
        <w:rPr>
          <w:color w:val="060000"/>
        </w:rPr>
        <w:t xml:space="preserve"> the</w:t>
      </w:r>
      <w:r>
        <w:rPr>
          <w:color w:val="000000"/>
        </w:rPr>
        <w:t xml:space="preserve"> procedure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8"/>
        </w:rPr>
        <w:t xml:space="preserve"> সম্পর্কে</w:t>
      </w:r>
      <w:r>
        <w:rPr>
          <w:color w:val="000011"/>
        </w:rPr>
        <w:t xml:space="preserve"> জানতে</w:t>
      </w:r>
      <w:r>
        <w:rPr>
          <w:color w:val="000018"/>
        </w:rPr>
        <w:t xml:space="preserve"> চাচ্ছি</w:t>
      </w:r>
      <w:r>
        <w:br/>
      </w:r>
      <w:r>
        <w:rPr>
          <w:color w:val="650000"/>
        </w:rPr>
        <w:t xml:space="preserve"> ami</w:t>
      </w:r>
      <w:r>
        <w:rPr>
          <w:color w:val="000003"/>
        </w:rPr>
        <w:t xml:space="preserve"> loan</w:t>
      </w:r>
      <w:r>
        <w:rPr>
          <w:color w:val="000012"/>
        </w:rPr>
        <w:t xml:space="preserve"> option</w:t>
      </w:r>
      <w:r>
        <w:rPr>
          <w:color w:val="000000"/>
        </w:rPr>
        <w:t xml:space="preserve"> on</w:t>
      </w:r>
      <w:r>
        <w:rPr>
          <w:color w:val="000085"/>
        </w:rPr>
        <w:t xml:space="preserve"> korte</w:t>
      </w:r>
      <w:r>
        <w:rPr>
          <w:color w:val="000001"/>
        </w:rPr>
        <w:t xml:space="preserve"> cacchi</w:t>
      </w:r>
      <w:r>
        <w:rPr>
          <w:color w:val="330000"/>
        </w:rPr>
        <w:t xml:space="preserve"> to</w:t>
      </w:r>
      <w:r>
        <w:rPr>
          <w:color w:val="000000"/>
        </w:rPr>
        <w:t xml:space="preserve"> sei</w:t>
      </w:r>
      <w:r>
        <w:rPr>
          <w:color w:val="000000"/>
        </w:rPr>
        <w:t xml:space="preserve"> khettre</w:t>
      </w:r>
      <w:r>
        <w:rPr>
          <w:color w:val="000000"/>
        </w:rPr>
        <w:t xml:space="preserve"> ammur</w:t>
      </w:r>
      <w:r>
        <w:rPr>
          <w:color w:val="000081"/>
        </w:rPr>
        <w:t xml:space="preserve"> information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br/>
      </w:r>
      <w:r>
        <w:rPr>
          <w:color w:val="000085"/>
        </w:rPr>
        <w:t xml:space="preserve"> bkash</w:t>
      </w:r>
      <w:r>
        <w:rPr>
          <w:color w:val="1C0000"/>
        </w:rPr>
        <w:t xml:space="preserve"> er</w:t>
      </w:r>
      <w:r>
        <w:rPr>
          <w:color w:val="00000F"/>
        </w:rPr>
        <w:t xml:space="preserve"> totho</w:t>
      </w:r>
      <w:r>
        <w:rPr>
          <w:color w:val="00005E"/>
        </w:rPr>
        <w:t xml:space="preserve"> halnagad</w:t>
      </w:r>
      <w:r>
        <w:rPr>
          <w:color w:val="000000"/>
        </w:rPr>
        <w:t xml:space="preserve"> kara</w:t>
      </w:r>
      <w:r>
        <w:rPr>
          <w:color w:val="000000"/>
        </w:rPr>
        <w:t xml:space="preserve"> korbe</w:t>
      </w:r>
      <w:r>
        <w:rPr>
          <w:color w:val="000085"/>
        </w:rPr>
        <w:t xml:space="preserve"> bkash</w:t>
      </w:r>
      <w:r>
        <w:rPr>
          <w:color w:val="00000F"/>
        </w:rPr>
        <w:t xml:space="preserve"> info</w:t>
      </w:r>
      <w:r>
        <w:rPr>
          <w:color w:val="0000C3"/>
        </w:rPr>
        <w:t xml:space="preserve"> update</w:t>
      </w:r>
      <w:r>
        <w:rPr>
          <w:color w:val="000000"/>
        </w:rPr>
        <w:t xml:space="preserve"> kara</w:t>
      </w:r>
      <w:r>
        <w:rPr>
          <w:color w:val="000000"/>
        </w:rPr>
        <w:t xml:space="preserve"> korbe</w:t>
      </w:r>
      <w:r>
        <w:br/>
      </w:r>
      <w:r>
        <w:rPr>
          <w:color w:val="800000"/>
        </w:rPr>
        <w:t xml:space="preserve"> আমি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0"/>
        </w:rPr>
        <w:t xml:space="preserve"> যাচ্ছিলাম</w:t>
      </w:r>
      <w:r>
        <w:rPr>
          <w:color w:val="070000"/>
        </w:rPr>
        <w:t xml:space="preserve"> কিন্তু</w:t>
      </w:r>
      <w:r>
        <w:rPr>
          <w:color w:val="030000"/>
        </w:rPr>
        <w:t xml:space="preserve"> এখানে</w:t>
      </w:r>
      <w:r>
        <w:rPr>
          <w:color w:val="00000E"/>
        </w:rPr>
        <w:t xml:space="preserve"> এনআইডি</w:t>
      </w:r>
      <w:r>
        <w:rPr>
          <w:color w:val="00001A"/>
        </w:rPr>
        <w:t xml:space="preserve"> কার্ড</w:t>
      </w:r>
      <w:r>
        <w:rPr>
          <w:color w:val="000002"/>
        </w:rPr>
        <w:t xml:space="preserve"> দেখাচ্ছে</w:t>
      </w:r>
      <w:r>
        <w:rPr>
          <w:color w:val="030000"/>
        </w:rPr>
        <w:t xml:space="preserve"> এখানে</w:t>
      </w:r>
      <w:r>
        <w:rPr>
          <w:color w:val="000006"/>
        </w:rPr>
        <w:t xml:space="preserve"> টা</w:t>
      </w:r>
      <w:r>
        <w:rPr>
          <w:color w:val="00005D"/>
        </w:rPr>
        <w:t xml:space="preserve"> কিভাবে</w:t>
      </w:r>
      <w:r>
        <w:rPr>
          <w:color w:val="00004E"/>
        </w:rPr>
        <w:t xml:space="preserve"> করবো</w:t>
      </w:r>
      <w:r>
        <w:rPr>
          <w:color w:val="070000"/>
        </w:rPr>
        <w:t xml:space="preserve"> একটু</w:t>
      </w:r>
      <w:r>
        <w:rPr>
          <w:color w:val="080000"/>
        </w:rPr>
        <w:t xml:space="preserve"> বলে</w:t>
      </w:r>
      <w:r>
        <w:rPr>
          <w:color w:val="000000"/>
        </w:rPr>
        <w:t xml:space="preserve"> দিলে</w:t>
      </w:r>
      <w:r>
        <w:rPr>
          <w:color w:val="000000"/>
        </w:rPr>
        <w:t xml:space="preserve"> ভালো</w:t>
      </w:r>
      <w:r>
        <w:rPr>
          <w:color w:val="000000"/>
        </w:rPr>
        <w:t xml:space="preserve"> হতো</w:t>
      </w:r>
      <w:r>
        <w:br/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rPr>
          <w:color w:val="020000"/>
        </w:rPr>
        <w:t xml:space="preserve"> through</w:t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16"/>
        </w:rPr>
        <w:t xml:space="preserve"> add</w:t>
      </w:r>
      <w:r>
        <w:rPr>
          <w:color w:val="000049"/>
        </w:rPr>
        <w:t xml:space="preserve"> my</w:t>
      </w:r>
      <w:r>
        <w:rPr>
          <w:color w:val="000000"/>
        </w:rPr>
        <w:t xml:space="preserve"> documents</w:t>
      </w:r>
      <w:r>
        <w:rPr>
          <w:color w:val="000000"/>
        </w:rPr>
        <w:t xml:space="preserve"> again</w:t>
      </w:r>
      <w:r>
        <w:rPr>
          <w:color w:val="000000"/>
        </w:rPr>
        <w:t xml:space="preserve"> like</w:t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br/>
      </w:r>
      <w:r>
        <w:rPr>
          <w:color w:val="800000"/>
        </w:rPr>
        <w:t xml:space="preserve"> আমি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270000"/>
        </w:rPr>
        <w:t xml:space="preserve"> how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65"/>
        </w:rPr>
        <w:t xml:space="preserve"> account</w:t>
      </w:r>
      <w:r>
        <w:rPr>
          <w:color w:val="000000"/>
        </w:rPr>
        <w:t xml:space="preserve"> imformation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2"/>
        </w:rPr>
        <w:t xml:space="preserve"> ইনফর্মেশন</w:t>
      </w:r>
      <w:r>
        <w:rPr>
          <w:color w:val="000000"/>
        </w:rPr>
        <w:t xml:space="preserve"> গুল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02"/>
        </w:rPr>
        <w:t xml:space="preserve"> personal</w:t>
      </w:r>
      <w:r>
        <w:rPr>
          <w:color w:val="000081"/>
        </w:rPr>
        <w:t xml:space="preserve"> information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tattho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br/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2"/>
        </w:rPr>
        <w:t xml:space="preserve"> বিকাস</w:t>
      </w:r>
      <w:r>
        <w:rPr>
          <w:color w:val="000000"/>
        </w:rPr>
        <w:t xml:space="preserve"> ইনফরমিসোন</w:t>
      </w:r>
      <w:r>
        <w:rPr>
          <w:color w:val="000000"/>
        </w:rPr>
        <w:t xml:space="preserve"> আফডেট</w:t>
      </w:r>
      <w:r>
        <w:rPr>
          <w:color w:val="00004E"/>
        </w:rPr>
        <w:t xml:space="preserve"> করবো</w:t>
      </w:r>
      <w:r>
        <w:br/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br/>
      </w:r>
      <w:r>
        <w:rPr>
          <w:color w:val="650000"/>
        </w:rPr>
        <w:t xml:space="preserve"> ami</w:t>
      </w:r>
      <w:r>
        <w:rPr>
          <w:color w:val="00001E"/>
        </w:rPr>
        <w:t xml:space="preserve"> halnagat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00"/>
        </w:rPr>
        <w:t xml:space="preserve"> informatiom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65"/>
        </w:rPr>
        <w:t xml:space="preserve"> account</w:t>
      </w:r>
      <w:r>
        <w:rPr>
          <w:color w:val="000000"/>
        </w:rPr>
        <w:t xml:space="preserve"> khilechilam</w:t>
      </w:r>
      <w:r>
        <w:rPr>
          <w:color w:val="00000B"/>
        </w:rPr>
        <w:t xml:space="preserve"> ekhon</w:t>
      </w:r>
      <w:r>
        <w:rPr>
          <w:color w:val="000008"/>
        </w:rPr>
        <w:t xml:space="preserve"> smart</w:t>
      </w:r>
      <w:r>
        <w:rPr>
          <w:color w:val="000028"/>
        </w:rPr>
        <w:t xml:space="preserve"> card</w:t>
      </w:r>
      <w:r>
        <w:rPr>
          <w:color w:val="0A0000"/>
        </w:rPr>
        <w:t xml:space="preserve"> dite</w:t>
      </w:r>
      <w:r>
        <w:rPr>
          <w:color w:val="00002D"/>
        </w:rPr>
        <w:t xml:space="preserve"> chai</w:t>
      </w:r>
      <w:r>
        <w:br/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rPr>
          <w:color w:val="000000"/>
        </w:rPr>
        <w:t xml:space="preserve"> গ্রাহকের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আবেদন</w:t>
      </w:r>
      <w:r>
        <w:rPr>
          <w:color w:val="040000"/>
        </w:rPr>
        <w:t xml:space="preserve"> এবং</w:t>
      </w:r>
      <w:r>
        <w:rPr>
          <w:color w:val="000000"/>
        </w:rPr>
        <w:t xml:space="preserve"> কেওয়াইসি</w:t>
      </w:r>
      <w:r>
        <w:rPr>
          <w:color w:val="000000"/>
        </w:rPr>
        <w:t xml:space="preserve"> ফরম</w:t>
      </w:r>
      <w:r>
        <w:rPr>
          <w:color w:val="00005D"/>
        </w:rPr>
        <w:t xml:space="preserve"> কিভাবে</w:t>
      </w:r>
      <w:r>
        <w:rPr>
          <w:color w:val="000000"/>
        </w:rPr>
        <w:t xml:space="preserve"> পূরণ</w:t>
      </w:r>
      <w:r>
        <w:rPr>
          <w:color w:val="000030"/>
        </w:rPr>
        <w:t xml:space="preserve"> করব</w:t>
      </w:r>
      <w:r>
        <w:br/>
      </w:r>
      <w:r>
        <w:rPr>
          <w:color w:val="0000A1"/>
        </w:rPr>
        <w:t xml:space="preserve"> nid</w:t>
      </w:r>
      <w:r>
        <w:rPr>
          <w:color w:val="00000F"/>
        </w:rPr>
        <w:t xml:space="preserve"> info</w:t>
      </w:r>
      <w:r>
        <w:rPr>
          <w:color w:val="0000C3"/>
        </w:rPr>
        <w:t xml:space="preserve"> update</w:t>
      </w:r>
      <w:r>
        <w:rPr>
          <w:color w:val="000000"/>
        </w:rPr>
        <w:t xml:space="preserve"> korechi</w:t>
      </w:r>
      <w:r>
        <w:rPr>
          <w:color w:val="010000"/>
        </w:rPr>
        <w:t xml:space="preserve"> kintu</w:t>
      </w:r>
      <w:r>
        <w:rPr>
          <w:color w:val="000000"/>
        </w:rPr>
        <w:t xml:space="preserve"> sekhane</w:t>
      </w:r>
      <w:r>
        <w:rPr>
          <w:color w:val="610000"/>
        </w:rPr>
        <w:t xml:space="preserve"> amar</w:t>
      </w:r>
      <w:r>
        <w:rPr>
          <w:color w:val="000000"/>
        </w:rPr>
        <w:t xml:space="preserve"> thikana</w:t>
      </w:r>
      <w:r>
        <w:rPr>
          <w:color w:val="000000"/>
        </w:rPr>
        <w:t xml:space="preserve"> sunamgonj</w:t>
      </w:r>
      <w:r>
        <w:rPr>
          <w:color w:val="000000"/>
        </w:rPr>
        <w:t xml:space="preserve"> dekhacche</w:t>
      </w:r>
      <w:r>
        <w:rPr>
          <w:color w:val="000000"/>
        </w:rPr>
        <w:t xml:space="preserve"> jekhane</w:t>
      </w:r>
      <w:r>
        <w:rPr>
          <w:color w:val="610000"/>
        </w:rPr>
        <w:t xml:space="preserve"> amar</w:t>
      </w:r>
      <w:r>
        <w:rPr>
          <w:color w:val="000000"/>
        </w:rPr>
        <w:t xml:space="preserve"> thikana</w:t>
      </w:r>
      <w:r>
        <w:rPr>
          <w:color w:val="000000"/>
        </w:rPr>
        <w:t xml:space="preserve"> sylhet</w:t>
      </w:r>
      <w:r>
        <w:br/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80000"/>
        </w:rPr>
        <w:t xml:space="preserve"> ar</w:t>
      </w:r>
      <w:r>
        <w:rPr>
          <w:color w:val="00000C"/>
        </w:rPr>
        <w:t xml:space="preserve"> totto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br/>
      </w:r>
      <w:r>
        <w:rPr>
          <w:color w:val="610000"/>
        </w:rPr>
        <w:t xml:space="preserve"> amar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1C0000"/>
        </w:rPr>
        <w:t xml:space="preserve"> er</w:t>
      </w:r>
      <w:r>
        <w:rPr>
          <w:color w:val="000001"/>
        </w:rPr>
        <w:t xml:space="preserve"> pic</w:t>
      </w:r>
      <w:r>
        <w:rPr>
          <w:color w:val="020000"/>
        </w:rPr>
        <w:t xml:space="preserve"> pls</w:t>
      </w:r>
      <w:r>
        <w:rPr>
          <w:color w:val="000001"/>
        </w:rPr>
        <w:t xml:space="preserve"> thotto</w:t>
      </w:r>
      <w:r>
        <w:rPr>
          <w:color w:val="000000"/>
        </w:rPr>
        <w:t xml:space="preserve"> halnat</w:t>
      </w:r>
      <w:r>
        <w:rPr>
          <w:color w:val="000000"/>
        </w:rPr>
        <w:t xml:space="preserve"> korven</w:t>
      </w:r>
      <w:r>
        <w:rPr>
          <w:color w:val="020000"/>
        </w:rPr>
        <w:t xml:space="preserve"> pls</w:t>
      </w:r>
      <w:r>
        <w:br/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আ্যপে</w:t>
      </w:r>
      <w:r>
        <w:rPr>
          <w:color w:val="00000C"/>
        </w:rPr>
        <w:t xml:space="preserve"> নতুন</w:t>
      </w:r>
      <w:r>
        <w:rPr>
          <w:color w:val="00000A"/>
        </w:rPr>
        <w:t xml:space="preserve"> একটা</w:t>
      </w:r>
      <w:r>
        <w:rPr>
          <w:color w:val="00000A"/>
        </w:rPr>
        <w:t xml:space="preserve"> একটা</w:t>
      </w:r>
      <w:r>
        <w:rPr>
          <w:color w:val="000009"/>
        </w:rPr>
        <w:t xml:space="preserve"> অপশন</w:t>
      </w:r>
      <w:r>
        <w:rPr>
          <w:color w:val="000000"/>
        </w:rPr>
        <w:t xml:space="preserve"> দেখছি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br/>
      </w:r>
      <w:r>
        <w:rPr>
          <w:color w:val="800000"/>
        </w:rPr>
        <w:t xml:space="preserve"> আমি</w:t>
      </w:r>
      <w:r>
        <w:rPr>
          <w:color w:val="000003"/>
        </w:rPr>
        <w:t xml:space="preserve"> ভোটার</w:t>
      </w:r>
      <w:r>
        <w:rPr>
          <w:color w:val="00001E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26"/>
        </w:rPr>
        <w:t xml:space="preserve"> এখন</w:t>
      </w:r>
      <w:r>
        <w:rPr>
          <w:color w:val="000000"/>
        </w:rPr>
        <w:t xml:space="preserve"> স্মার্ট</w:t>
      </w:r>
      <w:r>
        <w:rPr>
          <w:color w:val="00001A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4"/>
        </w:rPr>
        <w:t xml:space="preserve"> পারব</w:t>
      </w:r>
      <w:r>
        <w:rPr>
          <w:color w:val="6F0000"/>
        </w:rPr>
        <w:t xml:space="preserve"> কি</w:t>
      </w:r>
      <w:r>
        <w:br/>
      </w:r>
      <w:r>
        <w:rPr>
          <w:color w:val="800000"/>
        </w:rPr>
        <w:t xml:space="preserve"> আমি</w:t>
      </w:r>
      <w:r>
        <w:rPr>
          <w:color w:val="000002"/>
        </w:rPr>
        <w:t xml:space="preserve"> পুনরায়</w:t>
      </w:r>
      <w:r>
        <w:rPr>
          <w:color w:val="020000"/>
        </w:rPr>
        <w:t xml:space="preserve"> করেছি</w:t>
      </w:r>
      <w:r>
        <w:rPr>
          <w:color w:val="000000"/>
        </w:rPr>
        <w:t xml:space="preserve"> কিনতু</w:t>
      </w:r>
      <w:r>
        <w:rPr>
          <w:color w:val="000009"/>
        </w:rPr>
        <w:t xml:space="preserve"> সেভিংস</w:t>
      </w:r>
      <w:r>
        <w:rPr>
          <w:color w:val="000000"/>
        </w:rPr>
        <w:t xml:space="preserve"> অপসানে</w:t>
      </w:r>
      <w:r>
        <w:rPr>
          <w:color w:val="080000"/>
        </w:rPr>
        <w:t xml:space="preserve"> গেলে</w:t>
      </w:r>
      <w:r>
        <w:rPr>
          <w:color w:val="000000"/>
        </w:rPr>
        <w:t xml:space="preserve"> নিচে</w:t>
      </w:r>
      <w:r>
        <w:rPr>
          <w:color w:val="000002"/>
        </w:rPr>
        <w:t xml:space="preserve"> দেখাচ্ছে</w:t>
      </w:r>
      <w:r>
        <w:rPr>
          <w:color w:val="060000"/>
        </w:rPr>
        <w:t xml:space="preserve"> যে</w:t>
      </w:r>
      <w:r>
        <w:rPr>
          <w:color w:val="0000CE"/>
        </w:rPr>
        <w:t xml:space="preserve"> তথ্য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020000"/>
        </w:rPr>
        <w:t xml:space="preserve"> করুন</w:t>
      </w:r>
      <w:r>
        <w:br/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rPr>
          <w:color w:val="020000"/>
        </w:rPr>
        <w:t xml:space="preserve"> through</w:t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81"/>
        </w:rPr>
        <w:t xml:space="preserve"> information</w:t>
      </w:r>
      <w:r>
        <w:br/>
      </w:r>
      <w:r>
        <w:rPr>
          <w:color w:val="650000"/>
        </w:rPr>
        <w:t xml:space="preserve"> ami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br/>
      </w:r>
      <w:r>
        <w:rPr>
          <w:color w:val="800000"/>
        </w:rPr>
        <w:t xml:space="preserve"> আমি</w:t>
      </w:r>
      <w:r>
        <w:rPr>
          <w:color w:val="000077"/>
        </w:rPr>
        <w:t xml:space="preserve"> বিকাশ</w:t>
      </w:r>
      <w:r>
        <w:rPr>
          <w:color w:val="000001"/>
        </w:rPr>
        <w:t xml:space="preserve"> অ্যাপে</w:t>
      </w:r>
      <w:r>
        <w:rPr>
          <w:color w:val="000000"/>
        </w:rPr>
        <w:t xml:space="preserve"> সেভিংসের</w:t>
      </w:r>
      <w:r>
        <w:rPr>
          <w:color w:val="140000"/>
        </w:rPr>
        <w:t xml:space="preserve"> জন্য</w:t>
      </w:r>
      <w:r>
        <w:rPr>
          <w:color w:val="00000E"/>
        </w:rPr>
        <w:t xml:space="preserve"> এনআইডি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0"/>
        </w:rPr>
        <w:t xml:space="preserve"> mst</w:t>
      </w:r>
      <w:r>
        <w:rPr>
          <w:color w:val="000000"/>
        </w:rPr>
        <w:t xml:space="preserve"> josna</w:t>
      </w:r>
      <w:r>
        <w:rPr>
          <w:color w:val="000000"/>
        </w:rPr>
        <w:t xml:space="preserve"> begum</w:t>
      </w:r>
      <w:r>
        <w:rPr>
          <w:color w:val="000001"/>
        </w:rPr>
        <w:t xml:space="preserve"> nam</w:t>
      </w:r>
      <w:r>
        <w:rPr>
          <w:color w:val="3A0000"/>
        </w:rPr>
        <w:t xml:space="preserve"> diye</w:t>
      </w:r>
      <w:r>
        <w:rPr>
          <w:color w:val="000000"/>
        </w:rPr>
        <w:t xml:space="preserve"> ace</w:t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01"/>
        </w:rPr>
        <w:t xml:space="preserve"> national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3A0000"/>
        </w:rPr>
        <w:t xml:space="preserve"> diye</w:t>
      </w:r>
      <w:r>
        <w:rPr>
          <w:color w:val="00002E"/>
        </w:rPr>
        <w:t xml:space="preserve"> kivabe</w:t>
      </w:r>
      <w:r>
        <w:rPr>
          <w:color w:val="0000C3"/>
        </w:rPr>
        <w:t xml:space="preserve"> update</w:t>
      </w:r>
      <w:r>
        <w:rPr>
          <w:color w:val="000058"/>
        </w:rPr>
        <w:t xml:space="preserve"> korbo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puraton</w:t>
      </w:r>
      <w:r>
        <w:rPr>
          <w:color w:val="0000A1"/>
        </w:rPr>
        <w:t xml:space="preserve"> nid</w:t>
      </w:r>
      <w:r>
        <w:rPr>
          <w:color w:val="00000F"/>
        </w:rPr>
        <w:t xml:space="preserve"> theke</w:t>
      </w:r>
      <w:r>
        <w:rPr>
          <w:color w:val="000008"/>
        </w:rPr>
        <w:t xml:space="preserve"> smart</w:t>
      </w:r>
      <w:r>
        <w:rPr>
          <w:color w:val="190000"/>
        </w:rPr>
        <w:t xml:space="preserve"> a</w:t>
      </w:r>
      <w:r>
        <w:rPr>
          <w:color w:val="000000"/>
        </w:rPr>
        <w:t xml:space="preserve"> transfer</w:t>
      </w:r>
      <w:r>
        <w:rPr>
          <w:color w:val="000058"/>
        </w:rPr>
        <w:t xml:space="preserve"> korbo</w:t>
      </w:r>
      <w:r>
        <w:br/>
      </w:r>
      <w:r>
        <w:rPr>
          <w:color w:val="00002E"/>
        </w:rPr>
        <w:t xml:space="preserve"> kivabe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0000CE"/>
        </w:rPr>
        <w:t xml:space="preserve"> তথ্য</w:t>
      </w:r>
      <w:r>
        <w:rPr>
          <w:color w:val="00005D"/>
        </w:rPr>
        <w:t xml:space="preserve"> কিভাবে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bks</w:t>
      </w:r>
      <w:r>
        <w:rPr>
          <w:color w:val="00000F"/>
        </w:rPr>
        <w:t xml:space="preserve"> theke</w:t>
      </w:r>
      <w:r>
        <w:rPr>
          <w:color w:val="000003"/>
        </w:rPr>
        <w:t xml:space="preserve"> loan</w:t>
      </w:r>
      <w:r>
        <w:rPr>
          <w:color w:val="000000"/>
        </w:rPr>
        <w:t xml:space="preserve"> nite</w:t>
      </w:r>
      <w:r>
        <w:rPr>
          <w:color w:val="000002"/>
        </w:rPr>
        <w:t xml:space="preserve"> gele</w:t>
      </w:r>
      <w:r>
        <w:rPr>
          <w:color w:val="610000"/>
        </w:rPr>
        <w:t xml:space="preserve"> amar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A0000"/>
        </w:rPr>
        <w:t xml:space="preserve"> dite</w:t>
      </w:r>
      <w:r>
        <w:rPr>
          <w:color w:val="000000"/>
        </w:rPr>
        <w:t xml:space="preserve"> hibe</w:t>
      </w:r>
      <w:r>
        <w:rPr>
          <w:color w:val="000000"/>
        </w:rPr>
        <w:t xml:space="preserve"> dekhacche</w:t>
      </w:r>
      <w:r>
        <w:rPr>
          <w:color w:val="070000"/>
        </w:rPr>
        <w:t xml:space="preserve"> but</w:t>
      </w:r>
      <w:r>
        <w:rPr>
          <w:color w:val="660000"/>
        </w:rPr>
        <w:t xml:space="preserve"> ki</w:t>
      </w:r>
      <w:r>
        <w:rPr>
          <w:color w:val="660000"/>
        </w:rPr>
        <w:t xml:space="preserve"> ki</w:t>
      </w:r>
      <w:r>
        <w:rPr>
          <w:color w:val="080000"/>
        </w:rPr>
        <w:t xml:space="preserve"> lagbe</w:t>
      </w:r>
      <w:r>
        <w:rPr>
          <w:color w:val="050000"/>
        </w:rPr>
        <w:t xml:space="preserve"> jante</w:t>
      </w:r>
      <w:r>
        <w:rPr>
          <w:color w:val="00002D"/>
        </w:rPr>
        <w:t xml:space="preserve"> chai</w:t>
      </w:r>
      <w:r>
        <w:rPr>
          <w:color w:val="000000"/>
        </w:rPr>
        <w:t xml:space="preserve"> ebong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16"/>
        </w:rPr>
        <w:t xml:space="preserve"> add</w:t>
      </w:r>
      <w:r>
        <w:rPr>
          <w:color w:val="0000A1"/>
        </w:rPr>
        <w:t xml:space="preserve"> nid</w:t>
      </w:r>
      <w:r>
        <w:rPr>
          <w:color w:val="00000D"/>
        </w:rPr>
        <w:t xml:space="preserve"> number</w:t>
      </w:r>
      <w:r>
        <w:br/>
      </w:r>
      <w:r>
        <w:rPr>
          <w:color w:val="0000A1"/>
        </w:rPr>
        <w:t xml:space="preserve"> nid</w:t>
      </w:r>
      <w:r>
        <w:rPr>
          <w:color w:val="00001A"/>
        </w:rPr>
        <w:t xml:space="preserve"> কার্ড</w:t>
      </w:r>
      <w:r>
        <w:rPr>
          <w:color w:val="0000FF"/>
        </w:rPr>
        <w:t xml:space="preserve"> হালনাগাদ</w:t>
      </w:r>
      <w:r>
        <w:rPr>
          <w:color w:val="00005D"/>
        </w:rPr>
        <w:t xml:space="preserve"> কিভাবে</w:t>
      </w:r>
      <w:r>
        <w:rPr>
          <w:color w:val="00004E"/>
        </w:rPr>
        <w:t xml:space="preserve"> করবো</w:t>
      </w:r>
      <w:r>
        <w:br/>
      </w:r>
      <w:r>
        <w:rPr>
          <w:color w:val="000004"/>
        </w:rPr>
        <w:t xml:space="preserve"> বিকাশে</w:t>
      </w:r>
      <w:r>
        <w:rPr>
          <w:color w:val="6F0000"/>
        </w:rPr>
        <w:t xml:space="preserve"> কি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2"/>
        </w:rPr>
        <w:t xml:space="preserve"> চাচ্ছে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br/>
      </w:r>
      <w:r>
        <w:rPr>
          <w:color w:val="270000"/>
        </w:rPr>
        <w:t xml:space="preserve"> how</w:t>
      </w:r>
      <w:r>
        <w:rPr>
          <w:color w:val="030000"/>
        </w:rPr>
        <w:t xml:space="preserve"> do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81"/>
        </w:rPr>
        <w:t xml:space="preserve"> information</w:t>
      </w:r>
      <w:r>
        <w:rPr>
          <w:color w:val="000000"/>
        </w:rPr>
        <w:t xml:space="preserve"> witg</w:t>
      </w:r>
      <w:r>
        <w:rPr>
          <w:color w:val="0000A1"/>
        </w:rPr>
        <w:t xml:space="preserve"> nid</w:t>
      </w:r>
      <w:r>
        <w:rPr>
          <w:color w:val="060000"/>
        </w:rPr>
        <w:t xml:space="preserve"> for</w:t>
      </w:r>
      <w:r>
        <w:rPr>
          <w:color w:val="00000C"/>
        </w:rPr>
        <w:t xml:space="preserve"> savings</w:t>
      </w:r>
      <w:r>
        <w:rPr>
          <w:color w:val="000002"/>
        </w:rPr>
        <w:t xml:space="preserve"> feature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rPr>
          <w:color w:val="000000"/>
        </w:rPr>
        <w:t xml:space="preserve"> কু</w:t>
      </w:r>
      <w:r>
        <w:rPr>
          <w:color w:val="000014"/>
        </w:rPr>
        <w:t xml:space="preserve"> ভাবে</w:t>
      </w:r>
      <w:r>
        <w:br/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5D"/>
        </w:rPr>
        <w:t xml:space="preserve"> কিভাবে</w:t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00005D"/>
        </w:rPr>
        <w:t xml:space="preserve"> কিভাবে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00003F"/>
        </w:rPr>
        <w:t xml:space="preserve"> একাউন্ট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6F0000"/>
        </w:rPr>
        <w:t xml:space="preserve"> কি</w:t>
      </w:r>
      <w:r>
        <w:rPr>
          <w:color w:val="190000"/>
        </w:rPr>
        <w:t xml:space="preserve"> করে</w:t>
      </w:r>
      <w:r>
        <w:rPr>
          <w:color w:val="00004E"/>
        </w:rPr>
        <w:t xml:space="preserve"> করবো</w:t>
      </w:r>
      <w:r>
        <w:br/>
      </w:r>
      <w:r>
        <w:rPr>
          <w:color w:val="800000"/>
        </w:rPr>
        <w:t xml:space="preserve"> আমি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5D"/>
        </w:rPr>
        <w:t xml:space="preserve"> কিভাবে</w:t>
      </w:r>
      <w:r>
        <w:rPr>
          <w:color w:val="00004E"/>
        </w:rPr>
        <w:t xml:space="preserve"> করবো</w:t>
      </w:r>
      <w:r>
        <w:br/>
      </w:r>
      <w:r>
        <w:rPr>
          <w:color w:val="000009"/>
        </w:rPr>
        <w:t xml:space="preserve"> সেভিংস</w:t>
      </w:r>
      <w:r>
        <w:rPr>
          <w:color w:val="000000"/>
        </w:rPr>
        <w:t xml:space="preserve"> মেনু</w:t>
      </w:r>
      <w:r>
        <w:rPr>
          <w:color w:val="000002"/>
        </w:rPr>
        <w:t xml:space="preserve"> চালু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rPr>
          <w:color w:val="070000"/>
        </w:rPr>
        <w:t xml:space="preserve"> কিন্তু</w:t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বলছে</w:t>
      </w:r>
      <w:r>
        <w:br/>
      </w:r>
      <w:r>
        <w:rPr>
          <w:color w:val="00000F"/>
        </w:rPr>
        <w:t xml:space="preserve"> totho</w:t>
      </w:r>
      <w:r>
        <w:rPr>
          <w:color w:val="000000"/>
        </w:rPr>
        <w:t xml:space="preserve"> upded</w:t>
      </w:r>
      <w:r>
        <w:rPr>
          <w:color w:val="000010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accunt</w:t>
      </w:r>
      <w:r>
        <w:rPr>
          <w:color w:val="000014"/>
        </w:rPr>
        <w:t xml:space="preserve"> হালনাগাত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00"/>
        </w:rPr>
        <w:t xml:space="preserve"> কিভা‌বে</w:t>
      </w:r>
      <w:r>
        <w:rPr>
          <w:color w:val="000000"/>
        </w:rPr>
        <w:t xml:space="preserve"> তথ‌্য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000000"/>
        </w:rPr>
        <w:t xml:space="preserve"> কর‌বো</w:t>
      </w:r>
      <w:r>
        <w:br/>
      </w:r>
      <w:r>
        <w:rPr>
          <w:color w:val="000000"/>
        </w:rPr>
        <w:t xml:space="preserve"> কিবাব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00000F"/>
        </w:rPr>
        <w:t xml:space="preserve"> totho</w:t>
      </w:r>
      <w:r>
        <w:rPr>
          <w:color w:val="00001E"/>
        </w:rPr>
        <w:t xml:space="preserve"> halnagat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br/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14"/>
        </w:rPr>
        <w:t xml:space="preserve"> হালনাগাত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1E"/>
        </w:rPr>
        <w:t xml:space="preserve"> halnagat</w:t>
      </w:r>
      <w:r>
        <w:rPr>
          <w:color w:val="000085"/>
        </w:rPr>
        <w:t xml:space="preserve"> korte</w:t>
      </w:r>
      <w:r>
        <w:rPr>
          <w:color w:val="010000"/>
        </w:rPr>
        <w:t xml:space="preserve"> hole</w:t>
      </w:r>
      <w:r>
        <w:rPr>
          <w:color w:val="660000"/>
        </w:rPr>
        <w:t xml:space="preserve"> ki</w:t>
      </w:r>
      <w:r>
        <w:rPr>
          <w:color w:val="080000"/>
        </w:rPr>
        <w:t xml:space="preserve"> lagbe</w:t>
      </w:r>
      <w:r>
        <w:br/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000000"/>
        </w:rPr>
        <w:t xml:space="preserve"> theka</w:t>
      </w:r>
      <w:r>
        <w:rPr>
          <w:color w:val="000000"/>
        </w:rPr>
        <w:t xml:space="preserve"> ingormation</w:t>
      </w:r>
      <w:r>
        <w:rPr>
          <w:color w:val="0000C3"/>
        </w:rPr>
        <w:t xml:space="preserve"> update</w:t>
      </w:r>
      <w:r>
        <w:rPr>
          <w:color w:val="1C0000"/>
        </w:rPr>
        <w:t xml:space="preserve"> er</w:t>
      </w:r>
      <w:r>
        <w:rPr>
          <w:color w:val="010000"/>
        </w:rPr>
        <w:t xml:space="preserve"> somoy</w:t>
      </w:r>
      <w:r>
        <w:rPr>
          <w:color w:val="610000"/>
        </w:rPr>
        <w:t xml:space="preserve"> amar</w:t>
      </w:r>
      <w:r>
        <w:rPr>
          <w:color w:val="0000A1"/>
        </w:rPr>
        <w:t xml:space="preserve"> nid</w:t>
      </w:r>
      <w:r>
        <w:rPr>
          <w:color w:val="1C0000"/>
        </w:rPr>
        <w:t xml:space="preserve"> er</w:t>
      </w:r>
      <w:r>
        <w:rPr>
          <w:color w:val="000000"/>
        </w:rPr>
        <w:t xml:space="preserve"> address</w:t>
      </w:r>
      <w:r>
        <w:rPr>
          <w:color w:val="000001"/>
        </w:rPr>
        <w:t xml:space="preserve"> debo</w:t>
      </w:r>
      <w:r>
        <w:rPr>
          <w:color w:val="030000"/>
        </w:rPr>
        <w:t xml:space="preserve"> naki</w:t>
      </w:r>
      <w:r>
        <w:rPr>
          <w:color w:val="000000"/>
        </w:rPr>
        <w:t xml:space="preserve"> present</w:t>
      </w:r>
      <w:r>
        <w:rPr>
          <w:color w:val="000000"/>
        </w:rPr>
        <w:t xml:space="preserve"> address</w:t>
      </w:r>
      <w:r>
        <w:rPr>
          <w:color w:val="000000"/>
        </w:rPr>
        <w:t xml:space="preserve"> basa</w:t>
      </w:r>
      <w:r>
        <w:rPr>
          <w:color w:val="000006"/>
        </w:rPr>
        <w:t xml:space="preserve"> change</w:t>
      </w:r>
      <w:r>
        <w:rPr>
          <w:color w:val="070000"/>
        </w:rPr>
        <w:t xml:space="preserve"> korar</w:t>
      </w:r>
      <w:r>
        <w:rPr>
          <w:color w:val="000000"/>
        </w:rPr>
        <w:t xml:space="preserve"> karon</w:t>
      </w:r>
      <w:r>
        <w:rPr>
          <w:color w:val="00000E"/>
        </w:rPr>
        <w:t xml:space="preserve"> e</w:t>
      </w:r>
      <w:r>
        <w:rPr>
          <w:color w:val="000000"/>
        </w:rPr>
        <w:t xml:space="preserve"> seta</w:t>
      </w:r>
      <w:r>
        <w:rPr>
          <w:color w:val="000001"/>
        </w:rPr>
        <w:t xml:space="preserve"> debo</w:t>
      </w:r>
      <w:r>
        <w:br/>
      </w:r>
      <w:r>
        <w:rPr>
          <w:color w:val="650000"/>
        </w:rPr>
        <w:t xml:space="preserve"> ami</w:t>
      </w:r>
      <w:r>
        <w:rPr>
          <w:color w:val="00002E"/>
        </w:rPr>
        <w:t xml:space="preserve"> kivabe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02"/>
        </w:rPr>
        <w:t xml:space="preserve"> teke</w:t>
      </w:r>
      <w:r>
        <w:br/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06"/>
        </w:rPr>
        <w:t xml:space="preserve"> টা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00000"/>
        </w:rPr>
        <w:t xml:space="preserve"> amae</w:t>
      </w:r>
      <w:r>
        <w:rPr>
          <w:color w:val="0000A1"/>
        </w:rPr>
        <w:t xml:space="preserve"> nid</w:t>
      </w:r>
      <w:r>
        <w:rPr>
          <w:color w:val="000000"/>
        </w:rPr>
        <w:t xml:space="preserve"> kebhabe</w:t>
      </w:r>
      <w:r>
        <w:rPr>
          <w:color w:val="000000"/>
        </w:rPr>
        <w:t xml:space="preserve"> upload</w:t>
      </w:r>
      <w:r>
        <w:rPr>
          <w:color w:val="000058"/>
        </w:rPr>
        <w:t xml:space="preserve"> korbo</w:t>
      </w:r>
      <w:r>
        <w:br/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24"/>
        </w:rPr>
        <w:t xml:space="preserve"> ta</w:t>
      </w:r>
      <w:r>
        <w:rPr>
          <w:color w:val="00000F"/>
        </w:rPr>
        <w:t xml:space="preserve"> totho</w:t>
      </w:r>
      <w:r>
        <w:rPr>
          <w:color w:val="00005E"/>
        </w:rPr>
        <w:t xml:space="preserve"> halnagad</w:t>
      </w:r>
      <w:r>
        <w:rPr>
          <w:color w:val="000002"/>
        </w:rPr>
        <w:t xml:space="preserve"> korta</w:t>
      </w:r>
      <w:r>
        <w:rPr>
          <w:color w:val="00002D"/>
        </w:rPr>
        <w:t xml:space="preserve"> chai</w:t>
      </w:r>
      <w:r>
        <w:br/>
      </w:r>
      <w:r>
        <w:rPr>
          <w:color w:val="000077"/>
        </w:rPr>
        <w:t xml:space="preserve"> বিকাশ</w:t>
      </w:r>
      <w:r>
        <w:rPr>
          <w:color w:val="00000B"/>
        </w:rPr>
        <w:t xml:space="preserve"> একাউন্টের</w:t>
      </w:r>
      <w:r>
        <w:rPr>
          <w:color w:val="000009"/>
        </w:rPr>
        <w:t xml:space="preserve"> জাতীয়</w:t>
      </w:r>
      <w:r>
        <w:rPr>
          <w:color w:val="000005"/>
        </w:rPr>
        <w:t xml:space="preserve"> পরিচয়</w:t>
      </w:r>
      <w:r>
        <w:rPr>
          <w:color w:val="020000"/>
        </w:rPr>
        <w:t xml:space="preserve"> পত্র</w:t>
      </w:r>
      <w:r>
        <w:rPr>
          <w:color w:val="000009"/>
        </w:rPr>
        <w:t xml:space="preserve"> নাম্বার</w:t>
      </w:r>
      <w:r>
        <w:rPr>
          <w:color w:val="000009"/>
        </w:rPr>
        <w:t xml:space="preserve"> অ্যাপ</w:t>
      </w:r>
      <w:r>
        <w:rPr>
          <w:color w:val="3F0000"/>
        </w:rPr>
        <w:t xml:space="preserve"> দিয়ে</w:t>
      </w:r>
      <w:r>
        <w:rPr>
          <w:color w:val="060000"/>
        </w:rPr>
        <w:t xml:space="preserve"> পরিবর্তন</w:t>
      </w:r>
      <w:r>
        <w:rPr>
          <w:color w:val="240000"/>
        </w:rPr>
        <w:t xml:space="preserve"> করা</w:t>
      </w:r>
      <w:r>
        <w:rPr>
          <w:color w:val="00000C"/>
        </w:rPr>
        <w:t xml:space="preserve"> যাবে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6F0000"/>
        </w:rPr>
        <w:t xml:space="preserve"> কি</w:t>
      </w:r>
      <w:r>
        <w:rPr>
          <w:color w:val="000003"/>
        </w:rPr>
        <w:t xml:space="preserve"> এপ্স</w:t>
      </w:r>
      <w:r>
        <w:rPr>
          <w:color w:val="3F0000"/>
        </w:rPr>
        <w:t xml:space="preserve"> দিয়ে</w:t>
      </w:r>
      <w:r>
        <w:rPr>
          <w:color w:val="240000"/>
        </w:rPr>
        <w:t xml:space="preserve"> করা</w:t>
      </w:r>
      <w:r>
        <w:rPr>
          <w:color w:val="00000C"/>
        </w:rPr>
        <w:t xml:space="preserve"> যাবে</w:t>
      </w:r>
      <w:r>
        <w:br/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5E"/>
        </w:rPr>
        <w:t xml:space="preserve"> halnagad</w:t>
      </w:r>
      <w:r>
        <w:rPr>
          <w:color w:val="000000"/>
        </w:rPr>
        <w:t xml:space="preserve"> kortr</w:t>
      </w:r>
      <w:r>
        <w:rPr>
          <w:color w:val="000000"/>
        </w:rPr>
        <w:t xml:space="preserve"> chassi</w:t>
      </w:r>
      <w:r>
        <w:br/>
      </w:r>
      <w:r>
        <w:rPr>
          <w:color w:val="000014"/>
        </w:rPr>
        <w:t xml:space="preserve"> হালনাগাত</w:t>
      </w:r>
      <w:r>
        <w:rPr>
          <w:color w:val="00004E"/>
        </w:rPr>
        <w:t xml:space="preserve"> করবো</w:t>
      </w:r>
      <w:r>
        <w:rPr>
          <w:color w:val="00005D"/>
        </w:rPr>
        <w:t xml:space="preserve"> কিভাবে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বিকশের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rPr>
          <w:color w:val="00005D"/>
        </w:rPr>
        <w:t xml:space="preserve"> কিভাবে</w:t>
      </w:r>
      <w:r>
        <w:br/>
      </w:r>
      <w:r>
        <w:rPr>
          <w:color w:val="000085"/>
        </w:rPr>
        <w:t xml:space="preserve"> bkash</w:t>
      </w:r>
      <w:r>
        <w:rPr>
          <w:color w:val="190000"/>
        </w:rPr>
        <w:t xml:space="preserve"> a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2E"/>
        </w:rPr>
        <w:t xml:space="preserve"> kivabe</w:t>
      </w:r>
      <w:r>
        <w:rPr>
          <w:color w:val="010000"/>
        </w:rPr>
        <w:t xml:space="preserve"> dibo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09"/>
        </w:rPr>
        <w:t xml:space="preserve"> একটি</w:t>
      </w:r>
      <w:r>
        <w:rPr>
          <w:color w:val="000000"/>
        </w:rPr>
        <w:t xml:space="preserve"> অ্যাকাউন্টের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300000"/>
        </w:rPr>
        <w:t xml:space="preserve"> amr</w:t>
      </w:r>
      <w:r>
        <w:rPr>
          <w:color w:val="000000"/>
        </w:rPr>
        <w:t xml:space="preserve"> auccun</w:t>
      </w:r>
      <w:r>
        <w:rPr>
          <w:color w:val="000024"/>
        </w:rPr>
        <w:t xml:space="preserve"> ta</w:t>
      </w:r>
      <w:r>
        <w:rPr>
          <w:color w:val="00000C"/>
        </w:rPr>
        <w:t xml:space="preserve"> totto</w:t>
      </w:r>
      <w:r>
        <w:rPr>
          <w:color w:val="00001E"/>
        </w:rPr>
        <w:t xml:space="preserve"> halnagat</w:t>
      </w:r>
      <w:r>
        <w:rPr>
          <w:color w:val="000085"/>
        </w:rPr>
        <w:t xml:space="preserve"> korte</w:t>
      </w:r>
      <w:r>
        <w:rPr>
          <w:color w:val="000003"/>
        </w:rPr>
        <w:t xml:space="preserve"> hove</w:t>
      </w:r>
      <w:r>
        <w:br/>
      </w:r>
      <w:r>
        <w:rPr>
          <w:color w:val="000085"/>
        </w:rPr>
        <w:t xml:space="preserve"> bkash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10"/>
        </w:rPr>
        <w:t xml:space="preserve"> passport</w:t>
      </w:r>
      <w:r>
        <w:rPr>
          <w:color w:val="3A0000"/>
        </w:rPr>
        <w:t xml:space="preserve"> diye</w:t>
      </w:r>
      <w:r>
        <w:rPr>
          <w:color w:val="00000F"/>
        </w:rPr>
        <w:t xml:space="preserve"> khola</w:t>
      </w:r>
      <w:r>
        <w:br/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হালনাগাগ</w:t>
      </w:r>
      <w:r>
        <w:br/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br/>
      </w:r>
      <w:r>
        <w:rPr>
          <w:color w:val="00001F"/>
        </w:rPr>
        <w:t xml:space="preserve"> can</w:t>
      </w:r>
      <w:r>
        <w:rPr>
          <w:color w:val="040000"/>
        </w:rPr>
        <w:t xml:space="preserve"> you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br/>
      </w:r>
      <w:r>
        <w:rPr>
          <w:color w:val="030000"/>
        </w:rPr>
        <w:t xml:space="preserve"> amer</w:t>
      </w:r>
      <w:r>
        <w:rPr>
          <w:color w:val="000081"/>
        </w:rPr>
        <w:t xml:space="preserve"> information</w:t>
      </w:r>
      <w:r>
        <w:rPr>
          <w:color w:val="000000"/>
        </w:rPr>
        <w:t xml:space="preserve"> updat</w:t>
      </w:r>
      <w:r>
        <w:rPr>
          <w:color w:val="010000"/>
        </w:rPr>
        <w:t xml:space="preserve"> dea</w:t>
      </w:r>
      <w:r>
        <w:rPr>
          <w:color w:val="000000"/>
        </w:rPr>
        <w:t xml:space="preserve"> dan</w:t>
      </w:r>
      <w:r>
        <w:br/>
      </w:r>
      <w:r>
        <w:rPr>
          <w:color w:val="000000"/>
        </w:rPr>
        <w:t xml:space="preserve"> তথ্যা</w:t>
      </w:r>
      <w:r>
        <w:rPr>
          <w:color w:val="0000FF"/>
        </w:rPr>
        <w:t xml:space="preserve"> হালনাগাদ</w:t>
      </w:r>
      <w:r>
        <w:rPr>
          <w:color w:val="020000"/>
        </w:rPr>
        <w:t xml:space="preserve"> করুন</w:t>
      </w:r>
      <w:r>
        <w:br/>
      </w:r>
      <w:r>
        <w:rPr>
          <w:color w:val="000000"/>
        </w:rPr>
        <w:t xml:space="preserve"> tottoho</w:t>
      </w:r>
      <w:r>
        <w:rPr>
          <w:color w:val="00005E"/>
        </w:rPr>
        <w:t xml:space="preserve"> halnagad</w:t>
      </w:r>
      <w:r>
        <w:rPr>
          <w:color w:val="080000"/>
        </w:rPr>
        <w:t xml:space="preserve"> ar</w:t>
      </w:r>
      <w:r>
        <w:rPr>
          <w:color w:val="060000"/>
        </w:rPr>
        <w:t xml:space="preserve"> jonno</w:t>
      </w:r>
      <w:r>
        <w:rPr>
          <w:color w:val="660000"/>
        </w:rPr>
        <w:t xml:space="preserve"> ki</w:t>
      </w:r>
      <w:r>
        <w:rPr>
          <w:color w:val="000000"/>
        </w:rPr>
        <w:t xml:space="preserve"> main</w:t>
      </w:r>
      <w:r>
        <w:rPr>
          <w:color w:val="0000A1"/>
        </w:rPr>
        <w:t xml:space="preserve"> nid</w:t>
      </w:r>
      <w:r>
        <w:rPr>
          <w:color w:val="000001"/>
        </w:rPr>
        <w:t xml:space="preserve"> niye</w:t>
      </w:r>
      <w:r>
        <w:rPr>
          <w:color w:val="000000"/>
        </w:rPr>
        <w:t xml:space="preserve"> jete</w:t>
      </w:r>
      <w:r>
        <w:rPr>
          <w:color w:val="210000"/>
        </w:rPr>
        <w:t xml:space="preserve"> hobe</w:t>
      </w:r>
      <w:r>
        <w:rPr>
          <w:color w:val="000000"/>
        </w:rPr>
        <w:t xml:space="preserve"> or</w:t>
      </w:r>
      <w:r>
        <w:rPr>
          <w:color w:val="000000"/>
        </w:rPr>
        <w:t xml:space="preserve"> only</w:t>
      </w:r>
      <w:r>
        <w:rPr>
          <w:color w:val="000000"/>
        </w:rPr>
        <w:t xml:space="preserve"> photocopy</w:t>
      </w:r>
      <w:r>
        <w:rPr>
          <w:color w:val="000001"/>
        </w:rPr>
        <w:t xml:space="preserve"> niye</w:t>
      </w:r>
      <w:r>
        <w:rPr>
          <w:color w:val="000002"/>
        </w:rPr>
        <w:t xml:space="preserve"> gele</w:t>
      </w:r>
      <w:r>
        <w:rPr>
          <w:color w:val="010000"/>
        </w:rPr>
        <w:t xml:space="preserve"> o</w:t>
      </w:r>
      <w:r>
        <w:rPr>
          <w:color w:val="000000"/>
        </w:rPr>
        <w:t xml:space="preserve"> cholbe</w:t>
      </w:r>
      <w:r>
        <w:br/>
      </w:r>
      <w:r>
        <w:rPr>
          <w:color w:val="0000A1"/>
        </w:rPr>
        <w:t xml:space="preserve"> nid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660000"/>
        </w:rPr>
        <w:t xml:space="preserve"> ki</w:t>
      </w:r>
      <w:r>
        <w:rPr>
          <w:color w:val="000058"/>
        </w:rPr>
        <w:t xml:space="preserve"> korbo</w:t>
      </w:r>
      <w:r>
        <w:br/>
      </w:r>
      <w:r>
        <w:rPr>
          <w:color w:val="000000"/>
        </w:rPr>
        <w:t xml:space="preserve"> totrho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660000"/>
        </w:rPr>
        <w:t xml:space="preserve"> ki</w:t>
      </w:r>
      <w:r>
        <w:rPr>
          <w:color w:val="080000"/>
        </w:rPr>
        <w:t xml:space="preserve"> lagbe</w:t>
      </w:r>
      <w:r>
        <w:br/>
      </w:r>
      <w:r>
        <w:rPr>
          <w:color w:val="800000"/>
        </w:rPr>
        <w:t xml:space="preserve"> আমি</w:t>
      </w:r>
      <w:r>
        <w:rPr>
          <w:color w:val="000000"/>
        </w:rPr>
        <w:t xml:space="preserve"> গ্যারমেন্সে</w:t>
      </w:r>
      <w:r>
        <w:rPr>
          <w:color w:val="000000"/>
        </w:rPr>
        <w:t xml:space="preserve"> চাকুরী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তাই</w:t>
      </w:r>
      <w:r>
        <w:rPr>
          <w:color w:val="000000"/>
        </w:rPr>
        <w:t xml:space="preserve"> গ্যারমেন্সের</w:t>
      </w:r>
      <w:r>
        <w:rPr>
          <w:color w:val="000003"/>
        </w:rPr>
        <w:t xml:space="preserve"> কাড</w:t>
      </w:r>
      <w:r>
        <w:rPr>
          <w:color w:val="3F0000"/>
        </w:rPr>
        <w:t xml:space="preserve"> দিয়ে</w:t>
      </w:r>
      <w:r>
        <w:rPr>
          <w:color w:val="000077"/>
        </w:rPr>
        <w:t xml:space="preserve"> বিকাশ</w:t>
      </w:r>
      <w:r>
        <w:rPr>
          <w:color w:val="240000"/>
        </w:rPr>
        <w:t xml:space="preserve"> করা</w:t>
      </w:r>
      <w:r>
        <w:rPr>
          <w:color w:val="010000"/>
        </w:rPr>
        <w:t xml:space="preserve"> তাহলে</w:t>
      </w:r>
      <w:r>
        <w:rPr>
          <w:color w:val="000005"/>
        </w:rPr>
        <w:t xml:space="preserve"> কেমনে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A40000"/>
        </w:rPr>
        <w:t xml:space="preserve"> আমার</w:t>
      </w:r>
      <w:r>
        <w:rPr>
          <w:color w:val="00000B"/>
        </w:rPr>
        <w:t xml:space="preserve"> লোন</w:t>
      </w:r>
      <w:r>
        <w:rPr>
          <w:color w:val="000001"/>
        </w:rPr>
        <w:t xml:space="preserve"> অপশনে</w:t>
      </w:r>
      <w:r>
        <w:rPr>
          <w:color w:val="080000"/>
        </w:rPr>
        <w:t xml:space="preserve"> গেলে</w:t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বলে</w:t>
      </w:r>
      <w:r>
        <w:br/>
      </w:r>
      <w:r>
        <w:rPr>
          <w:color w:val="610000"/>
        </w:rPr>
        <w:t xml:space="preserve"> amar</w:t>
      </w:r>
      <w:r>
        <w:rPr>
          <w:color w:val="000010"/>
        </w:rPr>
        <w:t xml:space="preserve"> passport</w:t>
      </w:r>
      <w:r>
        <w:rPr>
          <w:color w:val="3A0000"/>
        </w:rPr>
        <w:t xml:space="preserve"> diye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F"/>
        </w:rPr>
        <w:t xml:space="preserve"> khola</w:t>
      </w:r>
      <w:r>
        <w:rPr>
          <w:color w:val="000000"/>
        </w:rPr>
        <w:t xml:space="preserve"> eijonno</w:t>
      </w:r>
      <w:r>
        <w:rPr>
          <w:color w:val="00000C"/>
        </w:rPr>
        <w:t xml:space="preserve"> savings</w:t>
      </w:r>
      <w:r>
        <w:rPr>
          <w:color w:val="000012"/>
        </w:rPr>
        <w:t xml:space="preserve"> option</w:t>
      </w:r>
      <w:r>
        <w:rPr>
          <w:color w:val="000024"/>
        </w:rPr>
        <w:t xml:space="preserve"> ta</w:t>
      </w:r>
      <w:r>
        <w:rPr>
          <w:color w:val="000004"/>
        </w:rPr>
        <w:t xml:space="preserve"> use</w:t>
      </w:r>
      <w:r>
        <w:rPr>
          <w:color w:val="000085"/>
        </w:rPr>
        <w:t xml:space="preserve"> korte</w:t>
      </w:r>
      <w:r>
        <w:rPr>
          <w:color w:val="000000"/>
        </w:rPr>
        <w:t xml:space="preserve"> partesina</w:t>
      </w:r>
      <w:r>
        <w:rPr>
          <w:color w:val="650000"/>
        </w:rPr>
        <w:t xml:space="preserve"> ami</w:t>
      </w:r>
      <w:r>
        <w:rPr>
          <w:color w:val="0000A1"/>
        </w:rPr>
        <w:t xml:space="preserve"> nid</w:t>
      </w:r>
      <w:r>
        <w:rPr>
          <w:color w:val="000016"/>
        </w:rPr>
        <w:t xml:space="preserve"> add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rPr>
          <w:color w:val="000003"/>
        </w:rPr>
        <w:t xml:space="preserve"> kibhabe</w:t>
      </w:r>
      <w:r>
        <w:br/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08"/>
        </w:rPr>
        <w:t xml:space="preserve"> bikash</w:t>
      </w:r>
      <w:r>
        <w:rPr>
          <w:color w:val="1C0000"/>
        </w:rPr>
        <w:t xml:space="preserve"> er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br/>
      </w:r>
      <w:r>
        <w:rPr>
          <w:color w:val="050000"/>
        </w:rPr>
        <w:t xml:space="preserve"> have</w:t>
      </w:r>
      <w:r>
        <w:rPr>
          <w:color w:val="000001"/>
        </w:rPr>
        <w:t xml:space="preserve"> ni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070000"/>
        </w:rPr>
        <w:t xml:space="preserve"> but</w:t>
      </w:r>
      <w:r>
        <w:rPr>
          <w:color w:val="050000"/>
        </w:rPr>
        <w:t xml:space="preserve"> have</w:t>
      </w:r>
      <w:r>
        <w:rPr>
          <w:color w:val="000000"/>
        </w:rPr>
        <w:t xml:space="preserve"> birth</w:t>
      </w:r>
      <w:r>
        <w:rPr>
          <w:color w:val="000000"/>
        </w:rPr>
        <w:t xml:space="preserve"> certifate</w:t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03"/>
        </w:rPr>
        <w:t xml:space="preserve"> profile</w:t>
      </w:r>
      <w:r>
        <w:br/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E"/>
        </w:rPr>
        <w:t xml:space="preserve"> e</w:t>
      </w:r>
      <w:r>
        <w:rPr>
          <w:color w:val="0000A1"/>
        </w:rPr>
        <w:t xml:space="preserve"> nid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0"/>
        </w:rPr>
        <w:t xml:space="preserve"> icchuk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65"/>
        </w:rPr>
        <w:t xml:space="preserve"> account</w:t>
      </w:r>
      <w:r>
        <w:rPr>
          <w:color w:val="000081"/>
        </w:rPr>
        <w:t xml:space="preserve"> information</w:t>
      </w:r>
      <w:r>
        <w:rPr>
          <w:color w:val="0000A1"/>
        </w:rPr>
        <w:t xml:space="preserve"> nid</w:t>
      </w:r>
      <w:r>
        <w:br/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0"/>
        </w:rPr>
        <w:t xml:space="preserve"> amsr</w:t>
      </w:r>
      <w:r>
        <w:rPr>
          <w:color w:val="000000"/>
        </w:rPr>
        <w:t xml:space="preserve"> baba</w:t>
      </w:r>
      <w:r>
        <w:rPr>
          <w:color w:val="000003"/>
        </w:rPr>
        <w:t xml:space="preserve"> r</w:t>
      </w:r>
      <w:r>
        <w:rPr>
          <w:color w:val="000023"/>
        </w:rPr>
        <w:t xml:space="preserve"> id</w:t>
      </w:r>
      <w:r>
        <w:rPr>
          <w:color w:val="3A0000"/>
        </w:rPr>
        <w:t xml:space="preserve"> diye</w:t>
      </w:r>
      <w:r>
        <w:rPr>
          <w:color w:val="00000F"/>
        </w:rPr>
        <w:t xml:space="preserve"> khola</w:t>
      </w:r>
      <w:r>
        <w:rPr>
          <w:color w:val="650000"/>
        </w:rPr>
        <w:t xml:space="preserve"> ami</w:t>
      </w:r>
      <w:r>
        <w:rPr>
          <w:color w:val="660000"/>
        </w:rPr>
        <w:t xml:space="preserve"> ki</w:t>
      </w:r>
      <w:r>
        <w:rPr>
          <w:color w:val="610000"/>
        </w:rPr>
        <w:t xml:space="preserve"> amar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3A0000"/>
        </w:rPr>
        <w:t xml:space="preserve"> diye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আইকনটি</w:t>
      </w:r>
      <w:r>
        <w:rPr>
          <w:color w:val="000000"/>
        </w:rPr>
        <w:t xml:space="preserve"> ট্যাপ</w:t>
      </w:r>
      <w:r>
        <w:rPr>
          <w:color w:val="0B0000"/>
        </w:rPr>
        <w:t xml:space="preserve"> করলে</w:t>
      </w:r>
      <w:r>
        <w:rPr>
          <w:color w:val="020000"/>
        </w:rPr>
        <w:t xml:space="preserve"> আপনাদের</w:t>
      </w:r>
      <w:r>
        <w:rPr>
          <w:color w:val="000001"/>
        </w:rPr>
        <w:t xml:space="preserve"> সাথে</w:t>
      </w:r>
      <w:r>
        <w:rPr>
          <w:color w:val="000000"/>
        </w:rPr>
        <w:t xml:space="preserve"> যোগাযোগ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বলে</w:t>
      </w:r>
      <w:r>
        <w:rPr>
          <w:color w:val="060000"/>
        </w:rPr>
        <w:t xml:space="preserve"> স্যার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6F0000"/>
        </w:rPr>
        <w:t xml:space="preserve"> কি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000A1"/>
        </w:rPr>
        <w:t xml:space="preserve"> nid</w:t>
      </w:r>
      <w:r>
        <w:rPr>
          <w:color w:val="1F0000"/>
        </w:rPr>
        <w:t xml:space="preserve"> hal</w:t>
      </w:r>
      <w:r>
        <w:rPr>
          <w:color w:val="000009"/>
        </w:rPr>
        <w:t xml:space="preserve"> nagat</w:t>
      </w:r>
      <w:r>
        <w:rPr>
          <w:color w:val="000002"/>
        </w:rPr>
        <w:t xml:space="preserve"> korta</w:t>
      </w:r>
      <w:r>
        <w:rPr>
          <w:color w:val="000000"/>
        </w:rPr>
        <w:t xml:space="preserve"> chasse</w:t>
      </w:r>
      <w:r>
        <w:br/>
      </w:r>
      <w:r>
        <w:rPr>
          <w:color w:val="610000"/>
        </w:rPr>
        <w:t xml:space="preserve"> amar</w:t>
      </w:r>
      <w:r>
        <w:rPr>
          <w:color w:val="000065"/>
        </w:rPr>
        <w:t xml:space="preserve"> account</w:t>
      </w:r>
      <w:r>
        <w:rPr>
          <w:color w:val="000024"/>
        </w:rPr>
        <w:t xml:space="preserve"> ta</w:t>
      </w:r>
      <w:r>
        <w:rPr>
          <w:color w:val="000000"/>
        </w:rPr>
        <w:t xml:space="preserve"> bio</w:t>
      </w:r>
      <w:r>
        <w:rPr>
          <w:color w:val="000001"/>
        </w:rPr>
        <w:t xml:space="preserve"> verification</w:t>
      </w:r>
      <w:r>
        <w:rPr>
          <w:color w:val="1D0000"/>
        </w:rPr>
        <w:t xml:space="preserve"> kora</w:t>
      </w:r>
      <w:r>
        <w:rPr>
          <w:color w:val="000000"/>
        </w:rPr>
        <w:t xml:space="preserve"> nei</w:t>
      </w:r>
      <w:r>
        <w:rPr>
          <w:color w:val="00002E"/>
        </w:rPr>
        <w:t xml:space="preserve"> kivabe</w:t>
      </w:r>
      <w:r>
        <w:rPr>
          <w:color w:val="000085"/>
        </w:rPr>
        <w:t xml:space="preserve"> korte</w:t>
      </w:r>
      <w:r>
        <w:rPr>
          <w:color w:val="000006"/>
        </w:rPr>
        <w:t xml:space="preserve"> pari</w:t>
      </w:r>
      <w:r>
        <w:br/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81"/>
        </w:rPr>
        <w:t xml:space="preserve"> information</w:t>
      </w:r>
      <w:r>
        <w:rPr>
          <w:color w:val="1F0000"/>
        </w:rPr>
        <w:t xml:space="preserve"> hal</w:t>
      </w:r>
      <w:r>
        <w:rPr>
          <w:color w:val="000009"/>
        </w:rPr>
        <w:t xml:space="preserve"> nagat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00000C"/>
        </w:rPr>
        <w:t xml:space="preserve"> savings</w:t>
      </w:r>
      <w:r>
        <w:rPr>
          <w:color w:val="1C0000"/>
        </w:rPr>
        <w:t xml:space="preserve"> er</w:t>
      </w:r>
      <w:r>
        <w:rPr>
          <w:color w:val="060000"/>
        </w:rPr>
        <w:t xml:space="preserve"> jonno</w:t>
      </w:r>
      <w:r>
        <w:rPr>
          <w:color w:val="0000A1"/>
        </w:rPr>
        <w:t xml:space="preserve"> nid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C3"/>
        </w:rPr>
        <w:t xml:space="preserve"> update</w:t>
      </w:r>
      <w:r>
        <w:rPr>
          <w:color w:val="010000"/>
        </w:rPr>
        <w:t xml:space="preserve"> plz</w:t>
      </w:r>
      <w:r>
        <w:rPr>
          <w:color w:val="040000"/>
        </w:rPr>
        <w:t xml:space="preserve"> help</w:t>
      </w:r>
      <w:r>
        <w:rPr>
          <w:color w:val="060000"/>
        </w:rPr>
        <w:t xml:space="preserve"> me</w:t>
      </w:r>
      <w:r>
        <w:br/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130000"/>
        </w:rPr>
        <w:t xml:space="preserve"> এর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পরিবতর্ন</w:t>
      </w:r>
      <w:r>
        <w:rPr>
          <w:color w:val="00004E"/>
        </w:rPr>
        <w:t xml:space="preserve"> করবো</w:t>
      </w:r>
      <w:r>
        <w:rPr>
          <w:color w:val="6F0000"/>
        </w:rPr>
        <w:t xml:space="preserve"> কি</w:t>
      </w:r>
      <w:r>
        <w:rPr>
          <w:color w:val="190000"/>
        </w:rPr>
        <w:t xml:space="preserve"> করে</w:t>
      </w:r>
      <w:r>
        <w:br/>
      </w:r>
      <w:r>
        <w:rPr>
          <w:color w:val="00005D"/>
        </w:rPr>
        <w:t xml:space="preserve"> কিভাবে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হালনগত</w:t>
      </w:r>
      <w:r>
        <w:rPr>
          <w:color w:val="000030"/>
        </w:rPr>
        <w:t xml:space="preserve"> করব</w:t>
      </w:r>
      <w:r>
        <w:br/>
      </w:r>
      <w:r>
        <w:rPr>
          <w:color w:val="610000"/>
        </w:rPr>
        <w:t xml:space="preserve"> amar</w:t>
      </w:r>
      <w:r>
        <w:rPr>
          <w:color w:val="000065"/>
        </w:rPr>
        <w:t xml:space="preserve"> account</w:t>
      </w:r>
      <w:r>
        <w:rPr>
          <w:color w:val="000024"/>
        </w:rPr>
        <w:t xml:space="preserve"> ta</w:t>
      </w:r>
      <w:r>
        <w:rPr>
          <w:color w:val="000010"/>
        </w:rPr>
        <w:t xml:space="preserve"> passport</w:t>
      </w:r>
      <w:r>
        <w:rPr>
          <w:color w:val="3A0000"/>
        </w:rPr>
        <w:t xml:space="preserve"> diye</w:t>
      </w:r>
      <w:r>
        <w:rPr>
          <w:color w:val="000007"/>
        </w:rPr>
        <w:t xml:space="preserve"> open</w:t>
      </w:r>
      <w:r>
        <w:rPr>
          <w:color w:val="1D0000"/>
        </w:rPr>
        <w:t xml:space="preserve"> kora</w:t>
      </w:r>
      <w:r>
        <w:rPr>
          <w:color w:val="000000"/>
        </w:rPr>
        <w:t xml:space="preserve"> silo</w:t>
      </w:r>
      <w:r>
        <w:rPr>
          <w:color w:val="000000"/>
        </w:rPr>
        <w:t xml:space="preserve"> akhn</w:t>
      </w:r>
      <w:r>
        <w:rPr>
          <w:color w:val="0000A1"/>
        </w:rPr>
        <w:t xml:space="preserve"> nid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040000"/>
        </w:rPr>
        <w:t xml:space="preserve"> ভাই</w:t>
      </w:r>
      <w:r>
        <w:rPr>
          <w:color w:val="000004"/>
        </w:rPr>
        <w:t xml:space="preserve"> বিকাশে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D"/>
        </w:rPr>
        <w:t xml:space="preserve"> number</w:t>
      </w:r>
      <w:r>
        <w:rPr>
          <w:color w:val="0000C3"/>
        </w:rPr>
        <w:t xml:space="preserve"> update</w:t>
      </w:r>
      <w:r>
        <w:rPr>
          <w:color w:val="000002"/>
        </w:rPr>
        <w:t xml:space="preserve"> need</w:t>
      </w:r>
      <w:r>
        <w:br/>
      </w:r>
      <w:r>
        <w:rPr>
          <w:color w:val="020000"/>
        </w:rPr>
        <w:t xml:space="preserve"> apu</w:t>
      </w:r>
      <w:r>
        <w:rPr>
          <w:color w:val="610000"/>
        </w:rPr>
        <w:t xml:space="preserve"> amar</w:t>
      </w:r>
      <w:r>
        <w:rPr>
          <w:color w:val="000065"/>
        </w:rPr>
        <w:t xml:space="preserve"> account</w:t>
      </w:r>
      <w:r>
        <w:rPr>
          <w:color w:val="1C0000"/>
        </w:rPr>
        <w:t xml:space="preserve"> er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0"/>
        </w:rPr>
        <w:t xml:space="preserve"> chay</w:t>
      </w:r>
      <w:r>
        <w:br/>
      </w:r>
      <w:r>
        <w:rPr>
          <w:color w:val="650000"/>
        </w:rPr>
        <w:t xml:space="preserve"> ami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2"/>
        </w:rPr>
        <w:t xml:space="preserve"> uodate</w:t>
      </w:r>
      <w:r>
        <w:br/>
      </w:r>
      <w:r>
        <w:rPr>
          <w:color w:val="A40000"/>
        </w:rPr>
        <w:t xml:space="preserve"> আমার</w:t>
      </w:r>
      <w:r>
        <w:rPr>
          <w:color w:val="000008"/>
        </w:rPr>
        <w:t xml:space="preserve"> পাসপোর্ট</w:t>
      </w:r>
      <w:r>
        <w:rPr>
          <w:color w:val="0E0000"/>
        </w:rPr>
        <w:t xml:space="preserve"> দিয়ে</w:t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000002"/>
        </w:rPr>
        <w:t xml:space="preserve"> ইনফর্মেশন</w:t>
      </w:r>
      <w:r>
        <w:rPr>
          <w:color w:val="000034"/>
        </w:rPr>
        <w:t xml:space="preserve"> আপডেট</w:t>
      </w:r>
      <w:r>
        <w:rPr>
          <w:color w:val="00004E"/>
        </w:rPr>
        <w:t xml:space="preserve"> করবো</w:t>
      </w:r>
      <w:r>
        <w:br/>
      </w:r>
      <w:r>
        <w:rPr>
          <w:color w:val="000001"/>
        </w:rPr>
        <w:t xml:space="preserve"> toto</w:t>
      </w:r>
      <w:r>
        <w:rPr>
          <w:color w:val="00005E"/>
        </w:rPr>
        <w:t xml:space="preserve"> halnagad</w:t>
      </w:r>
      <w:r>
        <w:rPr>
          <w:color w:val="660000"/>
        </w:rPr>
        <w:t xml:space="preserve"> ki</w:t>
      </w:r>
      <w:r>
        <w:br/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10"/>
        </w:rPr>
        <w:t xml:space="preserve"> passport</w:t>
      </w:r>
      <w:r>
        <w:rPr>
          <w:color w:val="3A0000"/>
        </w:rPr>
        <w:t xml:space="preserve"> diye</w:t>
      </w:r>
      <w:r>
        <w:rPr>
          <w:color w:val="000007"/>
        </w:rPr>
        <w:t xml:space="preserve"> open</w:t>
      </w:r>
      <w:r>
        <w:rPr>
          <w:color w:val="000000"/>
        </w:rPr>
        <w:t xml:space="preserve"> korechilam</w:t>
      </w:r>
      <w:r>
        <w:rPr>
          <w:color w:val="00000B"/>
        </w:rPr>
        <w:t xml:space="preserve"> ekhon</w:t>
      </w:r>
      <w:r>
        <w:rPr>
          <w:color w:val="660000"/>
        </w:rPr>
        <w:t xml:space="preserve"> ki</w:t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rPr>
          <w:color w:val="000016"/>
        </w:rPr>
        <w:t xml:space="preserve"> add</w:t>
      </w:r>
      <w:r>
        <w:rPr>
          <w:color w:val="1D0000"/>
        </w:rPr>
        <w:t xml:space="preserve"> kora</w:t>
      </w:r>
      <w:r>
        <w:rPr>
          <w:color w:val="060000"/>
        </w:rPr>
        <w:t xml:space="preserve"> jabe</w:t>
      </w:r>
      <w:r>
        <w:br/>
      </w:r>
      <w:r>
        <w:rPr>
          <w:color w:val="650000"/>
        </w:rPr>
        <w:t xml:space="preserve"> ami</w:t>
      </w:r>
      <w:r>
        <w:rPr>
          <w:color w:val="000005"/>
        </w:rPr>
        <w:t xml:space="preserve"> ei</w:t>
      </w:r>
      <w:r>
        <w:rPr>
          <w:color w:val="00000D"/>
        </w:rPr>
        <w:t xml:space="preserve"> number</w:t>
      </w:r>
      <w:r>
        <w:rPr>
          <w:color w:val="3A0000"/>
        </w:rPr>
        <w:t xml:space="preserve"> diye</w:t>
      </w:r>
      <w:r>
        <w:rPr>
          <w:color w:val="000007"/>
        </w:rPr>
        <w:t xml:space="preserve"> notun</w:t>
      </w:r>
      <w:r>
        <w:rPr>
          <w:color w:val="000031"/>
        </w:rPr>
        <w:t xml:space="preserve"> tottho</w:t>
      </w:r>
      <w:r>
        <w:rPr>
          <w:color w:val="3A0000"/>
        </w:rPr>
        <w:t xml:space="preserve"> diye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2"/>
        </w:rPr>
        <w:t xml:space="preserve"> khulte</w:t>
      </w:r>
      <w:r>
        <w:rPr>
          <w:color w:val="000003"/>
        </w:rPr>
        <w:t xml:space="preserve"> chacchi</w:t>
      </w:r>
      <w:r>
        <w:br/>
      </w:r>
      <w:r>
        <w:rPr>
          <w:color w:val="000077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D0000"/>
        </w:rPr>
        <w:t xml:space="preserve"> এ</w:t>
      </w:r>
      <w:r>
        <w:rPr>
          <w:color w:val="00000C"/>
        </w:rPr>
        <w:t xml:space="preserve"> নতুন</w:t>
      </w:r>
      <w:r>
        <w:rPr>
          <w:color w:val="00000A"/>
        </w:rPr>
        <w:t xml:space="preserve"> একটা</w:t>
      </w:r>
      <w:r>
        <w:rPr>
          <w:color w:val="000034"/>
        </w:rPr>
        <w:t xml:space="preserve"> আপডেট</w:t>
      </w:r>
      <w:r>
        <w:rPr>
          <w:color w:val="000000"/>
        </w:rPr>
        <w:t xml:space="preserve"> দেখলাম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0"/>
        </w:rPr>
        <w:t xml:space="preserve"> ওই</w:t>
      </w:r>
      <w:r>
        <w:rPr>
          <w:color w:val="000000"/>
        </w:rPr>
        <w:t xml:space="preserve"> খান</w:t>
      </w:r>
      <w:r>
        <w:rPr>
          <w:color w:val="000014"/>
        </w:rPr>
        <w:t xml:space="preserve"> থেকে</w:t>
      </w:r>
      <w:r>
        <w:rPr>
          <w:color w:val="6F0000"/>
        </w:rPr>
        <w:t xml:space="preserve"> কি</w:t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130000"/>
        </w:rPr>
        <w:t xml:space="preserve"> এর</w:t>
      </w:r>
      <w:r>
        <w:rPr>
          <w:color w:val="00001E"/>
        </w:rPr>
        <w:t xml:space="preserve"> আইডি</w:t>
      </w:r>
      <w:r>
        <w:rPr>
          <w:color w:val="000000"/>
        </w:rPr>
        <w:t xml:space="preserve"> চেন্জ</w:t>
      </w:r>
      <w:r>
        <w:rPr>
          <w:color w:val="D10000"/>
        </w:rPr>
        <w:t xml:space="preserve"> করতে</w:t>
      </w:r>
      <w:r>
        <w:rPr>
          <w:color w:val="00000B"/>
        </w:rPr>
        <w:t xml:space="preserve"> পারবো</w:t>
      </w:r>
      <w:r>
        <w:br/>
      </w:r>
      <w:r>
        <w:rPr>
          <w:color w:val="650000"/>
        </w:rPr>
        <w:t xml:space="preserve"> ami</w:t>
      </w:r>
      <w:r>
        <w:rPr>
          <w:color w:val="000010"/>
        </w:rPr>
        <w:t xml:space="preserve"> passport</w:t>
      </w:r>
      <w:r>
        <w:rPr>
          <w:color w:val="3A0000"/>
        </w:rPr>
        <w:t xml:space="preserve"> diye</w:t>
      </w:r>
      <w:r>
        <w:rPr>
          <w:color w:val="000065"/>
        </w:rPr>
        <w:t xml:space="preserve"> account</w:t>
      </w:r>
      <w:r>
        <w:rPr>
          <w:color w:val="000000"/>
        </w:rPr>
        <w:t xml:space="preserve"> khule</w:t>
      </w:r>
      <w:r>
        <w:rPr>
          <w:color w:val="000000"/>
        </w:rPr>
        <w:t xml:space="preserve"> chilam</w:t>
      </w:r>
      <w:r>
        <w:rPr>
          <w:color w:val="00000B"/>
        </w:rPr>
        <w:t xml:space="preserve"> ekhon</w:t>
      </w:r>
      <w:r>
        <w:rPr>
          <w:color w:val="0000A1"/>
        </w:rPr>
        <w:t xml:space="preserve"> nid</w:t>
      </w:r>
      <w:r>
        <w:rPr>
          <w:color w:val="000016"/>
        </w:rPr>
        <w:t xml:space="preserve"> add</w:t>
      </w:r>
      <w:r>
        <w:rPr>
          <w:color w:val="000085"/>
        </w:rPr>
        <w:t xml:space="preserve"> korte</w:t>
      </w:r>
      <w:r>
        <w:rPr>
          <w:color w:val="000003"/>
        </w:rPr>
        <w:t xml:space="preserve"> chacchi</w:t>
      </w:r>
      <w:r>
        <w:br/>
      </w:r>
      <w:r>
        <w:rPr>
          <w:color w:val="090000"/>
        </w:rPr>
        <w:t xml:space="preserve"> sir</w:t>
      </w:r>
      <w:r>
        <w:rPr>
          <w:color w:val="000001"/>
        </w:rPr>
        <w:t xml:space="preserve"> halnagd</w:t>
      </w:r>
      <w:r>
        <w:rPr>
          <w:color w:val="190000"/>
        </w:rPr>
        <w:t xml:space="preserve"> a</w:t>
      </w:r>
      <w:r>
        <w:rPr>
          <w:color w:val="660000"/>
        </w:rPr>
        <w:t xml:space="preserve"> ki</w:t>
      </w:r>
      <w:r>
        <w:rPr>
          <w:color w:val="00000A"/>
        </w:rPr>
        <w:t xml:space="preserve"> new</w:t>
      </w:r>
      <w:r>
        <w:rPr>
          <w:color w:val="0000A1"/>
        </w:rPr>
        <w:t xml:space="preserve"> nid</w:t>
      </w:r>
      <w:r>
        <w:rPr>
          <w:color w:val="080000"/>
        </w:rPr>
        <w:t xml:space="preserve"> lagbe</w:t>
      </w:r>
      <w:r>
        <w:rPr>
          <w:color w:val="030000"/>
        </w:rPr>
        <w:t xml:space="preserve"> naki</w:t>
      </w:r>
      <w:r>
        <w:rPr>
          <w:color w:val="000004"/>
        </w:rPr>
        <w:t xml:space="preserve"> use</w:t>
      </w:r>
      <w:r>
        <w:rPr>
          <w:color w:val="000000"/>
        </w:rPr>
        <w:t xml:space="preserve"> hoye</w:t>
      </w:r>
      <w:r>
        <w:rPr>
          <w:color w:val="000000"/>
        </w:rPr>
        <w:t xml:space="preserve"> amn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10000"/>
        </w:rPr>
        <w:t xml:space="preserve"> o</w:t>
      </w:r>
      <w:r>
        <w:rPr>
          <w:color w:val="210000"/>
        </w:rPr>
        <w:t xml:space="preserve"> hobe</w:t>
      </w:r>
      <w:r>
        <w:br/>
      </w:r>
      <w:r>
        <w:rPr>
          <w:color w:val="4A0000"/>
        </w:rPr>
        <w:t xml:space="preserve"> i</w:t>
      </w:r>
      <w:r>
        <w:rPr>
          <w:color w:val="000007"/>
        </w:rPr>
        <w:t xml:space="preserve"> open</w:t>
      </w:r>
      <w:r>
        <w:rPr>
          <w:color w:val="000065"/>
        </w:rPr>
        <w:t xml:space="preserve"> account</w:t>
      </w:r>
      <w:r>
        <w:rPr>
          <w:color w:val="000000"/>
        </w:rPr>
        <w:t xml:space="preserve"> copy</w:t>
      </w:r>
      <w:r>
        <w:rPr>
          <w:color w:val="030000"/>
        </w:rPr>
        <w:t xml:space="preserve"> of</w:t>
      </w:r>
      <w:r>
        <w:rPr>
          <w:color w:val="000001"/>
        </w:rPr>
        <w:t xml:space="preserve"> driving</w:t>
      </w:r>
      <w:r>
        <w:rPr>
          <w:color w:val="000000"/>
        </w:rPr>
        <w:t xml:space="preserve"> licences</w:t>
      </w:r>
      <w:r>
        <w:rPr>
          <w:color w:val="000005"/>
        </w:rPr>
        <w:t xml:space="preserve"> now</w:t>
      </w:r>
      <w:r>
        <w:rPr>
          <w:color w:val="4A0000"/>
        </w:rPr>
        <w:t xml:space="preserve"> i</w:t>
      </w:r>
      <w:r>
        <w:rPr>
          <w:color w:val="050000"/>
        </w:rPr>
        <w:t xml:space="preserve"> have</w:t>
      </w:r>
      <w:r>
        <w:rPr>
          <w:color w:val="330000"/>
        </w:rPr>
        <w:t xml:space="preserve"> to</w:t>
      </w:r>
      <w:r>
        <w:rPr>
          <w:color w:val="000016"/>
        </w:rPr>
        <w:t xml:space="preserve"> add</w:t>
      </w:r>
      <w:r>
        <w:rPr>
          <w:color w:val="0000A1"/>
        </w:rPr>
        <w:t xml:space="preserve"> nid</w:t>
      </w:r>
      <w:r>
        <w:rPr>
          <w:color w:val="00000D"/>
        </w:rPr>
        <w:t xml:space="preserve"> number</w:t>
      </w:r>
      <w:r>
        <w:br/>
      </w:r>
      <w:r>
        <w:rPr>
          <w:color w:val="0000A1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00005D"/>
        </w:rPr>
        <w:t xml:space="preserve"> কিভাবে</w:t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B"/>
        </w:rPr>
        <w:t xml:space="preserve"> একাউন্টের</w:t>
      </w:r>
      <w:r>
        <w:rPr>
          <w:color w:val="000000"/>
        </w:rPr>
        <w:t xml:space="preserve"> জম্ম</w:t>
      </w:r>
      <w:r>
        <w:rPr>
          <w:color w:val="000000"/>
        </w:rPr>
        <w:t xml:space="preserve"> তারিখের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060000"/>
        </w:rPr>
        <w:t xml:space="preserve"> পরিবর্তন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270000"/>
        </w:rPr>
        <w:t xml:space="preserve"> how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A1"/>
        </w:rPr>
        <w:t xml:space="preserve"> nid</w:t>
      </w:r>
      <w:r>
        <w:rPr>
          <w:color w:val="4A0000"/>
        </w:rPr>
        <w:t xml:space="preserve"> i</w:t>
      </w:r>
      <w:r>
        <w:rPr>
          <w:color w:val="000000"/>
        </w:rPr>
        <w:t xml:space="preserve"> formation</w:t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br/>
      </w:r>
      <w:r>
        <w:rPr>
          <w:color w:val="800000"/>
        </w:rPr>
        <w:t xml:space="preserve"> আমি</w:t>
      </w:r>
      <w:r>
        <w:rPr>
          <w:color w:val="000009"/>
        </w:rPr>
        <w:t xml:space="preserve"> জাতীয়</w:t>
      </w:r>
      <w:r>
        <w:rPr>
          <w:color w:val="000005"/>
        </w:rPr>
        <w:t xml:space="preserve"> পরিচয়</w:t>
      </w:r>
      <w:r>
        <w:rPr>
          <w:color w:val="000000"/>
        </w:rPr>
        <w:t xml:space="preserve"> পত্রের</w:t>
      </w:r>
      <w:r>
        <w:rPr>
          <w:color w:val="090000"/>
        </w:rPr>
        <w:t xml:space="preserve"> মাধ্যমে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5D"/>
        </w:rPr>
        <w:t xml:space="preserve"> কিভাবে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3A0000"/>
        </w:rPr>
        <w:t xml:space="preserve"> diye</w:t>
      </w:r>
      <w:r>
        <w:rPr>
          <w:color w:val="040000"/>
        </w:rPr>
        <w:t xml:space="preserve"> abar</w:t>
      </w:r>
      <w:r>
        <w:rPr>
          <w:color w:val="000004"/>
        </w:rPr>
        <w:t xml:space="preserve"> registration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rPr>
          <w:color w:val="660000"/>
        </w:rPr>
        <w:t xml:space="preserve"> ki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800000"/>
        </w:rPr>
        <w:t xml:space="preserve"> আমি</w:t>
      </w:r>
      <w:r>
        <w:rPr>
          <w:color w:val="6F0000"/>
        </w:rPr>
        <w:t xml:space="preserve"> কি</w:t>
      </w:r>
      <w:r>
        <w:rPr>
          <w:color w:val="000026"/>
        </w:rPr>
        <w:t xml:space="preserve"> এখন</w:t>
      </w:r>
      <w:r>
        <w:rPr>
          <w:color w:val="000000"/>
        </w:rPr>
        <w:t xml:space="preserve"> বিকার</w:t>
      </w:r>
      <w:r>
        <w:rPr>
          <w:color w:val="000000"/>
        </w:rPr>
        <w:t xml:space="preserve"> এ‍্যাপের</w:t>
      </w:r>
      <w:r>
        <w:rPr>
          <w:color w:val="090000"/>
        </w:rPr>
        <w:t xml:space="preserve"> মাধ্যমে</w:t>
      </w:r>
      <w:r>
        <w:rPr>
          <w:color w:val="000003"/>
        </w:rPr>
        <w:t xml:space="preserve"> তথ‍্য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B"/>
        </w:rPr>
        <w:t xml:space="preserve"> পারবো</w:t>
      </w:r>
      <w:r>
        <w:br/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A40000"/>
        </w:rPr>
        <w:t xml:space="preserve"> আমার</w:t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00000"/>
        </w:rPr>
        <w:t xml:space="preserve"> সংশোধন</w:t>
      </w:r>
      <w:r>
        <w:rPr>
          <w:color w:val="020000"/>
        </w:rPr>
        <w:t xml:space="preserve"> করেছি</w:t>
      </w:r>
      <w:r>
        <w:rPr>
          <w:color w:val="000026"/>
        </w:rPr>
        <w:t xml:space="preserve"> এখন</w:t>
      </w:r>
      <w:r>
        <w:rPr>
          <w:color w:val="000077"/>
        </w:rPr>
        <w:t xml:space="preserve"> বিকাশ</w:t>
      </w:r>
      <w:r>
        <w:rPr>
          <w:color w:val="0D0000"/>
        </w:rPr>
        <w:t xml:space="preserve"> এ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সংশোধন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rPr>
          <w:color w:val="00005D"/>
        </w:rPr>
        <w:t xml:space="preserve"> কিভাবে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10000"/>
        </w:rPr>
        <w:t xml:space="preserve"> নাম</w:t>
      </w:r>
      <w:r>
        <w:rPr>
          <w:color w:val="000000"/>
        </w:rPr>
        <w:t xml:space="preserve"> পরির্তন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00"/>
        </w:rPr>
        <w:t xml:space="preserve"> খু্বই</w:t>
      </w:r>
      <w:r>
        <w:rPr>
          <w:color w:val="000000"/>
        </w:rPr>
        <w:t xml:space="preserve"> জরুরি</w:t>
      </w:r>
      <w:r>
        <w:br/>
      </w:r>
      <w:r>
        <w:rPr>
          <w:color w:val="080000"/>
        </w:rPr>
        <w:t xml:space="preserve"> ai</w:t>
      </w:r>
      <w:r>
        <w:rPr>
          <w:color w:val="000065"/>
        </w:rPr>
        <w:t xml:space="preserve"> account</w:t>
      </w:r>
      <w:r>
        <w:rPr>
          <w:color w:val="020000"/>
        </w:rPr>
        <w:t xml:space="preserve"> te</w:t>
      </w:r>
      <w:r>
        <w:rPr>
          <w:color w:val="300000"/>
        </w:rPr>
        <w:t xml:space="preserve"> amr</w:t>
      </w:r>
      <w:r>
        <w:rPr>
          <w:color w:val="030000"/>
        </w:rPr>
        <w:t xml:space="preserve"> vai</w:t>
      </w:r>
      <w:r>
        <w:rPr>
          <w:color w:val="1C0000"/>
        </w:rPr>
        <w:t xml:space="preserve"> er</w:t>
      </w:r>
      <w:r>
        <w:rPr>
          <w:color w:val="000003"/>
        </w:rPr>
        <w:t xml:space="preserve"> name</w:t>
      </w:r>
      <w:r>
        <w:rPr>
          <w:color w:val="00000E"/>
        </w:rPr>
        <w:t xml:space="preserve"> e</w:t>
      </w:r>
      <w:r>
        <w:rPr>
          <w:color w:val="050000"/>
        </w:rPr>
        <w:t xml:space="preserve"> ata</w:t>
      </w:r>
      <w:r>
        <w:rPr>
          <w:color w:val="0000C3"/>
        </w:rPr>
        <w:t xml:space="preserve"> update</w:t>
      </w:r>
      <w:r>
        <w:rPr>
          <w:color w:val="000000"/>
        </w:rPr>
        <w:t xml:space="preserve"> kivsbe</w:t>
      </w:r>
      <w:r>
        <w:rPr>
          <w:color w:val="000058"/>
        </w:rPr>
        <w:t xml:space="preserve"> korbo</w:t>
      </w:r>
      <w:r>
        <w:br/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24"/>
        </w:rPr>
        <w:t xml:space="preserve"> ta</w:t>
      </w:r>
      <w:r>
        <w:rPr>
          <w:color w:val="300000"/>
        </w:rPr>
        <w:t xml:space="preserve"> amr</w:t>
      </w:r>
      <w:r>
        <w:rPr>
          <w:color w:val="000000"/>
        </w:rPr>
        <w:t xml:space="preserve"> abbur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1D0000"/>
        </w:rPr>
        <w:t xml:space="preserve"> kora</w:t>
      </w:r>
      <w:r>
        <w:rPr>
          <w:color w:val="00000B"/>
        </w:rPr>
        <w:t xml:space="preserve"> ekhon</w:t>
      </w:r>
      <w:r>
        <w:rPr>
          <w:color w:val="610000"/>
        </w:rPr>
        <w:t xml:space="preserve"> amar</w:t>
      </w:r>
      <w:r>
        <w:rPr>
          <w:color w:val="0000A1"/>
        </w:rPr>
        <w:t xml:space="preserve"> nid</w:t>
      </w:r>
      <w:r>
        <w:rPr>
          <w:color w:val="000000"/>
        </w:rPr>
        <w:t xml:space="preserve"> ashse</w:t>
      </w:r>
      <w:r>
        <w:rPr>
          <w:color w:val="000000"/>
        </w:rPr>
        <w:t xml:space="preserve"> tai</w:t>
      </w:r>
      <w:r>
        <w:rPr>
          <w:color w:val="65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A1"/>
        </w:rPr>
        <w:t xml:space="preserve"> nid</w:t>
      </w:r>
      <w:r>
        <w:rPr>
          <w:color w:val="000024"/>
        </w:rPr>
        <w:t xml:space="preserve"> ta</w:t>
      </w:r>
      <w:r>
        <w:rPr>
          <w:color w:val="0A0000"/>
        </w:rPr>
        <w:t xml:space="preserve"> dite</w:t>
      </w:r>
      <w:r>
        <w:rPr>
          <w:color w:val="000003"/>
        </w:rPr>
        <w:t xml:space="preserve"> chacchi</w:t>
      </w:r>
      <w:r>
        <w:rPr>
          <w:color w:val="0000C3"/>
        </w:rPr>
        <w:t xml:space="preserve"> update</w:t>
      </w:r>
      <w:r>
        <w:rPr>
          <w:color w:val="000010"/>
        </w:rPr>
        <w:t xml:space="preserve"> kore</w:t>
      </w:r>
      <w:r>
        <w:br/>
      </w:r>
      <w:r>
        <w:rPr>
          <w:color w:val="610000"/>
        </w:rPr>
        <w:t xml:space="preserve"> amar</w:t>
      </w:r>
      <w:r>
        <w:rPr>
          <w:color w:val="000001"/>
        </w:rPr>
        <w:t xml:space="preserve"> bikas</w:t>
      </w:r>
      <w:r>
        <w:rPr>
          <w:color w:val="000065"/>
        </w:rPr>
        <w:t xml:space="preserve"> account</w:t>
      </w:r>
      <w:r>
        <w:rPr>
          <w:color w:val="000031"/>
        </w:rPr>
        <w:t xml:space="preserve"> tottho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58"/>
        </w:rPr>
        <w:t xml:space="preserve"> korbo</w:t>
      </w:r>
      <w:r>
        <w:br/>
      </w:r>
      <w:r>
        <w:rPr>
          <w:color w:val="010000"/>
        </w:rPr>
        <w:t xml:space="preserve"> apnader</w:t>
      </w:r>
      <w:r>
        <w:rPr>
          <w:color w:val="000000"/>
        </w:rPr>
        <w:t xml:space="preserve"> lon</w:t>
      </w:r>
      <w:r>
        <w:rPr>
          <w:color w:val="190000"/>
        </w:rPr>
        <w:t xml:space="preserve"> a</w:t>
      </w:r>
      <w:r>
        <w:rPr>
          <w:color w:val="000000"/>
        </w:rPr>
        <w:t xml:space="preserve"> jdi</w:t>
      </w:r>
      <w:r>
        <w:rPr>
          <w:color w:val="650000"/>
        </w:rPr>
        <w:t xml:space="preserve"> ami</w:t>
      </w:r>
      <w:r>
        <w:rPr>
          <w:color w:val="000000"/>
        </w:rPr>
        <w:t xml:space="preserve"> jai</w:t>
      </w:r>
      <w:r>
        <w:rPr>
          <w:color w:val="000000"/>
        </w:rPr>
        <w:t xml:space="preserve"> tahle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0"/>
        </w:rPr>
        <w:t xml:space="preserve"> blce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1"/>
        </w:rPr>
        <w:t xml:space="preserve"> request</w:t>
      </w:r>
      <w:r>
        <w:br/>
      </w:r>
      <w:r>
        <w:rPr>
          <w:color w:val="650000"/>
        </w:rPr>
        <w:t xml:space="preserve"> ami</w:t>
      </w:r>
      <w:r>
        <w:rPr>
          <w:color w:val="000003"/>
        </w:rPr>
        <w:t xml:space="preserve"> kibhabe</w:t>
      </w:r>
      <w:r>
        <w:rPr>
          <w:color w:val="610000"/>
        </w:rPr>
        <w:t xml:space="preserve"> amar</w:t>
      </w:r>
      <w:r>
        <w:rPr>
          <w:color w:val="000081"/>
        </w:rPr>
        <w:t xml:space="preserve"> information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C3"/>
        </w:rPr>
        <w:t xml:space="preserve"> update</w:t>
      </w:r>
      <w:r>
        <w:rPr>
          <w:color w:val="000058"/>
        </w:rPr>
        <w:t xml:space="preserve"> korbo</w:t>
      </w:r>
      <w:r>
        <w:br/>
      </w:r>
      <w:r>
        <w:rPr>
          <w:color w:val="800000"/>
        </w:rPr>
        <w:t xml:space="preserve"> আমি</w:t>
      </w:r>
      <w:r>
        <w:rPr>
          <w:color w:val="00000D"/>
        </w:rPr>
        <w:t xml:space="preserve"> বিকাশের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হালনাদাত</w:t>
      </w:r>
      <w:r>
        <w:rPr>
          <w:color w:val="00004E"/>
        </w:rPr>
        <w:t xml:space="preserve"> করবো</w:t>
      </w:r>
      <w:r>
        <w:br/>
      </w:r>
      <w:r>
        <w:rPr>
          <w:color w:val="0000A1"/>
        </w:rPr>
        <w:t xml:space="preserve"> nid</w:t>
      </w:r>
      <w:r>
        <w:rPr>
          <w:color w:val="000003"/>
        </w:rPr>
        <w:t xml:space="preserve"> r</w:t>
      </w:r>
      <w:r>
        <w:rPr>
          <w:color w:val="00000D"/>
        </w:rPr>
        <w:t xml:space="preserve"> number</w:t>
      </w:r>
      <w:r>
        <w:rPr>
          <w:color w:val="000081"/>
        </w:rPr>
        <w:t xml:space="preserve"> information</w:t>
      </w:r>
      <w:r>
        <w:rPr>
          <w:color w:val="000000"/>
        </w:rPr>
        <w:t xml:space="preserve"> gula</w:t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rPr>
          <w:color w:val="000006"/>
        </w:rPr>
        <w:t xml:space="preserve"> change</w:t>
      </w:r>
      <w:r>
        <w:rPr>
          <w:color w:val="000058"/>
        </w:rPr>
        <w:t xml:space="preserve"> korbo</w:t>
      </w:r>
      <w:r>
        <w:br/>
      </w:r>
      <w:r>
        <w:rPr>
          <w:color w:val="A40000"/>
        </w:rPr>
        <w:t xml:space="preserve"> আমার</w:t>
      </w:r>
      <w:r>
        <w:rPr>
          <w:color w:val="000002"/>
        </w:rPr>
        <w:t xml:space="preserve"> বিকাস</w:t>
      </w:r>
      <w:r>
        <w:rPr>
          <w:color w:val="00005D"/>
        </w:rPr>
        <w:t xml:space="preserve"> কিভাবে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610000"/>
        </w:rPr>
        <w:t xml:space="preserve"> amar</w:t>
      </w:r>
      <w:r>
        <w:rPr>
          <w:color w:val="000065"/>
        </w:rPr>
        <w:t xml:space="preserve"> account</w:t>
      </w:r>
      <w:r>
        <w:rPr>
          <w:color w:val="000010"/>
        </w:rPr>
        <w:t xml:space="preserve"> passport</w:t>
      </w:r>
      <w:r>
        <w:rPr>
          <w:color w:val="3A0000"/>
        </w:rPr>
        <w:t xml:space="preserve"> diye</w:t>
      </w:r>
      <w:r>
        <w:rPr>
          <w:color w:val="000003"/>
        </w:rPr>
        <w:t xml:space="preserve"> khula</w:t>
      </w:r>
      <w:r>
        <w:rPr>
          <w:color w:val="650000"/>
        </w:rPr>
        <w:t xml:space="preserve"> ami</w:t>
      </w:r>
      <w:r>
        <w:rPr>
          <w:color w:val="000003"/>
        </w:rPr>
        <w:t xml:space="preserve"> kibhabe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04"/>
        </w:rPr>
        <w:t xml:space="preserve"> registration</w:t>
      </w:r>
      <w:r>
        <w:rPr>
          <w:color w:val="000058"/>
        </w:rPr>
        <w:t xml:space="preserve"> korbo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10"/>
        </w:rPr>
        <w:t xml:space="preserve"> kore</w:t>
      </w:r>
      <w:r>
        <w:rPr>
          <w:color w:val="000000"/>
        </w:rPr>
        <w:t xml:space="preserve"> deya</w:t>
      </w:r>
      <w:r>
        <w:rPr>
          <w:color w:val="000000"/>
        </w:rPr>
        <w:t xml:space="preserve"> jai</w:t>
      </w:r>
      <w:r>
        <w:br/>
      </w:r>
      <w:r>
        <w:rPr>
          <w:color w:val="09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0F"/>
        </w:rPr>
        <w:t xml:space="preserve"> totho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000000"/>
        </w:rPr>
        <w:t xml:space="preserve"> তথ্যের</w:t>
      </w:r>
      <w:r>
        <w:rPr>
          <w:color w:val="0000FF"/>
        </w:rPr>
        <w:t xml:space="preserve"> হালনাগাদ</w:t>
      </w:r>
      <w:r>
        <w:rPr>
          <w:color w:val="00005D"/>
        </w:rPr>
        <w:t xml:space="preserve"> কিভাবে</w:t>
      </w:r>
      <w:r>
        <w:rPr>
          <w:color w:val="000030"/>
        </w:rPr>
        <w:t xml:space="preserve"> করব</w:t>
      </w:r>
      <w:r>
        <w:br/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rPr>
          <w:color w:val="00002E"/>
        </w:rPr>
        <w:t xml:space="preserve"> kivabe</w:t>
      </w:r>
      <w:r>
        <w:br/>
      </w:r>
      <w:r>
        <w:rPr>
          <w:color w:val="000000"/>
        </w:rPr>
        <w:t xml:space="preserve"> eai</w:t>
      </w:r>
      <w:r>
        <w:rPr>
          <w:color w:val="00000D"/>
        </w:rPr>
        <w:t xml:space="preserve"> number</w:t>
      </w:r>
      <w:r>
        <w:rPr>
          <w:color w:val="000024"/>
        </w:rPr>
        <w:t xml:space="preserve"> ta</w:t>
      </w:r>
      <w:r>
        <w:rPr>
          <w:color w:val="660000"/>
        </w:rPr>
        <w:t xml:space="preserve"> ki</w:t>
      </w:r>
      <w:r>
        <w:rPr>
          <w:color w:val="650000"/>
        </w:rPr>
        <w:t xml:space="preserve"> ami</w:t>
      </w:r>
      <w:r>
        <w:rPr>
          <w:color w:val="000000"/>
        </w:rPr>
        <w:t xml:space="preserve"> nijei</w:t>
      </w:r>
      <w:r>
        <w:rPr>
          <w:color w:val="000081"/>
        </w:rPr>
        <w:t xml:space="preserve"> information</w:t>
      </w:r>
      <w:r>
        <w:rPr>
          <w:color w:val="000000"/>
        </w:rPr>
        <w:t xml:space="preserve"> upsate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স্মার্ট</w:t>
      </w:r>
      <w:r>
        <w:rPr>
          <w:color w:val="00001A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CE"/>
        </w:rPr>
        <w:t xml:space="preserve"> তথ্য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270000"/>
        </w:rPr>
        <w:t xml:space="preserve"> how</w:t>
      </w:r>
      <w:r>
        <w:rPr>
          <w:color w:val="000000"/>
        </w:rPr>
        <w:t xml:space="preserve"> could</w:t>
      </w:r>
      <w:r>
        <w:rPr>
          <w:color w:val="4A0000"/>
        </w:rPr>
        <w:t xml:space="preserve"> i</w:t>
      </w:r>
      <w:r>
        <w:rPr>
          <w:color w:val="000000"/>
        </w:rPr>
        <w:t xml:space="preserve"> include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00000"/>
        </w:rPr>
        <w:t xml:space="preserve"> in</w:t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rPr>
          <w:color w:val="010000"/>
        </w:rPr>
        <w:t xml:space="preserve"> acc</w:t>
      </w:r>
      <w:r>
        <w:br/>
      </w:r>
      <w:r>
        <w:rPr>
          <w:color w:val="030000"/>
        </w:rPr>
        <w:t xml:space="preserve"> এখানে</w:t>
      </w:r>
      <w:r>
        <w:rPr>
          <w:color w:val="000000"/>
        </w:rPr>
        <w:t xml:space="preserve"> আমসর</w:t>
      </w:r>
      <w:r>
        <w:rPr>
          <w:color w:val="0000A1"/>
        </w:rPr>
        <w:t xml:space="preserve"> nid</w:t>
      </w:r>
      <w:r>
        <w:rPr>
          <w:color w:val="000000"/>
        </w:rPr>
        <w:t xml:space="preserve"> ফটো</w:t>
      </w:r>
      <w:r>
        <w:rPr>
          <w:color w:val="000000"/>
        </w:rPr>
        <w:t xml:space="preserve"> প্রদান</w:t>
      </w:r>
      <w:r>
        <w:rPr>
          <w:color w:val="0B0000"/>
        </w:rPr>
        <w:t xml:space="preserve"> করলে</w:t>
      </w:r>
      <w:r>
        <w:rPr>
          <w:color w:val="000000"/>
        </w:rPr>
        <w:t xml:space="preserve"> আপনার</w:t>
      </w:r>
      <w:r>
        <w:rPr>
          <w:color w:val="090000"/>
        </w:rPr>
        <w:t xml:space="preserve"> মাধ্যমে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0B"/>
        </w:rPr>
        <w:t xml:space="preserve"> পারবো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oi</w:t>
      </w:r>
      <w:r>
        <w:rPr>
          <w:color w:val="000065"/>
        </w:rPr>
        <w:t xml:space="preserve"> account</w:t>
      </w:r>
      <w:r>
        <w:rPr>
          <w:color w:val="000024"/>
        </w:rPr>
        <w:t xml:space="preserve"> ta</w:t>
      </w:r>
      <w:r>
        <w:rPr>
          <w:color w:val="000000"/>
        </w:rPr>
        <w:t xml:space="preserve"> bad</w:t>
      </w:r>
      <w:r>
        <w:rPr>
          <w:color w:val="000003"/>
        </w:rPr>
        <w:t xml:space="preserve"> deye</w:t>
      </w:r>
      <w:r>
        <w:rPr>
          <w:color w:val="610000"/>
        </w:rPr>
        <w:t xml:space="preserve"> amar</w:t>
      </w:r>
      <w:r>
        <w:rPr>
          <w:color w:val="0000A1"/>
        </w:rPr>
        <w:t xml:space="preserve"> nid</w:t>
      </w:r>
      <w:r>
        <w:rPr>
          <w:color w:val="000003"/>
        </w:rPr>
        <w:t xml:space="preserve"> deye</w:t>
      </w:r>
      <w:r>
        <w:rPr>
          <w:color w:val="050000"/>
        </w:rPr>
        <w:t xml:space="preserve"> ata</w:t>
      </w:r>
      <w:r>
        <w:rPr>
          <w:color w:val="000000"/>
        </w:rPr>
        <w:t xml:space="preserve"> rejestasion</w:t>
      </w:r>
      <w:r>
        <w:rPr>
          <w:color w:val="000085"/>
        </w:rPr>
        <w:t xml:space="preserve"> korte</w:t>
      </w:r>
      <w:r>
        <w:br/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800000"/>
        </w:rPr>
        <w:t xml:space="preserve"> আমি</w:t>
      </w:r>
      <w:r>
        <w:rPr>
          <w:color w:val="6F0000"/>
        </w:rPr>
        <w:t xml:space="preserve"> কি</w:t>
      </w:r>
      <w:r>
        <w:rPr>
          <w:color w:val="190000"/>
        </w:rPr>
        <w:t xml:space="preserve"> করে</w:t>
      </w:r>
      <w:r>
        <w:rPr>
          <w:color w:val="000014"/>
        </w:rPr>
        <w:t xml:space="preserve"> হালনাগাত</w:t>
      </w:r>
      <w:r>
        <w:rPr>
          <w:color w:val="00004E"/>
        </w:rPr>
        <w:t xml:space="preserve"> করবো</w:t>
      </w:r>
      <w:r>
        <w:br/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610000"/>
        </w:rPr>
        <w:t xml:space="preserve"> amar</w:t>
      </w:r>
      <w:r>
        <w:rPr>
          <w:color w:val="00000C"/>
        </w:rPr>
        <w:t xml:space="preserve"> totto</w:t>
      </w:r>
      <w:r>
        <w:rPr>
          <w:color w:val="00001E"/>
        </w:rPr>
        <w:t xml:space="preserve"> halnagat</w:t>
      </w:r>
      <w:r>
        <w:rPr>
          <w:color w:val="000001"/>
        </w:rPr>
        <w:t xml:space="preserve"> korty</w:t>
      </w:r>
      <w:r>
        <w:rPr>
          <w:color w:val="000000"/>
        </w:rPr>
        <w:t xml:space="preserve"> chi</w:t>
      </w:r>
      <w:r>
        <w:br/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30000"/>
        </w:rPr>
        <w:t xml:space="preserve"> do</w:t>
      </w:r>
      <w:r>
        <w:rPr>
          <w:color w:val="010000"/>
        </w:rPr>
        <w:t xml:space="preserve"> it</w:t>
      </w:r>
      <w:r>
        <w:rPr>
          <w:color w:val="000005"/>
        </w:rPr>
        <w:t xml:space="preserve"> now</w:t>
      </w:r>
      <w:r>
        <w:br/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7"/>
        </w:rPr>
        <w:t xml:space="preserve"> ti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00"/>
        </w:rPr>
        <w:t xml:space="preserve"> cahi</w:t>
      </w:r>
      <w:r>
        <w:br/>
      </w:r>
      <w:r>
        <w:rPr>
          <w:color w:val="000000"/>
        </w:rPr>
        <w:t xml:space="preserve"> ভাইয়া</w:t>
      </w:r>
      <w:r>
        <w:rPr>
          <w:color w:val="800000"/>
        </w:rPr>
        <w:t xml:space="preserve"> আমি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সব</w:t>
      </w:r>
      <w:r>
        <w:rPr>
          <w:color w:val="0000CE"/>
        </w:rPr>
        <w:t xml:space="preserve"> তথ্য</w:t>
      </w:r>
      <w:r>
        <w:rPr>
          <w:color w:val="3F0000"/>
        </w:rPr>
        <w:t xml:space="preserve"> দিয়ে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করছি</w:t>
      </w:r>
      <w:r>
        <w:rPr>
          <w:color w:val="070000"/>
        </w:rPr>
        <w:t xml:space="preserve"> কিন্তু</w:t>
      </w:r>
      <w:r>
        <w:rPr>
          <w:color w:val="00000C"/>
        </w:rPr>
        <w:t xml:space="preserve"> নতুন</w:t>
      </w:r>
      <w:r>
        <w:rPr>
          <w:color w:val="190000"/>
        </w:rPr>
        <w:t xml:space="preserve"> করে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000000"/>
        </w:rPr>
        <w:t xml:space="preserve"> কেনো</w:t>
      </w:r>
      <w:r>
        <w:rPr>
          <w:color w:val="000000"/>
        </w:rPr>
        <w:t xml:space="preserve"> আর</w:t>
      </w:r>
      <w:r>
        <w:rPr>
          <w:color w:val="A40000"/>
        </w:rPr>
        <w:t xml:space="preserve"> আমার</w:t>
      </w:r>
      <w:r>
        <w:rPr>
          <w:color w:val="00000B"/>
        </w:rPr>
        <w:t xml:space="preserve"> লোন</w:t>
      </w:r>
      <w:r>
        <w:rPr>
          <w:color w:val="000003"/>
        </w:rPr>
        <w:t xml:space="preserve"> দরকার</w:t>
      </w:r>
      <w:r>
        <w:rPr>
          <w:color w:val="800000"/>
        </w:rPr>
        <w:t xml:space="preserve"> আমি</w:t>
      </w:r>
      <w:r>
        <w:rPr>
          <w:color w:val="6F0000"/>
        </w:rPr>
        <w:t xml:space="preserve"> কি</w:t>
      </w:r>
      <w:r>
        <w:rPr>
          <w:color w:val="00000B"/>
        </w:rPr>
        <w:t xml:space="preserve"> লোন</w:t>
      </w:r>
      <w:r>
        <w:rPr>
          <w:color w:val="000000"/>
        </w:rPr>
        <w:t xml:space="preserve"> জগ্য</w:t>
      </w:r>
      <w:r>
        <w:br/>
      </w:r>
      <w:r>
        <w:rPr>
          <w:color w:val="000000"/>
        </w:rPr>
        <w:t xml:space="preserve"> সার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7"/>
        </w:rPr>
        <w:t xml:space="preserve"> টি</w:t>
      </w:r>
      <w:r>
        <w:rPr>
          <w:color w:val="A40000"/>
        </w:rPr>
        <w:t xml:space="preserve"> আমার</w:t>
      </w:r>
      <w:r>
        <w:rPr>
          <w:color w:val="040000"/>
        </w:rPr>
        <w:t xml:space="preserve"> ভাই</w:t>
      </w:r>
      <w:r>
        <w:rPr>
          <w:color w:val="130000"/>
        </w:rPr>
        <w:t xml:space="preserve"> এর</w:t>
      </w:r>
      <w:r>
        <w:rPr>
          <w:color w:val="000007"/>
        </w:rPr>
        <w:t xml:space="preserve"> এন</w:t>
      </w:r>
      <w:r>
        <w:rPr>
          <w:color w:val="00001E"/>
        </w:rPr>
        <w:t xml:space="preserve"> আইডি</w:t>
      </w:r>
      <w:r>
        <w:rPr>
          <w:color w:val="00001A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11"/>
        </w:rPr>
        <w:t xml:space="preserve"> খোলা</w:t>
      </w:r>
      <w:r>
        <w:rPr>
          <w:color w:val="000026"/>
        </w:rPr>
        <w:t xml:space="preserve"> এখন</w:t>
      </w:r>
      <w:r>
        <w:rPr>
          <w:color w:val="000000"/>
        </w:rPr>
        <w:t xml:space="preserve"> উনি</w:t>
      </w:r>
      <w:r>
        <w:rPr>
          <w:color w:val="000000"/>
        </w:rPr>
        <w:t xml:space="preserve"> বিদেশ</w:t>
      </w:r>
      <w:r>
        <w:rPr>
          <w:color w:val="000000"/>
        </w:rPr>
        <w:t xml:space="preserve"> থাকেন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নামে</w:t>
      </w:r>
      <w:r>
        <w:rPr>
          <w:color w:val="000000"/>
        </w:rPr>
        <w:t xml:space="preserve"> আনতে</w:t>
      </w:r>
      <w:r>
        <w:rPr>
          <w:color w:val="000018"/>
        </w:rPr>
        <w:t xml:space="preserve"> চাচ্ছি</w:t>
      </w:r>
      <w:r>
        <w:rPr>
          <w:color w:val="800000"/>
        </w:rPr>
        <w:t xml:space="preserve"> আমি</w:t>
      </w:r>
      <w:r>
        <w:rPr>
          <w:color w:val="000000"/>
        </w:rPr>
        <w:t xml:space="preserve"> আনতে</w:t>
      </w:r>
      <w:r>
        <w:rPr>
          <w:color w:val="000004"/>
        </w:rPr>
        <w:t xml:space="preserve"> পারব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A1"/>
        </w:rPr>
        <w:t xml:space="preserve"> nid</w:t>
      </w:r>
      <w:r>
        <w:rPr>
          <w:color w:val="000014"/>
        </w:rPr>
        <w:t xml:space="preserve"> হালনাগাত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00"/>
        </w:rPr>
        <w:t xml:space="preserve"> chnage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br/>
      </w:r>
      <w:r>
        <w:rPr>
          <w:color w:val="030000"/>
        </w:rPr>
        <w:t xml:space="preserve"> amer</w:t>
      </w:r>
      <w:r>
        <w:rPr>
          <w:color w:val="080000"/>
        </w:rPr>
        <w:t xml:space="preserve"> ai</w:t>
      </w:r>
      <w:r>
        <w:rPr>
          <w:color w:val="000000"/>
        </w:rPr>
        <w:t xml:space="preserve"> accunt</w:t>
      </w:r>
      <w:r>
        <w:rPr>
          <w:color w:val="000007"/>
        </w:rPr>
        <w:t xml:space="preserve"> ti</w:t>
      </w:r>
      <w:r>
        <w:rPr>
          <w:color w:val="000001"/>
        </w:rPr>
        <w:t xml:space="preserve"> office</w:t>
      </w:r>
      <w:r>
        <w:rPr>
          <w:color w:val="000000"/>
        </w:rPr>
        <w:t xml:space="preserve"> thake</w:t>
      </w:r>
      <w:r>
        <w:rPr>
          <w:color w:val="00000F"/>
        </w:rPr>
        <w:t xml:space="preserve"> khola</w:t>
      </w:r>
      <w:r>
        <w:rPr>
          <w:color w:val="050000"/>
        </w:rPr>
        <w:t xml:space="preserve"> ata</w:t>
      </w:r>
      <w:r>
        <w:rPr>
          <w:color w:val="000000"/>
        </w:rPr>
        <w:t xml:space="preserve"> nibondhon</w:t>
      </w:r>
      <w:r>
        <w:rPr>
          <w:color w:val="000058"/>
        </w:rPr>
        <w:t xml:space="preserve"> korbo</w:t>
      </w:r>
      <w:r>
        <w:rPr>
          <w:color w:val="00002E"/>
        </w:rPr>
        <w:t xml:space="preserve"> kivabe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তথ্যে</w:t>
      </w:r>
      <w:r>
        <w:rPr>
          <w:color w:val="000014"/>
        </w:rPr>
        <w:t xml:space="preserve"> হালনাগাত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140000"/>
        </w:rPr>
        <w:t xml:space="preserve"> এই</w:t>
      </w:r>
      <w:r>
        <w:rPr>
          <w:color w:val="00003F"/>
        </w:rPr>
        <w:t xml:space="preserve"> একাউন্ট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60000"/>
        </w:rPr>
        <w:t xml:space="preserve"> বলা</w:t>
      </w:r>
      <w:r>
        <w:rPr>
          <w:color w:val="000006"/>
        </w:rPr>
        <w:t xml:space="preserve"> হচ্ছে</w:t>
      </w:r>
      <w:r>
        <w:rPr>
          <w:color w:val="130000"/>
        </w:rPr>
        <w:t xml:space="preserve"> এর</w:t>
      </w:r>
      <w:r>
        <w:rPr>
          <w:color w:val="140000"/>
        </w:rPr>
        <w:t xml:space="preserve"> জন্য</w:t>
      </w:r>
      <w:r>
        <w:rPr>
          <w:color w:val="6F0000"/>
        </w:rPr>
        <w:t xml:space="preserve"> কি</w:t>
      </w:r>
      <w:r>
        <w:rPr>
          <w:color w:val="6F0000"/>
        </w:rPr>
        <w:t xml:space="preserve"> কি</w:t>
      </w:r>
      <w:r>
        <w:rPr>
          <w:color w:val="000003"/>
        </w:rPr>
        <w:t xml:space="preserve"> দরকার</w:t>
      </w:r>
      <w:r>
        <w:br/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কী</w:t>
      </w:r>
      <w:r>
        <w:rPr>
          <w:color w:val="080000"/>
        </w:rPr>
        <w:t xml:space="preserve"> কী</w:t>
      </w:r>
      <w:r>
        <w:rPr>
          <w:color w:val="000005"/>
        </w:rPr>
        <w:t xml:space="preserve"> লাগবে</w:t>
      </w:r>
      <w:r>
        <w:rPr>
          <w:color w:val="000000"/>
        </w:rPr>
        <w:t xml:space="preserve"> ফোন</w:t>
      </w:r>
      <w:r>
        <w:rPr>
          <w:color w:val="190000"/>
        </w:rPr>
        <w:t xml:space="preserve"> করে</w:t>
      </w:r>
      <w:r>
        <w:rPr>
          <w:color w:val="000001"/>
        </w:rPr>
        <w:t xml:space="preserve"> ঠিক</w:t>
      </w:r>
      <w:r>
        <w:rPr>
          <w:color w:val="240000"/>
        </w:rPr>
        <w:t xml:space="preserve"> করা</w:t>
      </w:r>
      <w:r>
        <w:rPr>
          <w:color w:val="000001"/>
        </w:rPr>
        <w:t xml:space="preserve"> জাবে</w:t>
      </w:r>
      <w:r>
        <w:rPr>
          <w:color w:val="000012"/>
        </w:rPr>
        <w:t xml:space="preserve"> না</w:t>
      </w:r>
      <w:r>
        <w:rPr>
          <w:color w:val="000000"/>
        </w:rPr>
        <w:t xml:space="preserve"> অফিসে</w:t>
      </w:r>
      <w:r>
        <w:rPr>
          <w:color w:val="000000"/>
        </w:rPr>
        <w:t xml:space="preserve"> জেতে</w:t>
      </w:r>
      <w:r>
        <w:rPr>
          <w:color w:val="250000"/>
        </w:rPr>
        <w:t xml:space="preserve"> হবে</w:t>
      </w:r>
      <w:r>
        <w:br/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00004E"/>
        </w:rPr>
        <w:t xml:space="preserve"> করবো</w:t>
      </w:r>
      <w:r>
        <w:br/>
      </w:r>
      <w:r>
        <w:rPr>
          <w:color w:val="000000"/>
        </w:rPr>
        <w:t xml:space="preserve"> bari</w:t>
      </w:r>
      <w:r>
        <w:rPr>
          <w:color w:val="000000"/>
        </w:rPr>
        <w:t xml:space="preserve"> bose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70000"/>
        </w:rPr>
        <w:t xml:space="preserve"> korar</w:t>
      </w:r>
      <w:r>
        <w:rPr>
          <w:color w:val="000000"/>
        </w:rPr>
        <w:t xml:space="preserve"> link</w:t>
      </w:r>
      <w:r>
        <w:rPr>
          <w:color w:val="000000"/>
        </w:rPr>
        <w:t xml:space="preserve"> den</w:t>
      </w:r>
      <w:r>
        <w:br/>
      </w:r>
      <w:r>
        <w:rPr>
          <w:color w:val="000000"/>
        </w:rPr>
        <w:t xml:space="preserve"> তত্ত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rPr>
          <w:color w:val="000000"/>
        </w:rPr>
        <w:t xml:space="preserve"> তত্ত্য</w:t>
      </w:r>
      <w:r>
        <w:rPr>
          <w:color w:val="00005D"/>
        </w:rPr>
        <w:t xml:space="preserve"> কিভাবে</w:t>
      </w:r>
      <w:r>
        <w:rPr>
          <w:color w:val="000000"/>
        </w:rPr>
        <w:t xml:space="preserve"> দিব</w:t>
      </w:r>
      <w:r>
        <w:br/>
      </w:r>
      <w:r>
        <w:rPr>
          <w:color w:val="000000"/>
        </w:rPr>
        <w:t xml:space="preserve"> what</w:t>
      </w:r>
      <w:r>
        <w:rPr>
          <w:color w:val="010000"/>
        </w:rPr>
        <w:t xml:space="preserve"> it</w:t>
      </w:r>
      <w:r>
        <w:rPr>
          <w:color w:val="000000"/>
        </w:rPr>
        <w:t xml:space="preserve"> takes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81"/>
        </w:rPr>
        <w:t xml:space="preserve"> information</w:t>
      </w:r>
      <w:r>
        <w:br/>
      </w:r>
      <w:r>
        <w:rPr>
          <w:color w:val="000085"/>
        </w:rPr>
        <w:t xml:space="preserve"> bkash</w:t>
      </w:r>
      <w:r>
        <w:rPr>
          <w:color w:val="000031"/>
        </w:rPr>
        <w:t xml:space="preserve"> tottho</w:t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9"/>
        </w:rPr>
        <w:t xml:space="preserve"> একাউন্টটি</w:t>
      </w:r>
      <w:r>
        <w:rPr>
          <w:color w:val="000000"/>
        </w:rPr>
        <w:t xml:space="preserve"> পাসপোট</w:t>
      </w:r>
      <w:r>
        <w:rPr>
          <w:color w:val="3F0000"/>
        </w:rPr>
        <w:t xml:space="preserve"> দিয়ে</w:t>
      </w:r>
      <w:r>
        <w:rPr>
          <w:color w:val="000000"/>
        </w:rPr>
        <w:t xml:space="preserve"> খুলছিলাম</w:t>
      </w:r>
      <w:r>
        <w:rPr>
          <w:color w:val="0000A1"/>
        </w:rPr>
        <w:t xml:space="preserve"> nid</w:t>
      </w:r>
      <w:r>
        <w:rPr>
          <w:color w:val="000012"/>
        </w:rPr>
        <w:t xml:space="preserve"> না</w:t>
      </w:r>
      <w:r>
        <w:rPr>
          <w:color w:val="000000"/>
        </w:rPr>
        <w:t xml:space="preserve"> হওয়ায়</w:t>
      </w:r>
      <w:r>
        <w:rPr>
          <w:color w:val="000026"/>
        </w:rPr>
        <w:t xml:space="preserve"> এখন</w:t>
      </w:r>
      <w:r>
        <w:rPr>
          <w:color w:val="800000"/>
        </w:rPr>
        <w:t xml:space="preserve"> আমি</w:t>
      </w:r>
      <w:r>
        <w:rPr>
          <w:color w:val="0000A1"/>
        </w:rPr>
        <w:t xml:space="preserve"> nid</w:t>
      </w:r>
      <w:r>
        <w:rPr>
          <w:color w:val="000000"/>
        </w:rPr>
        <w:t xml:space="preserve"> দ্বারা</w:t>
      </w:r>
      <w:r>
        <w:rPr>
          <w:color w:val="000000"/>
        </w:rPr>
        <w:t xml:space="preserve"> রেজিস্ট্রেশন</w:t>
      </w:r>
      <w:r>
        <w:rPr>
          <w:color w:val="190000"/>
        </w:rPr>
        <w:t xml:space="preserve"> করে</w:t>
      </w:r>
      <w:r>
        <w:rPr>
          <w:color w:val="000002"/>
        </w:rPr>
        <w:t xml:space="preserve"> নিতে</w:t>
      </w:r>
      <w:r>
        <w:rPr>
          <w:color w:val="000053"/>
        </w:rPr>
        <w:t xml:space="preserve"> চাই</w:t>
      </w:r>
      <w:r>
        <w:rPr>
          <w:color w:val="140000"/>
        </w:rPr>
        <w:t xml:space="preserve"> এই</w:t>
      </w:r>
      <w:r>
        <w:rPr>
          <w:color w:val="000001"/>
        </w:rPr>
        <w:t xml:space="preserve"> নম্বর</w:t>
      </w:r>
      <w:r>
        <w:br/>
      </w:r>
      <w:r>
        <w:rPr>
          <w:color w:val="800000"/>
        </w:rPr>
        <w:t xml:space="preserve"> আমি</w:t>
      </w:r>
      <w:r>
        <w:rPr>
          <w:color w:val="000003"/>
        </w:rPr>
        <w:t xml:space="preserve"> ড্রাইভিং</w:t>
      </w:r>
      <w:r>
        <w:rPr>
          <w:color w:val="000001"/>
        </w:rPr>
        <w:t xml:space="preserve"> লাইসেন্স</w:t>
      </w:r>
      <w:r>
        <w:rPr>
          <w:color w:val="3F0000"/>
        </w:rPr>
        <w:t xml:space="preserve"> দিয়ে</w:t>
      </w:r>
      <w:r>
        <w:rPr>
          <w:color w:val="000077"/>
        </w:rPr>
        <w:t xml:space="preserve"> বিকাশ</w:t>
      </w:r>
      <w:r>
        <w:rPr>
          <w:color w:val="000009"/>
        </w:rPr>
        <w:t xml:space="preserve"> একাউন্টটি</w:t>
      </w:r>
      <w:r>
        <w:rPr>
          <w:color w:val="000000"/>
        </w:rPr>
        <w:t xml:space="preserve"> খুলেছি</w:t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000026"/>
        </w:rPr>
        <w:t xml:space="preserve"> এখন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130000"/>
        </w:rPr>
        <w:t xml:space="preserve"> এর</w:t>
      </w:r>
      <w:r>
        <w:rPr>
          <w:color w:val="0000CE"/>
        </w:rPr>
        <w:t xml:space="preserve"> তথ্য</w:t>
      </w:r>
      <w:r>
        <w:rPr>
          <w:color w:val="000034"/>
        </w:rPr>
        <w:t xml:space="preserve"> আপডেট</w:t>
      </w:r>
      <w:r>
        <w:rPr>
          <w:color w:val="000030"/>
        </w:rPr>
        <w:t xml:space="preserve"> করব</w:t>
      </w:r>
      <w:r>
        <w:br/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A40000"/>
        </w:rPr>
        <w:t xml:space="preserve"> আমার</w:t>
      </w:r>
      <w:r>
        <w:rPr>
          <w:color w:val="000009"/>
        </w:rPr>
        <w:t xml:space="preserve"> একটি</w:t>
      </w:r>
      <w:r>
        <w:rPr>
          <w:color w:val="000009"/>
        </w:rPr>
        <w:t xml:space="preserve"> নাম্বার</w:t>
      </w:r>
      <w:r>
        <w:rPr>
          <w:color w:val="000000"/>
        </w:rPr>
        <w:t xml:space="preserve"> হালনাকাদ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800000"/>
        </w:rPr>
        <w:t xml:space="preserve"> আমি</w:t>
      </w:r>
      <w:r>
        <w:rPr>
          <w:color w:val="000077"/>
        </w:rPr>
        <w:t xml:space="preserve"> বিকাশ</w:t>
      </w:r>
      <w:r>
        <w:rPr>
          <w:color w:val="000014"/>
        </w:rPr>
        <w:t xml:space="preserve"> হালনাগাত</w:t>
      </w:r>
      <w:r>
        <w:rPr>
          <w:color w:val="00004E"/>
        </w:rPr>
        <w:t xml:space="preserve"> করবো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03"/>
        </w:rPr>
        <w:t xml:space="preserve"> তথ‍্য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0D"/>
        </w:rPr>
        <w:t xml:space="preserve"> বিকাশের</w:t>
      </w:r>
      <w:r>
        <w:rPr>
          <w:color w:val="00000C"/>
        </w:rPr>
        <w:t xml:space="preserve"> নতুন</w:t>
      </w:r>
      <w:r>
        <w:rPr>
          <w:color w:val="00000A"/>
        </w:rPr>
        <w:t xml:space="preserve"> একটা</w:t>
      </w:r>
      <w:r>
        <w:rPr>
          <w:color w:val="000009"/>
        </w:rPr>
        <w:t xml:space="preserve"> অপশন</w:t>
      </w:r>
      <w:r>
        <w:rPr>
          <w:color w:val="000001"/>
        </w:rPr>
        <w:t xml:space="preserve"> এড</w:t>
      </w:r>
      <w:r>
        <w:rPr>
          <w:color w:val="000000"/>
        </w:rPr>
        <w:t xml:space="preserve"> হলো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40000"/>
        </w:rPr>
        <w:t xml:space="preserve"> করার</w:t>
      </w:r>
      <w:r>
        <w:rPr>
          <w:color w:val="140000"/>
        </w:rPr>
        <w:t xml:space="preserve"> জন্য</w:t>
      </w:r>
      <w:r>
        <w:rPr>
          <w:color w:val="140000"/>
        </w:rPr>
        <w:t xml:space="preserve"> এই</w:t>
      </w:r>
      <w:r>
        <w:rPr>
          <w:color w:val="000000"/>
        </w:rPr>
        <w:t xml:space="preserve"> বিষয়টি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বুঝিয়ে</w:t>
      </w:r>
      <w:r>
        <w:rPr>
          <w:color w:val="020000"/>
        </w:rPr>
        <w:t xml:space="preserve"> বলেন</w:t>
      </w:r>
      <w:r>
        <w:br/>
      </w:r>
      <w:r>
        <w:rPr>
          <w:color w:val="140000"/>
        </w:rPr>
        <w:t xml:space="preserve"> এই</w:t>
      </w:r>
      <w:r>
        <w:rPr>
          <w:color w:val="000009"/>
        </w:rPr>
        <w:t xml:space="preserve"> নাম্বার</w:t>
      </w:r>
      <w:r>
        <w:rPr>
          <w:color w:val="000006"/>
        </w:rPr>
        <w:t xml:space="preserve"> টা</w:t>
      </w:r>
      <w:r>
        <w:rPr>
          <w:color w:val="6F0000"/>
        </w:rPr>
        <w:t xml:space="preserve"> কি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660000"/>
        </w:rPr>
        <w:t xml:space="preserve"> ki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br/>
      </w:r>
      <w:r>
        <w:rPr>
          <w:color w:val="800000"/>
        </w:rPr>
        <w:t xml:space="preserve"> আমি</w:t>
      </w:r>
      <w:r>
        <w:rPr>
          <w:color w:val="000003"/>
        </w:rPr>
        <w:t xml:space="preserve"> ড্রাইভিং</w:t>
      </w:r>
      <w:r>
        <w:rPr>
          <w:color w:val="000001"/>
        </w:rPr>
        <w:t xml:space="preserve"> লাইসেন্স</w:t>
      </w:r>
      <w:r>
        <w:rPr>
          <w:color w:val="3F0000"/>
        </w:rPr>
        <w:t xml:space="preserve"> দিয়ে</w:t>
      </w:r>
      <w:r>
        <w:rPr>
          <w:color w:val="00000D"/>
        </w:rPr>
        <w:t xml:space="preserve"> বিকাশের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B"/>
        </w:rPr>
        <w:t xml:space="preserve"> পারবো</w:t>
      </w:r>
      <w:r>
        <w:br/>
      </w:r>
      <w:r>
        <w:rPr>
          <w:color w:val="270000"/>
        </w:rPr>
        <w:t xml:space="preserve"> how</w:t>
      </w:r>
      <w:r>
        <w:rPr>
          <w:color w:val="4A0000"/>
        </w:rPr>
        <w:t xml:space="preserve"> i</w:t>
      </w:r>
      <w:r>
        <w:rPr>
          <w:color w:val="00001F"/>
        </w:rPr>
        <w:t xml:space="preserve"> can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rPr>
          <w:color w:val="060000"/>
        </w:rPr>
        <w:t xml:space="preserve"> for</w:t>
      </w:r>
      <w:r>
        <w:rPr>
          <w:color w:val="000000"/>
        </w:rPr>
        <w:t xml:space="preserve"> idlc</w:t>
      </w:r>
      <w:r>
        <w:rPr>
          <w:color w:val="00000C"/>
        </w:rPr>
        <w:t xml:space="preserve"> savings</w:t>
      </w:r>
      <w:r>
        <w:br/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190000"/>
        </w:rPr>
        <w:t xml:space="preserve"> a</w:t>
      </w:r>
      <w:r>
        <w:rPr>
          <w:color w:val="000009"/>
        </w:rPr>
        <w:t xml:space="preserve"> kyc</w:t>
      </w:r>
      <w:r>
        <w:rPr>
          <w:color w:val="0000C3"/>
        </w:rPr>
        <w:t xml:space="preserve"> update</w:t>
      </w:r>
      <w:r>
        <w:rPr>
          <w:color w:val="000013"/>
        </w:rPr>
        <w:t xml:space="preserve"> cai</w:t>
      </w:r>
      <w:r>
        <w:rPr>
          <w:color w:val="000005"/>
        </w:rPr>
        <w:t xml:space="preserve"> kno</w:t>
      </w:r>
      <w:r>
        <w:br/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16"/>
        </w:rPr>
        <w:t xml:space="preserve"> add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rPr>
          <w:color w:val="060000"/>
        </w:rPr>
        <w:t xml:space="preserve"> for</w:t>
      </w:r>
      <w:r>
        <w:rPr>
          <w:color w:val="000000"/>
        </w:rPr>
        <w:t xml:space="preserve"> financial</w:t>
      </w:r>
      <w:r>
        <w:rPr>
          <w:color w:val="000000"/>
        </w:rPr>
        <w:t xml:space="preserve"> services</w:t>
      </w:r>
      <w:r>
        <w:br/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7"/>
        </w:rPr>
        <w:t xml:space="preserve"> ti</w:t>
      </w:r>
      <w:r>
        <w:rPr>
          <w:color w:val="000010"/>
        </w:rPr>
        <w:t xml:space="preserve"> passport</w:t>
      </w:r>
      <w:r>
        <w:rPr>
          <w:color w:val="3A0000"/>
        </w:rPr>
        <w:t xml:space="preserve"> diye</w:t>
      </w:r>
      <w:r>
        <w:rPr>
          <w:color w:val="000000"/>
        </w:rPr>
        <w:t xml:space="preserve"> activate</w:t>
      </w:r>
      <w:r>
        <w:rPr>
          <w:color w:val="1D0000"/>
        </w:rPr>
        <w:t xml:space="preserve"> kora</w:t>
      </w:r>
      <w:r>
        <w:rPr>
          <w:color w:val="650000"/>
        </w:rPr>
        <w:t xml:space="preserve"> ami</w:t>
      </w:r>
      <w:r>
        <w:rPr>
          <w:color w:val="000000"/>
        </w:rPr>
        <w:t xml:space="preserve"> eita</w:t>
      </w:r>
      <w:r>
        <w:rPr>
          <w:color w:val="020000"/>
        </w:rPr>
        <w:t xml:space="preserve"> ke</w:t>
      </w:r>
      <w:r>
        <w:rPr>
          <w:color w:val="0000A1"/>
        </w:rPr>
        <w:t xml:space="preserve"> nid</w:t>
      </w:r>
      <w:r>
        <w:rPr>
          <w:color w:val="000004"/>
        </w:rPr>
        <w:t xml:space="preserve"> kibabe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rPr>
          <w:color w:val="000065"/>
        </w:rPr>
        <w:t xml:space="preserve"> account</w:t>
      </w:r>
      <w:r>
        <w:br/>
      </w:r>
      <w:r>
        <w:rPr>
          <w:color w:val="800000"/>
        </w:rPr>
        <w:t xml:space="preserve"> আমি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D10000"/>
        </w:rPr>
        <w:t xml:space="preserve"> করতে</w:t>
      </w:r>
      <w:r>
        <w:rPr>
          <w:color w:val="000000"/>
        </w:rPr>
        <w:t xml:space="preserve"> ছায়</w:t>
      </w:r>
      <w:r>
        <w:br/>
      </w:r>
      <w:r>
        <w:rPr>
          <w:color w:val="610000"/>
        </w:rPr>
        <w:t xml:space="preserve"> amar</w:t>
      </w:r>
      <w:r>
        <w:rPr>
          <w:color w:val="000065"/>
        </w:rPr>
        <w:t xml:space="preserve"> account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br/>
      </w:r>
      <w:r>
        <w:rPr>
          <w:color w:val="000001"/>
        </w:rPr>
        <w:t xml:space="preserve"> মোবাইল</w:t>
      </w:r>
      <w:r>
        <w:rPr>
          <w:color w:val="3F0000"/>
        </w:rPr>
        <w:t xml:space="preserve"> দিয়ে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20000"/>
        </w:rPr>
        <w:t xml:space="preserve"> হয়</w:t>
      </w:r>
      <w:r>
        <w:rPr>
          <w:color w:val="000012"/>
        </w:rPr>
        <w:t xml:space="preserve"> না</w:t>
      </w:r>
      <w:r>
        <w:rPr>
          <w:color w:val="6F0000"/>
        </w:rPr>
        <w:t xml:space="preserve"> কি</w:t>
      </w:r>
      <w:r>
        <w:rPr>
          <w:color w:val="00004E"/>
        </w:rPr>
        <w:t xml:space="preserve"> করবো</w:t>
      </w:r>
      <w:r>
        <w:br/>
      </w:r>
      <w:r>
        <w:rPr>
          <w:color w:val="000049"/>
        </w:rPr>
        <w:t xml:space="preserve"> my</w:t>
      </w:r>
      <w:r>
        <w:rPr>
          <w:color w:val="000065"/>
        </w:rPr>
        <w:t xml:space="preserve"> account</w:t>
      </w:r>
      <w:r>
        <w:rPr>
          <w:color w:val="000000"/>
        </w:rPr>
        <w:t xml:space="preserve"> is</w:t>
      </w:r>
      <w:r>
        <w:rPr>
          <w:color w:val="000000"/>
        </w:rPr>
        <w:t xml:space="preserve"> not</w:t>
      </w:r>
      <w:r>
        <w:rPr>
          <w:color w:val="000003"/>
        </w:rPr>
        <w:t xml:space="preserve"> updated</w:t>
      </w:r>
      <w:r>
        <w:rPr>
          <w:color w:val="330000"/>
        </w:rPr>
        <w:t xml:space="preserve"> to</w:t>
      </w:r>
      <w:r>
        <w:rPr>
          <w:color w:val="000000"/>
        </w:rPr>
        <w:t xml:space="preserve"> full</w:t>
      </w:r>
      <w:r>
        <w:rPr>
          <w:color w:val="000003"/>
        </w:rPr>
        <w:t xml:space="preserve"> profile</w:t>
      </w:r>
      <w:r>
        <w:rPr>
          <w:color w:val="4A0000"/>
        </w:rPr>
        <w:t xml:space="preserve"> i</w:t>
      </w:r>
      <w:r>
        <w:rPr>
          <w:color w:val="000000"/>
        </w:rPr>
        <w:t xml:space="preserve"> can’t</w:t>
      </w:r>
      <w:r>
        <w:rPr>
          <w:color w:val="000004"/>
        </w:rPr>
        <w:t xml:space="preserve"> use</w:t>
      </w:r>
      <w:r>
        <w:rPr>
          <w:color w:val="000000"/>
        </w:rPr>
        <w:t xml:space="preserve"> all</w:t>
      </w:r>
      <w:r>
        <w:rPr>
          <w:color w:val="030000"/>
        </w:rPr>
        <w:t xml:space="preserve"> of</w:t>
      </w:r>
      <w:r>
        <w:rPr>
          <w:color w:val="040000"/>
        </w:rPr>
        <w:t xml:space="preserve"> your</w:t>
      </w:r>
      <w:r>
        <w:rPr>
          <w:color w:val="000000"/>
        </w:rPr>
        <w:t xml:space="preserve"> services</w:t>
      </w:r>
      <w:r>
        <w:br/>
      </w:r>
      <w:r>
        <w:rPr>
          <w:color w:val="000000"/>
        </w:rPr>
        <w:t xml:space="preserve"> apni</w:t>
      </w:r>
      <w:r>
        <w:rPr>
          <w:color w:val="660000"/>
        </w:rPr>
        <w:t xml:space="preserve"> ki</w:t>
      </w:r>
      <w:r>
        <w:rPr>
          <w:color w:val="610000"/>
        </w:rPr>
        <w:t xml:space="preserve"> amar</w:t>
      </w:r>
      <w:r>
        <w:rPr>
          <w:color w:val="000003"/>
        </w:rPr>
        <w:t xml:space="preserve"> name</w:t>
      </w:r>
      <w:r>
        <w:rPr>
          <w:color w:val="000000"/>
        </w:rPr>
        <w:t xml:space="preserve"> edit</w:t>
      </w:r>
      <w:r>
        <w:rPr>
          <w:color w:val="000085"/>
        </w:rPr>
        <w:t xml:space="preserve"> korte</w:t>
      </w:r>
      <w:r>
        <w:rPr>
          <w:color w:val="000000"/>
        </w:rPr>
        <w:t xml:space="preserve"> parben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sime</w:t>
      </w:r>
      <w:r>
        <w:rPr>
          <w:color w:val="000000"/>
        </w:rPr>
        <w:t xml:space="preserve"> abbar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3A0000"/>
        </w:rPr>
        <w:t xml:space="preserve"> diye</w:t>
      </w:r>
      <w:r>
        <w:rPr>
          <w:color w:val="000065"/>
        </w:rPr>
        <w:t xml:space="preserve"> account</w:t>
      </w:r>
      <w:r>
        <w:rPr>
          <w:color w:val="00000F"/>
        </w:rPr>
        <w:t xml:space="preserve"> khola</w:t>
      </w:r>
      <w:r>
        <w:rPr>
          <w:color w:val="000000"/>
        </w:rPr>
        <w:t xml:space="preserve"> ase</w:t>
      </w:r>
      <w:r>
        <w:rPr>
          <w:color w:val="010000"/>
        </w:rPr>
        <w:t xml:space="preserve"> ekhn</w:t>
      </w:r>
      <w:r>
        <w:rPr>
          <w:color w:val="300000"/>
        </w:rPr>
        <w:t xml:space="preserve"> amr</w:t>
      </w:r>
      <w:r>
        <w:rPr>
          <w:color w:val="000008"/>
        </w:rPr>
        <w:t xml:space="preserve"> smart</w:t>
      </w:r>
      <w:r>
        <w:rPr>
          <w:color w:val="000028"/>
        </w:rPr>
        <w:t xml:space="preserve"> card</w:t>
      </w:r>
      <w:r>
        <w:rPr>
          <w:color w:val="3A0000"/>
        </w:rPr>
        <w:t xml:space="preserve"> diye</w:t>
      </w:r>
      <w:r>
        <w:rPr>
          <w:color w:val="000065"/>
        </w:rPr>
        <w:t xml:space="preserve"> account</w:t>
      </w:r>
      <w:r>
        <w:rPr>
          <w:color w:val="000002"/>
        </w:rPr>
        <w:t xml:space="preserve"> khulte</w:t>
      </w:r>
      <w:r>
        <w:rPr>
          <w:color w:val="00002D"/>
        </w:rPr>
        <w:t xml:space="preserve"> chai</w:t>
      </w:r>
      <w:r>
        <w:br/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24"/>
        </w:rPr>
        <w:t xml:space="preserve"> ta</w:t>
      </w:r>
      <w:r>
        <w:rPr>
          <w:color w:val="300000"/>
        </w:rPr>
        <w:t xml:space="preserve"> amr</w:t>
      </w:r>
      <w:r>
        <w:rPr>
          <w:color w:val="030000"/>
        </w:rPr>
        <w:t xml:space="preserve"> vai</w:t>
      </w:r>
      <w:r>
        <w:rPr>
          <w:color w:val="080000"/>
        </w:rPr>
        <w:t xml:space="preserve"> ar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030000"/>
        </w:rPr>
        <w:t xml:space="preserve"> diya</w:t>
      </w:r>
      <w:r>
        <w:rPr>
          <w:color w:val="00000F"/>
        </w:rPr>
        <w:t xml:space="preserve"> khola</w:t>
      </w:r>
      <w:r>
        <w:rPr>
          <w:color w:val="000000"/>
        </w:rPr>
        <w:t xml:space="preserve"> akhun</w:t>
      </w:r>
      <w:r>
        <w:rPr>
          <w:color w:val="300000"/>
        </w:rPr>
        <w:t xml:space="preserve"> amr</w:t>
      </w:r>
      <w:r>
        <w:rPr>
          <w:color w:val="000065"/>
        </w:rPr>
        <w:t xml:space="preserve"> account</w:t>
      </w:r>
      <w:r>
        <w:rPr>
          <w:color w:val="660000"/>
        </w:rPr>
        <w:t xml:space="preserve"> ki</w:t>
      </w:r>
      <w:r>
        <w:rPr>
          <w:color w:val="300000"/>
        </w:rPr>
        <w:t xml:space="preserve"> amr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030000"/>
        </w:rPr>
        <w:t xml:space="preserve"> diya</w:t>
      </w:r>
      <w:r>
        <w:rPr>
          <w:color w:val="1D0000"/>
        </w:rPr>
        <w:t xml:space="preserve"> kora</w:t>
      </w:r>
      <w:r>
        <w:rPr>
          <w:color w:val="060000"/>
        </w:rPr>
        <w:t xml:space="preserve"> jabe</w:t>
      </w:r>
      <w:r>
        <w:br/>
      </w:r>
      <w:r>
        <w:rPr>
          <w:color w:val="650000"/>
        </w:rPr>
        <w:t xml:space="preserve"> ami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02"/>
        </w:rPr>
        <w:t xml:space="preserve"> korta</w:t>
      </w:r>
      <w:r>
        <w:rPr>
          <w:color w:val="000013"/>
        </w:rPr>
        <w:t xml:space="preserve"> cai</w:t>
      </w:r>
      <w:r>
        <w:br/>
      </w:r>
      <w:r>
        <w:rPr>
          <w:color w:val="000085"/>
        </w:rPr>
        <w:t xml:space="preserve"> bkash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00"/>
        </w:rPr>
        <w:t xml:space="preserve"> somporka</w:t>
      </w:r>
      <w:r>
        <w:rPr>
          <w:color w:val="040000"/>
        </w:rPr>
        <w:t xml:space="preserve"> help</w:t>
      </w:r>
      <w:r>
        <w:rPr>
          <w:color w:val="000013"/>
        </w:rPr>
        <w:t xml:space="preserve"> cai</w:t>
      </w:r>
      <w:r>
        <w:br/>
      </w:r>
      <w:r>
        <w:rPr>
          <w:color w:val="800000"/>
        </w:rPr>
        <w:t xml:space="preserve"> আমি</w:t>
      </w:r>
      <w:r>
        <w:rPr>
          <w:color w:val="000000"/>
        </w:rPr>
        <w:t xml:space="preserve"> সঞ্চয়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খুলতে</w:t>
      </w:r>
      <w:r>
        <w:rPr>
          <w:color w:val="080000"/>
        </w:rPr>
        <w:t xml:space="preserve"> গেলে</w:t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বলে</w:t>
      </w:r>
      <w:r>
        <w:br/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rPr>
          <w:color w:val="00002E"/>
        </w:rPr>
        <w:t xml:space="preserve"> kivabe</w:t>
      </w:r>
      <w:r>
        <w:br/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06"/>
        </w:rPr>
        <w:t xml:space="preserve"> টা</w:t>
      </w:r>
      <w:r>
        <w:rPr>
          <w:color w:val="000014"/>
        </w:rPr>
        <w:t xml:space="preserve"> হালনাগাত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000000"/>
        </w:rPr>
        <w:t xml:space="preserve"> এখান</w:t>
      </w:r>
      <w:r>
        <w:rPr>
          <w:color w:val="000014"/>
        </w:rPr>
        <w:t xml:space="preserve"> থেকে</w:t>
      </w:r>
      <w:r>
        <w:rPr>
          <w:color w:val="D10000"/>
        </w:rPr>
        <w:t xml:space="preserve"> করতে</w:t>
      </w:r>
      <w:r>
        <w:rPr>
          <w:color w:val="00000B"/>
        </w:rPr>
        <w:t xml:space="preserve"> পারবো</w:t>
      </w:r>
      <w:r>
        <w:rPr>
          <w:color w:val="6F0000"/>
        </w:rPr>
        <w:t xml:space="preserve"> কি</w:t>
      </w:r>
      <w:r>
        <w:br/>
      </w:r>
      <w:r>
        <w:rPr>
          <w:color w:val="800000"/>
        </w:rPr>
        <w:t xml:space="preserve"> আমি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একাউন্টি</w:t>
      </w:r>
      <w:r>
        <w:rPr>
          <w:color w:val="000007"/>
        </w:rPr>
        <w:t xml:space="preserve"> এন</w:t>
      </w:r>
      <w:r>
        <w:rPr>
          <w:color w:val="000002"/>
        </w:rPr>
        <w:t xml:space="preserve"> আই</w:t>
      </w:r>
      <w:r>
        <w:rPr>
          <w:color w:val="000002"/>
        </w:rPr>
        <w:t xml:space="preserve"> ডি</w:t>
      </w:r>
      <w:r>
        <w:rPr>
          <w:color w:val="00001A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02"/>
        </w:rPr>
        <w:t xml:space="preserve"> ভেরিফাই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8"/>
        </w:rPr>
        <w:t xml:space="preserve"> পাসপোর্ট</w:t>
      </w:r>
      <w:r>
        <w:rPr>
          <w:color w:val="3F0000"/>
        </w:rPr>
        <w:t xml:space="preserve"> দিয়ে</w:t>
      </w:r>
      <w:r>
        <w:rPr>
          <w:color w:val="000011"/>
        </w:rPr>
        <w:t xml:space="preserve"> খোলা</w:t>
      </w:r>
      <w:r>
        <w:rPr>
          <w:color w:val="000000"/>
        </w:rPr>
        <w:t xml:space="preserve"> এটারে</w:t>
      </w:r>
      <w:r>
        <w:rPr>
          <w:color w:val="000000"/>
        </w:rPr>
        <w:t xml:space="preserve"> এনাইডিতে</w:t>
      </w:r>
      <w:r>
        <w:rPr>
          <w:color w:val="000000"/>
        </w:rPr>
        <w:t xml:space="preserve"> নেওয়া</w:t>
      </w:r>
      <w:r>
        <w:rPr>
          <w:color w:val="00000C"/>
        </w:rPr>
        <w:t xml:space="preserve"> যাবে</w:t>
      </w:r>
      <w:r>
        <w:br/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3"/>
        </w:rPr>
        <w:t xml:space="preserve"> চায়</w:t>
      </w:r>
      <w:r>
        <w:br/>
      </w:r>
      <w:r>
        <w:rPr>
          <w:color w:val="800000"/>
        </w:rPr>
        <w:t xml:space="preserve"> আমি</w:t>
      </w:r>
      <w:r>
        <w:rPr>
          <w:color w:val="000077"/>
        </w:rPr>
        <w:t xml:space="preserve"> বিকাশ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00"/>
        </w:rPr>
        <w:t xml:space="preserve"> today</w:t>
      </w:r>
      <w:r>
        <w:rPr>
          <w:color w:val="4A0000"/>
        </w:rPr>
        <w:t xml:space="preserve"> i</w:t>
      </w:r>
      <w:r>
        <w:rPr>
          <w:color w:val="000001"/>
        </w:rPr>
        <w:t xml:space="preserve"> submit</w:t>
      </w:r>
      <w:r>
        <w:rPr>
          <w:color w:val="000000"/>
        </w:rPr>
        <w:t xml:space="preserve"> all</w:t>
      </w:r>
      <w:r>
        <w:rPr>
          <w:color w:val="000049"/>
        </w:rPr>
        <w:t xml:space="preserve"> my</w:t>
      </w:r>
      <w:r>
        <w:rPr>
          <w:color w:val="000000"/>
        </w:rPr>
        <w:t xml:space="preserve"> document</w:t>
      </w:r>
      <w:r>
        <w:rPr>
          <w:color w:val="000000"/>
        </w:rPr>
        <w:t xml:space="preserve"> still</w:t>
      </w:r>
      <w:r>
        <w:rPr>
          <w:color w:val="000000"/>
        </w:rPr>
        <w:t xml:space="preserve"> they</w:t>
      </w:r>
      <w:r>
        <w:rPr>
          <w:color w:val="000000"/>
        </w:rPr>
        <w:t xml:space="preserve"> show</w:t>
      </w:r>
      <w:r>
        <w:rPr>
          <w:color w:val="060000"/>
        </w:rPr>
        <w:t xml:space="preserve"> me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10000"/>
        </w:rPr>
        <w:t xml:space="preserve"> korun</w:t>
      </w:r>
      <w:r>
        <w:br/>
      </w:r>
      <w:r>
        <w:rPr>
          <w:color w:val="650000"/>
        </w:rPr>
        <w:t xml:space="preserve"> ami</w:t>
      </w:r>
      <w:r>
        <w:rPr>
          <w:color w:val="000085"/>
        </w:rPr>
        <w:t xml:space="preserve"> bkash</w:t>
      </w:r>
      <w:r>
        <w:rPr>
          <w:color w:val="000001"/>
        </w:rPr>
        <w:t xml:space="preserve"> office</w:t>
      </w:r>
      <w:r>
        <w:rPr>
          <w:color w:val="000003"/>
        </w:rPr>
        <w:t xml:space="preserve"> giye</w:t>
      </w:r>
      <w:r>
        <w:rPr>
          <w:color w:val="660000"/>
        </w:rPr>
        <w:t xml:space="preserve"> ki</w:t>
      </w:r>
      <w:r>
        <w:rPr>
          <w:color w:val="000085"/>
        </w:rPr>
        <w:t xml:space="preserve"> bkash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rPr>
          <w:color w:val="660000"/>
        </w:rPr>
        <w:t xml:space="preserve"> ki</w:t>
      </w:r>
      <w:r>
        <w:rPr>
          <w:color w:val="000011"/>
        </w:rPr>
        <w:t xml:space="preserve"> na</w:t>
      </w:r>
      <w:r>
        <w:br/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06"/>
        </w:rPr>
        <w:t xml:space="preserve"> change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00001"/>
        </w:rPr>
        <w:t xml:space="preserve"> details</w:t>
      </w:r>
      <w:r>
        <w:br/>
      </w:r>
      <w:r>
        <w:rPr>
          <w:color w:val="09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0C"/>
        </w:rPr>
        <w:t xml:space="preserve"> totto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0000CE"/>
        </w:rPr>
        <w:t xml:space="preserve"> তথ্য</w:t>
      </w:r>
      <w:r>
        <w:rPr>
          <w:color w:val="000014"/>
        </w:rPr>
        <w:t xml:space="preserve"> হালনাগাত</w:t>
      </w:r>
      <w:r>
        <w:rPr>
          <w:color w:val="000005"/>
        </w:rPr>
        <w:t xml:space="preserve"> কেমনে</w:t>
      </w:r>
      <w:r>
        <w:rPr>
          <w:color w:val="00004E"/>
        </w:rPr>
        <w:t xml:space="preserve"> করবো</w:t>
      </w:r>
      <w:r>
        <w:rPr>
          <w:color w:val="140000"/>
        </w:rPr>
        <w:t xml:space="preserve"> এই</w:t>
      </w:r>
      <w:r>
        <w:rPr>
          <w:color w:val="000000"/>
        </w:rPr>
        <w:t xml:space="preserve"> একান্ট</w:t>
      </w:r>
      <w:r>
        <w:rPr>
          <w:color w:val="6F0000"/>
        </w:rPr>
        <w:t xml:space="preserve"> কি</w:t>
      </w:r>
      <w:r>
        <w:br/>
      </w:r>
      <w:r>
        <w:rPr>
          <w:color w:val="000009"/>
        </w:rPr>
        <w:t xml:space="preserve"> kyc</w:t>
      </w:r>
      <w:r>
        <w:rPr>
          <w:color w:val="660000"/>
        </w:rPr>
        <w:t xml:space="preserve"> ki</w:t>
      </w:r>
      <w:r>
        <w:rPr>
          <w:color w:val="000000"/>
        </w:rPr>
        <w:t xml:space="preserve"> bhaba</w:t>
      </w:r>
      <w:r>
        <w:rPr>
          <w:color w:val="0000C3"/>
        </w:rPr>
        <w:t xml:space="preserve"> update</w:t>
      </w:r>
      <w:r>
        <w:rPr>
          <w:color w:val="000058"/>
        </w:rPr>
        <w:t xml:space="preserve"> korbo</w:t>
      </w:r>
      <w:r>
        <w:br/>
      </w:r>
      <w:r>
        <w:rPr>
          <w:color w:val="270000"/>
        </w:rPr>
        <w:t xml:space="preserve"> how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4A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asked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rPr>
          <w:color w:val="270000"/>
        </w:rPr>
        <w:t xml:space="preserve"> how</w:t>
      </w:r>
      <w:r>
        <w:rPr>
          <w:color w:val="030000"/>
        </w:rPr>
        <w:t xml:space="preserve"> do</w:t>
      </w:r>
      <w:r>
        <w:rPr>
          <w:color w:val="040000"/>
        </w:rPr>
        <w:t xml:space="preserve"> you</w:t>
      </w:r>
      <w:r>
        <w:rPr>
          <w:color w:val="4A0000"/>
        </w:rPr>
        <w:t xml:space="preserve"> i</w:t>
      </w:r>
      <w:r>
        <w:rPr>
          <w:color w:val="030000"/>
        </w:rPr>
        <w:t xml:space="preserve"> do</w:t>
      </w:r>
      <w:r>
        <w:rPr>
          <w:color w:val="000000"/>
        </w:rPr>
        <w:t xml:space="preserve"> that</w:t>
      </w:r>
      <w:r>
        <w:br/>
      </w:r>
      <w:r>
        <w:rPr>
          <w:color w:val="A40000"/>
        </w:rPr>
        <w:t xml:space="preserve"> আমার</w:t>
      </w:r>
      <w:r>
        <w:rPr>
          <w:color w:val="000003"/>
        </w:rPr>
        <w:t xml:space="preserve"> ভোটার</w:t>
      </w:r>
      <w:r>
        <w:rPr>
          <w:color w:val="00001E"/>
        </w:rPr>
        <w:t xml:space="preserve"> আইডি</w:t>
      </w:r>
      <w:r>
        <w:rPr>
          <w:color w:val="00005D"/>
        </w:rPr>
        <w:t xml:space="preserve"> কিভাবে</w:t>
      </w:r>
      <w:r>
        <w:rPr>
          <w:color w:val="000001"/>
        </w:rPr>
        <w:t xml:space="preserve"> এড</w:t>
      </w:r>
      <w:r>
        <w:rPr>
          <w:color w:val="000030"/>
        </w:rPr>
        <w:t xml:space="preserve"> করব</w:t>
      </w:r>
      <w:r>
        <w:rPr>
          <w:color w:val="00000B"/>
        </w:rPr>
        <w:t xml:space="preserve"> একাউন্টের</w:t>
      </w:r>
      <w:r>
        <w:rPr>
          <w:color w:val="0000CE"/>
        </w:rPr>
        <w:t xml:space="preserve"> তথ্য</w:t>
      </w:r>
      <w:r>
        <w:rPr>
          <w:color w:val="000034"/>
        </w:rPr>
        <w:t xml:space="preserve"> আপডেট</w:t>
      </w:r>
      <w:r>
        <w:rPr>
          <w:color w:val="000002"/>
        </w:rPr>
        <w:t xml:space="preserve"> চাচ্ছে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একাউন্টা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6F0000"/>
        </w:rPr>
        <w:t xml:space="preserve"> কি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070000"/>
        </w:rPr>
        <w:t xml:space="preserve"> আমাকে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rPr>
          <w:color w:val="00005D"/>
        </w:rPr>
        <w:t xml:space="preserve"> কিভাবে</w:t>
      </w:r>
      <w:r>
        <w:br/>
      </w:r>
      <w:r>
        <w:rPr>
          <w:color w:val="00005D"/>
        </w:rPr>
        <w:t xml:space="preserve"> কিভাবে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000000"/>
        </w:rPr>
        <w:t xml:space="preserve"> ow</w:t>
      </w:r>
      <w:r>
        <w:rPr>
          <w:color w:val="4A0000"/>
        </w:rPr>
        <w:t xml:space="preserve"> i</w:t>
      </w:r>
      <w:r>
        <w:rPr>
          <w:color w:val="00001F"/>
        </w:rPr>
        <w:t xml:space="preserve"> can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09"/>
        </w:rPr>
        <w:t xml:space="preserve"> kyc</w:t>
      </w:r>
      <w:r>
        <w:br/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10000"/>
        </w:rPr>
        <w:t xml:space="preserve"> হলে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ডকুমেন্ট</w:t>
      </w:r>
      <w:r>
        <w:rPr>
          <w:color w:val="000003"/>
        </w:rPr>
        <w:t xml:space="preserve"> দরকার</w:t>
      </w:r>
      <w:r>
        <w:br/>
      </w:r>
      <w:r>
        <w:rPr>
          <w:color w:val="000000"/>
        </w:rPr>
        <w:t xml:space="preserve"> hy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0"/>
        </w:rPr>
        <w:t xml:space="preserve"> cacci</w:t>
      </w:r>
      <w:r>
        <w:rPr>
          <w:color w:val="070000"/>
        </w:rPr>
        <w:t xml:space="preserve"> but</w:t>
      </w:r>
      <w:r>
        <w:rPr>
          <w:color w:val="610000"/>
        </w:rPr>
        <w:t xml:space="preserve"> amar</w:t>
      </w:r>
      <w:r>
        <w:rPr>
          <w:color w:val="000023"/>
        </w:rPr>
        <w:t xml:space="preserve"> id</w:t>
      </w:r>
      <w:r>
        <w:rPr>
          <w:color w:val="000001"/>
        </w:rPr>
        <w:t xml:space="preserve"> driving</w:t>
      </w:r>
      <w:r>
        <w:rPr>
          <w:color w:val="000000"/>
        </w:rPr>
        <w:t xml:space="preserve"> lisence</w:t>
      </w:r>
      <w:r>
        <w:rPr>
          <w:color w:val="010000"/>
        </w:rPr>
        <w:t xml:space="preserve"> dea</w:t>
      </w:r>
      <w:r>
        <w:rPr>
          <w:color w:val="00000F"/>
        </w:rPr>
        <w:t xml:space="preserve"> khola</w:t>
      </w:r>
      <w:r>
        <w:rPr>
          <w:color w:val="0000A1"/>
        </w:rPr>
        <w:t xml:space="preserve"> nid</w:t>
      </w:r>
      <w:r>
        <w:rPr>
          <w:color w:val="000016"/>
        </w:rPr>
        <w:t xml:space="preserve"> add</w:t>
      </w:r>
      <w:r>
        <w:rPr>
          <w:color w:val="000058"/>
        </w:rPr>
        <w:t xml:space="preserve"> korbo</w:t>
      </w:r>
      <w:r>
        <w:rPr>
          <w:color w:val="00002E"/>
        </w:rPr>
        <w:t xml:space="preserve"> kivabe</w:t>
      </w:r>
      <w:r>
        <w:br/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01"/>
        </w:rPr>
        <w:t xml:space="preserve"> verification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130000"/>
        </w:rPr>
        <w:t xml:space="preserve"> এর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9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rPr>
          <w:color w:val="00005D"/>
        </w:rPr>
        <w:t xml:space="preserve"> কিভাবে</w:t>
      </w:r>
      <w:r>
        <w:br/>
      </w:r>
      <w:r>
        <w:rPr>
          <w:color w:val="300000"/>
        </w:rPr>
        <w:t xml:space="preserve"> amr</w:t>
      </w:r>
      <w:r>
        <w:rPr>
          <w:color w:val="00000C"/>
        </w:rPr>
        <w:t xml:space="preserve"> totto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14"/>
        </w:rPr>
        <w:t xml:space="preserve"> থেকে</w:t>
      </w:r>
      <w:r>
        <w:rPr>
          <w:color w:val="00000B"/>
        </w:rPr>
        <w:t xml:space="preserve"> লোন</w:t>
      </w:r>
      <w:r>
        <w:rPr>
          <w:color w:val="000000"/>
        </w:rPr>
        <w:t xml:space="preserve"> অপশনটি</w:t>
      </w:r>
      <w:r>
        <w:rPr>
          <w:color w:val="000002"/>
        </w:rPr>
        <w:t xml:space="preserve"> চালু</w:t>
      </w:r>
      <w:r>
        <w:rPr>
          <w:color w:val="000000"/>
        </w:rPr>
        <w:t xml:space="preserve"> হয়েছে</w:t>
      </w:r>
      <w:r>
        <w:rPr>
          <w:color w:val="070000"/>
        </w:rPr>
        <w:t xml:space="preserve"> কিন্তু</w:t>
      </w:r>
      <w:r>
        <w:rPr>
          <w:color w:val="00000B"/>
        </w:rPr>
        <w:t xml:space="preserve"> লোন</w:t>
      </w:r>
      <w:r>
        <w:rPr>
          <w:color w:val="000002"/>
        </w:rPr>
        <w:t xml:space="preserve"> নিতে</w:t>
      </w:r>
      <w:r>
        <w:rPr>
          <w:color w:val="080000"/>
        </w:rPr>
        <w:t xml:space="preserve"> গেলে</w:t>
      </w:r>
      <w:r>
        <w:rPr>
          <w:color w:val="080000"/>
        </w:rPr>
        <w:t xml:space="preserve"> বলে</w:t>
      </w:r>
      <w:r>
        <w:rPr>
          <w:color w:val="000034"/>
        </w:rPr>
        <w:t xml:space="preserve"> আপডেট</w:t>
      </w:r>
      <w:r>
        <w:rPr>
          <w:color w:val="000002"/>
        </w:rPr>
        <w:t xml:space="preserve"> ইনফর্মেশন</w:t>
      </w:r>
      <w:r>
        <w:br/>
      </w:r>
      <w:r>
        <w:rPr>
          <w:color w:val="0000A1"/>
        </w:rPr>
        <w:t xml:space="preserve"> nid</w:t>
      </w:r>
      <w:r>
        <w:rPr>
          <w:color w:val="0000C3"/>
        </w:rPr>
        <w:t xml:space="preserve"> update</w:t>
      </w:r>
      <w:r>
        <w:rPr>
          <w:color w:val="000058"/>
        </w:rPr>
        <w:t xml:space="preserve"> korbo</w:t>
      </w:r>
      <w:r>
        <w:br/>
      </w:r>
      <w:r>
        <w:rPr>
          <w:color w:val="000000"/>
        </w:rPr>
        <w:t xml:space="preserve"> saveings</w:t>
      </w:r>
      <w:r>
        <w:rPr>
          <w:color w:val="130000"/>
        </w:rPr>
        <w:t xml:space="preserve"> এর</w:t>
      </w:r>
      <w:r>
        <w:rPr>
          <w:color w:val="140000"/>
        </w:rPr>
        <w:t xml:space="preserve"> জন্য</w:t>
      </w:r>
      <w:r>
        <w:rPr>
          <w:color w:val="000001"/>
        </w:rPr>
        <w:t xml:space="preserve"> acount</w:t>
      </w:r>
      <w:r>
        <w:rPr>
          <w:color w:val="000000"/>
        </w:rPr>
        <w:t xml:space="preserve"> uptate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00004E"/>
        </w:rPr>
        <w:t xml:space="preserve"> করবো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অন্যের</w:t>
      </w:r>
      <w:r>
        <w:rPr>
          <w:color w:val="00000E"/>
        </w:rPr>
        <w:t xml:space="preserve"> এনআইডি</w:t>
      </w:r>
      <w:r>
        <w:rPr>
          <w:color w:val="3F0000"/>
        </w:rPr>
        <w:t xml:space="preserve"> দিয়ে</w:t>
      </w:r>
      <w:r>
        <w:rPr>
          <w:color w:val="000011"/>
        </w:rPr>
        <w:t xml:space="preserve"> খোলা</w:t>
      </w:r>
      <w:r>
        <w:rPr>
          <w:color w:val="00000B"/>
        </w:rPr>
        <w:t xml:space="preserve"> আছে</w:t>
      </w:r>
      <w:r>
        <w:rPr>
          <w:color w:val="000026"/>
        </w:rPr>
        <w:t xml:space="preserve"> এখন</w:t>
      </w:r>
      <w:r>
        <w:rPr>
          <w:color w:val="000000"/>
        </w:rPr>
        <w:t xml:space="preserve"> এটি</w:t>
      </w:r>
      <w:r>
        <w:rPr>
          <w:color w:val="00005D"/>
        </w:rPr>
        <w:t xml:space="preserve"> কিভাবে</w:t>
      </w:r>
      <w:r>
        <w:rPr>
          <w:color w:val="A40000"/>
        </w:rPr>
        <w:t xml:space="preserve"> আমার</w:t>
      </w:r>
      <w:r>
        <w:rPr>
          <w:color w:val="00000E"/>
        </w:rPr>
        <w:t xml:space="preserve"> এনআইডি</w:t>
      </w:r>
      <w:r>
        <w:rPr>
          <w:color w:val="3F0000"/>
        </w:rPr>
        <w:t xml:space="preserve"> দিয়ে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1E"/>
        </w:rPr>
        <w:t xml:space="preserve"> আইডি</w:t>
      </w:r>
      <w:r>
        <w:rPr>
          <w:color w:val="00001A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হালদানাগাদ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660000"/>
        </w:rPr>
        <w:t xml:space="preserve"> ki</w:t>
      </w:r>
      <w:r>
        <w:rPr>
          <w:color w:val="000000"/>
        </w:rPr>
        <w:t xml:space="preserve"> vaby</w:t>
      </w:r>
      <w:r>
        <w:rPr>
          <w:color w:val="000000"/>
        </w:rPr>
        <w:t xml:space="preserve"> tatho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58"/>
        </w:rPr>
        <w:t xml:space="preserve"> korbo</w:t>
      </w:r>
      <w:r>
        <w:br/>
      </w:r>
      <w:r>
        <w:rPr>
          <w:color w:val="00000B"/>
        </w:rPr>
        <w:t xml:space="preserve"> লোন</w:t>
      </w:r>
      <w:r>
        <w:rPr>
          <w:color w:val="000001"/>
        </w:rPr>
        <w:t xml:space="preserve"> বা</w:t>
      </w:r>
      <w:r>
        <w:rPr>
          <w:color w:val="000009"/>
        </w:rPr>
        <w:t xml:space="preserve"> সেভিংস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60000"/>
        </w:rPr>
        <w:t xml:space="preserve"> বলা</w:t>
      </w:r>
      <w:r>
        <w:rPr>
          <w:color w:val="000006"/>
        </w:rPr>
        <w:t xml:space="preserve"> হচ্ছে</w:t>
      </w:r>
      <w:r>
        <w:rPr>
          <w:color w:val="000077"/>
        </w:rPr>
        <w:t xml:space="preserve"> বিকাশ</w:t>
      </w:r>
      <w:r>
        <w:rPr>
          <w:color w:val="000014"/>
        </w:rPr>
        <w:t xml:space="preserve"> থেকে</w:t>
      </w:r>
      <w:r>
        <w:rPr>
          <w:color w:val="00005D"/>
        </w:rPr>
        <w:t xml:space="preserve"> কিভাবে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000085"/>
        </w:rPr>
        <w:t xml:space="preserve"> bkash</w:t>
      </w:r>
      <w:r>
        <w:rPr>
          <w:color w:val="1C0000"/>
        </w:rPr>
        <w:t xml:space="preserve"> er</w:t>
      </w:r>
      <w:r>
        <w:rPr>
          <w:color w:val="00000C"/>
        </w:rPr>
        <w:t xml:space="preserve"> savings</w:t>
      </w:r>
      <w:r>
        <w:rPr>
          <w:color w:val="00000E"/>
        </w:rPr>
        <w:t xml:space="preserve"> e</w:t>
      </w:r>
      <w:r>
        <w:rPr>
          <w:color w:val="000000"/>
        </w:rPr>
        <w:t xml:space="preserve"> dhukle</w:t>
      </w:r>
      <w:r>
        <w:rPr>
          <w:color w:val="610000"/>
        </w:rPr>
        <w:t xml:space="preserve"> amar</w:t>
      </w:r>
      <w:r>
        <w:rPr>
          <w:color w:val="000065"/>
        </w:rPr>
        <w:t xml:space="preserve"> account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1"/>
        </w:rPr>
        <w:t xml:space="preserve"> boltese</w:t>
      </w:r>
      <w:r>
        <w:br/>
      </w:r>
      <w:r>
        <w:rPr>
          <w:color w:val="4A0000"/>
        </w:rPr>
        <w:t xml:space="preserve"> i</w:t>
      </w:r>
      <w:r>
        <w:rPr>
          <w:color w:val="000000"/>
        </w:rPr>
        <w:t xml:space="preserve"> wnt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br/>
      </w:r>
      <w:r>
        <w:rPr>
          <w:color w:val="000000"/>
        </w:rPr>
        <w:t xml:space="preserve"> আ‌মি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অ‌্যা‌পের</w:t>
      </w:r>
      <w:r>
        <w:rPr>
          <w:color w:val="000000"/>
        </w:rPr>
        <w:t xml:space="preserve"> মাধ‌্যমে</w:t>
      </w:r>
      <w:r>
        <w:rPr>
          <w:color w:val="000000"/>
        </w:rPr>
        <w:t xml:space="preserve"> কীভা‌বে</w:t>
      </w:r>
      <w:r>
        <w:rPr>
          <w:color w:val="000000"/>
        </w:rPr>
        <w:t xml:space="preserve"> তথ‌্য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কর‌তে</w:t>
      </w:r>
      <w:r>
        <w:rPr>
          <w:color w:val="000000"/>
        </w:rPr>
        <w:t xml:space="preserve"> পা‌রি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br/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65"/>
        </w:rPr>
        <w:t xml:space="preserve"> account</w:t>
      </w:r>
      <w:r>
        <w:rPr>
          <w:color w:val="060000"/>
        </w:rPr>
        <w:t xml:space="preserve"> with</w:t>
      </w:r>
      <w:r>
        <w:rPr>
          <w:color w:val="0000A1"/>
        </w:rPr>
        <w:t xml:space="preserve"> nid</w:t>
      </w:r>
      <w:r>
        <w:br/>
      </w:r>
      <w:r>
        <w:rPr>
          <w:color w:val="020000"/>
        </w:rPr>
        <w:t xml:space="preserve"> ke</w:t>
      </w:r>
      <w:r>
        <w:rPr>
          <w:color w:val="000010"/>
        </w:rPr>
        <w:t xml:space="preserve"> kore</w:t>
      </w:r>
      <w:r>
        <w:rPr>
          <w:color w:val="000065"/>
        </w:rPr>
        <w:t xml:space="preserve"> account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58"/>
        </w:rPr>
        <w:t xml:space="preserve"> korbo</w:t>
      </w:r>
      <w:r>
        <w:br/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240000"/>
        </w:rPr>
        <w:t xml:space="preserve"> করা</w:t>
      </w:r>
      <w:r>
        <w:rPr>
          <w:color w:val="020000"/>
        </w:rPr>
        <w:t xml:space="preserve"> হয়</w:t>
      </w:r>
      <w:r>
        <w:rPr>
          <w:color w:val="00005D"/>
        </w:rPr>
        <w:t xml:space="preserve"> কিভাবে</w:t>
      </w:r>
      <w:r>
        <w:br/>
      </w:r>
      <w:r>
        <w:rPr>
          <w:color w:val="A40000"/>
        </w:rPr>
        <w:t xml:space="preserve"> আমার</w:t>
      </w:r>
      <w:r>
        <w:rPr>
          <w:color w:val="000004"/>
        </w:rPr>
        <w:t xml:space="preserve"> বিকাশে</w:t>
      </w:r>
      <w:r>
        <w:rPr>
          <w:color w:val="00005D"/>
        </w:rPr>
        <w:t xml:space="preserve"> কিভাবে</w:t>
      </w:r>
      <w:r>
        <w:rPr>
          <w:color w:val="0000A1"/>
        </w:rPr>
        <w:t xml:space="preserve"> nid</w:t>
      </w:r>
      <w:r>
        <w:rPr>
          <w:color w:val="000003"/>
        </w:rPr>
        <w:t xml:space="preserve"> যোগ</w:t>
      </w:r>
      <w:r>
        <w:rPr>
          <w:color w:val="000030"/>
        </w:rPr>
        <w:t xml:space="preserve"> করব</w:t>
      </w:r>
      <w:r>
        <w:br/>
      </w:r>
      <w:r>
        <w:rPr>
          <w:color w:val="000000"/>
        </w:rPr>
        <w:t xml:space="preserve"> তত্ত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rPr>
          <w:color w:val="000000"/>
        </w:rPr>
        <w:t xml:space="preserve"> তত্ত্য</w:t>
      </w:r>
      <w:r>
        <w:rPr>
          <w:color w:val="00005D"/>
        </w:rPr>
        <w:t xml:space="preserve"> কিভাবে</w:t>
      </w:r>
      <w:r>
        <w:rPr>
          <w:color w:val="000000"/>
        </w:rPr>
        <w:t xml:space="preserve"> দিব</w:t>
      </w:r>
      <w:r>
        <w:br/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5D"/>
        </w:rPr>
        <w:t xml:space="preserve"> কিভাবে</w:t>
      </w:r>
      <w:r>
        <w:rPr>
          <w:color w:val="00004E"/>
        </w:rPr>
        <w:t xml:space="preserve"> করবো</w:t>
      </w:r>
      <w:r>
        <w:br/>
      </w:r>
      <w:r>
        <w:rPr>
          <w:color w:val="A40000"/>
        </w:rPr>
        <w:t xml:space="preserve"> আমার</w:t>
      </w:r>
      <w:r>
        <w:rPr>
          <w:color w:val="000001"/>
        </w:rPr>
        <w:t xml:space="preserve"> তত্ত্ব</w:t>
      </w:r>
      <w:r>
        <w:rPr>
          <w:color w:val="000000"/>
        </w:rPr>
        <w:t xml:space="preserve"> হালদার</w:t>
      </w:r>
      <w:r>
        <w:rPr>
          <w:color w:val="020000"/>
        </w:rPr>
        <w:t xml:space="preserve"> করুন</w:t>
      </w:r>
      <w:r>
        <w:br/>
      </w:r>
      <w:r>
        <w:rPr>
          <w:color w:val="800000"/>
        </w:rPr>
        <w:t xml:space="preserve"> আমি</w:t>
      </w:r>
      <w:r>
        <w:rPr>
          <w:color w:val="00000B"/>
        </w:rPr>
        <w:t xml:space="preserve"> লোন</w:t>
      </w:r>
      <w:r>
        <w:rPr>
          <w:color w:val="000001"/>
        </w:rPr>
        <w:t xml:space="preserve"> পেতে</w:t>
      </w:r>
      <w:r>
        <w:rPr>
          <w:color w:val="000000"/>
        </w:rPr>
        <w:t xml:space="preserve"> আগ্রহী</w:t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নেই</w:t>
      </w:r>
      <w:r>
        <w:rPr>
          <w:color w:val="000002"/>
        </w:rPr>
        <w:t xml:space="preserve"> দেখাচ্ছে</w:t>
      </w:r>
      <w:r>
        <w:rPr>
          <w:color w:val="6F0000"/>
        </w:rPr>
        <w:t xml:space="preserve"> কি</w:t>
      </w:r>
      <w:r>
        <w:rPr>
          <w:color w:val="00004E"/>
        </w:rPr>
        <w:t xml:space="preserve"> করবো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হালনাগাড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30000"/>
        </w:rPr>
        <w:t xml:space="preserve"> vai</w:t>
      </w:r>
      <w:r>
        <w:rPr>
          <w:color w:val="000031"/>
        </w:rPr>
        <w:t xml:space="preserve"> tottho</w:t>
      </w:r>
      <w:r>
        <w:rPr>
          <w:color w:val="00001E"/>
        </w:rPr>
        <w:t xml:space="preserve"> halnagat</w:t>
      </w:r>
      <w:r>
        <w:rPr>
          <w:color w:val="660000"/>
        </w:rPr>
        <w:t xml:space="preserve"> ki</w:t>
      </w:r>
      <w:r>
        <w:rPr>
          <w:color w:val="00000A"/>
        </w:rPr>
        <w:t xml:space="preserve"> apps</w:t>
      </w:r>
      <w:r>
        <w:rPr>
          <w:color w:val="3A0000"/>
        </w:rPr>
        <w:t xml:space="preserve"> diye</w:t>
      </w:r>
      <w:r>
        <w:rPr>
          <w:color w:val="1D0000"/>
        </w:rPr>
        <w:t xml:space="preserve"> kora</w:t>
      </w:r>
      <w:r>
        <w:rPr>
          <w:color w:val="060000"/>
        </w:rPr>
        <w:t xml:space="preserve"> jabe</w:t>
      </w:r>
      <w:r>
        <w:br/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7"/>
        </w:rPr>
        <w:t xml:space="preserve"> ti</w:t>
      </w:r>
      <w:r>
        <w:rPr>
          <w:color w:val="000010"/>
        </w:rPr>
        <w:t xml:space="preserve"> passport</w:t>
      </w:r>
      <w:r>
        <w:rPr>
          <w:color w:val="3A0000"/>
        </w:rPr>
        <w:t xml:space="preserve"> diye</w:t>
      </w:r>
      <w:r>
        <w:rPr>
          <w:color w:val="000000"/>
        </w:rPr>
        <w:t xml:space="preserve"> registation</w:t>
      </w:r>
      <w:r>
        <w:rPr>
          <w:color w:val="1D0000"/>
        </w:rPr>
        <w:t xml:space="preserve"> kora</w:t>
      </w:r>
      <w:r>
        <w:rPr>
          <w:color w:val="650000"/>
        </w:rPr>
        <w:t xml:space="preserve"> ami</w:t>
      </w:r>
      <w:r>
        <w:rPr>
          <w:color w:val="660000"/>
        </w:rPr>
        <w:t xml:space="preserve"> ki</w:t>
      </w:r>
      <w:r>
        <w:rPr>
          <w:color w:val="300000"/>
        </w:rPr>
        <w:t xml:space="preserve"> amr</w:t>
      </w:r>
      <w:r>
        <w:rPr>
          <w:color w:val="0000A1"/>
        </w:rPr>
        <w:t xml:space="preserve"> nid</w:t>
      </w:r>
      <w:r>
        <w:rPr>
          <w:color w:val="020000"/>
        </w:rPr>
        <w:t xml:space="preserve"> te</w:t>
      </w:r>
      <w:r>
        <w:rPr>
          <w:color w:val="000000"/>
        </w:rPr>
        <w:t xml:space="preserve"> transfer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br/>
      </w:r>
      <w:r>
        <w:rPr>
          <w:color w:val="650000"/>
        </w:rPr>
        <w:t xml:space="preserve"> ami</w:t>
      </w:r>
      <w:r>
        <w:rPr>
          <w:color w:val="00000C"/>
        </w:rPr>
        <w:t xml:space="preserve"> savings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85"/>
        </w:rPr>
        <w:t xml:space="preserve"> korte</w:t>
      </w:r>
      <w:r>
        <w:rPr>
          <w:color w:val="010000"/>
        </w:rPr>
        <w:t xml:space="preserve"> bolche</w:t>
      </w:r>
      <w:r>
        <w:rPr>
          <w:color w:val="070000"/>
        </w:rPr>
        <w:t xml:space="preserve"> but</w:t>
      </w:r>
      <w:r>
        <w:rPr>
          <w:color w:val="000000"/>
        </w:rPr>
        <w:t xml:space="preserve"> sei</w:t>
      </w:r>
      <w:r>
        <w:rPr>
          <w:color w:val="000012"/>
        </w:rPr>
        <w:t xml:space="preserve"> option</w:t>
      </w:r>
      <w:r>
        <w:rPr>
          <w:color w:val="330000"/>
        </w:rPr>
        <w:t xml:space="preserve"> to</w:t>
      </w:r>
      <w:r>
        <w:rPr>
          <w:color w:val="000000"/>
        </w:rPr>
        <w:t xml:space="preserve"> pai</w:t>
      </w:r>
      <w:r>
        <w:rPr>
          <w:color w:val="000011"/>
        </w:rPr>
        <w:t xml:space="preserve"> na</w:t>
      </w:r>
      <w:r>
        <w:br/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3F0000"/>
        </w:rPr>
        <w:t xml:space="preserve"> দিয়ে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1"/>
        </w:rPr>
        <w:t xml:space="preserve"> অপশনে</w:t>
      </w:r>
      <w:r>
        <w:rPr>
          <w:color w:val="000000"/>
        </w:rPr>
        <w:t xml:space="preserve"> এমন</w:t>
      </w:r>
      <w:r>
        <w:rPr>
          <w:color w:val="000002"/>
        </w:rPr>
        <w:t xml:space="preserve"> দেখাচ্ছে</w:t>
      </w:r>
      <w:r>
        <w:br/>
      </w:r>
      <w:r>
        <w:rPr>
          <w:color w:val="000000"/>
        </w:rPr>
        <w:t xml:space="preserve"> hi</w:t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0000C3"/>
        </w:rPr>
        <w:t xml:space="preserve"> update</w:t>
      </w:r>
      <w:r>
        <w:rPr>
          <w:color w:val="000000"/>
        </w:rPr>
        <w:t xml:space="preserve"> dekai</w:t>
      </w:r>
      <w:r>
        <w:rPr>
          <w:color w:val="0000A1"/>
        </w:rPr>
        <w:t xml:space="preserve"> nid</w:t>
      </w:r>
      <w:r>
        <w:rPr>
          <w:color w:val="000011"/>
        </w:rPr>
        <w:t xml:space="preserve"> na</w:t>
      </w:r>
      <w:r>
        <w:rPr>
          <w:color w:val="010000"/>
        </w:rPr>
        <w:t xml:space="preserve"> hole</w:t>
      </w:r>
      <w:r>
        <w:rPr>
          <w:color w:val="010000"/>
        </w:rPr>
        <w:t xml:space="preserve"> hoi</w:t>
      </w:r>
      <w:r>
        <w:rPr>
          <w:color w:val="000011"/>
        </w:rPr>
        <w:t xml:space="preserve"> na</w:t>
      </w:r>
      <w:r>
        <w:br/>
      </w:r>
      <w:r>
        <w:rPr>
          <w:color w:val="000000"/>
        </w:rPr>
        <w:t xml:space="preserve"> সেভিংসে</w:t>
      </w:r>
      <w:r>
        <w:rPr>
          <w:color w:val="000000"/>
        </w:rPr>
        <w:t xml:space="preserve"> কিল্ক</w:t>
      </w:r>
      <w:r>
        <w:rPr>
          <w:color w:val="000000"/>
        </w:rPr>
        <w:t xml:space="preserve"> করলাম</w:t>
      </w:r>
      <w:r>
        <w:rPr>
          <w:color w:val="060000"/>
        </w:rPr>
        <w:t xml:space="preserve"> তো</w:t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000000"/>
        </w:rPr>
        <w:t xml:space="preserve"> চাছ্চে</w:t>
      </w:r>
      <w:r>
        <w:br/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65"/>
        </w:rPr>
        <w:t xml:space="preserve"> account</w:t>
      </w:r>
      <w:r>
        <w:rPr>
          <w:color w:val="000081"/>
        </w:rPr>
        <w:t xml:space="preserve"> information</w:t>
      </w:r>
      <w:r>
        <w:rPr>
          <w:color w:val="010000"/>
        </w:rPr>
        <w:t xml:space="preserve"> by</w:t>
      </w:r>
      <w:r>
        <w:rPr>
          <w:color w:val="000000"/>
        </w:rPr>
        <w:t xml:space="preserve"> adding</w:t>
      </w:r>
      <w:r>
        <w:rPr>
          <w:color w:val="0000A1"/>
        </w:rPr>
        <w:t xml:space="preserve"> nid</w:t>
      </w:r>
      <w:r>
        <w:br/>
      </w:r>
      <w:r>
        <w:rPr>
          <w:color w:val="000081"/>
        </w:rPr>
        <w:t xml:space="preserve"> information</w:t>
      </w:r>
      <w:r>
        <w:rPr>
          <w:color w:val="00002E"/>
        </w:rPr>
        <w:t xml:space="preserve"> kivabe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58"/>
        </w:rPr>
        <w:t xml:space="preserve"> korbo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11"/>
        </w:rPr>
        <w:t xml:space="preserve"> খোলা</w:t>
      </w:r>
      <w:r>
        <w:rPr>
          <w:color w:val="00000B"/>
        </w:rPr>
        <w:t xml:space="preserve"> আছে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rPr>
          <w:color w:val="000000"/>
        </w:rPr>
        <w:t xml:space="preserve"> ছবিটা</w:t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14"/>
        </w:rPr>
        <w:t xml:space="preserve"> থেকে</w:t>
      </w:r>
      <w:r>
        <w:rPr>
          <w:color w:val="000000"/>
        </w:rPr>
        <w:t xml:space="preserve"> আপলোড</w:t>
      </w:r>
      <w:r>
        <w:rPr>
          <w:color w:val="190000"/>
        </w:rPr>
        <w:t xml:space="preserve"> করে</w:t>
      </w:r>
      <w:r>
        <w:rPr>
          <w:color w:val="000002"/>
        </w:rPr>
        <w:t xml:space="preserve"> দিন</w:t>
      </w:r>
      <w:r>
        <w:br/>
      </w:r>
      <w:r>
        <w:rPr>
          <w:color w:val="140000"/>
        </w:rPr>
        <w:t xml:space="preserve"> এই</w:t>
      </w:r>
      <w:r>
        <w:rPr>
          <w:color w:val="000001"/>
        </w:rPr>
        <w:t xml:space="preserve"> নাম্বারে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B"/>
        </w:rPr>
        <w:t xml:space="preserve"> আছে</w:t>
      </w:r>
      <w:r>
        <w:rPr>
          <w:color w:val="000026"/>
        </w:rPr>
        <w:t xml:space="preserve"> এখন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60000"/>
        </w:rPr>
        <w:t xml:space="preserve"> বলা</w:t>
      </w:r>
      <w:r>
        <w:rPr>
          <w:color w:val="000002"/>
        </w:rPr>
        <w:t xml:space="preserve"> হয়েছে</w:t>
      </w:r>
      <w:r>
        <w:br/>
      </w:r>
      <w:r>
        <w:rPr>
          <w:color w:val="650000"/>
        </w:rPr>
        <w:t xml:space="preserve"> ami</w:t>
      </w:r>
      <w:r>
        <w:rPr>
          <w:color w:val="00000C"/>
        </w:rPr>
        <w:t xml:space="preserve"> savings</w:t>
      </w:r>
      <w:r>
        <w:rPr>
          <w:color w:val="000012"/>
        </w:rPr>
        <w:t xml:space="preserve"> option</w:t>
      </w:r>
      <w:r>
        <w:rPr>
          <w:color w:val="000024"/>
        </w:rPr>
        <w:t xml:space="preserve"> ta</w:t>
      </w:r>
      <w:r>
        <w:rPr>
          <w:color w:val="000000"/>
        </w:rPr>
        <w:t xml:space="preserve"> avail</w:t>
      </w:r>
      <w:r>
        <w:rPr>
          <w:color w:val="000058"/>
        </w:rPr>
        <w:t xml:space="preserve"> korbo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10000"/>
        </w:rPr>
        <w:t xml:space="preserve"> bolche</w:t>
      </w:r>
      <w:r>
        <w:br/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7"/>
        </w:rPr>
        <w:t xml:space="preserve"> ti</w:t>
      </w:r>
      <w:r>
        <w:rPr>
          <w:color w:val="040000"/>
        </w:rPr>
        <w:t xml:space="preserve"> ager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1D0000"/>
        </w:rPr>
        <w:t xml:space="preserve"> kora</w:t>
      </w:r>
      <w:r>
        <w:rPr>
          <w:color w:val="00000B"/>
        </w:rPr>
        <w:t xml:space="preserve"> akhon</w:t>
      </w:r>
      <w:r>
        <w:rPr>
          <w:color w:val="000008"/>
        </w:rPr>
        <w:t xml:space="preserve"> smart</w:t>
      </w:r>
      <w:r>
        <w:rPr>
          <w:color w:val="0000A1"/>
        </w:rPr>
        <w:t xml:space="preserve"> nid</w:t>
      </w:r>
      <w:r>
        <w:rPr>
          <w:color w:val="00002E"/>
        </w:rPr>
        <w:t xml:space="preserve"> kivabe</w:t>
      </w:r>
      <w:r>
        <w:rPr>
          <w:color w:val="000016"/>
        </w:rPr>
        <w:t xml:space="preserve"> add</w:t>
      </w:r>
      <w:r>
        <w:rPr>
          <w:color w:val="000058"/>
        </w:rPr>
        <w:t xml:space="preserve"> korbo</w:t>
      </w:r>
      <w:r>
        <w:br/>
      </w:r>
      <w:r>
        <w:rPr>
          <w:color w:val="000085"/>
        </w:rPr>
        <w:t xml:space="preserve"> bkash</w:t>
      </w:r>
      <w:r>
        <w:rPr>
          <w:color w:val="00000A"/>
        </w:rPr>
        <w:t xml:space="preserve"> apps</w:t>
      </w:r>
      <w:r>
        <w:rPr>
          <w:color w:val="00000E"/>
        </w:rPr>
        <w:t xml:space="preserve"> e</w:t>
      </w:r>
      <w:r>
        <w:rPr>
          <w:color w:val="000000"/>
        </w:rPr>
        <w:t xml:space="preserve"> noton</w:t>
      </w:r>
      <w:r>
        <w:rPr>
          <w:color w:val="010000"/>
        </w:rPr>
        <w:t xml:space="preserve"> akta</w:t>
      </w:r>
      <w:r>
        <w:rPr>
          <w:color w:val="000012"/>
        </w:rPr>
        <w:t xml:space="preserve"> option</w:t>
      </w:r>
      <w:r>
        <w:rPr>
          <w:color w:val="000000"/>
        </w:rPr>
        <w:t xml:space="preserve"> deklam</w:t>
      </w:r>
      <w:r>
        <w:rPr>
          <w:color w:val="030000"/>
        </w:rPr>
        <w:t xml:space="preserve"> je</w:t>
      </w:r>
      <w:r>
        <w:rPr>
          <w:color w:val="0000A1"/>
        </w:rPr>
        <w:t xml:space="preserve"> nid</w:t>
      </w:r>
      <w:r>
        <w:rPr>
          <w:color w:val="000003"/>
        </w:rPr>
        <w:t xml:space="preserve"> deye</w:t>
      </w:r>
      <w:r>
        <w:rPr>
          <w:color w:val="020000"/>
        </w:rPr>
        <w:t xml:space="preserve"> abr</w:t>
      </w:r>
      <w:r>
        <w:rPr>
          <w:color w:val="00000C"/>
        </w:rPr>
        <w:t xml:space="preserve"> totto</w:t>
      </w:r>
      <w:r>
        <w:rPr>
          <w:color w:val="0000C3"/>
        </w:rPr>
        <w:t xml:space="preserve"> update</w:t>
      </w:r>
      <w:r>
        <w:rPr>
          <w:color w:val="070000"/>
        </w:rPr>
        <w:t xml:space="preserve"> korar</w:t>
      </w:r>
      <w:r>
        <w:rPr>
          <w:color w:val="060000"/>
        </w:rPr>
        <w:t xml:space="preserve"> jonno</w:t>
      </w:r>
      <w:r>
        <w:rPr>
          <w:color w:val="000000"/>
        </w:rPr>
        <w:t xml:space="preserve"> bolce</w:t>
      </w:r>
      <w:r>
        <w:br/>
      </w:r>
      <w:r>
        <w:rPr>
          <w:color w:val="610000"/>
        </w:rPr>
        <w:t xml:space="preserve"> amar</w:t>
      </w:r>
      <w:r>
        <w:rPr>
          <w:color w:val="000008"/>
        </w:rPr>
        <w:t xml:space="preserve"> bikash</w:t>
      </w:r>
      <w:r>
        <w:rPr>
          <w:color w:val="000001"/>
        </w:rPr>
        <w:t xml:space="preserve"> acount</w:t>
      </w:r>
      <w:r>
        <w:rPr>
          <w:color w:val="00000F"/>
        </w:rPr>
        <w:t xml:space="preserve"> khola</w:t>
      </w:r>
      <w:r>
        <w:rPr>
          <w:color w:val="000000"/>
        </w:rPr>
        <w:t xml:space="preserve"> prevose</w:t>
      </w:r>
      <w:r>
        <w:rPr>
          <w:color w:val="0000A1"/>
        </w:rPr>
        <w:t xml:space="preserve"> nid</w:t>
      </w:r>
      <w:r>
        <w:rPr>
          <w:color w:val="000000"/>
        </w:rPr>
        <w:t xml:space="preserve"> diea</w:t>
      </w:r>
      <w:r>
        <w:rPr>
          <w:color w:val="00000B"/>
        </w:rPr>
        <w:t xml:space="preserve"> akhon</w:t>
      </w:r>
      <w:r>
        <w:rPr>
          <w:color w:val="000008"/>
        </w:rPr>
        <w:t xml:space="preserve"> smart</w:t>
      </w:r>
      <w:r>
        <w:rPr>
          <w:color w:val="000028"/>
        </w:rPr>
        <w:t xml:space="preserve"> card</w:t>
      </w:r>
      <w:r>
        <w:rPr>
          <w:color w:val="00000B"/>
        </w:rPr>
        <w:t xml:space="preserve"> akhon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কেমন</w:t>
      </w:r>
      <w:r>
        <w:rPr>
          <w:color w:val="190000"/>
        </w:rPr>
        <w:t xml:space="preserve"> করে</w:t>
      </w:r>
      <w:r>
        <w:rPr>
          <w:color w:val="000030"/>
        </w:rPr>
        <w:t xml:space="preserve"> করব</w:t>
      </w:r>
      <w:r>
        <w:br/>
      </w:r>
      <w:r>
        <w:rPr>
          <w:color w:val="0000A1"/>
        </w:rPr>
        <w:t xml:space="preserve"> nid</w:t>
      </w:r>
      <w:r>
        <w:rPr>
          <w:color w:val="000016"/>
        </w:rPr>
        <w:t xml:space="preserve"> add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00"/>
        </w:rPr>
        <w:t xml:space="preserve"> accoun</w:t>
      </w:r>
      <w:r>
        <w:rPr>
          <w:color w:val="0000C3"/>
        </w:rPr>
        <w:t xml:space="preserve"> update</w:t>
      </w:r>
      <w:r>
        <w:rPr>
          <w:color w:val="000081"/>
        </w:rPr>
        <w:t xml:space="preserve"> information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1"/>
        </w:rPr>
        <w:t xml:space="preserve"> মোবাইল</w:t>
      </w:r>
      <w:r>
        <w:rPr>
          <w:color w:val="000014"/>
        </w:rPr>
        <w:t xml:space="preserve"> থেকে</w:t>
      </w:r>
      <w:r>
        <w:rPr>
          <w:color w:val="00000D"/>
        </w:rPr>
        <w:t xml:space="preserve"> বিকাশের</w:t>
      </w:r>
      <w:r>
        <w:rPr>
          <w:color w:val="000000"/>
        </w:rPr>
        <w:t xml:space="preserve"> তথৎ</w:t>
      </w:r>
      <w:r>
        <w:rPr>
          <w:color w:val="000014"/>
        </w:rPr>
        <w:t xml:space="preserve"> হালনাগাত</w:t>
      </w:r>
      <w:r>
        <w:rPr>
          <w:color w:val="00005D"/>
        </w:rPr>
        <w:t xml:space="preserve"> কিভাবে</w:t>
      </w:r>
      <w:r>
        <w:rPr>
          <w:color w:val="D10000"/>
        </w:rPr>
        <w:t xml:space="preserve"> করতে</w:t>
      </w:r>
      <w:r>
        <w:rPr>
          <w:color w:val="00000B"/>
        </w:rPr>
        <w:t xml:space="preserve"> পারবো</w:t>
      </w:r>
      <w:r>
        <w:br/>
      </w:r>
      <w:r>
        <w:rPr>
          <w:color w:val="0000A1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00005D"/>
        </w:rPr>
        <w:t xml:space="preserve"> কিভাবে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0000A1"/>
        </w:rPr>
        <w:t xml:space="preserve"> nid</w:t>
      </w:r>
      <w:r>
        <w:rPr>
          <w:color w:val="0E0000"/>
        </w:rPr>
        <w:t xml:space="preserve"> দিয়ে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10000"/>
        </w:rPr>
        <w:t xml:space="preserve"> হলে</w:t>
      </w:r>
      <w:r>
        <w:rPr>
          <w:color w:val="6F0000"/>
        </w:rPr>
        <w:t xml:space="preserve"> কি</w:t>
      </w:r>
      <w:r>
        <w:rPr>
          <w:color w:val="00004E"/>
        </w:rPr>
        <w:t xml:space="preserve"> করবো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B"/>
        </w:rPr>
        <w:t xml:space="preserve"> একাউন্টের</w:t>
      </w:r>
      <w:r>
        <w:rPr>
          <w:color w:val="0000CE"/>
        </w:rPr>
        <w:t xml:space="preserve"> তথ্য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02"/>
        </w:rPr>
        <w:t xml:space="preserve"> saving</w:t>
      </w:r>
      <w:r>
        <w:rPr>
          <w:color w:val="000012"/>
        </w:rPr>
        <w:t xml:space="preserve"> option</w:t>
      </w:r>
      <w:r>
        <w:rPr>
          <w:color w:val="00000E"/>
        </w:rPr>
        <w:t xml:space="preserve"> e</w:t>
      </w:r>
      <w:r>
        <w:rPr>
          <w:color w:val="000000"/>
        </w:rPr>
        <w:t xml:space="preserve"> chap</w:t>
      </w:r>
      <w:r>
        <w:rPr>
          <w:color w:val="000002"/>
        </w:rPr>
        <w:t xml:space="preserve"> dile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20000"/>
        </w:rPr>
        <w:t xml:space="preserve"> bole</w:t>
      </w:r>
      <w:r>
        <w:br/>
      </w:r>
      <w:r>
        <w:rPr>
          <w:color w:val="0000A1"/>
        </w:rPr>
        <w:t xml:space="preserve"> nid</w:t>
      </w:r>
      <w:r>
        <w:rPr>
          <w:color w:val="000000"/>
        </w:rPr>
        <w:t xml:space="preserve"> ছাড়া</w:t>
      </w:r>
      <w:r>
        <w:rPr>
          <w:color w:val="000065"/>
        </w:rPr>
        <w:t xml:space="preserve"> account</w:t>
      </w:r>
      <w:r>
        <w:rPr>
          <w:color w:val="130000"/>
        </w:rPr>
        <w:t xml:space="preserve"> এর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5D"/>
        </w:rPr>
        <w:t xml:space="preserve"> কিভাবে</w:t>
      </w:r>
      <w:r>
        <w:rPr>
          <w:color w:val="240000"/>
        </w:rPr>
        <w:t xml:space="preserve"> করা</w:t>
      </w:r>
      <w:r>
        <w:rPr>
          <w:color w:val="020000"/>
        </w:rPr>
        <w:t xml:space="preserve"> যায়</w:t>
      </w:r>
      <w:r>
        <w:br/>
      </w:r>
      <w:r>
        <w:rPr>
          <w:color w:val="010000"/>
        </w:rPr>
        <w:t xml:space="preserve"> plz</w:t>
      </w:r>
      <w:r>
        <w:rPr>
          <w:color w:val="000000"/>
        </w:rPr>
        <w:t xml:space="preserve"> tell</w:t>
      </w:r>
      <w:r>
        <w:rPr>
          <w:color w:val="060000"/>
        </w:rPr>
        <w:t xml:space="preserve"> me</w:t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50000"/>
        </w:rPr>
        <w:t xml:space="preserve"> have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br/>
      </w:r>
      <w:r>
        <w:rPr>
          <w:color w:val="000000"/>
        </w:rPr>
        <w:t xml:space="preserve"> জি</w:t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0"/>
        </w:rPr>
        <w:t xml:space="preserve"> চাইতাছি</w:t>
      </w:r>
      <w:r>
        <w:br/>
      </w:r>
      <w:r>
        <w:rPr>
          <w:color w:val="610000"/>
        </w:rPr>
        <w:t xml:space="preserve"> amar</w:t>
      </w:r>
      <w:r>
        <w:rPr>
          <w:color w:val="010000"/>
        </w:rPr>
        <w:t xml:space="preserve"> akta</w:t>
      </w:r>
      <w:r>
        <w:rPr>
          <w:color w:val="000065"/>
        </w:rPr>
        <w:t xml:space="preserve"> account</w:t>
      </w:r>
      <w:r>
        <w:rPr>
          <w:color w:val="040000"/>
        </w:rPr>
        <w:t xml:space="preserve"> ager</w:t>
      </w:r>
      <w:r>
        <w:rPr>
          <w:color w:val="000000"/>
        </w:rPr>
        <w:t xml:space="preserve"> nud</w:t>
      </w:r>
      <w:r>
        <w:rPr>
          <w:color w:val="000028"/>
        </w:rPr>
        <w:t xml:space="preserve"> card</w:t>
      </w:r>
      <w:r>
        <w:rPr>
          <w:color w:val="3A0000"/>
        </w:rPr>
        <w:t xml:space="preserve"> diye</w:t>
      </w:r>
      <w:r>
        <w:rPr>
          <w:color w:val="000003"/>
        </w:rPr>
        <w:t xml:space="preserve"> khula</w:t>
      </w:r>
      <w:r>
        <w:rPr>
          <w:color w:val="000000"/>
        </w:rPr>
        <w:t xml:space="preserve"> hoyeche</w:t>
      </w:r>
      <w:r>
        <w:rPr>
          <w:color w:val="00000B"/>
        </w:rPr>
        <w:t xml:space="preserve"> akhon</w:t>
      </w:r>
      <w:r>
        <w:rPr>
          <w:color w:val="650000"/>
        </w:rPr>
        <w:t xml:space="preserve"> ami</w:t>
      </w:r>
      <w:r>
        <w:rPr>
          <w:color w:val="000008"/>
        </w:rPr>
        <w:t xml:space="preserve"> smart</w:t>
      </w:r>
      <w:r>
        <w:rPr>
          <w:color w:val="000028"/>
        </w:rPr>
        <w:t xml:space="preserve"> card</w:t>
      </w:r>
      <w:r>
        <w:rPr>
          <w:color w:val="000000"/>
        </w:rPr>
        <w:t xml:space="preserve"> peyechi</w:t>
      </w:r>
      <w:r>
        <w:rPr>
          <w:color w:val="070000"/>
        </w:rPr>
        <w:t xml:space="preserve"> but</w:t>
      </w:r>
      <w:r>
        <w:rPr>
          <w:color w:val="000000"/>
        </w:rPr>
        <w:t xml:space="preserve"> totth</w:t>
      </w:r>
      <w:r>
        <w:rPr>
          <w:color w:val="00005E"/>
        </w:rPr>
        <w:t xml:space="preserve"> halnagad</w:t>
      </w:r>
      <w:r>
        <w:rPr>
          <w:color w:val="070000"/>
        </w:rPr>
        <w:t xml:space="preserve"> korar</w:t>
      </w:r>
      <w:r>
        <w:rPr>
          <w:color w:val="010000"/>
        </w:rPr>
        <w:t xml:space="preserve"> somoy</w:t>
      </w:r>
      <w:r>
        <w:rPr>
          <w:color w:val="000000"/>
        </w:rPr>
        <w:t xml:space="preserve"> kon</w:t>
      </w:r>
      <w:r>
        <w:rPr>
          <w:color w:val="0000A1"/>
        </w:rPr>
        <w:t xml:space="preserve"> nid</w:t>
      </w:r>
      <w:r>
        <w:rPr>
          <w:color w:val="000024"/>
        </w:rPr>
        <w:t xml:space="preserve"> ta</w:t>
      </w:r>
      <w:r>
        <w:rPr>
          <w:color w:val="010000"/>
        </w:rPr>
        <w:t xml:space="preserve"> dibo</w:t>
      </w:r>
      <w:r>
        <w:rPr>
          <w:color w:val="040000"/>
        </w:rPr>
        <w:t xml:space="preserve"> ager</w:t>
      </w:r>
      <w:r>
        <w:rPr>
          <w:color w:val="000024"/>
        </w:rPr>
        <w:t xml:space="preserve"> ta</w:t>
      </w:r>
      <w:r>
        <w:rPr>
          <w:color w:val="030000"/>
        </w:rPr>
        <w:t xml:space="preserve"> naki</w:t>
      </w:r>
      <w:r>
        <w:rPr>
          <w:color w:val="000008"/>
        </w:rPr>
        <w:t xml:space="preserve"> smart</w:t>
      </w:r>
      <w:r>
        <w:rPr>
          <w:color w:val="000028"/>
        </w:rPr>
        <w:t xml:space="preserve"> card</w:t>
      </w:r>
      <w:r>
        <w:br/>
      </w:r>
      <w:r>
        <w:rPr>
          <w:color w:val="800000"/>
        </w:rPr>
        <w:t xml:space="preserve"> আমি</w:t>
      </w:r>
      <w:r>
        <w:rPr>
          <w:color w:val="6F0000"/>
        </w:rPr>
        <w:t xml:space="preserve"> কি</w:t>
      </w:r>
      <w:r>
        <w:rPr>
          <w:color w:val="000009"/>
        </w:rPr>
        <w:t xml:space="preserve"> অ্যাপ</w:t>
      </w:r>
      <w:r>
        <w:rPr>
          <w:color w:val="000000"/>
        </w:rPr>
        <w:t xml:space="preserve"> ব্যতীত</w:t>
      </w:r>
      <w:r>
        <w:rPr>
          <w:color w:val="000001"/>
        </w:rPr>
        <w:t xml:space="preserve"> অনলাইনে</w:t>
      </w:r>
      <w:r>
        <w:rPr>
          <w:color w:val="00000D"/>
        </w:rPr>
        <w:t xml:space="preserve"> বিকাশের</w:t>
      </w:r>
      <w:r>
        <w:rPr>
          <w:color w:val="000000"/>
        </w:rPr>
        <w:t xml:space="preserve"> ওয়েবসাইট</w:t>
      </w:r>
      <w:r>
        <w:rPr>
          <w:color w:val="130000"/>
        </w:rPr>
        <w:t xml:space="preserve"> এর</w:t>
      </w:r>
      <w:r>
        <w:rPr>
          <w:color w:val="090000"/>
        </w:rPr>
        <w:t xml:space="preserve"> মাধ্যমে</w:t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10000"/>
        </w:rPr>
        <w:t xml:space="preserve"> ac</w:t>
      </w:r>
      <w:r>
        <w:rPr>
          <w:color w:val="040000"/>
        </w:rPr>
        <w:t xml:space="preserve"> ager</w:t>
      </w:r>
      <w:r>
        <w:rPr>
          <w:color w:val="000000"/>
        </w:rPr>
        <w:t xml:space="preserve"> nif</w:t>
      </w:r>
      <w:r>
        <w:rPr>
          <w:color w:val="3A0000"/>
        </w:rPr>
        <w:t xml:space="preserve"> diye</w:t>
      </w:r>
      <w:r>
        <w:rPr>
          <w:color w:val="000003"/>
        </w:rPr>
        <w:t xml:space="preserve"> khula</w:t>
      </w:r>
      <w:r>
        <w:rPr>
          <w:color w:val="000001"/>
        </w:rPr>
        <w:t xml:space="preserve"> ache</w:t>
      </w:r>
      <w:r>
        <w:rPr>
          <w:color w:val="00000B"/>
        </w:rPr>
        <w:t xml:space="preserve"> akhon</w:t>
      </w:r>
      <w:r>
        <w:rPr>
          <w:color w:val="650000"/>
        </w:rPr>
        <w:t xml:space="preserve"> ami</w:t>
      </w:r>
      <w:r>
        <w:rPr>
          <w:color w:val="000085"/>
        </w:rPr>
        <w:t xml:space="preserve"> bkash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br/>
      </w:r>
      <w:r>
        <w:rPr>
          <w:color w:val="610000"/>
        </w:rPr>
        <w:t xml:space="preserve"> amar</w:t>
      </w:r>
      <w:r>
        <w:rPr>
          <w:color w:val="000005"/>
        </w:rPr>
        <w:t xml:space="preserve"> ei</w:t>
      </w:r>
      <w:r>
        <w:rPr>
          <w:color w:val="000065"/>
        </w:rPr>
        <w:t xml:space="preserve"> account</w:t>
      </w:r>
      <w:r>
        <w:rPr>
          <w:color w:val="000000"/>
        </w:rPr>
        <w:t xml:space="preserve"> dl</w:t>
      </w:r>
      <w:r>
        <w:rPr>
          <w:color w:val="3A0000"/>
        </w:rPr>
        <w:t xml:space="preserve"> diye</w:t>
      </w:r>
      <w:r>
        <w:rPr>
          <w:color w:val="000000"/>
        </w:rPr>
        <w:t xml:space="preserve"> kola</w:t>
      </w:r>
      <w:r>
        <w:rPr>
          <w:color w:val="650000"/>
        </w:rPr>
        <w:t xml:space="preserve"> ami</w:t>
      </w:r>
      <w:r>
        <w:rPr>
          <w:color w:val="660000"/>
        </w:rPr>
        <w:t xml:space="preserve"> ki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00"/>
        </w:rPr>
        <w:t xml:space="preserve"> upted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br/>
      </w:r>
      <w:r>
        <w:rPr>
          <w:color w:val="000031"/>
        </w:rPr>
        <w:t xml:space="preserve"> tottho</w:t>
      </w:r>
      <w:r>
        <w:rPr>
          <w:color w:val="000000"/>
        </w:rPr>
        <w:t xml:space="preserve"> haldan</w:t>
      </w:r>
      <w:r>
        <w:rPr>
          <w:color w:val="000058"/>
        </w:rPr>
        <w:t xml:space="preserve"> korbo</w:t>
      </w:r>
      <w:r>
        <w:rPr>
          <w:color w:val="00002E"/>
        </w:rPr>
        <w:t xml:space="preserve"> kivabe</w:t>
      </w:r>
      <w:r>
        <w:br/>
      </w:r>
      <w:r>
        <w:rPr>
          <w:color w:val="000031"/>
        </w:rPr>
        <w:t xml:space="preserve"> tottho</w:t>
      </w:r>
      <w:r>
        <w:rPr>
          <w:color w:val="000000"/>
        </w:rPr>
        <w:t xml:space="preserve"> haldan</w:t>
      </w:r>
      <w:r>
        <w:rPr>
          <w:color w:val="000058"/>
        </w:rPr>
        <w:t xml:space="preserve"> korbo</w:t>
      </w:r>
      <w:r>
        <w:rPr>
          <w:color w:val="00002E"/>
        </w:rPr>
        <w:t xml:space="preserve"> kivabe</w:t>
      </w:r>
      <w:r>
        <w:rPr>
          <w:color w:val="000000"/>
        </w:rPr>
        <w:t xml:space="preserve"> ato</w:t>
      </w:r>
      <w:r>
        <w:rPr>
          <w:color w:val="010000"/>
        </w:rPr>
        <w:t xml:space="preserve"> bolben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5D"/>
        </w:rPr>
        <w:t xml:space="preserve"> কিভাবে</w:t>
      </w:r>
      <w:r>
        <w:rPr>
          <w:color w:val="000030"/>
        </w:rPr>
        <w:t xml:space="preserve"> করব</w:t>
      </w:r>
      <w:r>
        <w:rPr>
          <w:color w:val="000000"/>
        </w:rPr>
        <w:t xml:space="preserve"> তা</w:t>
      </w:r>
      <w:r>
        <w:rPr>
          <w:color w:val="000011"/>
        </w:rPr>
        <w:t xml:space="preserve"> জানতে</w:t>
      </w:r>
      <w:r>
        <w:rPr>
          <w:color w:val="000053"/>
        </w:rPr>
        <w:t xml:space="preserve"> চাই</w:t>
      </w:r>
      <w:r>
        <w:br/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07"/>
        </w:rPr>
        <w:t xml:space="preserve"> টি</w:t>
      </w:r>
      <w:r>
        <w:rPr>
          <w:color w:val="000000"/>
        </w:rPr>
        <w:t xml:space="preserve"> বায়োমেট্রিক</w:t>
      </w:r>
      <w:r>
        <w:rPr>
          <w:color w:val="000002"/>
        </w:rPr>
        <w:t xml:space="preserve"> ভেরিফাই</w:t>
      </w:r>
      <w:r>
        <w:rPr>
          <w:color w:val="240000"/>
        </w:rPr>
        <w:t xml:space="preserve"> করা</w:t>
      </w:r>
      <w:r>
        <w:rPr>
          <w:color w:val="00000C"/>
        </w:rPr>
        <w:t xml:space="preserve"> যাবে</w:t>
      </w:r>
      <w:r>
        <w:rPr>
          <w:color w:val="000026"/>
        </w:rPr>
        <w:t xml:space="preserve"> এখন</w:t>
      </w:r>
      <w:r>
        <w:br/>
      </w:r>
      <w:r>
        <w:rPr>
          <w:color w:val="650000"/>
        </w:rPr>
        <w:t xml:space="preserve"> ami</w:t>
      </w:r>
      <w:r>
        <w:rPr>
          <w:color w:val="00000F"/>
        </w:rPr>
        <w:t xml:space="preserve"> totho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000001"/>
        </w:rPr>
        <w:t xml:space="preserve"> bikas</w:t>
      </w:r>
      <w:r>
        <w:rPr>
          <w:color w:val="00000C"/>
        </w:rPr>
        <w:t xml:space="preserve"> totto</w:t>
      </w:r>
      <w:r>
        <w:rPr>
          <w:color w:val="00005E"/>
        </w:rPr>
        <w:t xml:space="preserve"> halnagad</w:t>
      </w:r>
      <w:r>
        <w:rPr>
          <w:color w:val="000000"/>
        </w:rPr>
        <w:t xml:space="preserve"> kortai</w:t>
      </w:r>
      <w:r>
        <w:rPr>
          <w:color w:val="00002D"/>
        </w:rPr>
        <w:t xml:space="preserve"> chai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মায়ের</w:t>
      </w:r>
      <w:r>
        <w:rPr>
          <w:color w:val="00001E"/>
        </w:rPr>
        <w:t xml:space="preserve"> আইডি</w:t>
      </w:r>
      <w:r>
        <w:rPr>
          <w:color w:val="00001A"/>
        </w:rPr>
        <w:t xml:space="preserve"> কার্ড</w:t>
      </w:r>
      <w:r>
        <w:rPr>
          <w:color w:val="0E0000"/>
        </w:rPr>
        <w:t xml:space="preserve"> দিয়ে</w:t>
      </w:r>
      <w:r>
        <w:rPr>
          <w:color w:val="000002"/>
        </w:rPr>
        <w:t xml:space="preserve"> বিকাস</w:t>
      </w:r>
      <w:r>
        <w:rPr>
          <w:color w:val="000000"/>
        </w:rPr>
        <w:t xml:space="preserve"> খুলেচছিলাম</w:t>
      </w:r>
      <w:r>
        <w:rPr>
          <w:color w:val="000026"/>
        </w:rPr>
        <w:t xml:space="preserve"> এখন</w:t>
      </w:r>
      <w:r>
        <w:rPr>
          <w:color w:val="A40000"/>
        </w:rPr>
        <w:t xml:space="preserve"> আমার</w:t>
      </w:r>
      <w:r>
        <w:rPr>
          <w:color w:val="00001E"/>
        </w:rPr>
        <w:t xml:space="preserve"> আইডি</w:t>
      </w:r>
      <w:r>
        <w:rPr>
          <w:color w:val="0E0000"/>
        </w:rPr>
        <w:t xml:space="preserve"> দিয়ে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00"/>
        </w:rPr>
        <w:t xml:space="preserve"> চায়</w:t>
      </w:r>
      <w:r>
        <w:br/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অ্যাপ্লিকেশনের</w:t>
      </w:r>
      <w:r>
        <w:rPr>
          <w:color w:val="090000"/>
        </w:rPr>
        <w:t xml:space="preserve"> মাধ্যমে</w:t>
      </w:r>
      <w:r>
        <w:rPr>
          <w:color w:val="6F0000"/>
        </w:rPr>
        <w:t xml:space="preserve"> কি</w:t>
      </w:r>
      <w:r>
        <w:rPr>
          <w:color w:val="00000B"/>
        </w:rPr>
        <w:t xml:space="preserve"> একাউন্টের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নবায়ন</w:t>
      </w:r>
      <w:r>
        <w:rPr>
          <w:color w:val="240000"/>
        </w:rPr>
        <w:t xml:space="preserve"> করা</w:t>
      </w:r>
      <w:r>
        <w:rPr>
          <w:color w:val="00000C"/>
        </w:rPr>
        <w:t xml:space="preserve"> যাবে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65"/>
        </w:rPr>
        <w:t xml:space="preserve"> account</w:t>
      </w:r>
      <w:r>
        <w:rPr>
          <w:color w:val="020000"/>
        </w:rPr>
        <w:t xml:space="preserve"> and</w:t>
      </w:r>
      <w:r>
        <w:rPr>
          <w:color w:val="000016"/>
        </w:rPr>
        <w:t xml:space="preserve"> add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4A0000"/>
        </w:rPr>
        <w:t xml:space="preserve"> i</w:t>
      </w:r>
      <w:r>
        <w:rPr>
          <w:color w:val="000001"/>
        </w:rPr>
        <w:t xml:space="preserve"> opened</w:t>
      </w:r>
      <w:r>
        <w:rPr>
          <w:color w:val="000065"/>
        </w:rPr>
        <w:t xml:space="preserve"> account</w:t>
      </w:r>
      <w:r>
        <w:rPr>
          <w:color w:val="060000"/>
        </w:rPr>
        <w:t xml:space="preserve"> with</w:t>
      </w:r>
      <w:r>
        <w:rPr>
          <w:color w:val="000010"/>
        </w:rPr>
        <w:t xml:space="preserve"> passport</w:t>
      </w:r>
      <w:r>
        <w:br/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07"/>
        </w:rPr>
        <w:t xml:space="preserve"> টি</w:t>
      </w:r>
      <w:r>
        <w:rPr>
          <w:color w:val="000008"/>
        </w:rPr>
        <w:t xml:space="preserve"> পাসপোর্ট</w:t>
      </w:r>
      <w:r>
        <w:rPr>
          <w:color w:val="3F0000"/>
        </w:rPr>
        <w:t xml:space="preserve"> দিয়ে</w:t>
      </w:r>
      <w:r>
        <w:rPr>
          <w:color w:val="000011"/>
        </w:rPr>
        <w:t xml:space="preserve"> খোলা</w:t>
      </w:r>
      <w:r>
        <w:rPr>
          <w:color w:val="000002"/>
        </w:rPr>
        <w:t xml:space="preserve"> হয়েছে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ক্ষেত্রে</w:t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00005D"/>
        </w:rPr>
        <w:t xml:space="preserve"> কিভাবে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800000"/>
        </w:rPr>
        <w:t xml:space="preserve"> আমি</w:t>
      </w:r>
      <w:r>
        <w:rPr>
          <w:color w:val="000000"/>
        </w:rPr>
        <w:t xml:space="preserve"> নিজে</w:t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34"/>
        </w:rPr>
        <w:t xml:space="preserve"> আপডেট</w:t>
      </w:r>
      <w:r>
        <w:rPr>
          <w:color w:val="010000"/>
        </w:rPr>
        <w:t xml:space="preserve"> দিতে</w:t>
      </w:r>
      <w:r>
        <w:rPr>
          <w:color w:val="00000B"/>
        </w:rPr>
        <w:t xml:space="preserve"> পারবো</w:t>
      </w:r>
      <w:r>
        <w:rPr>
          <w:color w:val="6F0000"/>
        </w:rPr>
        <w:t xml:space="preserve"> কি</w:t>
      </w:r>
      <w:r>
        <w:br/>
      </w:r>
      <w:r>
        <w:rPr>
          <w:color w:val="0000FF"/>
        </w:rPr>
        <w:t xml:space="preserve"> হালনাগাদ</w:t>
      </w:r>
      <w:r>
        <w:rPr>
          <w:color w:val="140000"/>
        </w:rPr>
        <w:t xml:space="preserve"> করার</w:t>
      </w:r>
      <w:r>
        <w:rPr>
          <w:color w:val="000000"/>
        </w:rPr>
        <w:t xml:space="preserve"> নিয়মটা</w:t>
      </w:r>
      <w:r>
        <w:rPr>
          <w:color w:val="000000"/>
        </w:rPr>
        <w:t xml:space="preserve"> যানা</w:t>
      </w:r>
      <w:r>
        <w:rPr>
          <w:color w:val="000003"/>
        </w:rPr>
        <w:t xml:space="preserve"> দরকার</w:t>
      </w:r>
      <w:r>
        <w:br/>
      </w:r>
      <w:r>
        <w:rPr>
          <w:color w:val="000000"/>
        </w:rPr>
        <w:t xml:space="preserve"> hi</w:t>
      </w:r>
      <w:r>
        <w:rPr>
          <w:color w:val="270000"/>
        </w:rPr>
        <w:t xml:space="preserve"> how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br/>
      </w:r>
      <w:r>
        <w:rPr>
          <w:color w:val="000000"/>
        </w:rPr>
        <w:t xml:space="preserve"> বস</w:t>
      </w:r>
      <w:r>
        <w:rPr>
          <w:color w:val="000000"/>
        </w:rPr>
        <w:t xml:space="preserve"> ইনফরমেসন</w:t>
      </w:r>
      <w:r>
        <w:rPr>
          <w:color w:val="000034"/>
        </w:rPr>
        <w:t xml:space="preserve"> আপডেট</w:t>
      </w:r>
      <w:r>
        <w:rPr>
          <w:color w:val="190000"/>
        </w:rPr>
        <w:t xml:space="preserve"> করে</w:t>
      </w:r>
      <w:r>
        <w:rPr>
          <w:color w:val="000002"/>
        </w:rPr>
        <w:t xml:space="preserve"> দিন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বাবার</w:t>
      </w:r>
      <w:r>
        <w:rPr>
          <w:color w:val="00001E"/>
        </w:rPr>
        <w:t xml:space="preserve"> আইডি</w:t>
      </w:r>
      <w:r>
        <w:rPr>
          <w:color w:val="0E0000"/>
        </w:rPr>
        <w:t xml:space="preserve"> দিয়ে</w:t>
      </w:r>
      <w:r>
        <w:rPr>
          <w:color w:val="000000"/>
        </w:rPr>
        <w:t xml:space="preserve"> রেজিস্টর</w:t>
      </w:r>
      <w:r>
        <w:rPr>
          <w:color w:val="240000"/>
        </w:rPr>
        <w:t xml:space="preserve"> করা</w:t>
      </w:r>
      <w:r>
        <w:rPr>
          <w:color w:val="000026"/>
        </w:rPr>
        <w:t xml:space="preserve"> এখন</w:t>
      </w:r>
      <w:r>
        <w:rPr>
          <w:color w:val="A40000"/>
        </w:rPr>
        <w:t xml:space="preserve"> আমার</w:t>
      </w:r>
      <w:r>
        <w:rPr>
          <w:color w:val="00001E"/>
        </w:rPr>
        <w:t xml:space="preserve"> আইডি</w:t>
      </w:r>
      <w:r>
        <w:rPr>
          <w:color w:val="0E0000"/>
        </w:rPr>
        <w:t xml:space="preserve"> দিয়ে</w:t>
      </w:r>
      <w:r>
        <w:rPr>
          <w:color w:val="0000FF"/>
        </w:rPr>
        <w:t xml:space="preserve"> হালনাগাদ</w:t>
      </w:r>
      <w:r>
        <w:rPr>
          <w:color w:val="250000"/>
        </w:rPr>
        <w:t xml:space="preserve"> হবে</w:t>
      </w:r>
      <w:r>
        <w:br/>
      </w:r>
      <w:r>
        <w:rPr>
          <w:color w:val="300000"/>
        </w:rPr>
        <w:t xml:space="preserve"> amr</w:t>
      </w:r>
      <w:r>
        <w:rPr>
          <w:color w:val="080000"/>
        </w:rPr>
        <w:t xml:space="preserve"> ai</w:t>
      </w:r>
      <w:r>
        <w:rPr>
          <w:color w:val="000065"/>
        </w:rPr>
        <w:t xml:space="preserve"> account</w:t>
      </w:r>
      <w:r>
        <w:rPr>
          <w:color w:val="300000"/>
        </w:rPr>
        <w:t xml:space="preserve"> amr</w:t>
      </w:r>
      <w:r>
        <w:rPr>
          <w:color w:val="000000"/>
        </w:rPr>
        <w:t xml:space="preserve"> babar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0F"/>
        </w:rPr>
        <w:t xml:space="preserve"> khola</w:t>
      </w:r>
      <w:r>
        <w:rPr>
          <w:color w:val="000000"/>
        </w:rPr>
        <w:t xml:space="preserve"> se</w:t>
      </w:r>
      <w:r>
        <w:rPr>
          <w:color w:val="000000"/>
        </w:rPr>
        <w:t xml:space="preserve"> khetre</w:t>
      </w:r>
      <w:r>
        <w:rPr>
          <w:color w:val="650000"/>
        </w:rPr>
        <w:t xml:space="preserve"> ami</w:t>
      </w:r>
      <w:r>
        <w:rPr>
          <w:color w:val="000000"/>
        </w:rPr>
        <w:t xml:space="preserve"> kivbe</w:t>
      </w:r>
      <w:r>
        <w:rPr>
          <w:color w:val="00000F"/>
        </w:rPr>
        <w:t xml:space="preserve"> info</w:t>
      </w:r>
      <w:r>
        <w:rPr>
          <w:color w:val="0000C3"/>
        </w:rPr>
        <w:t xml:space="preserve"> update</w:t>
      </w:r>
      <w:r>
        <w:rPr>
          <w:color w:val="000058"/>
        </w:rPr>
        <w:t xml:space="preserve"> korbo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5D"/>
        </w:rPr>
        <w:t xml:space="preserve"> কিভাবে</w:t>
      </w:r>
      <w:r>
        <w:rPr>
          <w:color w:val="000030"/>
        </w:rPr>
        <w:t xml:space="preserve"> করব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9"/>
        </w:rPr>
        <w:t xml:space="preserve"> একাউন্টটি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rPr>
          <w:color w:val="070000"/>
        </w:rPr>
        <w:t xml:space="preserve"> কিন্তু</w:t>
      </w:r>
      <w:r>
        <w:rPr>
          <w:color w:val="800000"/>
        </w:rPr>
        <w:t xml:space="preserve"> আমি</w:t>
      </w:r>
      <w:r>
        <w:rPr>
          <w:color w:val="000000"/>
        </w:rPr>
        <w:t xml:space="preserve"> জানিনা</w:t>
      </w:r>
      <w:r>
        <w:rPr>
          <w:color w:val="000009"/>
        </w:rPr>
        <w:t xml:space="preserve"> একাউন্টটি</w:t>
      </w:r>
      <w:r>
        <w:rPr>
          <w:color w:val="020000"/>
        </w:rPr>
        <w:t xml:space="preserve"> কার</w:t>
      </w:r>
      <w:r>
        <w:rPr>
          <w:color w:val="00001E"/>
        </w:rPr>
        <w:t xml:space="preserve"> আইডি</w:t>
      </w:r>
      <w:r>
        <w:rPr>
          <w:color w:val="240000"/>
        </w:rPr>
        <w:t xml:space="preserve"> করা</w:t>
      </w:r>
      <w:r>
        <w:rPr>
          <w:color w:val="000026"/>
        </w:rPr>
        <w:t xml:space="preserve"> এখন</w:t>
      </w:r>
      <w:r>
        <w:rPr>
          <w:color w:val="A40000"/>
        </w:rPr>
        <w:t xml:space="preserve"> আমার</w:t>
      </w:r>
      <w:r>
        <w:rPr>
          <w:color w:val="00001E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FF"/>
        </w:rPr>
        <w:t xml:space="preserve"> হালনাগাদ</w:t>
      </w:r>
      <w:r>
        <w:rPr>
          <w:color w:val="250000"/>
        </w:rPr>
        <w:t xml:space="preserve"> হবে</w:t>
      </w:r>
      <w:r>
        <w:br/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br/>
      </w:r>
      <w:r>
        <w:rPr>
          <w:color w:val="000009"/>
        </w:rPr>
        <w:t xml:space="preserve"> একটি</w:t>
      </w:r>
      <w:r>
        <w:rPr>
          <w:color w:val="00000B"/>
        </w:rPr>
        <w:t xml:space="preserve"> একাউন্টের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পদ্ধতি</w:t>
      </w:r>
      <w:r>
        <w:rPr>
          <w:color w:val="000000"/>
        </w:rPr>
        <w:t xml:space="preserve"> অনুসরণ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800000"/>
        </w:rPr>
        <w:t xml:space="preserve"> আমি</w:t>
      </w:r>
      <w:r>
        <w:rPr>
          <w:color w:val="6F0000"/>
        </w:rPr>
        <w:t xml:space="preserve"> কি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অ্যাকাউন্টে</w:t>
      </w:r>
      <w:r>
        <w:rPr>
          <w:color w:val="0000A1"/>
        </w:rPr>
        <w:t xml:space="preserve"> nid</w:t>
      </w:r>
      <w:r>
        <w:rPr>
          <w:color w:val="130000"/>
        </w:rPr>
        <w:t xml:space="preserve"> এর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B"/>
        </w:rPr>
        <w:t xml:space="preserve"> পারবো</w:t>
      </w:r>
      <w:r>
        <w:br/>
      </w:r>
      <w:r>
        <w:rPr>
          <w:color w:val="0000A1"/>
        </w:rPr>
        <w:t xml:space="preserve"> nid</w:t>
      </w:r>
      <w:r>
        <w:rPr>
          <w:color w:val="000000"/>
        </w:rPr>
        <w:t xml:space="preserve"> diay</w:t>
      </w:r>
      <w:r>
        <w:rPr>
          <w:color w:val="000000"/>
        </w:rPr>
        <w:t xml:space="preserve"> verifi</w:t>
      </w:r>
      <w:r>
        <w:rPr>
          <w:color w:val="000004"/>
        </w:rPr>
        <w:t xml:space="preserve"> kibabe</w:t>
      </w:r>
      <w:r>
        <w:rPr>
          <w:color w:val="000058"/>
        </w:rPr>
        <w:t xml:space="preserve"> korbo</w:t>
      </w:r>
      <w:r>
        <w:br/>
      </w:r>
      <w:r>
        <w:rPr>
          <w:color w:val="800000"/>
        </w:rPr>
        <w:t xml:space="preserve"> আমি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rPr>
          <w:color w:val="00002E"/>
        </w:rPr>
        <w:t xml:space="preserve"> kivabe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br/>
      </w:r>
      <w:r>
        <w:rPr>
          <w:color w:val="610000"/>
        </w:rPr>
        <w:t xml:space="preserve"> amar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000085"/>
        </w:rPr>
        <w:t xml:space="preserve"> bkash</w:t>
      </w:r>
      <w:r>
        <w:rPr>
          <w:color w:val="000000"/>
        </w:rPr>
        <w:t xml:space="preserve"> ekyc</w:t>
      </w:r>
      <w:r>
        <w:rPr>
          <w:color w:val="000001"/>
        </w:rPr>
        <w:t xml:space="preserve"> kibave</w:t>
      </w:r>
      <w:r>
        <w:rPr>
          <w:color w:val="1D0000"/>
        </w:rPr>
        <w:t xml:space="preserve"> kora</w:t>
      </w:r>
      <w:r>
        <w:rPr>
          <w:color w:val="010000"/>
        </w:rPr>
        <w:t xml:space="preserve"> hoi</w:t>
      </w:r>
      <w:r>
        <w:br/>
      </w:r>
      <w:r>
        <w:rPr>
          <w:color w:val="000085"/>
        </w:rPr>
        <w:t xml:space="preserve"> bkash</w:t>
      </w:r>
      <w:r>
        <w:rPr>
          <w:color w:val="000000"/>
        </w:rPr>
        <w:t xml:space="preserve"> ekyc</w:t>
      </w:r>
      <w:r>
        <w:rPr>
          <w:color w:val="000000"/>
        </w:rPr>
        <w:t xml:space="preserve"> kivave</w:t>
      </w:r>
      <w:r>
        <w:rPr>
          <w:color w:val="000000"/>
        </w:rPr>
        <w:t xml:space="preserve"> kole</w:t>
      </w:r>
      <w:r>
        <w:br/>
      </w:r>
      <w:r>
        <w:rPr>
          <w:color w:val="000000"/>
        </w:rPr>
        <w:t xml:space="preserve"> নিজের</w:t>
      </w:r>
      <w:r>
        <w:rPr>
          <w:color w:val="00001E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240000"/>
        </w:rPr>
        <w:t xml:space="preserve"> করা</w:t>
      </w:r>
      <w:r>
        <w:rPr>
          <w:color w:val="010000"/>
        </w:rPr>
        <w:t xml:space="preserve"> হলে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ইনফরমেসন</w:t>
      </w:r>
      <w:r>
        <w:rPr>
          <w:color w:val="000034"/>
        </w:rPr>
        <w:t xml:space="preserve"> আপডেট</w:t>
      </w:r>
      <w:r>
        <w:rPr>
          <w:color w:val="240000"/>
        </w:rPr>
        <w:t xml:space="preserve"> করা</w:t>
      </w:r>
      <w:r>
        <w:rPr>
          <w:color w:val="000001"/>
        </w:rPr>
        <w:t xml:space="preserve"> জাবে</w:t>
      </w:r>
      <w:r>
        <w:br/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rPr>
          <w:color w:val="000000"/>
        </w:rPr>
        <w:t xml:space="preserve"> informetion</w:t>
      </w:r>
      <w:r>
        <w:rPr>
          <w:color w:val="000000"/>
        </w:rPr>
        <w:t xml:space="preserve"> updete</w:t>
      </w:r>
      <w:r>
        <w:rPr>
          <w:color w:val="000058"/>
        </w:rPr>
        <w:t xml:space="preserve"> korbo</w:t>
      </w:r>
      <w:r>
        <w:br/>
      </w:r>
      <w:r>
        <w:rPr>
          <w:color w:val="00002E"/>
        </w:rPr>
        <w:t xml:space="preserve"> kivabe</w:t>
      </w:r>
      <w:r>
        <w:rPr>
          <w:color w:val="0000A1"/>
        </w:rPr>
        <w:t xml:space="preserve"> nid</w:t>
      </w:r>
      <w:r>
        <w:rPr>
          <w:color w:val="000016"/>
        </w:rPr>
        <w:t xml:space="preserve"> add</w:t>
      </w:r>
      <w:r>
        <w:rPr>
          <w:color w:val="000005"/>
        </w:rPr>
        <w:t xml:space="preserve"> krbo</w:t>
      </w:r>
      <w:r>
        <w:br/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সেবা</w:t>
      </w:r>
      <w:r>
        <w:rPr>
          <w:color w:val="000000"/>
        </w:rPr>
        <w:t xml:space="preserve"> কেন্দ্রে</w:t>
      </w:r>
      <w:r>
        <w:rPr>
          <w:color w:val="000000"/>
        </w:rPr>
        <w:t xml:space="preserve"> যাওয়া</w:t>
      </w:r>
      <w:r>
        <w:rPr>
          <w:color w:val="000000"/>
        </w:rPr>
        <w:t xml:space="preserve"> ছাড়া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40000"/>
        </w:rPr>
        <w:t xml:space="preserve"> করার</w:t>
      </w:r>
      <w:r>
        <w:rPr>
          <w:color w:val="010000"/>
        </w:rPr>
        <w:t xml:space="preserve"> কোনো</w:t>
      </w:r>
      <w:r>
        <w:rPr>
          <w:color w:val="000009"/>
        </w:rPr>
        <w:t xml:space="preserve"> অপশন</w:t>
      </w:r>
      <w:r>
        <w:rPr>
          <w:color w:val="00000B"/>
        </w:rPr>
        <w:t xml:space="preserve"> আছে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06"/>
        </w:rPr>
        <w:t xml:space="preserve"> change</w:t>
      </w:r>
      <w:r>
        <w:rPr>
          <w:color w:val="060000"/>
        </w:rPr>
        <w:t xml:space="preserve"> the</w:t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br/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00001"/>
        </w:rPr>
        <w:t xml:space="preserve"> thotto</w:t>
      </w:r>
      <w:r>
        <w:rPr>
          <w:color w:val="00005E"/>
        </w:rPr>
        <w:t xml:space="preserve"> halnagad</w:t>
      </w:r>
      <w:r>
        <w:rPr>
          <w:color w:val="000000"/>
        </w:rPr>
        <w:t xml:space="preserve"> kivbe</w:t>
      </w:r>
      <w:r>
        <w:rPr>
          <w:color w:val="000058"/>
        </w:rPr>
        <w:t xml:space="preserve"> korbo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9"/>
        </w:rPr>
        <w:t xml:space="preserve"> একাউন্টটি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br/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rPr>
          <w:color w:val="000058"/>
        </w:rPr>
        <w:t xml:space="preserve"> korbo</w:t>
      </w:r>
      <w:r>
        <w:br/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10"/>
        </w:rPr>
        <w:t xml:space="preserve"> passport</w:t>
      </w:r>
      <w:r>
        <w:rPr>
          <w:color w:val="000003"/>
        </w:rPr>
        <w:t xml:space="preserve"> deye</w:t>
      </w:r>
      <w:r>
        <w:rPr>
          <w:color w:val="000003"/>
        </w:rPr>
        <w:t xml:space="preserve"> khula</w:t>
      </w:r>
      <w:r>
        <w:rPr>
          <w:color w:val="650000"/>
        </w:rPr>
        <w:t xml:space="preserve"> ami</w:t>
      </w:r>
      <w:r>
        <w:rPr>
          <w:color w:val="660000"/>
        </w:rPr>
        <w:t xml:space="preserve"> ki</w:t>
      </w:r>
      <w:r>
        <w:rPr>
          <w:color w:val="000000"/>
        </w:rPr>
        <w:t xml:space="preserve"> vabhe</w:t>
      </w:r>
      <w:r>
        <w:rPr>
          <w:color w:val="0000A1"/>
        </w:rPr>
        <w:t xml:space="preserve"> nid</w:t>
      </w:r>
      <w:r>
        <w:rPr>
          <w:color w:val="000016"/>
        </w:rPr>
        <w:t xml:space="preserve"> add</w:t>
      </w:r>
      <w:r>
        <w:rPr>
          <w:color w:val="000058"/>
        </w:rPr>
        <w:t xml:space="preserve"> korbo</w:t>
      </w:r>
      <w:r>
        <w:br/>
      </w:r>
      <w:r>
        <w:rPr>
          <w:color w:val="000009"/>
        </w:rPr>
        <w:t xml:space="preserve"> সেভিংস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গেলে</w:t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20000"/>
        </w:rPr>
        <w:t xml:space="preserve"> বলতেছে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অ্যাকাউন্টের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6F0000"/>
        </w:rPr>
        <w:t xml:space="preserve"> কি</w:t>
      </w:r>
      <w:r>
        <w:rPr>
          <w:color w:val="240000"/>
        </w:rPr>
        <w:t xml:space="preserve"> করা</w:t>
      </w:r>
      <w:r>
        <w:rPr>
          <w:color w:val="000005"/>
        </w:rPr>
        <w:t xml:space="preserve"> লাগবে</w:t>
      </w:r>
      <w:r>
        <w:br/>
      </w:r>
      <w:r>
        <w:rPr>
          <w:color w:val="00000D"/>
        </w:rPr>
        <w:t xml:space="preserve"> বিকাশের</w:t>
      </w:r>
      <w:r>
        <w:rPr>
          <w:color w:val="000000"/>
        </w:rPr>
        <w:t xml:space="preserve"> মধ্যে</w:t>
      </w:r>
      <w:r>
        <w:rPr>
          <w:color w:val="00000A"/>
        </w:rPr>
        <w:t xml:space="preserve"> একটা</w:t>
      </w:r>
      <w:r>
        <w:rPr>
          <w:color w:val="000009"/>
        </w:rPr>
        <w:t xml:space="preserve"> অপশন</w:t>
      </w:r>
      <w:r>
        <w:rPr>
          <w:color w:val="000009"/>
        </w:rPr>
        <w:t xml:space="preserve"> সেভিংস</w:t>
      </w:r>
      <w:r>
        <w:rPr>
          <w:color w:val="00000B"/>
        </w:rPr>
        <w:t xml:space="preserve"> আছে</w:t>
      </w:r>
      <w:r>
        <w:rPr>
          <w:color w:val="110000"/>
        </w:rPr>
        <w:t xml:space="preserve"> এটা</w:t>
      </w:r>
      <w:r>
        <w:rPr>
          <w:color w:val="000000"/>
        </w:rPr>
        <w:t xml:space="preserve"> ওপেন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গেলে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বলে</w:t>
      </w:r>
      <w:r>
        <w:br/>
      </w:r>
      <w:r>
        <w:rPr>
          <w:color w:val="270000"/>
        </w:rPr>
        <w:t xml:space="preserve"> how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rPr>
          <w:color w:val="000003"/>
        </w:rPr>
        <w:t xml:space="preserve"> কীভাবে</w:t>
      </w:r>
      <w:r>
        <w:br/>
      </w:r>
      <w:r>
        <w:rPr>
          <w:color w:val="000028"/>
        </w:rPr>
        <w:t xml:space="preserve"> app</w:t>
      </w:r>
      <w:r>
        <w:rPr>
          <w:color w:val="3A0000"/>
        </w:rPr>
        <w:t xml:space="preserve"> diye</w:t>
      </w:r>
      <w:r>
        <w:rPr>
          <w:color w:val="00002E"/>
        </w:rPr>
        <w:t xml:space="preserve"> kivabe</w:t>
      </w:r>
      <w:r>
        <w:rPr>
          <w:color w:val="000000"/>
        </w:rPr>
        <w:t xml:space="preserve"> tottjho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58"/>
        </w:rPr>
        <w:t xml:space="preserve"> korbo</w:t>
      </w:r>
      <w:r>
        <w:br/>
      </w:r>
      <w:r>
        <w:rPr>
          <w:color w:val="00005D"/>
        </w:rPr>
        <w:t xml:space="preserve"> কিভাবে</w:t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000030"/>
        </w:rPr>
        <w:t xml:space="preserve"> করব</w:t>
      </w:r>
      <w:r>
        <w:br/>
      </w:r>
      <w:r>
        <w:rPr>
          <w:color w:val="000081"/>
        </w:rPr>
        <w:t xml:space="preserve"> information</w:t>
      </w:r>
      <w:r>
        <w:rPr>
          <w:color w:val="000003"/>
        </w:rPr>
        <w:t xml:space="preserve"> updated</w:t>
      </w:r>
      <w:r>
        <w:rPr>
          <w:color w:val="030000"/>
        </w:rPr>
        <w:t xml:space="preserve"> jodi</w:t>
      </w:r>
      <w:r>
        <w:rPr>
          <w:color w:val="000000"/>
        </w:rPr>
        <w:t xml:space="preserve"> costmar</w:t>
      </w:r>
      <w:r>
        <w:rPr>
          <w:color w:val="000000"/>
        </w:rPr>
        <w:t xml:space="preserve"> nije</w:t>
      </w:r>
      <w:r>
        <w:rPr>
          <w:color w:val="000010"/>
        </w:rPr>
        <w:t xml:space="preserve"> kore</w:t>
      </w:r>
      <w:r>
        <w:rPr>
          <w:color w:val="000000"/>
        </w:rPr>
        <w:t xml:space="preserve"> tahole</w:t>
      </w:r>
      <w:r>
        <w:rPr>
          <w:color w:val="210000"/>
        </w:rPr>
        <w:t xml:space="preserve"> hobe</w:t>
      </w:r>
      <w:r>
        <w:rPr>
          <w:color w:val="000001"/>
        </w:rPr>
        <w:t xml:space="preserve"> ni</w:t>
      </w:r>
      <w:r>
        <w:br/>
      </w:r>
      <w:r>
        <w:rPr>
          <w:color w:val="000000"/>
        </w:rPr>
        <w:t xml:space="preserve"> bkah</w:t>
      </w:r>
      <w:r>
        <w:rPr>
          <w:color w:val="000028"/>
        </w:rPr>
        <w:t xml:space="preserve"> app</w:t>
      </w:r>
      <w:r>
        <w:rPr>
          <w:color w:val="190000"/>
        </w:rPr>
        <w:t xml:space="preserve"> a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190000"/>
        </w:rPr>
        <w:t xml:space="preserve"> a</w:t>
      </w:r>
      <w:r>
        <w:rPr>
          <w:color w:val="030000"/>
        </w:rPr>
        <w:t xml:space="preserve"> jodi</w:t>
      </w:r>
      <w:r>
        <w:rPr>
          <w:color w:val="000000"/>
        </w:rPr>
        <w:t xml:space="preserve"> ono</w:t>
      </w:r>
      <w:r>
        <w:rPr>
          <w:color w:val="0000A1"/>
        </w:rPr>
        <w:t xml:space="preserve"> nid</w:t>
      </w:r>
      <w:r>
        <w:rPr>
          <w:color w:val="000000"/>
        </w:rPr>
        <w:t xml:space="preserve"> dai</w:t>
      </w:r>
      <w:r>
        <w:rPr>
          <w:color w:val="210000"/>
        </w:rPr>
        <w:t xml:space="preserve"> hobe</w:t>
      </w:r>
      <w:r>
        <w:br/>
      </w:r>
      <w:r>
        <w:rPr>
          <w:color w:val="610000"/>
        </w:rPr>
        <w:t xml:space="preserve"> amar</w:t>
      </w:r>
      <w:r>
        <w:rPr>
          <w:color w:val="000081"/>
        </w:rPr>
        <w:t xml:space="preserve"> information</w:t>
      </w:r>
      <w:r>
        <w:rPr>
          <w:color w:val="00005E"/>
        </w:rPr>
        <w:t xml:space="preserve"> halnagad</w:t>
      </w:r>
      <w:r>
        <w:rPr>
          <w:color w:val="1D0000"/>
        </w:rPr>
        <w:t xml:space="preserve"> kora</w:t>
      </w:r>
      <w:r>
        <w:rPr>
          <w:color w:val="000000"/>
        </w:rPr>
        <w:t xml:space="preserve"> dan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1E0000"/>
        </w:rPr>
        <w:t xml:space="preserve"> হাল</w:t>
      </w:r>
      <w:r>
        <w:rPr>
          <w:color w:val="000007"/>
        </w:rPr>
        <w:t xml:space="preserve"> নাগাত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09"/>
        </w:rPr>
        <w:t xml:space="preserve"> kyc</w:t>
      </w:r>
      <w:r>
        <w:rPr>
          <w:color w:val="000000"/>
        </w:rPr>
        <w:t xml:space="preserve"> apded</w:t>
      </w:r>
      <w:r>
        <w:rPr>
          <w:color w:val="050000"/>
        </w:rPr>
        <w:t xml:space="preserve"> ata</w:t>
      </w:r>
      <w:r>
        <w:rPr>
          <w:color w:val="050000"/>
        </w:rPr>
        <w:t xml:space="preserve"> jante</w:t>
      </w:r>
      <w:r>
        <w:rPr>
          <w:color w:val="000000"/>
        </w:rPr>
        <w:t xml:space="preserve"> chassi</w:t>
      </w:r>
      <w:r>
        <w:br/>
      </w:r>
      <w:r>
        <w:rPr>
          <w:color w:val="0000C3"/>
        </w:rPr>
        <w:t xml:space="preserve"> update</w:t>
      </w:r>
      <w:r>
        <w:rPr>
          <w:color w:val="000081"/>
        </w:rPr>
        <w:t xml:space="preserve"> information</w:t>
      </w:r>
      <w:r>
        <w:rPr>
          <w:color w:val="030000"/>
        </w:rPr>
        <w:t xml:space="preserve"> এইটা</w:t>
      </w:r>
      <w:r>
        <w:rPr>
          <w:color w:val="000000"/>
        </w:rPr>
        <w:t xml:space="preserve"> বুঝতেছি</w:t>
      </w:r>
      <w:r>
        <w:rPr>
          <w:color w:val="000012"/>
        </w:rPr>
        <w:t xml:space="preserve"> না</w:t>
      </w:r>
      <w:r>
        <w:br/>
      </w:r>
      <w:r>
        <w:rPr>
          <w:color w:val="800000"/>
        </w:rPr>
        <w:t xml:space="preserve"> আমি</w:t>
      </w:r>
      <w:r>
        <w:rPr>
          <w:color w:val="020000"/>
        </w:rPr>
        <w:t xml:space="preserve"> আপনাদের</w:t>
      </w:r>
      <w:r>
        <w:rPr>
          <w:color w:val="00000C"/>
        </w:rPr>
        <w:t xml:space="preserve"> নতুন</w:t>
      </w:r>
      <w:r>
        <w:rPr>
          <w:color w:val="000000"/>
        </w:rPr>
        <w:t xml:space="preserve"> আইডিএলসি</w:t>
      </w:r>
      <w:r>
        <w:rPr>
          <w:color w:val="D10000"/>
        </w:rPr>
        <w:t xml:space="preserve"> করতে</w:t>
      </w:r>
      <w:r>
        <w:rPr>
          <w:color w:val="000004"/>
        </w:rPr>
        <w:t xml:space="preserve"> চাচ্ছিলাম</w:t>
      </w:r>
      <w:r>
        <w:rPr>
          <w:color w:val="070000"/>
        </w:rPr>
        <w:t xml:space="preserve"> কিন্তু</w:t>
      </w:r>
      <w:r>
        <w:rPr>
          <w:color w:val="030000"/>
        </w:rPr>
        <w:t xml:space="preserve"> এখানে</w:t>
      </w:r>
      <w:r>
        <w:rPr>
          <w:color w:val="070000"/>
        </w:rPr>
        <w:t xml:space="preserve"> আমাকে</w:t>
      </w:r>
      <w:r>
        <w:rPr>
          <w:color w:val="020000"/>
        </w:rPr>
        <w:t xml:space="preserve"> বলতেছে</w:t>
      </w:r>
      <w:r>
        <w:rPr>
          <w:color w:val="000000"/>
        </w:rPr>
        <w:t xml:space="preserve"> চেয়ে</w:t>
      </w:r>
      <w:r>
        <w:rPr>
          <w:color w:val="000034"/>
        </w:rPr>
        <w:t xml:space="preserve"> আপডেট</w:t>
      </w:r>
      <w:r>
        <w:rPr>
          <w:color w:val="140000"/>
        </w:rPr>
        <w:t xml:space="preserve"> করার</w:t>
      </w:r>
      <w:r>
        <w:rPr>
          <w:color w:val="140000"/>
        </w:rPr>
        <w:t xml:space="preserve"> জন্য</w:t>
      </w:r>
      <w:r>
        <w:rPr>
          <w:color w:val="020000"/>
        </w:rPr>
        <w:t xml:space="preserve"> বলতেছে</w:t>
      </w:r>
      <w:r>
        <w:rPr>
          <w:color w:val="000026"/>
        </w:rPr>
        <w:t xml:space="preserve"> এখন</w:t>
      </w:r>
      <w:r>
        <w:rPr>
          <w:color w:val="800000"/>
        </w:rPr>
        <w:t xml:space="preserve"> আমি</w:t>
      </w:r>
      <w:r>
        <w:rPr>
          <w:color w:val="6F0000"/>
        </w:rPr>
        <w:t xml:space="preserve"> কি</w:t>
      </w:r>
      <w:r>
        <w:rPr>
          <w:color w:val="000034"/>
        </w:rPr>
        <w:t xml:space="preserve"> আপডেট</w:t>
      </w:r>
      <w:r>
        <w:rPr>
          <w:color w:val="000030"/>
        </w:rPr>
        <w:t xml:space="preserve"> করব</w:t>
      </w:r>
      <w:r>
        <w:br/>
      </w:r>
      <w:r>
        <w:rPr>
          <w:color w:val="610000"/>
        </w:rPr>
        <w:t xml:space="preserve"> amar</w:t>
      </w:r>
      <w:r>
        <w:rPr>
          <w:color w:val="330000"/>
        </w:rPr>
        <w:t xml:space="preserve"> to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01"/>
        </w:rPr>
        <w:t xml:space="preserve"> acount</w:t>
      </w:r>
      <w:r>
        <w:rPr>
          <w:color w:val="1D0000"/>
        </w:rPr>
        <w:t xml:space="preserve"> kora</w:t>
      </w:r>
      <w:r>
        <w:rPr>
          <w:color w:val="040000"/>
        </w:rPr>
        <w:t xml:space="preserve"> abar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br/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3F0000"/>
        </w:rPr>
        <w:t xml:space="preserve"> দিয়ে</w:t>
      </w:r>
      <w:r>
        <w:rPr>
          <w:color w:val="6F0000"/>
        </w:rPr>
        <w:t xml:space="preserve"> কি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করা</w:t>
      </w:r>
      <w:r>
        <w:rPr>
          <w:color w:val="020000"/>
        </w:rPr>
        <w:t xml:space="preserve"> যায়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চেক</w:t>
      </w:r>
      <w:r>
        <w:rPr>
          <w:color w:val="00000E"/>
        </w:rPr>
        <w:t xml:space="preserve"> এনআইডি</w:t>
      </w:r>
      <w:r>
        <w:rPr>
          <w:color w:val="00001A"/>
        </w:rPr>
        <w:t xml:space="preserve"> কার্ড</w:t>
      </w:r>
      <w:r>
        <w:rPr>
          <w:color w:val="0E0000"/>
        </w:rPr>
        <w:t xml:space="preserve"> দিয়ে</w:t>
      </w:r>
      <w:r>
        <w:rPr>
          <w:color w:val="000011"/>
        </w:rPr>
        <w:t xml:space="preserve"> খোলা</w:t>
      </w:r>
      <w:r>
        <w:rPr>
          <w:color w:val="00000B"/>
        </w:rPr>
        <w:t xml:space="preserve"> আছে</w:t>
      </w:r>
      <w:r>
        <w:rPr>
          <w:color w:val="000026"/>
        </w:rPr>
        <w:t xml:space="preserve"> এখন</w:t>
      </w:r>
      <w:r>
        <w:rPr>
          <w:color w:val="010000"/>
        </w:rPr>
        <w:t xml:space="preserve"> যদি</w:t>
      </w:r>
      <w:r>
        <w:rPr>
          <w:color w:val="800000"/>
        </w:rPr>
        <w:t xml:space="preserve"> আমি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অ্যাপের</w:t>
      </w:r>
      <w:r>
        <w:rPr>
          <w:color w:val="090000"/>
        </w:rPr>
        <w:t xml:space="preserve"> মাধ্যমে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90000"/>
        </w:rPr>
        <w:t xml:space="preserve"> করে</w:t>
      </w:r>
      <w:r>
        <w:rPr>
          <w:color w:val="00000E"/>
        </w:rPr>
        <w:t xml:space="preserve"> এনআইডি</w:t>
      </w:r>
      <w:r>
        <w:rPr>
          <w:color w:val="00001A"/>
        </w:rPr>
        <w:t xml:space="preserve"> কার্ড</w:t>
      </w:r>
      <w:r>
        <w:rPr>
          <w:color w:val="000000"/>
        </w:rPr>
        <w:t xml:space="preserve"> চেঞ্জ</w:t>
      </w:r>
      <w:r>
        <w:rPr>
          <w:color w:val="D10000"/>
        </w:rPr>
        <w:t xml:space="preserve"> করতে</w:t>
      </w:r>
      <w:r>
        <w:rPr>
          <w:color w:val="000004"/>
        </w:rPr>
        <w:t xml:space="preserve"> পারব</w:t>
      </w:r>
      <w:r>
        <w:br/>
      </w:r>
      <w:r>
        <w:rPr>
          <w:color w:val="000000"/>
        </w:rPr>
        <w:t xml:space="preserve"> hlw</w:t>
      </w:r>
      <w:r>
        <w:rPr>
          <w:color w:val="65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1C0000"/>
        </w:rPr>
        <w:t xml:space="preserve"> er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300000"/>
        </w:rPr>
        <w:t xml:space="preserve"> amr</w:t>
      </w:r>
      <w:r>
        <w:rPr>
          <w:color w:val="000000"/>
        </w:rPr>
        <w:t xml:space="preserve"> father</w:t>
      </w:r>
      <w:r>
        <w:rPr>
          <w:color w:val="1C0000"/>
        </w:rPr>
        <w:t xml:space="preserve"> er</w:t>
      </w:r>
      <w:r>
        <w:rPr>
          <w:color w:val="000023"/>
        </w:rPr>
        <w:t xml:space="preserve"> id</w:t>
      </w:r>
      <w:r>
        <w:rPr>
          <w:color w:val="000008"/>
        </w:rPr>
        <w:t xml:space="preserve"> dia</w:t>
      </w:r>
      <w:r>
        <w:rPr>
          <w:color w:val="00000F"/>
        </w:rPr>
        <w:t xml:space="preserve"> khola</w:t>
      </w:r>
      <w:r>
        <w:rPr>
          <w:color w:val="00000B"/>
        </w:rPr>
        <w:t xml:space="preserve"> akhon</w:t>
      </w:r>
      <w:r>
        <w:rPr>
          <w:color w:val="000000"/>
        </w:rPr>
        <w:t xml:space="preserve"> ame</w:t>
      </w:r>
      <w:r>
        <w:rPr>
          <w:color w:val="660000"/>
        </w:rPr>
        <w:t xml:space="preserve"> ki</w:t>
      </w:r>
      <w:r>
        <w:rPr>
          <w:color w:val="300000"/>
        </w:rPr>
        <w:t xml:space="preserve"> amr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000008"/>
        </w:rPr>
        <w:t xml:space="preserve"> dia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br/>
      </w:r>
      <w:r>
        <w:rPr>
          <w:color w:val="800000"/>
        </w:rPr>
        <w:t xml:space="preserve"> আমি</w:t>
      </w:r>
      <w:r>
        <w:rPr>
          <w:color w:val="000011"/>
        </w:rPr>
        <w:t xml:space="preserve"> জানতে</w:t>
      </w:r>
      <w:r>
        <w:rPr>
          <w:color w:val="000053"/>
        </w:rPr>
        <w:t xml:space="preserve"> চাই</w:t>
      </w:r>
      <w:r>
        <w:rPr>
          <w:color w:val="000077"/>
        </w:rPr>
        <w:t xml:space="preserve"> বিকাশ</w:t>
      </w:r>
      <w:r>
        <w:rPr>
          <w:color w:val="000003"/>
        </w:rPr>
        <w:t xml:space="preserve"> এপ্স</w:t>
      </w:r>
      <w:r>
        <w:rPr>
          <w:color w:val="130000"/>
        </w:rPr>
        <w:t xml:space="preserve"> এর</w:t>
      </w:r>
      <w:r>
        <w:rPr>
          <w:color w:val="090000"/>
        </w:rPr>
        <w:t xml:space="preserve"> মাধ্যমে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0"/>
        </w:rPr>
        <w:t xml:space="preserve"> পারভো</w:t>
      </w:r>
      <w:r>
        <w:br/>
      </w:r>
      <w:r>
        <w:rPr>
          <w:color w:val="00001F"/>
        </w:rPr>
        <w:t xml:space="preserve"> can</w:t>
      </w:r>
      <w:r>
        <w:rPr>
          <w:color w:val="040000"/>
        </w:rPr>
        <w:t xml:space="preserve"> you</w:t>
      </w:r>
      <w:r>
        <w:rPr>
          <w:color w:val="040000"/>
        </w:rPr>
        <w:t xml:space="preserve"> please</w:t>
      </w:r>
      <w:r>
        <w:rPr>
          <w:color w:val="000000"/>
        </w:rPr>
        <w:t xml:space="preserve"> show</w:t>
      </w:r>
      <w:r>
        <w:rPr>
          <w:color w:val="060000"/>
        </w:rPr>
        <w:t xml:space="preserve"> me</w:t>
      </w:r>
      <w:r>
        <w:rPr>
          <w:color w:val="060000"/>
        </w:rPr>
        <w:t xml:space="preserve"> the</w:t>
      </w:r>
      <w:r>
        <w:rPr>
          <w:color w:val="000000"/>
        </w:rPr>
        <w:t xml:space="preserve"> way</w:t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20000"/>
        </w:rPr>
        <w:t xml:space="preserve"> and</w:t>
      </w:r>
      <w:r>
        <w:rPr>
          <w:color w:val="000000"/>
        </w:rPr>
        <w:t xml:space="preserve"> take</w:t>
      </w:r>
      <w:r>
        <w:rPr>
          <w:color w:val="000003"/>
        </w:rPr>
        <w:t xml:space="preserve"> loan</w:t>
      </w:r>
      <w:r>
        <w:br/>
      </w:r>
      <w:r>
        <w:rPr>
          <w:color w:val="090000"/>
        </w:rPr>
        <w:t xml:space="preserve"> sir</w:t>
      </w:r>
      <w:r>
        <w:rPr>
          <w:color w:val="000000"/>
        </w:rPr>
        <w:t xml:space="preserve"> nutun</w:t>
      </w:r>
      <w:r>
        <w:rPr>
          <w:color w:val="000010"/>
        </w:rPr>
        <w:t xml:space="preserve"> kore</w:t>
      </w:r>
      <w:r>
        <w:rPr>
          <w:color w:val="00001E"/>
        </w:rPr>
        <w:t xml:space="preserve"> halnagat</w:t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rPr>
          <w:color w:val="000005"/>
        </w:rPr>
        <w:t xml:space="preserve"> krbo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9"/>
        </w:rPr>
        <w:t xml:space="preserve"> একাউন্টটি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5D"/>
        </w:rPr>
        <w:t xml:space="preserve"> কিভাবে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9"/>
        </w:rPr>
        <w:t xml:space="preserve"> একাউন্টটি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5D"/>
        </w:rPr>
        <w:t xml:space="preserve"> কিভাবে</w:t>
      </w:r>
      <w:r>
        <w:rPr>
          <w:color w:val="000030"/>
        </w:rPr>
        <w:t xml:space="preserve"> করব</w:t>
      </w:r>
      <w:r>
        <w:br/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4"/>
        </w:rPr>
        <w:t xml:space="preserve"> বিকাশে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00"/>
        </w:rPr>
        <w:t xml:space="preserve"> আপু</w:t>
      </w:r>
      <w:r>
        <w:rPr>
          <w:color w:val="00005D"/>
        </w:rPr>
        <w:t xml:space="preserve"> কিভাবে</w:t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06"/>
        </w:rPr>
        <w:t xml:space="preserve"> টা</w:t>
      </w:r>
      <w:r>
        <w:rPr>
          <w:color w:val="020000"/>
        </w:rPr>
        <w:t xml:space="preserve"> তে</w:t>
      </w:r>
      <w:r>
        <w:rPr>
          <w:color w:val="00000C"/>
        </w:rPr>
        <w:t xml:space="preserve"> নতুন</w:t>
      </w:r>
      <w:r>
        <w:rPr>
          <w:color w:val="000003"/>
        </w:rPr>
        <w:t xml:space="preserve"> ভোটার</w:t>
      </w:r>
      <w:r>
        <w:rPr>
          <w:color w:val="00001E"/>
        </w:rPr>
        <w:t xml:space="preserve"> আইডি</w:t>
      </w:r>
      <w:r>
        <w:rPr>
          <w:color w:val="000003"/>
        </w:rPr>
        <w:t xml:space="preserve"> কাড</w:t>
      </w:r>
      <w:r>
        <w:rPr>
          <w:color w:val="000016"/>
        </w:rPr>
        <w:t xml:space="preserve"> add</w:t>
      </w:r>
      <w:r>
        <w:rPr>
          <w:color w:val="000085"/>
        </w:rPr>
        <w:t xml:space="preserve"> korte</w:t>
      </w:r>
      <w:r>
        <w:rPr>
          <w:color w:val="000000"/>
        </w:rPr>
        <w:t xml:space="preserve"> pri</w:t>
      </w:r>
      <w:r>
        <w:br/>
      </w:r>
      <w:r>
        <w:rPr>
          <w:color w:val="00005D"/>
        </w:rPr>
        <w:t xml:space="preserve"> কিভাবে</w:t>
      </w:r>
      <w:r>
        <w:rPr>
          <w:color w:val="000000"/>
        </w:rPr>
        <w:t xml:space="preserve"> থত্য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br/>
      </w:r>
      <w:r>
        <w:rPr>
          <w:color w:val="800000"/>
        </w:rPr>
        <w:t xml:space="preserve"> আমি</w:t>
      </w:r>
      <w:r>
        <w:rPr>
          <w:color w:val="0000A1"/>
        </w:rPr>
        <w:t xml:space="preserve"> nid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300000"/>
        </w:rPr>
        <w:t xml:space="preserve"> amr</w:t>
      </w:r>
      <w:r>
        <w:rPr>
          <w:color w:val="0000A1"/>
        </w:rPr>
        <w:t xml:space="preserve"> nid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650000"/>
        </w:rPr>
        <w:t xml:space="preserve"> ami</w:t>
      </w:r>
      <w:r>
        <w:rPr>
          <w:color w:val="000010"/>
        </w:rPr>
        <w:t xml:space="preserve"> passport</w:t>
      </w:r>
      <w:r>
        <w:rPr>
          <w:color w:val="3A0000"/>
        </w:rPr>
        <w:t xml:space="preserve"> diye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7"/>
        </w:rPr>
        <w:t xml:space="preserve"> open</w:t>
      </w:r>
      <w:r>
        <w:rPr>
          <w:color w:val="000000"/>
        </w:rPr>
        <w:t xml:space="preserve"> korechilam</w:t>
      </w:r>
      <w:r>
        <w:rPr>
          <w:color w:val="00000B"/>
        </w:rPr>
        <w:t xml:space="preserve"> ekhon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3"/>
        </w:rPr>
        <w:t xml:space="preserve"> chacchi</w:t>
      </w:r>
      <w:r>
        <w:rPr>
          <w:color w:val="000000"/>
        </w:rPr>
        <w:t xml:space="preserve"> kvb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br/>
      </w:r>
      <w:r>
        <w:rPr>
          <w:color w:val="A40000"/>
        </w:rPr>
        <w:t xml:space="preserve"> আমার</w:t>
      </w:r>
      <w:r>
        <w:rPr>
          <w:color w:val="00000B"/>
        </w:rPr>
        <w:t xml:space="preserve"> একাউন্টের</w:t>
      </w:r>
      <w:r>
        <w:rPr>
          <w:color w:val="0000CE"/>
        </w:rPr>
        <w:t xml:space="preserve"> তথ্য</w:t>
      </w:r>
      <w:r>
        <w:rPr>
          <w:color w:val="1E0000"/>
        </w:rPr>
        <w:t xml:space="preserve"> হাল</w:t>
      </w:r>
      <w:r>
        <w:rPr>
          <w:color w:val="000007"/>
        </w:rPr>
        <w:t xml:space="preserve"> নাগাত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030000"/>
        </w:rPr>
        <w:t xml:space="preserve"> এইটা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D10000"/>
        </w:rPr>
        <w:t xml:space="preserve"> করতে</w:t>
      </w:r>
      <w:r>
        <w:rPr>
          <w:color w:val="00000B"/>
        </w:rPr>
        <w:t xml:space="preserve"> পারবো</w:t>
      </w:r>
      <w:r>
        <w:br/>
      </w:r>
      <w:r>
        <w:rPr>
          <w:color w:val="010000"/>
        </w:rPr>
        <w:t xml:space="preserve"> আগে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খুলচি</w:t>
      </w:r>
      <w:r>
        <w:rPr>
          <w:color w:val="000000"/>
        </w:rPr>
        <w:t xml:space="preserve"> আম্মুর</w:t>
      </w:r>
      <w:r>
        <w:rPr>
          <w:color w:val="000000"/>
        </w:rPr>
        <w:t xml:space="preserve"> আইড়ি</w:t>
      </w:r>
      <w:r>
        <w:rPr>
          <w:color w:val="000000"/>
        </w:rPr>
        <w:t xml:space="preserve"> দিয়া</w:t>
      </w:r>
      <w:r>
        <w:rPr>
          <w:color w:val="000026"/>
        </w:rPr>
        <w:t xml:space="preserve"> এখন</w:t>
      </w:r>
      <w:r>
        <w:rPr>
          <w:color w:val="000000"/>
        </w:rPr>
        <w:t xml:space="preserve"> নামবার</w:t>
      </w:r>
      <w:r>
        <w:rPr>
          <w:color w:val="000006"/>
        </w:rPr>
        <w:t xml:space="preserve"> টা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একই</w:t>
      </w:r>
      <w:r>
        <w:rPr>
          <w:color w:val="000000"/>
        </w:rPr>
        <w:t xml:space="preserve"> নামবারে</w:t>
      </w:r>
      <w:r>
        <w:rPr>
          <w:color w:val="000000"/>
        </w:rPr>
        <w:t xml:space="preserve"> কেওয়াইচি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B0000"/>
        </w:rPr>
        <w:t xml:space="preserve"> করলে</w:t>
      </w:r>
      <w:r>
        <w:rPr>
          <w:color w:val="250000"/>
        </w:rPr>
        <w:t xml:space="preserve"> হবে</w:t>
      </w:r>
      <w:r>
        <w:br/>
      </w:r>
      <w:r>
        <w:rPr>
          <w:color w:val="0000C3"/>
        </w:rPr>
        <w:t xml:space="preserve"> update</w:t>
      </w:r>
      <w:r>
        <w:rPr>
          <w:color w:val="000081"/>
        </w:rPr>
        <w:t xml:space="preserve"> information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br/>
      </w:r>
      <w:r>
        <w:rPr>
          <w:color w:val="000000"/>
        </w:rPr>
        <w:t xml:space="preserve"> baiumitik</w:t>
      </w:r>
      <w:r>
        <w:rPr>
          <w:color w:val="000004"/>
        </w:rPr>
        <w:t xml:space="preserve"> kibabe</w:t>
      </w:r>
      <w:r>
        <w:rPr>
          <w:color w:val="000058"/>
        </w:rPr>
        <w:t xml:space="preserve"> korbo</w:t>
      </w:r>
      <w:r>
        <w:br/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0"/>
        </w:rPr>
        <w:t xml:space="preserve"> passprot</w:t>
      </w:r>
      <w:r>
        <w:rPr>
          <w:color w:val="3A0000"/>
        </w:rPr>
        <w:t xml:space="preserve"> diye</w:t>
      </w:r>
      <w:r>
        <w:rPr>
          <w:color w:val="000000"/>
        </w:rPr>
        <w:t xml:space="preserve"> trotho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rPr>
          <w:color w:val="000000"/>
        </w:rPr>
        <w:t xml:space="preserve"> kina</w:t>
      </w:r>
      <w:r>
        <w:rPr>
          <w:color w:val="000000"/>
        </w:rPr>
        <w:t xml:space="preserve"> aktu</w:t>
      </w:r>
      <w:r>
        <w:rPr>
          <w:color w:val="010000"/>
        </w:rPr>
        <w:t xml:space="preserve"> bolben</w:t>
      </w:r>
      <w:r>
        <w:br/>
      </w:r>
      <w:r>
        <w:rPr>
          <w:color w:val="000065"/>
        </w:rPr>
        <w:t xml:space="preserve"> account</w:t>
      </w:r>
      <w:r>
        <w:rPr>
          <w:color w:val="000000"/>
        </w:rPr>
        <w:t xml:space="preserve"> totthoo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58"/>
        </w:rPr>
        <w:t xml:space="preserve"> korbo</w:t>
      </w:r>
      <w:r>
        <w:br/>
      </w:r>
      <w:r>
        <w:rPr>
          <w:color w:val="A40000"/>
        </w:rPr>
        <w:t xml:space="preserve"> আমার</w:t>
      </w:r>
      <w:r>
        <w:rPr>
          <w:color w:val="000009"/>
        </w:rPr>
        <w:t xml:space="preserve"> জাতীয়</w:t>
      </w:r>
      <w:r>
        <w:rPr>
          <w:color w:val="000001"/>
        </w:rPr>
        <w:t xml:space="preserve"> পরিচয়পত্র</w:t>
      </w:r>
      <w:r>
        <w:rPr>
          <w:color w:val="000000"/>
        </w:rPr>
        <w:t xml:space="preserve"> পুরাতন</w:t>
      </w:r>
      <w:r>
        <w:rPr>
          <w:color w:val="3F0000"/>
        </w:rPr>
        <w:t xml:space="preserve"> দিয়ে</w:t>
      </w:r>
      <w:r>
        <w:rPr>
          <w:color w:val="000011"/>
        </w:rPr>
        <w:t xml:space="preserve"> খোলা</w:t>
      </w:r>
      <w:r>
        <w:rPr>
          <w:color w:val="000026"/>
        </w:rPr>
        <w:t xml:space="preserve"> এখন</w:t>
      </w:r>
      <w:r>
        <w:rPr>
          <w:color w:val="00000C"/>
        </w:rPr>
        <w:t xml:space="preserve"> নতুন</w:t>
      </w:r>
      <w:r>
        <w:rPr>
          <w:color w:val="3F0000"/>
        </w:rPr>
        <w:t xml:space="preserve"> দিয়ে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07"/>
        </w:rPr>
        <w:t xml:space="preserve"> এন</w:t>
      </w:r>
      <w:r>
        <w:rPr>
          <w:color w:val="00001E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77"/>
        </w:rPr>
        <w:t xml:space="preserve"> বিকাশ</w:t>
      </w:r>
      <w:r>
        <w:rPr>
          <w:color w:val="240000"/>
        </w:rPr>
        <w:t xml:space="preserve"> করা</w:t>
      </w:r>
      <w:r>
        <w:rPr>
          <w:color w:val="000026"/>
        </w:rPr>
        <w:t xml:space="preserve"> এখন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ইস্মাট</w:t>
      </w:r>
      <w:r>
        <w:rPr>
          <w:color w:val="00001A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77"/>
        </w:rPr>
        <w:t xml:space="preserve"> বিকাশ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240000"/>
        </w:rPr>
        <w:t xml:space="preserve"> করা</w:t>
      </w:r>
      <w:r>
        <w:rPr>
          <w:color w:val="00000C"/>
        </w:rPr>
        <w:t xml:space="preserve"> যাবে</w:t>
      </w:r>
      <w:r>
        <w:br/>
      </w:r>
      <w:r>
        <w:rPr>
          <w:color w:val="0000FF"/>
        </w:rPr>
        <w:t xml:space="preserve"> হালনাগাদ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000030"/>
        </w:rPr>
        <w:t xml:space="preserve"> করব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58"/>
        </w:rPr>
        <w:t xml:space="preserve"> korbo</w:t>
      </w:r>
      <w:r>
        <w:rPr>
          <w:color w:val="660000"/>
        </w:rPr>
        <w:t xml:space="preserve"> ki</w:t>
      </w:r>
      <w:r>
        <w:rPr>
          <w:color w:val="1D0000"/>
        </w:rPr>
        <w:t xml:space="preserve"> kora</w:t>
      </w:r>
      <w:r>
        <w:br/>
      </w:r>
      <w:r>
        <w:rPr>
          <w:color w:val="800000"/>
        </w:rPr>
        <w:t xml:space="preserve"> আমি</w:t>
      </w:r>
      <w:r>
        <w:rPr>
          <w:color w:val="000000"/>
        </w:rPr>
        <w:t xml:space="preserve"> আজকের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চালো</w:t>
      </w:r>
      <w:r>
        <w:rPr>
          <w:color w:val="000000"/>
        </w:rPr>
        <w:t xml:space="preserve"> করছি</w:t>
      </w:r>
      <w:r>
        <w:rPr>
          <w:color w:val="000001"/>
        </w:rPr>
        <w:t xml:space="preserve"> টাকা</w:t>
      </w:r>
      <w:r>
        <w:rPr>
          <w:color w:val="000000"/>
        </w:rPr>
        <w:t xml:space="preserve"> জমা</w:t>
      </w:r>
      <w:r>
        <w:rPr>
          <w:color w:val="000000"/>
        </w:rPr>
        <w:t xml:space="preserve"> নোর</w:t>
      </w:r>
      <w:r>
        <w:rPr>
          <w:color w:val="000000"/>
        </w:rPr>
        <w:t xml:space="preserve"> সময়</w:t>
      </w:r>
      <w:r>
        <w:rPr>
          <w:color w:val="000004"/>
        </w:rPr>
        <w:t xml:space="preserve"> আবার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করতেহবে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একান্ট</w:t>
      </w:r>
      <w:r>
        <w:rPr>
          <w:color w:val="000014"/>
        </w:rPr>
        <w:t xml:space="preserve"> হালনাগাত</w:t>
      </w:r>
      <w:r>
        <w:rPr>
          <w:color w:val="00004E"/>
        </w:rPr>
        <w:t xml:space="preserve"> করবো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br/>
      </w:r>
      <w:r>
        <w:rPr>
          <w:color w:val="300000"/>
        </w:rPr>
        <w:t xml:space="preserve"> amr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A1"/>
        </w:rPr>
        <w:t xml:space="preserve"> nid</w:t>
      </w:r>
      <w:r>
        <w:rPr>
          <w:color w:val="00005E"/>
        </w:rPr>
        <w:t xml:space="preserve"> halnagad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br/>
      </w:r>
      <w:r>
        <w:rPr>
          <w:color w:val="270000"/>
        </w:rPr>
        <w:t xml:space="preserve"> how</w:t>
      </w:r>
      <w:r>
        <w:rPr>
          <w:color w:val="330000"/>
        </w:rPr>
        <w:t xml:space="preserve"> to</w:t>
      </w:r>
      <w:r>
        <w:rPr>
          <w:color w:val="000000"/>
        </w:rPr>
        <w:t xml:space="preserve"> added</w:t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br/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000000"/>
        </w:rPr>
        <w:t xml:space="preserve"> dawar</w:t>
      </w:r>
      <w:r>
        <w:rPr>
          <w:color w:val="000012"/>
        </w:rPr>
        <w:t xml:space="preserve"> option</w:t>
      </w:r>
      <w:r>
        <w:rPr>
          <w:color w:val="000000"/>
        </w:rPr>
        <w:t xml:space="preserve"> nai</w:t>
      </w:r>
      <w:r>
        <w:br/>
      </w:r>
      <w:r>
        <w:rPr>
          <w:color w:val="060000"/>
        </w:rPr>
        <w:t xml:space="preserve"> স্যার</w:t>
      </w:r>
      <w:r>
        <w:rPr>
          <w:color w:val="800000"/>
        </w:rPr>
        <w:t xml:space="preserve"> আমি</w:t>
      </w:r>
      <w:r>
        <w:rPr>
          <w:color w:val="020000"/>
        </w:rPr>
        <w:t xml:space="preserve"> তে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হানাদার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A40000"/>
        </w:rPr>
        <w:t xml:space="preserve"> আমার</w:t>
      </w:r>
      <w:r>
        <w:rPr>
          <w:color w:val="00000E"/>
        </w:rPr>
        <w:t xml:space="preserve"> এনআইডি</w:t>
      </w:r>
      <w:r>
        <w:rPr>
          <w:color w:val="00001A"/>
        </w:rPr>
        <w:t xml:space="preserve"> কার্ড</w:t>
      </w:r>
      <w:r>
        <w:rPr>
          <w:color w:val="000000"/>
        </w:rPr>
        <w:t xml:space="preserve"> নেই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40000"/>
        </w:rPr>
        <w:t xml:space="preserve"> করার</w:t>
      </w:r>
      <w:r>
        <w:rPr>
          <w:color w:val="140000"/>
        </w:rPr>
        <w:t xml:space="preserve"> জন্য</w:t>
      </w:r>
      <w:r>
        <w:rPr>
          <w:color w:val="800000"/>
        </w:rPr>
        <w:t xml:space="preserve"> আমি</w:t>
      </w:r>
      <w:r>
        <w:rPr>
          <w:color w:val="6F0000"/>
        </w:rPr>
        <w:t xml:space="preserve"> কি</w:t>
      </w:r>
      <w:r>
        <w:rPr>
          <w:color w:val="000008"/>
        </w:rPr>
        <w:t xml:space="preserve"> পাসপোর্ট</w:t>
      </w:r>
      <w:r>
        <w:rPr>
          <w:color w:val="000000"/>
        </w:rPr>
        <w:t xml:space="preserve"> ব্যবহার</w:t>
      </w:r>
      <w:r>
        <w:rPr>
          <w:color w:val="D10000"/>
        </w:rPr>
        <w:t xml:space="preserve"> করতে</w:t>
      </w:r>
      <w:r>
        <w:rPr>
          <w:color w:val="000004"/>
        </w:rPr>
        <w:t xml:space="preserve"> পারব</w:t>
      </w:r>
      <w:r>
        <w:br/>
      </w:r>
      <w:r>
        <w:rPr>
          <w:color w:val="000000"/>
        </w:rPr>
        <w:t xml:space="preserve"> হা্লনাগাত</w:t>
      </w:r>
      <w:r>
        <w:rPr>
          <w:color w:val="00004E"/>
        </w:rPr>
        <w:t xml:space="preserve"> করবো</w:t>
      </w:r>
      <w:r>
        <w:rPr>
          <w:color w:val="000000"/>
        </w:rPr>
        <w:t xml:space="preserve"> কিবাবে</w:t>
      </w:r>
      <w:r>
        <w:br/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rPr>
          <w:color w:val="000002"/>
        </w:rPr>
        <w:t xml:space="preserve"> using</w:t>
      </w:r>
      <w:r>
        <w:rPr>
          <w:color w:val="000085"/>
        </w:rPr>
        <w:t xml:space="preserve"> bkash</w:t>
      </w:r>
      <w:r>
        <w:rPr>
          <w:color w:val="00000A"/>
        </w:rPr>
        <w:t xml:space="preserve"> apps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00"/>
        </w:rPr>
        <w:t xml:space="preserve"> updata</w:t>
      </w:r>
      <w:r>
        <w:rPr>
          <w:color w:val="000049"/>
        </w:rPr>
        <w:t xml:space="preserve"> my</w:t>
      </w:r>
      <w:r>
        <w:rPr>
          <w:color w:val="000009"/>
        </w:rPr>
        <w:t xml:space="preserve"> kyc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5"/>
        </w:rPr>
        <w:t xml:space="preserve"> একাউন্টে</w:t>
      </w:r>
      <w:r>
        <w:rPr>
          <w:color w:val="000000"/>
        </w:rPr>
        <w:t xml:space="preserve"> বায়োমেট্রিক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00004E"/>
        </w:rPr>
        <w:t xml:space="preserve"> করবো</w:t>
      </w:r>
      <w:r>
        <w:br/>
      </w:r>
      <w:r>
        <w:rPr>
          <w:color w:val="030000"/>
        </w:rPr>
        <w:t xml:space="preserve"> vai</w:t>
      </w:r>
      <w:r>
        <w:rPr>
          <w:color w:val="000085"/>
        </w:rPr>
        <w:t xml:space="preserve"> bkash</w:t>
      </w:r>
      <w:r>
        <w:rPr>
          <w:color w:val="000000"/>
        </w:rPr>
        <w:t xml:space="preserve"> ubded</w:t>
      </w:r>
      <w:r>
        <w:rPr>
          <w:color w:val="000000"/>
        </w:rPr>
        <w:t xml:space="preserve"> kobo</w:t>
      </w:r>
      <w:r>
        <w:rPr>
          <w:color w:val="000004"/>
        </w:rPr>
        <w:t xml:space="preserve"> kibabe</w:t>
      </w:r>
      <w:r>
        <w:br/>
      </w:r>
      <w:r>
        <w:rPr>
          <w:color w:val="000003"/>
        </w:rPr>
        <w:t xml:space="preserve"> তথ‍্য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9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85"/>
        </w:rPr>
        <w:t xml:space="preserve"> bkash</w:t>
      </w:r>
      <w:r>
        <w:rPr>
          <w:color w:val="000000"/>
        </w:rPr>
        <w:t xml:space="preserve"> data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করাতে</w:t>
      </w:r>
      <w:r>
        <w:rPr>
          <w:color w:val="000053"/>
        </w:rPr>
        <w:t xml:space="preserve"> চাই</w:t>
      </w:r>
      <w:r>
        <w:br/>
      </w:r>
      <w:r>
        <w:rPr>
          <w:color w:val="020000"/>
        </w:rPr>
        <w:t xml:space="preserve"> hello</w:t>
      </w:r>
      <w:r>
        <w:rPr>
          <w:color w:val="300000"/>
        </w:rPr>
        <w:t xml:space="preserve"> amr</w:t>
      </w:r>
      <w:r>
        <w:rPr>
          <w:color w:val="000031"/>
        </w:rPr>
        <w:t xml:space="preserve"> tottho</w:t>
      </w:r>
      <w:r>
        <w:rPr>
          <w:color w:val="00002E"/>
        </w:rPr>
        <w:t xml:space="preserve"> kivabe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br/>
      </w:r>
      <w:r>
        <w:rPr>
          <w:color w:val="000001"/>
        </w:rPr>
        <w:t xml:space="preserve"> এপ</w:t>
      </w:r>
      <w:r>
        <w:rPr>
          <w:color w:val="0D0000"/>
        </w:rPr>
        <w:t xml:space="preserve"> এ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10000"/>
        </w:rPr>
        <w:t xml:space="preserve"> বিষয়ে</w:t>
      </w:r>
      <w:r>
        <w:rPr>
          <w:color w:val="000011"/>
        </w:rPr>
        <w:t xml:space="preserve"> জানতে</w:t>
      </w:r>
      <w:r>
        <w:rPr>
          <w:color w:val="000053"/>
        </w:rPr>
        <w:t xml:space="preserve"> চাই</w:t>
      </w:r>
      <w:r>
        <w:br/>
      </w:r>
      <w:r>
        <w:rPr>
          <w:color w:val="00005E"/>
        </w:rPr>
        <w:t xml:space="preserve"> halnagad</w:t>
      </w:r>
      <w:r>
        <w:rPr>
          <w:color w:val="000005"/>
        </w:rPr>
        <w:t xml:space="preserve"> krbo</w:t>
      </w:r>
      <w:r>
        <w:br/>
      </w:r>
      <w:r>
        <w:rPr>
          <w:color w:val="030000"/>
        </w:rPr>
        <w:t xml:space="preserve"> amer</w:t>
      </w:r>
      <w:r>
        <w:rPr>
          <w:color w:val="000000"/>
        </w:rPr>
        <w:t xml:space="preserve"> bkas</w:t>
      </w:r>
      <w:r>
        <w:rPr>
          <w:color w:val="00001E"/>
        </w:rPr>
        <w:t xml:space="preserve"> halnagat</w:t>
      </w:r>
      <w:r>
        <w:rPr>
          <w:color w:val="000085"/>
        </w:rPr>
        <w:t xml:space="preserve"> korte</w:t>
      </w:r>
      <w:r>
        <w:rPr>
          <w:color w:val="020000"/>
        </w:rPr>
        <w:t xml:space="preserve"> bole</w:t>
      </w:r>
      <w:r>
        <w:rPr>
          <w:color w:val="0000A1"/>
        </w:rPr>
        <w:t xml:space="preserve"> nid</w:t>
      </w:r>
      <w:r>
        <w:rPr>
          <w:color w:val="00000D"/>
        </w:rPr>
        <w:t xml:space="preserve"> number</w:t>
      </w:r>
      <w:r>
        <w:rPr>
          <w:color w:val="000013"/>
        </w:rPr>
        <w:t xml:space="preserve"> cai</w:t>
      </w:r>
      <w:r>
        <w:rPr>
          <w:color w:val="000000"/>
        </w:rPr>
        <w:t xml:space="preserve"> kvabe</w:t>
      </w:r>
      <w:r>
        <w:rPr>
          <w:color w:val="000085"/>
        </w:rPr>
        <w:t xml:space="preserve"> korte</w:t>
      </w:r>
      <w:r>
        <w:rPr>
          <w:color w:val="000006"/>
        </w:rPr>
        <w:t xml:space="preserve"> pari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বিকাশটি</w:t>
      </w:r>
      <w:r>
        <w:rPr>
          <w:color w:val="000000"/>
        </w:rPr>
        <w:t xml:space="preserve"> জন্মনিবন্ধন</w:t>
      </w:r>
      <w:r>
        <w:rPr>
          <w:color w:val="00001A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11"/>
        </w:rPr>
        <w:t xml:space="preserve"> খোলা</w:t>
      </w:r>
      <w:r>
        <w:rPr>
          <w:color w:val="000000"/>
        </w:rPr>
        <w:t xml:space="preserve"> স্কুল</w:t>
      </w:r>
      <w:r>
        <w:rPr>
          <w:color w:val="000014"/>
        </w:rPr>
        <w:t xml:space="preserve"> থেকে</w:t>
      </w:r>
      <w:r>
        <w:rPr>
          <w:color w:val="800000"/>
        </w:rPr>
        <w:t xml:space="preserve"> আমি</w:t>
      </w:r>
      <w:r>
        <w:rPr>
          <w:color w:val="000000"/>
        </w:rPr>
        <w:t xml:space="preserve"> আইডেন্টিটি</w:t>
      </w:r>
      <w:r>
        <w:rPr>
          <w:color w:val="00001A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40000"/>
        </w:rPr>
        <w:t xml:space="preserve"> প্লিজ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মি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previous</w:t>
      </w:r>
      <w:r>
        <w:rPr>
          <w:color w:val="030000"/>
        </w:rPr>
        <w:t xml:space="preserve"> ekta</w:t>
      </w:r>
      <w:r>
        <w:rPr>
          <w:color w:val="000085"/>
        </w:rPr>
        <w:t xml:space="preserve"> bkash</w:t>
      </w:r>
      <w:r>
        <w:rPr>
          <w:color w:val="190000"/>
        </w:rPr>
        <w:t xml:space="preserve"> a</w:t>
      </w:r>
      <w:r>
        <w:rPr>
          <w:color w:val="010000"/>
        </w:rPr>
        <w:t xml:space="preserve"> c</w:t>
      </w:r>
      <w:r>
        <w:rPr>
          <w:color w:val="610000"/>
        </w:rPr>
        <w:t xml:space="preserve"> amar</w:t>
      </w:r>
      <w:r>
        <w:rPr>
          <w:color w:val="000000"/>
        </w:rPr>
        <w:t xml:space="preserve"> babar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1D0000"/>
        </w:rPr>
        <w:t xml:space="preserve"> kora</w:t>
      </w:r>
      <w:r>
        <w:rPr>
          <w:color w:val="00000B"/>
        </w:rPr>
        <w:t xml:space="preserve"> akhon</w:t>
      </w:r>
      <w:r>
        <w:rPr>
          <w:color w:val="000085"/>
        </w:rPr>
        <w:t xml:space="preserve"> bkash</w:t>
      </w:r>
      <w:r>
        <w:rPr>
          <w:color w:val="1C0000"/>
        </w:rPr>
        <w:t xml:space="preserve"> er</w:t>
      </w:r>
      <w:r>
        <w:rPr>
          <w:color w:val="00000A"/>
        </w:rPr>
        <w:t xml:space="preserve"> new</w:t>
      </w:r>
      <w:r>
        <w:rPr>
          <w:color w:val="0000C3"/>
        </w:rPr>
        <w:t xml:space="preserve"> update</w:t>
      </w:r>
      <w:r>
        <w:rPr>
          <w:color w:val="040000"/>
        </w:rPr>
        <w:t xml:space="preserve"> your</w:t>
      </w:r>
      <w:r>
        <w:rPr>
          <w:color w:val="00000F"/>
        </w:rPr>
        <w:t xml:space="preserve"> info</w:t>
      </w:r>
      <w:r>
        <w:rPr>
          <w:color w:val="000012"/>
        </w:rPr>
        <w:t xml:space="preserve"> option</w:t>
      </w:r>
      <w:r>
        <w:rPr>
          <w:color w:val="3A0000"/>
        </w:rPr>
        <w:t xml:space="preserve"> diye</w:t>
      </w:r>
      <w:r>
        <w:rPr>
          <w:color w:val="660000"/>
        </w:rPr>
        <w:t xml:space="preserve"> ki</w:t>
      </w:r>
      <w:r>
        <w:rPr>
          <w:color w:val="650000"/>
        </w:rPr>
        <w:t xml:space="preserve"> ami</w:t>
      </w:r>
      <w:r>
        <w:rPr>
          <w:color w:val="190000"/>
        </w:rPr>
        <w:t xml:space="preserve"> a</w:t>
      </w:r>
      <w:r>
        <w:rPr>
          <w:color w:val="010000"/>
        </w:rPr>
        <w:t xml:space="preserve"> c</w:t>
      </w:r>
      <w:r>
        <w:rPr>
          <w:color w:val="000024"/>
        </w:rPr>
        <w:t xml:space="preserve"> ta</w:t>
      </w:r>
      <w:r>
        <w:rPr>
          <w:color w:val="610000"/>
        </w:rPr>
        <w:t xml:space="preserve"> amar</w:t>
      </w:r>
      <w:r>
        <w:rPr>
          <w:color w:val="0000A1"/>
        </w:rPr>
        <w:t xml:space="preserve"> nid</w:t>
      </w:r>
      <w:r>
        <w:rPr>
          <w:color w:val="020000"/>
        </w:rPr>
        <w:t xml:space="preserve"> te</w:t>
      </w:r>
      <w:r>
        <w:rPr>
          <w:color w:val="000001"/>
        </w:rPr>
        <w:t xml:space="preserve"> niye</w:t>
      </w:r>
      <w:r>
        <w:rPr>
          <w:color w:val="000000"/>
        </w:rPr>
        <w:t xml:space="preserve"> nite</w:t>
      </w:r>
      <w:r>
        <w:rPr>
          <w:color w:val="000011"/>
        </w:rPr>
        <w:t xml:space="preserve"> parbo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5D"/>
        </w:rPr>
        <w:t xml:space="preserve"> কিভাবে</w:t>
      </w:r>
      <w:r>
        <w:rPr>
          <w:color w:val="00001E"/>
        </w:rPr>
        <w:t xml:space="preserve"> আইডি</w:t>
      </w:r>
      <w:r>
        <w:rPr>
          <w:color w:val="0E0000"/>
        </w:rPr>
        <w:t xml:space="preserve"> দিয়ে</w:t>
      </w:r>
      <w:r>
        <w:rPr>
          <w:color w:val="000000"/>
        </w:rPr>
        <w:t xml:space="preserve"> হালকা</w:t>
      </w:r>
      <w:r>
        <w:rPr>
          <w:color w:val="000018"/>
        </w:rPr>
        <w:t xml:space="preserve"> নাগাদ</w:t>
      </w:r>
      <w:r>
        <w:rPr>
          <w:color w:val="000030"/>
        </w:rPr>
        <w:t xml:space="preserve"> করব</w:t>
      </w:r>
      <w:r>
        <w:br/>
      </w:r>
      <w:r>
        <w:rPr>
          <w:color w:val="00000C"/>
        </w:rPr>
        <w:t xml:space="preserve"> savings</w:t>
      </w:r>
      <w:r>
        <w:rPr>
          <w:color w:val="000012"/>
        </w:rPr>
        <w:t xml:space="preserve"> option</w:t>
      </w:r>
      <w:r>
        <w:rPr>
          <w:color w:val="190000"/>
        </w:rPr>
        <w:t xml:space="preserve"> a</w:t>
      </w:r>
      <w:r>
        <w:rPr>
          <w:color w:val="000000"/>
        </w:rPr>
        <w:t xml:space="preserve"> gale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00"/>
        </w:rPr>
        <w:t xml:space="preserve"> bopse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0A"/>
        </w:rPr>
        <w:t xml:space="preserve"> apps</w:t>
      </w:r>
      <w:r>
        <w:rPr>
          <w:color w:val="080000"/>
        </w:rPr>
        <w:t xml:space="preserve"> ar</w:t>
      </w:r>
      <w:r>
        <w:rPr>
          <w:color w:val="000000"/>
        </w:rPr>
        <w:t xml:space="preserve"> icon</w:t>
      </w:r>
      <w:r>
        <w:rPr>
          <w:color w:val="3A0000"/>
        </w:rPr>
        <w:t xml:space="preserve"> diye</w:t>
      </w:r>
      <w:r>
        <w:rPr>
          <w:color w:val="000011"/>
        </w:rPr>
        <w:t xml:space="preserve"> na</w:t>
      </w:r>
      <w:r>
        <w:rPr>
          <w:color w:val="010000"/>
        </w:rPr>
        <w:t xml:space="preserve"> hoy</w:t>
      </w:r>
      <w:r>
        <w:rPr>
          <w:color w:val="000000"/>
        </w:rPr>
        <w:t xml:space="preserve"> first</w:t>
      </w:r>
      <w:r>
        <w:rPr>
          <w:color w:val="000000"/>
        </w:rPr>
        <w:t xml:space="preserve"> time</w:t>
      </w:r>
      <w:r>
        <w:rPr>
          <w:color w:val="000023"/>
        </w:rPr>
        <w:t xml:space="preserve"> id</w:t>
      </w:r>
      <w:r>
        <w:rPr>
          <w:color w:val="000000"/>
        </w:rPr>
        <w:t xml:space="preserve"> dey</w:t>
      </w:r>
      <w:r>
        <w:rPr>
          <w:color w:val="000001"/>
        </w:rPr>
        <w:t xml:space="preserve"> ni</w:t>
      </w:r>
      <w:r>
        <w:rPr>
          <w:color w:val="000065"/>
        </w:rPr>
        <w:t xml:space="preserve"> account</w:t>
      </w:r>
      <w:r>
        <w:rPr>
          <w:color w:val="000002"/>
        </w:rPr>
        <w:t xml:space="preserve"> khulte</w:t>
      </w:r>
      <w:r>
        <w:rPr>
          <w:color w:val="00000B"/>
        </w:rPr>
        <w:t xml:space="preserve"> akhon</w:t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000016"/>
        </w:rPr>
        <w:t xml:space="preserve"> add</w:t>
      </w:r>
      <w:r>
        <w:rPr>
          <w:color w:val="000058"/>
        </w:rPr>
        <w:t xml:space="preserve"> korbo</w:t>
      </w:r>
      <w:r>
        <w:rPr>
          <w:color w:val="000085"/>
        </w:rPr>
        <w:t xml:space="preserve"> bkash</w:t>
      </w:r>
      <w:r>
        <w:rPr>
          <w:color w:val="190000"/>
        </w:rPr>
        <w:t xml:space="preserve"> a</w:t>
      </w:r>
      <w:r>
        <w:br/>
      </w:r>
      <w:r>
        <w:rPr>
          <w:color w:val="000000"/>
        </w:rPr>
        <w:t xml:space="preserve"> knto</w:t>
      </w:r>
      <w:r>
        <w:rPr>
          <w:color w:val="000001"/>
        </w:rPr>
        <w:t xml:space="preserve"> thotto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br/>
      </w:r>
      <w:r>
        <w:rPr>
          <w:color w:val="270000"/>
        </w:rPr>
        <w:t xml:space="preserve"> how</w:t>
      </w:r>
      <w:r>
        <w:rPr>
          <w:color w:val="000000"/>
        </w:rPr>
        <w:t xml:space="preserve"> make</w:t>
      </w:r>
      <w:r>
        <w:rPr>
          <w:color w:val="000049"/>
        </w:rPr>
        <w:t xml:space="preserve"> my</w:t>
      </w:r>
      <w:r>
        <w:rPr>
          <w:color w:val="000000"/>
        </w:rPr>
        <w:t xml:space="preserve"> updete</w:t>
      </w:r>
      <w:r>
        <w:rPr>
          <w:color w:val="000000"/>
        </w:rPr>
        <w:t xml:space="preserve"> informition</w:t>
      </w:r>
      <w:r>
        <w:br/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0C"/>
        </w:rPr>
        <w:t xml:space="preserve"> totto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rPr>
          <w:color w:val="070000"/>
        </w:rPr>
        <w:t xml:space="preserve"> কিন্তু</w:t>
      </w:r>
      <w:r>
        <w:rPr>
          <w:color w:val="00005D"/>
        </w:rPr>
        <w:t xml:space="preserve"> কিভাবে</w:t>
      </w:r>
      <w:r>
        <w:rPr>
          <w:color w:val="00004E"/>
        </w:rPr>
        <w:t xml:space="preserve"> করবো</w:t>
      </w:r>
      <w:r>
        <w:br/>
      </w:r>
      <w:r>
        <w:rPr>
          <w:color w:val="650000"/>
        </w:rPr>
        <w:t xml:space="preserve"> ami</w:t>
      </w:r>
      <w:r>
        <w:rPr>
          <w:color w:val="660000"/>
        </w:rPr>
        <w:t xml:space="preserve"> ki</w:t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85"/>
        </w:rPr>
        <w:t xml:space="preserve"> bkash</w:t>
      </w:r>
      <w:r>
        <w:rPr>
          <w:color w:val="000002"/>
        </w:rPr>
        <w:t xml:space="preserve"> customer</w:t>
      </w:r>
      <w:r>
        <w:rPr>
          <w:color w:val="000000"/>
        </w:rPr>
        <w:t xml:space="preserve"> care</w:t>
      </w:r>
      <w:r>
        <w:rPr>
          <w:color w:val="190000"/>
        </w:rPr>
        <w:t xml:space="preserve"> a</w:t>
      </w:r>
      <w:r>
        <w:rPr>
          <w:color w:val="000000"/>
        </w:rPr>
        <w:t xml:space="preserve"> jaiaa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0"/>
        </w:rPr>
        <w:t xml:space="preserve"> kortay</w:t>
      </w:r>
      <w:r>
        <w:rPr>
          <w:color w:val="000011"/>
        </w:rPr>
        <w:t xml:space="preserve"> parbo</w:t>
      </w:r>
      <w:r>
        <w:rPr>
          <w:color w:val="000008"/>
        </w:rPr>
        <w:t xml:space="preserve"> smart</w:t>
      </w:r>
      <w:r>
        <w:rPr>
          <w:color w:val="000028"/>
        </w:rPr>
        <w:t xml:space="preserve"> card</w:t>
      </w:r>
      <w:r>
        <w:rPr>
          <w:color w:val="000000"/>
        </w:rPr>
        <w:t xml:space="preserve"> deay</w:t>
      </w:r>
      <w:r>
        <w:rPr>
          <w:color w:val="000000"/>
        </w:rPr>
        <w:t xml:space="preserve"> karon</w:t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24"/>
        </w:rPr>
        <w:t xml:space="preserve"> ta</w:t>
      </w:r>
      <w:r>
        <w:rPr>
          <w:color w:val="000001"/>
        </w:rPr>
        <w:t xml:space="preserve"> old</w:t>
      </w:r>
      <w:r>
        <w:rPr>
          <w:color w:val="0000A1"/>
        </w:rPr>
        <w:t xml:space="preserve"> nid</w:t>
      </w:r>
      <w:r>
        <w:rPr>
          <w:color w:val="000000"/>
        </w:rPr>
        <w:t xml:space="preserve"> deay</w:t>
      </w:r>
      <w:r>
        <w:rPr>
          <w:color w:val="1D0000"/>
        </w:rPr>
        <w:t xml:space="preserve"> kora</w:t>
      </w:r>
      <w:r>
        <w:br/>
      </w:r>
      <w:r>
        <w:rPr>
          <w:color w:val="030000"/>
        </w:rPr>
        <w:t xml:space="preserve"> vai</w:t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A1"/>
        </w:rPr>
        <w:t xml:space="preserve"> nid</w:t>
      </w:r>
      <w:r>
        <w:rPr>
          <w:color w:val="000000"/>
        </w:rPr>
        <w:t xml:space="preserve"> nambar</w:t>
      </w:r>
      <w:r>
        <w:rPr>
          <w:color w:val="000000"/>
        </w:rPr>
        <w:t xml:space="preserve"> cheing</w:t>
      </w:r>
      <w:r>
        <w:rPr>
          <w:color w:val="000000"/>
        </w:rPr>
        <w:t xml:space="preserve"> koete</w:t>
      </w:r>
      <w:r>
        <w:rPr>
          <w:color w:val="000000"/>
        </w:rPr>
        <w:t xml:space="preserve"> chi</w:t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rPr>
          <w:color w:val="000058"/>
        </w:rPr>
        <w:t xml:space="preserve"> korbo</w:t>
      </w:r>
      <w:r>
        <w:br/>
      </w:r>
      <w:r>
        <w:rPr>
          <w:color w:val="00005D"/>
        </w:rPr>
        <w:t xml:space="preserve"> কিভাবে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br/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85"/>
        </w:rPr>
        <w:t xml:space="preserve"> korte</w:t>
      </w:r>
      <w:r>
        <w:rPr>
          <w:color w:val="660000"/>
        </w:rPr>
        <w:t xml:space="preserve"> ki</w:t>
      </w:r>
      <w:r>
        <w:rPr>
          <w:color w:val="660000"/>
        </w:rPr>
        <w:t xml:space="preserve"> ki</w:t>
      </w:r>
      <w:r>
        <w:rPr>
          <w:color w:val="000000"/>
        </w:rPr>
        <w:t xml:space="preserve"> lage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9"/>
        </w:rPr>
        <w:t xml:space="preserve"> নাম্বার</w:t>
      </w:r>
      <w:r>
        <w:rPr>
          <w:color w:val="000007"/>
        </w:rPr>
        <w:t xml:space="preserve"> টি</w:t>
      </w:r>
      <w:r>
        <w:rPr>
          <w:color w:val="000007"/>
        </w:rPr>
        <w:t xml:space="preserve"> এন</w:t>
      </w:r>
      <w:r>
        <w:rPr>
          <w:color w:val="000002"/>
        </w:rPr>
        <w:t xml:space="preserve"> আই</w:t>
      </w:r>
      <w:r>
        <w:rPr>
          <w:color w:val="000002"/>
        </w:rPr>
        <w:t xml:space="preserve"> ডি</w:t>
      </w:r>
      <w:r>
        <w:rPr>
          <w:color w:val="060000"/>
        </w:rPr>
        <w:t xml:space="preserve"> পরিবর্তন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60000"/>
        </w:rPr>
        <w:t xml:space="preserve"> for</w:t>
      </w:r>
      <w:r>
        <w:rPr>
          <w:color w:val="00000C"/>
        </w:rPr>
        <w:t xml:space="preserve"> savings</w:t>
      </w:r>
      <w:r>
        <w:rPr>
          <w:color w:val="000000"/>
        </w:rPr>
        <w:t xml:space="preserve"> scheme</w:t>
      </w:r>
      <w:r>
        <w:br/>
      </w:r>
      <w:r>
        <w:rPr>
          <w:color w:val="040000"/>
        </w:rPr>
        <w:t xml:space="preserve"> ভাই</w:t>
      </w:r>
      <w:r>
        <w:rPr>
          <w:color w:val="800000"/>
        </w:rPr>
        <w:t xml:space="preserve"> আমি</w:t>
      </w:r>
      <w:r>
        <w:rPr>
          <w:color w:val="00000D"/>
        </w:rPr>
        <w:t xml:space="preserve"> বিকাশের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9"/>
        </w:rPr>
        <w:t xml:space="preserve"> একাউন্টটি</w:t>
      </w:r>
      <w:r>
        <w:rPr>
          <w:color w:val="000008"/>
        </w:rPr>
        <w:t xml:space="preserve"> পাসপোর্ট</w:t>
      </w:r>
      <w:r>
        <w:rPr>
          <w:color w:val="3F0000"/>
        </w:rPr>
        <w:t xml:space="preserve"> দিয়ে</w:t>
      </w:r>
      <w:r>
        <w:rPr>
          <w:color w:val="000000"/>
        </w:rPr>
        <w:t xml:space="preserve"> নিবন্ধন</w:t>
      </w:r>
      <w:r>
        <w:rPr>
          <w:color w:val="240000"/>
        </w:rPr>
        <w:t xml:space="preserve"> করা</w:t>
      </w:r>
      <w:r>
        <w:rPr>
          <w:color w:val="000007"/>
        </w:rPr>
        <w:t xml:space="preserve"> এন</w:t>
      </w:r>
      <w:r>
        <w:rPr>
          <w:color w:val="000002"/>
        </w:rPr>
        <w:t xml:space="preserve"> আই</w:t>
      </w:r>
      <w:r>
        <w:rPr>
          <w:color w:val="000002"/>
        </w:rPr>
        <w:t xml:space="preserve"> ডি</w:t>
      </w:r>
      <w:r>
        <w:rPr>
          <w:color w:val="3F0000"/>
        </w:rPr>
        <w:t xml:space="preserve"> দিয়ে</w:t>
      </w:r>
      <w:r>
        <w:rPr>
          <w:color w:val="0000FF"/>
        </w:rPr>
        <w:t xml:space="preserve"> হালনাগাদ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00004E"/>
        </w:rPr>
        <w:t xml:space="preserve"> করবো</w:t>
      </w:r>
      <w:r>
        <w:br/>
      </w:r>
      <w:r>
        <w:rPr>
          <w:color w:val="A4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3F"/>
        </w:rPr>
        <w:t xml:space="preserve"> একাউন্ট</w:t>
      </w:r>
      <w:r>
        <w:rPr>
          <w:color w:val="000007"/>
        </w:rPr>
        <w:t xml:space="preserve"> টি</w:t>
      </w:r>
      <w:r>
        <w:rPr>
          <w:color w:val="000000"/>
        </w:rPr>
        <w:t xml:space="preserve"> আগের</w:t>
      </w:r>
      <w:r>
        <w:rPr>
          <w:color w:val="00000E"/>
        </w:rPr>
        <w:t xml:space="preserve"> এনআইডি</w:t>
      </w:r>
      <w:r>
        <w:rPr>
          <w:color w:val="00001A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240000"/>
        </w:rPr>
        <w:t xml:space="preserve"> করা</w:t>
      </w:r>
      <w:r>
        <w:rPr>
          <w:color w:val="000026"/>
        </w:rPr>
        <w:t xml:space="preserve"> এখন</w:t>
      </w:r>
      <w:r>
        <w:rPr>
          <w:color w:val="800000"/>
        </w:rPr>
        <w:t xml:space="preserve"> আমি</w:t>
      </w:r>
      <w:r>
        <w:rPr>
          <w:color w:val="000000"/>
        </w:rPr>
        <w:t xml:space="preserve"> লোনের</w:t>
      </w:r>
      <w:r>
        <w:rPr>
          <w:color w:val="140000"/>
        </w:rPr>
        <w:t xml:space="preserve"> জন্য</w:t>
      </w:r>
      <w:r>
        <w:rPr>
          <w:color w:val="00005D"/>
        </w:rPr>
        <w:t xml:space="preserve"> কিভাবে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000009"/>
        </w:rPr>
        <w:t xml:space="preserve"> সেভিংস</w:t>
      </w:r>
      <w:r>
        <w:rPr>
          <w:color w:val="040000"/>
        </w:rPr>
        <w:t xml:space="preserve"> এবং</w:t>
      </w:r>
      <w:r>
        <w:rPr>
          <w:color w:val="00000B"/>
        </w:rPr>
        <w:t xml:space="preserve"> লোন</w:t>
      </w:r>
      <w:r>
        <w:rPr>
          <w:color w:val="000000"/>
        </w:rPr>
        <w:t xml:space="preserve"> সার্ভিস</w:t>
      </w:r>
      <w:r>
        <w:rPr>
          <w:color w:val="000001"/>
        </w:rPr>
        <w:t xml:space="preserve"> পেতে</w:t>
      </w:r>
      <w:r>
        <w:rPr>
          <w:color w:val="A40000"/>
        </w:rPr>
        <w:t xml:space="preserve"> আমার</w:t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140000"/>
        </w:rPr>
        <w:t xml:space="preserve"> করার</w:t>
      </w:r>
      <w:r>
        <w:rPr>
          <w:color w:val="140000"/>
        </w:rPr>
        <w:t xml:space="preserve"> জন্য</w:t>
      </w:r>
      <w:r>
        <w:rPr>
          <w:color w:val="060000"/>
        </w:rPr>
        <w:t xml:space="preserve"> বলা</w:t>
      </w:r>
      <w:r>
        <w:rPr>
          <w:color w:val="000006"/>
        </w:rPr>
        <w:t xml:space="preserve"> হচ্ছে</w:t>
      </w:r>
      <w:r>
        <w:rPr>
          <w:color w:val="00005D"/>
        </w:rPr>
        <w:t xml:space="preserve"> কিভাবে</w:t>
      </w:r>
      <w:r>
        <w:rPr>
          <w:color w:val="00004E"/>
        </w:rPr>
        <w:t xml:space="preserve"> করবো</w:t>
      </w:r>
      <w:r>
        <w:br/>
      </w:r>
      <w:r>
        <w:rPr>
          <w:color w:val="00005D"/>
        </w:rPr>
        <w:t xml:space="preserve"> কিভাবে</w:t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270000"/>
        </w:rPr>
        <w:t xml:space="preserve"> how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rPr>
          <w:color w:val="060000"/>
        </w:rPr>
        <w:t xml:space="preserve"> with</w:t>
      </w:r>
      <w:r>
        <w:rPr>
          <w:color w:val="0000A1"/>
        </w:rPr>
        <w:t xml:space="preserve"> nid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01"/>
        </w:rPr>
        <w:t xml:space="preserve"> details</w:t>
      </w:r>
      <w:r>
        <w:rPr>
          <w:color w:val="000000"/>
        </w:rPr>
        <w:t xml:space="preserve"> withy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1"/>
        </w:rPr>
        <w:t xml:space="preserve"> অন্য</w:t>
      </w:r>
      <w:r>
        <w:rPr>
          <w:color w:val="020000"/>
        </w:rPr>
        <w:t xml:space="preserve"> কার</w:t>
      </w:r>
      <w:r>
        <w:rPr>
          <w:color w:val="00001E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00"/>
        </w:rPr>
        <w:t xml:space="preserve"> রেজিষ্ট্রেশন</w:t>
      </w:r>
      <w:r>
        <w:rPr>
          <w:color w:val="240000"/>
        </w:rPr>
        <w:t xml:space="preserve"> করা</w:t>
      </w:r>
      <w:r>
        <w:rPr>
          <w:color w:val="000026"/>
        </w:rPr>
        <w:t xml:space="preserve"> এখন</w:t>
      </w:r>
      <w:r>
        <w:rPr>
          <w:color w:val="6F0000"/>
        </w:rPr>
        <w:t xml:space="preserve"> কি</w:t>
      </w:r>
      <w:r>
        <w:rPr>
          <w:color w:val="00004E"/>
        </w:rPr>
        <w:t xml:space="preserve"> করবো</w:t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আপডেড</w:t>
      </w:r>
      <w:r>
        <w:rPr>
          <w:color w:val="140000"/>
        </w:rPr>
        <w:t xml:space="preserve"> করার</w:t>
      </w:r>
      <w:r>
        <w:rPr>
          <w:color w:val="140000"/>
        </w:rPr>
        <w:t xml:space="preserve"> জন্য</w:t>
      </w:r>
      <w:r>
        <w:rPr>
          <w:color w:val="000004"/>
        </w:rPr>
        <w:t xml:space="preserve"> চাচ্ছিলাম</w:t>
      </w:r>
      <w:r>
        <w:br/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0001E"/>
        </w:rPr>
        <w:t xml:space="preserve"> halnagat</w:t>
      </w:r>
      <w:r>
        <w:rPr>
          <w:color w:val="000058"/>
        </w:rPr>
        <w:t xml:space="preserve"> korbo</w:t>
      </w:r>
      <w:r>
        <w:rPr>
          <w:color w:val="660000"/>
        </w:rPr>
        <w:t xml:space="preserve"> ki</w:t>
      </w:r>
      <w:r>
        <w:rPr>
          <w:color w:val="000010"/>
        </w:rPr>
        <w:t xml:space="preserve"> kore</w:t>
      </w:r>
      <w:r>
        <w:br/>
      </w:r>
      <w:r>
        <w:rPr>
          <w:color w:val="030000"/>
        </w:rPr>
        <w:t xml:space="preserve"> amer</w:t>
      </w:r>
      <w:r>
        <w:rPr>
          <w:color w:val="000085"/>
        </w:rPr>
        <w:t xml:space="preserve"> bkash</w:t>
      </w:r>
      <w:r>
        <w:rPr>
          <w:color w:val="00000C"/>
        </w:rPr>
        <w:t xml:space="preserve"> totto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20000"/>
        </w:rPr>
        <w:t xml:space="preserve"> bole</w:t>
      </w:r>
      <w:r>
        <w:br/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A1"/>
        </w:rPr>
        <w:t xml:space="preserve"> nid</w:t>
      </w:r>
      <w:r>
        <w:br/>
      </w:r>
      <w:r>
        <w:rPr>
          <w:color w:val="610000"/>
        </w:rPr>
        <w:t xml:space="preserve"> amar</w:t>
      </w:r>
      <w:r>
        <w:rPr>
          <w:color w:val="000023"/>
        </w:rPr>
        <w:t xml:space="preserve"> id</w:t>
      </w:r>
      <w:r>
        <w:rPr>
          <w:color w:val="000024"/>
        </w:rPr>
        <w:t xml:space="preserve"> ta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0F"/>
        </w:rPr>
        <w:t xml:space="preserve"> khola</w:t>
      </w:r>
      <w:r>
        <w:rPr>
          <w:color w:val="010000"/>
        </w:rPr>
        <w:t xml:space="preserve"> hoy</w:t>
      </w:r>
      <w:r>
        <w:rPr>
          <w:color w:val="000000"/>
        </w:rPr>
        <w:t xml:space="preserve"> nai</w:t>
      </w:r>
      <w:r>
        <w:rPr>
          <w:color w:val="000000"/>
        </w:rPr>
        <w:t xml:space="preserve"> akhone</w:t>
      </w:r>
      <w:r>
        <w:rPr>
          <w:color w:val="0000A1"/>
        </w:rPr>
        <w:t xml:space="preserve"> nid</w:t>
      </w:r>
      <w:r>
        <w:rPr>
          <w:color w:val="000016"/>
        </w:rPr>
        <w:t xml:space="preserve"> add</w:t>
      </w:r>
      <w:r>
        <w:rPr>
          <w:color w:val="000085"/>
        </w:rPr>
        <w:t xml:space="preserve"> korte</w:t>
      </w:r>
      <w:r>
        <w:rPr>
          <w:color w:val="660000"/>
        </w:rPr>
        <w:t xml:space="preserve"> ki</w:t>
      </w:r>
      <w:r>
        <w:rPr>
          <w:color w:val="1D0000"/>
        </w:rPr>
        <w:t xml:space="preserve"> kora</w:t>
      </w:r>
      <w:r>
        <w:rPr>
          <w:color w:val="080000"/>
        </w:rPr>
        <w:t xml:space="preserve"> lagbe</w:t>
      </w:r>
      <w:r>
        <w:br/>
      </w:r>
      <w:r>
        <w:rPr>
          <w:color w:val="000000"/>
        </w:rPr>
        <w:t xml:space="preserve"> মিঃ</w:t>
      </w:r>
      <w:r>
        <w:rPr>
          <w:color w:val="000000"/>
        </w:rPr>
        <w:t xml:space="preserve"> সামিউল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বিকাশটা</w:t>
      </w:r>
      <w:r>
        <w:rPr>
          <w:color w:val="000008"/>
        </w:rPr>
        <w:t xml:space="preserve"> পাসপোর্ট</w:t>
      </w:r>
      <w:r>
        <w:rPr>
          <w:color w:val="3F0000"/>
        </w:rPr>
        <w:t xml:space="preserve"> দিয়ে</w:t>
      </w:r>
      <w:r>
        <w:rPr>
          <w:color w:val="000011"/>
        </w:rPr>
        <w:t xml:space="preserve"> খোলা</w:t>
      </w:r>
      <w:r>
        <w:rPr>
          <w:color w:val="000026"/>
        </w:rPr>
        <w:t xml:space="preserve"> এখন</w:t>
      </w:r>
      <w:r>
        <w:rPr>
          <w:color w:val="000000"/>
        </w:rPr>
        <w:t xml:space="preserve"> এটাকে</w:t>
      </w:r>
      <w:r>
        <w:rPr>
          <w:color w:val="0000A1"/>
        </w:rPr>
        <w:t xml:space="preserve"> nid</w:t>
      </w:r>
      <w:r>
        <w:rPr>
          <w:color w:val="00001A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rPr>
          <w:color w:val="00005D"/>
        </w:rPr>
        <w:t xml:space="preserve"> কিভাবে</w:t>
      </w:r>
      <w:r>
        <w:rPr>
          <w:color w:val="000030"/>
        </w:rPr>
        <w:t xml:space="preserve"> করব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5"/>
        </w:rPr>
        <w:t xml:space="preserve"> একাউন্টে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20000"/>
        </w:rPr>
        <w:t xml:space="preserve"> করেছি</w:t>
      </w:r>
      <w:r>
        <w:rPr>
          <w:color w:val="000000"/>
        </w:rPr>
        <w:t xml:space="preserve"> তবু</w:t>
      </w:r>
      <w:r>
        <w:rPr>
          <w:color w:val="000000"/>
        </w:rPr>
        <w:t xml:space="preserve"> ও</w:t>
      </w:r>
      <w:r>
        <w:rPr>
          <w:color w:val="000026"/>
        </w:rPr>
        <w:t xml:space="preserve"> এখন</w:t>
      </w:r>
      <w:r>
        <w:rPr>
          <w:color w:val="000004"/>
        </w:rPr>
        <w:t xml:space="preserve"> আবার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বলে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D0000"/>
        </w:rPr>
        <w:t xml:space="preserve"> এ</w:t>
      </w:r>
      <w:r>
        <w:rPr>
          <w:color w:val="000009"/>
        </w:rPr>
        <w:t xml:space="preserve"> সেভিংস</w:t>
      </w:r>
      <w:r>
        <w:rPr>
          <w:color w:val="000000"/>
        </w:rPr>
        <w:t xml:space="preserve"> কিংবা</w:t>
      </w:r>
      <w:r>
        <w:rPr>
          <w:color w:val="00000B"/>
        </w:rPr>
        <w:t xml:space="preserve"> লোন</w:t>
      </w:r>
      <w:r>
        <w:rPr>
          <w:color w:val="000002"/>
        </w:rPr>
        <w:t xml:space="preserve"> নিতে</w:t>
      </w:r>
      <w:r>
        <w:rPr>
          <w:color w:val="080000"/>
        </w:rPr>
        <w:t xml:space="preserve"> গেলে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বলে</w:t>
      </w:r>
      <w:r>
        <w:br/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0"/>
        </w:rPr>
        <w:t xml:space="preserve"> was</w:t>
      </w:r>
      <w:r>
        <w:rPr>
          <w:color w:val="000000"/>
        </w:rPr>
        <w:t xml:space="preserve"> registered</w:t>
      </w:r>
      <w:r>
        <w:rPr>
          <w:color w:val="010000"/>
        </w:rPr>
        <w:t xml:space="preserve"> by</w:t>
      </w:r>
      <w:r>
        <w:rPr>
          <w:color w:val="000049"/>
        </w:rPr>
        <w:t xml:space="preserve"> my</w:t>
      </w:r>
      <w:r>
        <w:rPr>
          <w:color w:val="000010"/>
        </w:rPr>
        <w:t xml:space="preserve"> passport</w:t>
      </w:r>
      <w:r>
        <w:rPr>
          <w:color w:val="000005"/>
        </w:rPr>
        <w:t xml:space="preserve"> now</w:t>
      </w:r>
      <w:r>
        <w:rPr>
          <w:color w:val="4A0000"/>
        </w:rPr>
        <w:t xml:space="preserve"> i</w:t>
      </w:r>
      <w:r>
        <w:rPr>
          <w:color w:val="000000"/>
        </w:rPr>
        <w:t xml:space="preserve"> wanted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br/>
      </w:r>
      <w:r>
        <w:rPr>
          <w:color w:val="000081"/>
        </w:rPr>
        <w:t xml:space="preserve"> information</w:t>
      </w:r>
      <w:r>
        <w:rPr>
          <w:color w:val="030000"/>
        </w:rPr>
        <w:t xml:space="preserve"> of</w:t>
      </w:r>
      <w:r>
        <w:rPr>
          <w:color w:val="0000C3"/>
        </w:rPr>
        <w:t xml:space="preserve"> update</w:t>
      </w:r>
      <w:r>
        <w:br/>
      </w:r>
      <w:r>
        <w:rPr>
          <w:color w:val="300000"/>
        </w:rPr>
        <w:t xml:space="preserve"> amr</w:t>
      </w:r>
      <w:r>
        <w:rPr>
          <w:color w:val="000081"/>
        </w:rPr>
        <w:t xml:space="preserve"> information</w:t>
      </w:r>
      <w:r>
        <w:rPr>
          <w:color w:val="000006"/>
        </w:rPr>
        <w:t xml:space="preserve"> change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br/>
      </w:r>
      <w:r>
        <w:rPr>
          <w:color w:val="000000"/>
        </w:rPr>
        <w:t xml:space="preserve"> aami</w:t>
      </w:r>
      <w:r>
        <w:rPr>
          <w:color w:val="00002E"/>
        </w:rPr>
        <w:t xml:space="preserve"> kivabe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C3"/>
        </w:rPr>
        <w:t xml:space="preserve"> update</w:t>
      </w:r>
      <w:r>
        <w:rPr>
          <w:color w:val="000058"/>
        </w:rPr>
        <w:t xml:space="preserve"> korbo</w:t>
      </w:r>
      <w:r>
        <w:br/>
      </w:r>
      <w:r>
        <w:rPr>
          <w:color w:val="020000"/>
        </w:rPr>
        <w:t xml:space="preserve"> and</w:t>
      </w:r>
      <w:r>
        <w:rPr>
          <w:color w:val="660000"/>
        </w:rPr>
        <w:t xml:space="preserve"> ki</w:t>
      </w:r>
      <w:r>
        <w:rPr>
          <w:color w:val="660000"/>
        </w:rPr>
        <w:t xml:space="preserve"> ki</w:t>
      </w:r>
      <w:r>
        <w:rPr>
          <w:color w:val="000000"/>
        </w:rPr>
        <w:t xml:space="preserve"> documents</w:t>
      </w:r>
      <w:r>
        <w:rPr>
          <w:color w:val="080000"/>
        </w:rPr>
        <w:t xml:space="preserve"> lagbe</w:t>
      </w:r>
      <w:r>
        <w:rPr>
          <w:color w:val="0000C3"/>
        </w:rPr>
        <w:t xml:space="preserve"> update</w:t>
      </w:r>
      <w:r>
        <w:rPr>
          <w:color w:val="1C0000"/>
        </w:rPr>
        <w:t xml:space="preserve"> er</w:t>
      </w:r>
      <w:r>
        <w:rPr>
          <w:color w:val="060000"/>
        </w:rPr>
        <w:t xml:space="preserve"> jonno</w:t>
      </w:r>
      <w:r>
        <w:br/>
      </w:r>
      <w:r>
        <w:rPr>
          <w:color w:val="0000CE"/>
        </w:rPr>
        <w:t xml:space="preserve"> তথ্য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00005D"/>
        </w:rPr>
        <w:t xml:space="preserve"> কিভাবে</w:t>
      </w:r>
      <w:r>
        <w:rPr>
          <w:color w:val="00004E"/>
        </w:rPr>
        <w:t xml:space="preserve"> করবো</w:t>
      </w:r>
      <w:r>
        <w:br/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C3"/>
        </w:rPr>
        <w:t xml:space="preserve"> update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0000E"/>
        </w:rPr>
        <w:t xml:space="preserve"> এনআইডি</w:t>
      </w:r>
      <w:r>
        <w:rPr>
          <w:color w:val="000003"/>
        </w:rPr>
        <w:t xml:space="preserve"> কাড</w:t>
      </w:r>
      <w:r>
        <w:rPr>
          <w:color w:val="000000"/>
        </w:rPr>
        <w:t xml:space="preserve"> ছারা</w:t>
      </w:r>
      <w:r>
        <w:rPr>
          <w:color w:val="00005D"/>
        </w:rPr>
        <w:t xml:space="preserve"> কিভাবে</w:t>
      </w:r>
      <w:r>
        <w:rPr>
          <w:color w:val="000000"/>
        </w:rPr>
        <w:t xml:space="preserve"> থত্য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A40000"/>
        </w:rPr>
        <w:t xml:space="preserve"> আমার</w:t>
      </w:r>
      <w:r>
        <w:rPr>
          <w:color w:val="00001E"/>
        </w:rPr>
        <w:t xml:space="preserve"> আইডি</w:t>
      </w:r>
      <w:r>
        <w:rPr>
          <w:color w:val="00001A"/>
        </w:rPr>
        <w:t xml:space="preserve"> কার্ড</w:t>
      </w:r>
      <w:r>
        <w:rPr>
          <w:color w:val="000011"/>
        </w:rPr>
        <w:t xml:space="preserve"> ইনফরমেশন</w:t>
      </w:r>
      <w:r>
        <w:rPr>
          <w:color w:val="010000"/>
        </w:rPr>
        <w:t xml:space="preserve"> দিতে</w:t>
      </w:r>
      <w:r>
        <w:rPr>
          <w:color w:val="000018"/>
        </w:rPr>
        <w:t xml:space="preserve"> চাচ্ছি</w:t>
      </w:r>
      <w:r>
        <w:rPr>
          <w:color w:val="000005"/>
        </w:rPr>
        <w:t xml:space="preserve"> একাউন্টে</w:t>
      </w:r>
      <w:r>
        <w:br/>
      </w:r>
      <w:r>
        <w:rPr>
          <w:color w:val="610000"/>
        </w:rPr>
        <w:t xml:space="preserve"> amar</w:t>
      </w:r>
      <w:r>
        <w:rPr>
          <w:color w:val="000065"/>
        </w:rPr>
        <w:t xml:space="preserve"> account</w:t>
      </w:r>
      <w:r>
        <w:rPr>
          <w:color w:val="000000"/>
        </w:rPr>
        <w:t xml:space="preserve"> year</w:t>
      </w:r>
      <w:r>
        <w:rPr>
          <w:color w:val="010000"/>
        </w:rPr>
        <w:t xml:space="preserve"> holo</w:t>
      </w:r>
      <w:r>
        <w:rPr>
          <w:color w:val="000000"/>
        </w:rPr>
        <w:t xml:space="preserve"> inactive</w:t>
      </w:r>
      <w:r>
        <w:rPr>
          <w:color w:val="000000"/>
        </w:rPr>
        <w:t xml:space="preserve"> tokhon</w:t>
      </w:r>
      <w:r>
        <w:rPr>
          <w:color w:val="000085"/>
        </w:rPr>
        <w:t xml:space="preserve"> bkash</w:t>
      </w:r>
      <w:r>
        <w:rPr>
          <w:color w:val="00001E"/>
        </w:rPr>
        <w:t xml:space="preserve"> halnagat</w:t>
      </w:r>
      <w:r>
        <w:rPr>
          <w:color w:val="000085"/>
        </w:rPr>
        <w:t xml:space="preserve"> korte</w:t>
      </w:r>
      <w:r>
        <w:rPr>
          <w:color w:val="000000"/>
        </w:rPr>
        <w:t xml:space="preserve"> bolesili</w:t>
      </w:r>
      <w:r>
        <w:rPr>
          <w:color w:val="070000"/>
        </w:rPr>
        <w:t xml:space="preserve"> but</w:t>
      </w:r>
      <w:r>
        <w:rPr>
          <w:color w:val="1D0000"/>
        </w:rPr>
        <w:t xml:space="preserve"> kora</w:t>
      </w:r>
      <w:r>
        <w:rPr>
          <w:color w:val="000000"/>
        </w:rPr>
        <w:t xml:space="preserve"> hoini</w:t>
      </w:r>
      <w:r>
        <w:rPr>
          <w:color w:val="00000B"/>
        </w:rPr>
        <w:t xml:space="preserve"> akhon</w:t>
      </w:r>
      <w:r>
        <w:rPr>
          <w:color w:val="660000"/>
        </w:rPr>
        <w:t xml:space="preserve"> ki</w:t>
      </w:r>
      <w:r>
        <w:rPr>
          <w:color w:val="000000"/>
        </w:rPr>
        <w:t xml:space="preserve"> active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br/>
      </w:r>
      <w:r>
        <w:rPr>
          <w:color w:val="000000"/>
        </w:rPr>
        <w:t xml:space="preserve"> জন্ম</w:t>
      </w:r>
      <w:r>
        <w:rPr>
          <w:color w:val="000000"/>
        </w:rPr>
        <w:t xml:space="preserve"> তারিখ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26"/>
        </w:rPr>
        <w:t xml:space="preserve"> এখন</w:t>
      </w:r>
      <w:r>
        <w:rPr>
          <w:color w:val="6F0000"/>
        </w:rPr>
        <w:t xml:space="preserve"> কি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br/>
      </w:r>
      <w:r>
        <w:rPr>
          <w:color w:val="000000"/>
        </w:rPr>
        <w:t xml:space="preserve"> dear</w:t>
      </w:r>
      <w:r>
        <w:rPr>
          <w:color w:val="000000"/>
        </w:rPr>
        <w:t xml:space="preserve"> admin</w:t>
      </w:r>
      <w:r>
        <w:rPr>
          <w:color w:val="040000"/>
        </w:rPr>
        <w:t xml:space="preserve"> please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br/>
      </w:r>
      <w:r>
        <w:rPr>
          <w:color w:val="020000"/>
        </w:rPr>
        <w:t xml:space="preserve"> hello</w:t>
      </w:r>
      <w:r>
        <w:rPr>
          <w:color w:val="4A0000"/>
        </w:rPr>
        <w:t xml:space="preserve"> i</w:t>
      </w:r>
      <w:r>
        <w:rPr>
          <w:color w:val="000000"/>
        </w:rPr>
        <w:t xml:space="preserve"> can’t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rPr>
          <w:color w:val="00001F"/>
        </w:rPr>
        <w:t xml:space="preserve"> can</w:t>
      </w:r>
      <w:r>
        <w:rPr>
          <w:color w:val="040000"/>
        </w:rPr>
        <w:t xml:space="preserve"> you</w:t>
      </w:r>
      <w:r>
        <w:rPr>
          <w:color w:val="040000"/>
        </w:rPr>
        <w:t xml:space="preserve"> help</w:t>
      </w:r>
      <w:r>
        <w:rPr>
          <w:color w:val="060000"/>
        </w:rPr>
        <w:t xml:space="preserve"> me</w:t>
      </w:r>
      <w:r>
        <w:br/>
      </w:r>
      <w:r>
        <w:rPr>
          <w:color w:val="A40000"/>
        </w:rPr>
        <w:t xml:space="preserve"> আমার</w:t>
      </w:r>
      <w:r>
        <w:rPr>
          <w:color w:val="000009"/>
        </w:rPr>
        <w:t xml:space="preserve"> একাউন্টটি</w:t>
      </w:r>
      <w:r>
        <w:rPr>
          <w:color w:val="6F0000"/>
        </w:rPr>
        <w:t xml:space="preserve"> কি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সম্বিলিত</w:t>
      </w:r>
      <w:r>
        <w:rPr>
          <w:color w:val="000000"/>
        </w:rPr>
        <w:t xml:space="preserve"> নয়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D"/>
        </w:rPr>
        <w:t xml:space="preserve"> বিকাশের</w:t>
      </w:r>
      <w:r>
        <w:rPr>
          <w:color w:val="0000CE"/>
        </w:rPr>
        <w:t xml:space="preserve"> তথ্য</w:t>
      </w:r>
      <w:r>
        <w:rPr>
          <w:color w:val="000014"/>
        </w:rPr>
        <w:t xml:space="preserve"> হালনাগাত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270000"/>
        </w:rPr>
        <w:t xml:space="preserve"> how</w:t>
      </w:r>
      <w:r>
        <w:rPr>
          <w:color w:val="030000"/>
        </w:rPr>
        <w:t xml:space="preserve"> do</w:t>
      </w:r>
      <w:r>
        <w:rPr>
          <w:color w:val="4A0000"/>
        </w:rPr>
        <w:t xml:space="preserve"> i</w:t>
      </w:r>
      <w:r>
        <w:rPr>
          <w:color w:val="000000"/>
        </w:rPr>
        <w:t xml:space="preserve"> register</w:t>
      </w:r>
      <w:r>
        <w:rPr>
          <w:color w:val="000000"/>
        </w:rPr>
        <w:t xml:space="preserve"> or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rPr>
          <w:color w:val="020000"/>
        </w:rPr>
        <w:t xml:space="preserve"> through</w:t>
      </w:r>
      <w:r>
        <w:rPr>
          <w:color w:val="0000A1"/>
        </w:rPr>
        <w:t xml:space="preserve"> nid</w:t>
      </w:r>
      <w:r>
        <w:br/>
      </w:r>
      <w:r>
        <w:rPr>
          <w:color w:val="140000"/>
        </w:rPr>
        <w:t xml:space="preserve"> এই</w:t>
      </w:r>
      <w:r>
        <w:rPr>
          <w:color w:val="000004"/>
        </w:rPr>
        <w:t xml:space="preserve"> অ্যাকাউন্ট</w:t>
      </w:r>
      <w:r>
        <w:rPr>
          <w:color w:val="000009"/>
        </w:rPr>
        <w:t xml:space="preserve"> নাম্বার</w:t>
      </w:r>
      <w:r>
        <w:rPr>
          <w:color w:val="000006"/>
        </w:rPr>
        <w:t xml:space="preserve"> টা</w:t>
      </w:r>
      <w:r>
        <w:rPr>
          <w:color w:val="000000"/>
        </w:rPr>
        <w:t xml:space="preserve"> পুনরায়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00"/>
        </w:rPr>
        <w:t xml:space="preserve"> হালনাগাথ</w:t>
      </w:r>
      <w:r>
        <w:rPr>
          <w:color w:val="000002"/>
        </w:rPr>
        <w:t xml:space="preserve"> বলতে</w:t>
      </w:r>
      <w:r>
        <w:rPr>
          <w:color w:val="6F0000"/>
        </w:rPr>
        <w:t xml:space="preserve"> কি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br/>
      </w:r>
      <w:r>
        <w:rPr>
          <w:color w:val="1F0000"/>
        </w:rPr>
        <w:t xml:space="preserve"> hal</w:t>
      </w:r>
      <w:r>
        <w:rPr>
          <w:color w:val="000009"/>
        </w:rPr>
        <w:t xml:space="preserve"> nagat</w:t>
      </w:r>
      <w:r>
        <w:rPr>
          <w:color w:val="000001"/>
        </w:rPr>
        <w:t xml:space="preserve"> kibave</w:t>
      </w:r>
      <w:r>
        <w:rPr>
          <w:color w:val="000058"/>
        </w:rPr>
        <w:t xml:space="preserve"> korbo</w:t>
      </w:r>
      <w:r>
        <w:br/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বলছে</w:t>
      </w:r>
      <w:r>
        <w:rPr>
          <w:color w:val="060000"/>
        </w:rPr>
        <w:t xml:space="preserve"> যে</w:t>
      </w:r>
      <w:r>
        <w:br/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610000"/>
        </w:rPr>
        <w:t xml:space="preserve"> amar</w:t>
      </w:r>
      <w:r>
        <w:rPr>
          <w:color w:val="080000"/>
        </w:rPr>
        <w:t xml:space="preserve"> ai</w:t>
      </w:r>
      <w:r>
        <w:rPr>
          <w:color w:val="000085"/>
        </w:rPr>
        <w:t xml:space="preserve"> bkash</w:t>
      </w:r>
      <w:r>
        <w:rPr>
          <w:color w:val="000024"/>
        </w:rPr>
        <w:t xml:space="preserve"> ta</w:t>
      </w:r>
      <w:r>
        <w:rPr>
          <w:color w:val="000000"/>
        </w:rPr>
        <w:t xml:space="preserve"> inactive</w:t>
      </w:r>
      <w:r>
        <w:rPr>
          <w:color w:val="000000"/>
        </w:rPr>
        <w:t xml:space="preserve"> hoce</w:t>
      </w:r>
      <w:r>
        <w:rPr>
          <w:color w:val="000000"/>
        </w:rPr>
        <w:t xml:space="preserve"> ace</w:t>
      </w:r>
      <w:r>
        <w:rPr>
          <w:color w:val="650000"/>
        </w:rPr>
        <w:t xml:space="preserve"> ami</w:t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1C0000"/>
        </w:rPr>
        <w:t xml:space="preserve"> er</w:t>
      </w:r>
      <w:r>
        <w:rPr>
          <w:color w:val="000000"/>
        </w:rPr>
        <w:t xml:space="preserve"> madhome</w:t>
      </w:r>
      <w:r>
        <w:rPr>
          <w:color w:val="000001"/>
        </w:rPr>
        <w:t xml:space="preserve"> tortho</w:t>
      </w:r>
      <w:r>
        <w:rPr>
          <w:color w:val="000000"/>
        </w:rPr>
        <w:t xml:space="preserve"> halbagad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000000"/>
        </w:rPr>
        <w:t xml:space="preserve"> hlw</w:t>
      </w:r>
      <w:r>
        <w:rPr>
          <w:color w:val="300000"/>
        </w:rPr>
        <w:t xml:space="preserve"> amr</w:t>
      </w:r>
      <w:r>
        <w:rPr>
          <w:color w:val="000065"/>
        </w:rPr>
        <w:t xml:space="preserve"> account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rPr>
          <w:color w:val="020000"/>
        </w:rPr>
        <w:t xml:space="preserve"> pls</w:t>
      </w:r>
      <w:r>
        <w:br/>
      </w:r>
      <w:r>
        <w:rPr>
          <w:color w:val="00000B"/>
        </w:rPr>
        <w:t xml:space="preserve"> ekhon</w:t>
      </w:r>
      <w:r>
        <w:rPr>
          <w:color w:val="610000"/>
        </w:rPr>
        <w:t xml:space="preserve"> amar</w:t>
      </w:r>
      <w:r>
        <w:rPr>
          <w:color w:val="000003"/>
        </w:rPr>
        <w:t xml:space="preserve"> profile</w:t>
      </w:r>
      <w:r>
        <w:rPr>
          <w:color w:val="000003"/>
        </w:rPr>
        <w:t xml:space="preserve"> updated</w:t>
      </w:r>
      <w:r>
        <w:rPr>
          <w:color w:val="000085"/>
        </w:rPr>
        <w:t xml:space="preserve"> korte</w:t>
      </w:r>
      <w:r>
        <w:rPr>
          <w:color w:val="000006"/>
        </w:rPr>
        <w:t xml:space="preserve"> pari</w:t>
      </w:r>
      <w:r>
        <w:rPr>
          <w:color w:val="00002E"/>
        </w:rPr>
        <w:t xml:space="preserve"> kivabe</w:t>
      </w:r>
      <w:r>
        <w:br/>
      </w:r>
      <w:r>
        <w:rPr>
          <w:color w:val="040000"/>
        </w:rPr>
        <w:t xml:space="preserve"> ভাই</w:t>
      </w:r>
      <w:r>
        <w:rPr>
          <w:color w:val="A4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77"/>
        </w:rPr>
        <w:t xml:space="preserve"> বিকাশ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জন্মনিবন্দন</w:t>
      </w:r>
      <w:r>
        <w:rPr>
          <w:color w:val="3F0000"/>
        </w:rPr>
        <w:t xml:space="preserve"> দিয়ে</w:t>
      </w:r>
      <w:r>
        <w:rPr>
          <w:color w:val="000000"/>
        </w:rPr>
        <w:t xml:space="preserve"> রেজিষ্ট্রেশন</w:t>
      </w:r>
      <w:r>
        <w:rPr>
          <w:color w:val="240000"/>
        </w:rPr>
        <w:t xml:space="preserve"> করা</w:t>
      </w:r>
      <w:r>
        <w:rPr>
          <w:color w:val="800000"/>
        </w:rPr>
        <w:t xml:space="preserve"> আমি</w:t>
      </w:r>
      <w:r>
        <w:rPr>
          <w:color w:val="000026"/>
        </w:rPr>
        <w:t xml:space="preserve"> এখন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ন্যাশনাল</w:t>
      </w:r>
      <w:r>
        <w:rPr>
          <w:color w:val="00001E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800000"/>
        </w:rPr>
        <w:t xml:space="preserve"> আমি</w:t>
      </w:r>
      <w:r>
        <w:rPr>
          <w:color w:val="6F0000"/>
        </w:rPr>
        <w:t xml:space="preserve"> কি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4"/>
        </w:rPr>
        <w:t xml:space="preserve"> পারব</w:t>
      </w:r>
      <w:r>
        <w:br/>
      </w:r>
      <w:r>
        <w:rPr>
          <w:color w:val="A40000"/>
        </w:rPr>
        <w:t xml:space="preserve"> আমার</w:t>
      </w:r>
      <w:r>
        <w:rPr>
          <w:color w:val="000009"/>
        </w:rPr>
        <w:t xml:space="preserve"> নাম্বার</w:t>
      </w:r>
      <w:r>
        <w:rPr>
          <w:color w:val="0D0000"/>
        </w:rPr>
        <w:t xml:space="preserve"> এ</w:t>
      </w:r>
      <w:r>
        <w:rPr>
          <w:color w:val="00003F"/>
        </w:rPr>
        <w:t xml:space="preserve"> একাউন্ট</w:t>
      </w:r>
      <w:r>
        <w:rPr>
          <w:color w:val="000007"/>
        </w:rPr>
        <w:t xml:space="preserve"> টি</w:t>
      </w:r>
      <w:r>
        <w:rPr>
          <w:color w:val="000009"/>
        </w:rPr>
        <w:t xml:space="preserve"> একটি</w:t>
      </w:r>
      <w:r>
        <w:rPr>
          <w:color w:val="000000"/>
        </w:rPr>
        <w:t xml:space="preserve"> উপবৃত্তি</w:t>
      </w:r>
      <w:r>
        <w:rPr>
          <w:color w:val="00003F"/>
        </w:rPr>
        <w:t xml:space="preserve"> একাউন্ট</w:t>
      </w:r>
      <w:r>
        <w:rPr>
          <w:color w:val="040000"/>
        </w:rPr>
        <w:t xml:space="preserve"> এবং</w:t>
      </w:r>
      <w:r>
        <w:rPr>
          <w:color w:val="000001"/>
        </w:rPr>
        <w:t xml:space="preserve"> অন্য</w:t>
      </w:r>
      <w:r>
        <w:rPr>
          <w:color w:val="000000"/>
        </w:rPr>
        <w:t xml:space="preserve"> কারো</w:t>
      </w:r>
      <w:r>
        <w:rPr>
          <w:color w:val="0000A1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000000"/>
        </w:rPr>
        <w:t xml:space="preserve"> হয়তো</w:t>
      </w:r>
      <w:r>
        <w:rPr>
          <w:color w:val="000000"/>
        </w:rPr>
        <w:t xml:space="preserve"> ওপেন</w:t>
      </w:r>
      <w:r>
        <w:rPr>
          <w:color w:val="240000"/>
        </w:rPr>
        <w:t xml:space="preserve"> করা</w:t>
      </w:r>
      <w:r>
        <w:rPr>
          <w:color w:val="800000"/>
        </w:rPr>
        <w:t xml:space="preserve"> আমি</w:t>
      </w:r>
      <w:r>
        <w:rPr>
          <w:color w:val="000018"/>
        </w:rPr>
        <w:t xml:space="preserve"> চাচ্ছি</w:t>
      </w:r>
      <w:r>
        <w:rPr>
          <w:color w:val="A40000"/>
        </w:rPr>
        <w:t xml:space="preserve"> আমার</w:t>
      </w:r>
      <w:r>
        <w:rPr>
          <w:color w:val="0000A1"/>
        </w:rPr>
        <w:t xml:space="preserve"> nid</w:t>
      </w:r>
      <w:r>
        <w:rPr>
          <w:color w:val="020000"/>
        </w:rPr>
        <w:t xml:space="preserve"> তে</w:t>
      </w:r>
      <w:r>
        <w:rPr>
          <w:color w:val="060000"/>
        </w:rPr>
        <w:t xml:space="preserve"> পরিবর্তন</w:t>
      </w:r>
      <w:r>
        <w:rPr>
          <w:color w:val="D10000"/>
        </w:rPr>
        <w:t xml:space="preserve"> করতে</w:t>
      </w:r>
      <w:r>
        <w:br/>
      </w:r>
      <w:r>
        <w:rPr>
          <w:color w:val="610000"/>
        </w:rPr>
        <w:t xml:space="preserve"> amar</w:t>
      </w:r>
      <w:r>
        <w:rPr>
          <w:color w:val="000005"/>
        </w:rPr>
        <w:t xml:space="preserve"> ei</w:t>
      </w:r>
      <w:r>
        <w:rPr>
          <w:color w:val="00000D"/>
        </w:rPr>
        <w:t xml:space="preserve"> number</w:t>
      </w:r>
      <w:r>
        <w:rPr>
          <w:color w:val="000024"/>
        </w:rPr>
        <w:t xml:space="preserve"> ta</w:t>
      </w:r>
      <w:r>
        <w:rPr>
          <w:color w:val="000002"/>
        </w:rPr>
        <w:t xml:space="preserve"> accaunt</w:t>
      </w:r>
      <w:r>
        <w:rPr>
          <w:color w:val="00000F"/>
        </w:rPr>
        <w:t xml:space="preserve"> khola</w:t>
      </w:r>
      <w:r>
        <w:rPr>
          <w:color w:val="000000"/>
        </w:rPr>
        <w:t xml:space="preserve"> sele</w:t>
      </w:r>
      <w:r>
        <w:rPr>
          <w:color w:val="000002"/>
        </w:rPr>
        <w:t xml:space="preserve"> personal</w:t>
      </w:r>
      <w:r>
        <w:rPr>
          <w:color w:val="000000"/>
        </w:rPr>
        <w:t xml:space="preserve"> kinto</w:t>
      </w:r>
      <w:r>
        <w:rPr>
          <w:color w:val="000000"/>
        </w:rPr>
        <w:t xml:space="preserve"> thothohalnagat</w:t>
      </w:r>
      <w:r>
        <w:rPr>
          <w:color w:val="000085"/>
        </w:rPr>
        <w:t xml:space="preserve"> korte</w:t>
      </w:r>
      <w:r>
        <w:rPr>
          <w:color w:val="000000"/>
        </w:rPr>
        <w:t xml:space="preserve"> bola</w:t>
      </w:r>
      <w:r>
        <w:rPr>
          <w:color w:val="000000"/>
        </w:rPr>
        <w:t xml:space="preserve"> k</w:t>
      </w:r>
      <w:r>
        <w:br/>
      </w:r>
      <w:r>
        <w:rPr>
          <w:color w:val="650000"/>
        </w:rPr>
        <w:t xml:space="preserve"> ami</w:t>
      </w:r>
      <w:r>
        <w:rPr>
          <w:color w:val="000081"/>
        </w:rPr>
        <w:t xml:space="preserve"> information</w:t>
      </w:r>
      <w:r>
        <w:rPr>
          <w:color w:val="00001E"/>
        </w:rPr>
        <w:t xml:space="preserve"> halnagat</w:t>
      </w:r>
      <w:r>
        <w:rPr>
          <w:color w:val="000000"/>
        </w:rPr>
        <w:t xml:space="preserve"> korbi</w:t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br/>
      </w:r>
      <w:r>
        <w:rPr>
          <w:color w:val="010000"/>
        </w:rPr>
        <w:t xml:space="preserve"> apnader</w:t>
      </w:r>
      <w:r>
        <w:rPr>
          <w:color w:val="000028"/>
        </w:rPr>
        <w:t xml:space="preserve"> app</w:t>
      </w:r>
      <w:r>
        <w:rPr>
          <w:color w:val="00000E"/>
        </w:rPr>
        <w:t xml:space="preserve"> e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03"/>
        </w:rPr>
        <w:t xml:space="preserve"> name</w:t>
      </w:r>
      <w:r>
        <w:rPr>
          <w:color w:val="00000E"/>
        </w:rPr>
        <w:t xml:space="preserve"> e</w:t>
      </w:r>
      <w:r>
        <w:rPr>
          <w:color w:val="030000"/>
        </w:rPr>
        <w:t xml:space="preserve"> ekta</w:t>
      </w:r>
      <w:r>
        <w:rPr>
          <w:color w:val="000012"/>
        </w:rPr>
        <w:t xml:space="preserve"> option</w:t>
      </w:r>
      <w:r>
        <w:rPr>
          <w:color w:val="000000"/>
        </w:rPr>
        <w:t xml:space="preserve"> aschilo</w:t>
      </w:r>
      <w:r>
        <w:br/>
      </w:r>
      <w:r>
        <w:rPr>
          <w:color w:val="A40000"/>
        </w:rPr>
        <w:t xml:space="preserve"> আমার</w:t>
      </w:r>
      <w:r>
        <w:rPr>
          <w:color w:val="000009"/>
        </w:rPr>
        <w:t xml:space="preserve"> জাতীয়</w:t>
      </w:r>
      <w:r>
        <w:rPr>
          <w:color w:val="000001"/>
        </w:rPr>
        <w:t xml:space="preserve"> পরিচয়পত্র</w:t>
      </w:r>
      <w:r>
        <w:rPr>
          <w:color w:val="3F0000"/>
        </w:rPr>
        <w:t xml:space="preserve"> দিয়ে</w:t>
      </w:r>
      <w:r>
        <w:rPr>
          <w:color w:val="000000"/>
        </w:rPr>
        <w:t xml:space="preserve"> create</w:t>
      </w:r>
      <w:r>
        <w:rPr>
          <w:color w:val="240000"/>
        </w:rPr>
        <w:t xml:space="preserve"> করা</w:t>
      </w:r>
      <w:r>
        <w:rPr>
          <w:color w:val="000000"/>
        </w:rPr>
        <w:t xml:space="preserve"> হয়নি</w:t>
      </w:r>
      <w:r>
        <w:rPr>
          <w:color w:val="000000"/>
        </w:rPr>
        <w:t xml:space="preserve"> তাই</w:t>
      </w:r>
      <w:r>
        <w:rPr>
          <w:color w:val="000026"/>
        </w:rPr>
        <w:t xml:space="preserve"> এখন</w:t>
      </w:r>
      <w:r>
        <w:rPr>
          <w:color w:val="6F0000"/>
        </w:rPr>
        <w:t xml:space="preserve"> কি</w:t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000016"/>
        </w:rPr>
        <w:t xml:space="preserve"> add</w:t>
      </w:r>
      <w:r>
        <w:rPr>
          <w:color w:val="000030"/>
        </w:rPr>
        <w:t xml:space="preserve"> করব</w:t>
      </w:r>
      <w:r>
        <w:rPr>
          <w:color w:val="000009"/>
        </w:rPr>
        <w:t xml:space="preserve"> জাতীয়</w:t>
      </w:r>
      <w:r>
        <w:rPr>
          <w:color w:val="000001"/>
        </w:rPr>
        <w:t xml:space="preserve"> পরিচয়পত্র</w:t>
      </w:r>
      <w:r>
        <w:rPr>
          <w:color w:val="000009"/>
        </w:rPr>
        <w:t xml:space="preserve"> নাম্বার</w:t>
      </w:r>
      <w:r>
        <w:br/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660000"/>
        </w:rPr>
        <w:t xml:space="preserve"> ki</w:t>
      </w:r>
      <w:r>
        <w:rPr>
          <w:color w:val="660000"/>
        </w:rPr>
        <w:t xml:space="preserve"> ki</w:t>
      </w:r>
      <w:r>
        <w:rPr>
          <w:color w:val="080000"/>
        </w:rPr>
        <w:t xml:space="preserve"> lagbe</w:t>
      </w:r>
      <w:r>
        <w:br/>
      </w:r>
      <w:r>
        <w:rPr>
          <w:color w:val="00005E"/>
        </w:rPr>
        <w:t xml:space="preserve"> halnagad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br/>
      </w:r>
      <w:r>
        <w:rPr>
          <w:color w:val="65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00"/>
        </w:rPr>
        <w:t xml:space="preserve"> tohtho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000000"/>
        </w:rPr>
        <w:t xml:space="preserve"> assalamualikum</w:t>
      </w:r>
      <w:r>
        <w:rPr>
          <w:color w:val="090000"/>
        </w:rPr>
        <w:t xml:space="preserve"> sir</w:t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10000"/>
        </w:rPr>
        <w:t xml:space="preserve"> acc</w:t>
      </w:r>
      <w:r>
        <w:rPr>
          <w:color w:val="000001"/>
        </w:rPr>
        <w:t xml:space="preserve"> driving</w:t>
      </w:r>
      <w:r>
        <w:rPr>
          <w:color w:val="000000"/>
        </w:rPr>
        <w:t xml:space="preserve"> licance</w:t>
      </w:r>
      <w:r>
        <w:rPr>
          <w:color w:val="3A0000"/>
        </w:rPr>
        <w:t xml:space="preserve"> diye</w:t>
      </w:r>
      <w:r>
        <w:rPr>
          <w:color w:val="000000"/>
        </w:rPr>
        <w:t xml:space="preserve"> khulachi</w:t>
      </w:r>
      <w:r>
        <w:rPr>
          <w:color w:val="000000"/>
        </w:rPr>
        <w:t xml:space="preserve"> onnk</w:t>
      </w:r>
      <w:r>
        <w:rPr>
          <w:color w:val="000003"/>
        </w:rPr>
        <w:t xml:space="preserve"> din</w:t>
      </w:r>
      <w:r>
        <w:rPr>
          <w:color w:val="010000"/>
        </w:rPr>
        <w:t xml:space="preserve"> holo</w:t>
      </w:r>
      <w:r>
        <w:rPr>
          <w:color w:val="00000B"/>
        </w:rPr>
        <w:t xml:space="preserve"> akhon</w:t>
      </w:r>
      <w:r>
        <w:rPr>
          <w:color w:val="650000"/>
        </w:rPr>
        <w:t xml:space="preserve"> ami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3"/>
        </w:rPr>
        <w:t xml:space="preserve"> chacchi</w:t>
      </w:r>
      <w:r>
        <w:rPr>
          <w:color w:val="660000"/>
        </w:rPr>
        <w:t xml:space="preserve"> ki</w:t>
      </w:r>
      <w:r>
        <w:rPr>
          <w:color w:val="000010"/>
        </w:rPr>
        <w:t xml:space="preserve"> kore</w:t>
      </w:r>
      <w:r>
        <w:rPr>
          <w:color w:val="000058"/>
        </w:rPr>
        <w:t xml:space="preserve"> korbo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0"/>
        </w:rPr>
        <w:t xml:space="preserve"> j</w:t>
      </w:r>
      <w:r>
        <w:rPr>
          <w:color w:val="000012"/>
        </w:rPr>
        <w:t xml:space="preserve"> option</w:t>
      </w:r>
      <w:r>
        <w:rPr>
          <w:color w:val="000024"/>
        </w:rPr>
        <w:t xml:space="preserve"> ta</w:t>
      </w:r>
      <w:r>
        <w:rPr>
          <w:color w:val="000000"/>
        </w:rPr>
        <w:t xml:space="preserve"> ase</w:t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190000"/>
        </w:rPr>
        <w:t xml:space="preserve"> a</w:t>
      </w:r>
      <w:r>
        <w:rPr>
          <w:color w:val="000000"/>
        </w:rPr>
        <w:t xml:space="preserve"> etay</w:t>
      </w:r>
      <w:r>
        <w:rPr>
          <w:color w:val="660000"/>
        </w:rPr>
        <w:t xml:space="preserve"> ki</w:t>
      </w:r>
      <w:r>
        <w:rPr>
          <w:color w:val="000007"/>
        </w:rPr>
        <w:t xml:space="preserve"> notun</w:t>
      </w:r>
      <w:r>
        <w:rPr>
          <w:color w:val="0000A1"/>
        </w:rPr>
        <w:t xml:space="preserve"> nid</w:t>
      </w:r>
      <w:r>
        <w:rPr>
          <w:color w:val="000008"/>
        </w:rPr>
        <w:t xml:space="preserve"> dia</w:t>
      </w:r>
      <w:r>
        <w:rPr>
          <w:color w:val="000000"/>
        </w:rPr>
        <w:t xml:space="preserve"> upadate</w:t>
      </w:r>
      <w:r>
        <w:rPr>
          <w:color w:val="1D0000"/>
        </w:rPr>
        <w:t xml:space="preserve"> kora</w:t>
      </w:r>
      <w:r>
        <w:rPr>
          <w:color w:val="060000"/>
        </w:rPr>
        <w:t xml:space="preserve"> jabe</w:t>
      </w:r>
      <w:r>
        <w:br/>
      </w:r>
      <w:r>
        <w:rPr>
          <w:color w:val="270000"/>
        </w:rPr>
        <w:t xml:space="preserve"> how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0000F"/>
        </w:rPr>
        <w:t xml:space="preserve"> info</w:t>
      </w:r>
      <w:r>
        <w:rPr>
          <w:color w:val="060000"/>
        </w:rPr>
        <w:t xml:space="preserve"> with</w:t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0"/>
        </w:rPr>
        <w:t xml:space="preserve"> fyi</w:t>
      </w:r>
      <w:r>
        <w:rPr>
          <w:color w:val="4A0000"/>
        </w:rPr>
        <w:t xml:space="preserve"> i</w:t>
      </w:r>
      <w:r>
        <w:rPr>
          <w:color w:val="000001"/>
        </w:rPr>
        <w:t xml:space="preserve"> opened</w:t>
      </w:r>
      <w:r>
        <w:rPr>
          <w:color w:val="000049"/>
        </w:rPr>
        <w:t xml:space="preserve"> my</w:t>
      </w:r>
      <w:r>
        <w:rPr>
          <w:color w:val="000065"/>
        </w:rPr>
        <w:t xml:space="preserve"> account</w:t>
      </w:r>
      <w:r>
        <w:rPr>
          <w:color w:val="060000"/>
        </w:rPr>
        <w:t xml:space="preserve"> with</w:t>
      </w:r>
      <w:r>
        <w:rPr>
          <w:color w:val="000000"/>
        </w:rPr>
        <w:t xml:space="preserve"> birth</w:t>
      </w:r>
      <w:r>
        <w:rPr>
          <w:color w:val="000000"/>
        </w:rPr>
        <w:t xml:space="preserve"> certificate</w:t>
      </w:r>
      <w:r>
        <w:rPr>
          <w:color w:val="000000"/>
        </w:rPr>
        <w:t xml:space="preserve"> only</w:t>
      </w:r>
      <w:r>
        <w:br/>
      </w:r>
      <w:r>
        <w:rPr>
          <w:color w:val="000000"/>
        </w:rPr>
        <w:t xml:space="preserve"> type</w:t>
      </w:r>
      <w:r>
        <w:rPr>
          <w:color w:val="040000"/>
        </w:rPr>
        <w:t xml:space="preserve"> your</w:t>
      </w:r>
      <w:r>
        <w:rPr>
          <w:color w:val="000000"/>
        </w:rPr>
        <w:t xml:space="preserve"> message</w:t>
      </w:r>
      <w:r>
        <w:rPr>
          <w:color w:val="000000"/>
        </w:rPr>
        <w:t xml:space="preserve"> here</w:t>
      </w:r>
      <w:r>
        <w:rPr>
          <w:color w:val="0000A1"/>
        </w:rPr>
        <w:t xml:space="preserve"> nid</w:t>
      </w:r>
      <w:r>
        <w:rPr>
          <w:color w:val="030000"/>
        </w:rPr>
        <w:t xml:space="preserve"> diya</w:t>
      </w:r>
      <w:r>
        <w:rPr>
          <w:color w:val="000000"/>
        </w:rPr>
        <w:t xml:space="preserve"> bhkas</w:t>
      </w:r>
      <w:r>
        <w:rPr>
          <w:color w:val="000007"/>
        </w:rPr>
        <w:t xml:space="preserve"> ti</w:t>
      </w:r>
      <w:r>
        <w:rPr>
          <w:color w:val="000000"/>
        </w:rPr>
        <w:t xml:space="preserve"> nibondon</w:t>
      </w:r>
      <w:r>
        <w:rPr>
          <w:color w:val="00002E"/>
        </w:rPr>
        <w:t xml:space="preserve"> kivabe</w:t>
      </w:r>
      <w:r>
        <w:rPr>
          <w:color w:val="1D0000"/>
        </w:rPr>
        <w:t xml:space="preserve"> kora</w:t>
      </w:r>
      <w:r>
        <w:rPr>
          <w:color w:val="020000"/>
        </w:rPr>
        <w:t xml:space="preserve"> jay</w:t>
      </w:r>
      <w:r>
        <w:br/>
      </w:r>
      <w:r>
        <w:rPr>
          <w:color w:val="A40000"/>
        </w:rPr>
        <w:t xml:space="preserve"> আমার</w:t>
      </w:r>
      <w:r>
        <w:rPr>
          <w:color w:val="000004"/>
        </w:rPr>
        <w:t xml:space="preserve"> অ্যাকাউন্ট</w:t>
      </w:r>
      <w:r>
        <w:rPr>
          <w:color w:val="00000E"/>
        </w:rPr>
        <w:t xml:space="preserve"> এনআইডি</w:t>
      </w:r>
      <w:r>
        <w:rPr>
          <w:color w:val="00001A"/>
        </w:rPr>
        <w:t xml:space="preserve"> কার্ড</w:t>
      </w:r>
      <w:r>
        <w:rPr>
          <w:color w:val="0E0000"/>
        </w:rPr>
        <w:t xml:space="preserve"> দিয়ে</w:t>
      </w:r>
      <w:r>
        <w:rPr>
          <w:color w:val="000011"/>
        </w:rPr>
        <w:t xml:space="preserve"> খোলা</w:t>
      </w:r>
      <w:r>
        <w:rPr>
          <w:color w:val="000012"/>
        </w:rPr>
        <w:t xml:space="preserve"> না</w:t>
      </w:r>
      <w:r>
        <w:rPr>
          <w:color w:val="000026"/>
        </w:rPr>
        <w:t xml:space="preserve"> এখন</w:t>
      </w:r>
      <w:r>
        <w:rPr>
          <w:color w:val="6F0000"/>
        </w:rPr>
        <w:t xml:space="preserve"> কি</w:t>
      </w:r>
      <w:r>
        <w:rPr>
          <w:color w:val="190000"/>
        </w:rPr>
        <w:t xml:space="preserve"> করে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করা</w:t>
      </w:r>
      <w:r>
        <w:rPr>
          <w:color w:val="000005"/>
        </w:rPr>
        <w:t xml:space="preserve"> লাগবে</w:t>
      </w:r>
      <w:r>
        <w:rPr>
          <w:color w:val="110000"/>
        </w:rPr>
        <w:t xml:space="preserve"> এটা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লাইভ</w:t>
      </w:r>
      <w:r>
        <w:rPr>
          <w:color w:val="000000"/>
        </w:rPr>
        <w:t xml:space="preserve"> সাপটে</w:t>
      </w:r>
      <w:r>
        <w:rPr>
          <w:color w:val="240000"/>
        </w:rPr>
        <w:t xml:space="preserve"> করা</w:t>
      </w:r>
      <w:r>
        <w:rPr>
          <w:color w:val="00000C"/>
        </w:rPr>
        <w:t xml:space="preserve"> যাবে</w:t>
      </w:r>
      <w:r>
        <w:br/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0"/>
        </w:rPr>
        <w:t xml:space="preserve"> tir</w:t>
      </w:r>
      <w:r>
        <w:rPr>
          <w:color w:val="0000A1"/>
        </w:rPr>
        <w:t xml:space="preserve"> nid</w:t>
      </w:r>
      <w:r>
        <w:rPr>
          <w:color w:val="1C0000"/>
        </w:rPr>
        <w:t xml:space="preserve"> er</w:t>
      </w:r>
      <w:r>
        <w:rPr>
          <w:color w:val="000081"/>
        </w:rPr>
        <w:t xml:space="preserve"> information</w:t>
      </w:r>
      <w:r>
        <w:rPr>
          <w:color w:val="000002"/>
        </w:rPr>
        <w:t xml:space="preserve"> uodate</w:t>
      </w:r>
      <w:r>
        <w:rPr>
          <w:color w:val="000085"/>
        </w:rPr>
        <w:t xml:space="preserve"> korte</w:t>
      </w:r>
      <w:r>
        <w:rPr>
          <w:color w:val="000001"/>
        </w:rPr>
        <w:t xml:space="preserve"> cacchi</w:t>
      </w:r>
      <w:r>
        <w:br/>
      </w:r>
      <w:r>
        <w:rPr>
          <w:color w:val="800000"/>
        </w:rPr>
        <w:t xml:space="preserve"> আমি</w:t>
      </w:r>
      <w:r>
        <w:rPr>
          <w:color w:val="000003"/>
        </w:rPr>
        <w:t xml:space="preserve"> ড্রাইভিং</w:t>
      </w:r>
      <w:r>
        <w:rPr>
          <w:color w:val="000000"/>
        </w:rPr>
        <w:t xml:space="preserve"> লাইসেন্সের</w:t>
      </w:r>
      <w:r>
        <w:rPr>
          <w:color w:val="090000"/>
        </w:rPr>
        <w:t xml:space="preserve"> মাধ্যমে</w:t>
      </w:r>
      <w:r>
        <w:rPr>
          <w:color w:val="000077"/>
        </w:rPr>
        <w:t xml:space="preserve"> বিকাশ</w:t>
      </w:r>
      <w:r>
        <w:rPr>
          <w:color w:val="000009"/>
        </w:rPr>
        <w:t xml:space="preserve"> একাউন্টটি</w:t>
      </w:r>
      <w:r>
        <w:rPr>
          <w:color w:val="000002"/>
        </w:rPr>
        <w:t xml:space="preserve"> চালু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বর্তমানে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ফিচার</w:t>
      </w:r>
      <w:r>
        <w:rPr>
          <w:color w:val="000000"/>
        </w:rPr>
        <w:t xml:space="preserve"> ব্যবহার</w:t>
      </w:r>
      <w:r>
        <w:rPr>
          <w:color w:val="140000"/>
        </w:rPr>
        <w:t xml:space="preserve"> করার</w:t>
      </w:r>
      <w:r>
        <w:rPr>
          <w:color w:val="140000"/>
        </w:rPr>
        <w:t xml:space="preserve"> জন্য</w:t>
      </w:r>
      <w:r>
        <w:rPr>
          <w:color w:val="0000A1"/>
        </w:rPr>
        <w:t xml:space="preserve"> nid</w:t>
      </w:r>
      <w:r>
        <w:rPr>
          <w:color w:val="090000"/>
        </w:rPr>
        <w:t xml:space="preserve"> মাধ্যমে</w:t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বলছে</w:t>
      </w:r>
      <w:r>
        <w:rPr>
          <w:color w:val="000026"/>
        </w:rPr>
        <w:t xml:space="preserve"> এখন</w:t>
      </w:r>
      <w:r>
        <w:rPr>
          <w:color w:val="00005D"/>
        </w:rPr>
        <w:t xml:space="preserve"> কিভাবে</w:t>
      </w:r>
      <w:r>
        <w:rPr>
          <w:color w:val="000077"/>
        </w:rPr>
        <w:t xml:space="preserve"> বিকাশ</w:t>
      </w:r>
      <w:r>
        <w:rPr>
          <w:color w:val="000005"/>
        </w:rPr>
        <w:t xml:space="preserve"> একাউন্টে</w:t>
      </w:r>
      <w:r>
        <w:rPr>
          <w:color w:val="000009"/>
        </w:rPr>
        <w:t xml:space="preserve"> জাতীয়</w:t>
      </w:r>
      <w:r>
        <w:rPr>
          <w:color w:val="000005"/>
        </w:rPr>
        <w:t xml:space="preserve"> পরিচয়</w:t>
      </w:r>
      <w:r>
        <w:rPr>
          <w:color w:val="000000"/>
        </w:rPr>
        <w:t xml:space="preserve"> পত্রের</w:t>
      </w:r>
      <w:r>
        <w:rPr>
          <w:color w:val="0000CE"/>
        </w:rPr>
        <w:t xml:space="preserve"> তথ্য</w:t>
      </w:r>
      <w:r>
        <w:rPr>
          <w:color w:val="000003"/>
        </w:rPr>
        <w:t xml:space="preserve"> যোগ</w:t>
      </w:r>
      <w:r>
        <w:rPr>
          <w:color w:val="00004E"/>
        </w:rPr>
        <w:t xml:space="preserve"> করবো</w:t>
      </w:r>
      <w:r>
        <w:br/>
      </w:r>
      <w:r>
        <w:rPr>
          <w:color w:val="0000FF"/>
        </w:rPr>
        <w:t xml:space="preserve"> হালনাগাদ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00004E"/>
        </w:rPr>
        <w:t xml:space="preserve"> করবো</w:t>
      </w:r>
      <w:r>
        <w:br/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আ্যাপ</w:t>
      </w:r>
      <w:r>
        <w:rPr>
          <w:color w:val="0D0000"/>
        </w:rPr>
        <w:t xml:space="preserve"> এ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B0000"/>
        </w:rPr>
        <w:t xml:space="preserve"> করলে</w:t>
      </w:r>
      <w:r>
        <w:rPr>
          <w:color w:val="800000"/>
        </w:rPr>
        <w:t xml:space="preserve"> আমি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সুবিধা</w:t>
      </w:r>
      <w:r>
        <w:rPr>
          <w:color w:val="000000"/>
        </w:rPr>
        <w:t xml:space="preserve"> গুলো</w:t>
      </w:r>
      <w:r>
        <w:rPr>
          <w:color w:val="000001"/>
        </w:rPr>
        <w:t xml:space="preserve"> পেতে</w:t>
      </w:r>
      <w:r>
        <w:rPr>
          <w:color w:val="000016"/>
        </w:rPr>
        <w:t xml:space="preserve"> পারি</w:t>
      </w:r>
      <w:r>
        <w:br/>
      </w:r>
      <w:r>
        <w:rPr>
          <w:color w:val="000085"/>
        </w:rPr>
        <w:t xml:space="preserve"> bkash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50000"/>
        </w:rPr>
        <w:t xml:space="preserve"> jante</w:t>
      </w:r>
      <w:r>
        <w:rPr>
          <w:color w:val="00002D"/>
        </w:rPr>
        <w:t xml:space="preserve"> chai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E"/>
        </w:rPr>
        <w:t xml:space="preserve"> এনআইডি</w:t>
      </w:r>
      <w:r>
        <w:rPr>
          <w:color w:val="3F0000"/>
        </w:rPr>
        <w:t xml:space="preserve"> দিয়ে</w:t>
      </w:r>
      <w:r>
        <w:rPr>
          <w:color w:val="000011"/>
        </w:rPr>
        <w:t xml:space="preserve"> খোলা</w:t>
      </w:r>
      <w:r>
        <w:rPr>
          <w:color w:val="00000B"/>
        </w:rPr>
        <w:t xml:space="preserve"> আছে</w:t>
      </w:r>
      <w:r>
        <w:rPr>
          <w:color w:val="000026"/>
        </w:rPr>
        <w:t xml:space="preserve"> এখন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আমায়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20000"/>
        </w:rPr>
        <w:t xml:space="preserve"> apu</w:t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24"/>
        </w:rPr>
        <w:t xml:space="preserve"> ta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rPr>
          <w:color w:val="00000B"/>
        </w:rPr>
        <w:t xml:space="preserve"> akhon</w:t>
      </w:r>
      <w:r>
        <w:rPr>
          <w:color w:val="000000"/>
        </w:rPr>
        <w:t xml:space="preserve"> tara</w:t>
      </w:r>
      <w:r>
        <w:rPr>
          <w:color w:val="0000A1"/>
        </w:rPr>
        <w:t xml:space="preserve"> nid</w:t>
      </w:r>
      <w:r>
        <w:rPr>
          <w:color w:val="000000"/>
        </w:rPr>
        <w:t xml:space="preserve"> no</w:t>
      </w:r>
      <w:r>
        <w:rPr>
          <w:color w:val="000000"/>
        </w:rPr>
        <w:t xml:space="preserve"> chacce</w:t>
      </w:r>
      <w:r>
        <w:rPr>
          <w:color w:val="650000"/>
        </w:rPr>
        <w:t xml:space="preserve"> ami</w:t>
      </w:r>
      <w:r>
        <w:rPr>
          <w:color w:val="00002E"/>
        </w:rPr>
        <w:t xml:space="preserve"> kivabe</w:t>
      </w:r>
      <w:r>
        <w:rPr>
          <w:color w:val="0000C3"/>
        </w:rPr>
        <w:t xml:space="preserve"> update</w:t>
      </w:r>
      <w:r>
        <w:rPr>
          <w:color w:val="000058"/>
        </w:rPr>
        <w:t xml:space="preserve"> korbo</w:t>
      </w:r>
      <w:r>
        <w:br/>
      </w:r>
      <w:r>
        <w:rPr>
          <w:color w:val="140000"/>
        </w:rPr>
        <w:t xml:space="preserve"> এই</w:t>
      </w:r>
      <w:r>
        <w:rPr>
          <w:color w:val="000009"/>
        </w:rPr>
        <w:t xml:space="preserve"> অপশন</w:t>
      </w:r>
      <w:r>
        <w:rPr>
          <w:color w:val="0E0000"/>
        </w:rPr>
        <w:t xml:space="preserve"> দিয়ে</w:t>
      </w:r>
      <w:r>
        <w:rPr>
          <w:color w:val="6F0000"/>
        </w:rPr>
        <w:t xml:space="preserve"> কি</w:t>
      </w:r>
      <w:r>
        <w:rPr>
          <w:color w:val="010000"/>
        </w:rPr>
        <w:t xml:space="preserve"> আগে</w:t>
      </w:r>
      <w:r>
        <w:rPr>
          <w:color w:val="060000"/>
        </w:rPr>
        <w:t xml:space="preserve"> যে</w:t>
      </w:r>
      <w:r>
        <w:rPr>
          <w:color w:val="00000E"/>
        </w:rPr>
        <w:t xml:space="preserve"> এনআইডি</w:t>
      </w:r>
      <w:r>
        <w:rPr>
          <w:color w:val="00001A"/>
        </w:rPr>
        <w:t xml:space="preserve"> কার্ড</w:t>
      </w:r>
      <w:r>
        <w:rPr>
          <w:color w:val="0E0000"/>
        </w:rPr>
        <w:t xml:space="preserve"> দিয়ে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11"/>
        </w:rPr>
        <w:t xml:space="preserve"> খোলা</w:t>
      </w:r>
      <w:r>
        <w:rPr>
          <w:color w:val="000000"/>
        </w:rPr>
        <w:t xml:space="preserve"> ছিল</w:t>
      </w:r>
      <w:r>
        <w:rPr>
          <w:color w:val="000001"/>
        </w:rPr>
        <w:t xml:space="preserve"> সেটা</w:t>
      </w:r>
      <w:r>
        <w:rPr>
          <w:color w:val="060000"/>
        </w:rPr>
        <w:t xml:space="preserve"> পরিবর্তন</w:t>
      </w:r>
      <w:r>
        <w:rPr>
          <w:color w:val="190000"/>
        </w:rPr>
        <w:t xml:space="preserve"> করে</w:t>
      </w:r>
      <w:r>
        <w:rPr>
          <w:color w:val="000001"/>
        </w:rPr>
        <w:t xml:space="preserve"> অন্য</w:t>
      </w:r>
      <w:r>
        <w:rPr>
          <w:color w:val="00000E"/>
        </w:rPr>
        <w:t xml:space="preserve"> এনআইডি</w:t>
      </w:r>
      <w:r>
        <w:rPr>
          <w:color w:val="00001A"/>
        </w:rPr>
        <w:t xml:space="preserve"> কার্ড</w:t>
      </w:r>
      <w:r>
        <w:rPr>
          <w:color w:val="000000"/>
        </w:rPr>
        <w:t xml:space="preserve"> দেয়া</w:t>
      </w:r>
      <w:r>
        <w:rPr>
          <w:color w:val="00000C"/>
        </w:rPr>
        <w:t xml:space="preserve"> যাবে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6F0000"/>
        </w:rPr>
        <w:t xml:space="preserve"> কি</w:t>
      </w:r>
      <w:r>
        <w:br/>
      </w:r>
      <w:r>
        <w:rPr>
          <w:color w:val="0000CE"/>
        </w:rPr>
        <w:t xml:space="preserve"> তথ্য</w:t>
      </w:r>
      <w:r>
        <w:rPr>
          <w:color w:val="000034"/>
        </w:rPr>
        <w:t xml:space="preserve"> আপডেট</w:t>
      </w:r>
      <w:r>
        <w:rPr>
          <w:color w:val="00005D"/>
        </w:rPr>
        <w:t xml:space="preserve"> কিভাবে</w:t>
      </w:r>
      <w:r>
        <w:rPr>
          <w:color w:val="000030"/>
        </w:rPr>
        <w:t xml:space="preserve"> করব</w:t>
      </w:r>
      <w:r>
        <w:br/>
      </w:r>
      <w:r>
        <w:rPr>
          <w:color w:val="000031"/>
        </w:rPr>
        <w:t xml:space="preserve"> tottho</w:t>
      </w:r>
      <w:r>
        <w:rPr>
          <w:color w:val="1F0000"/>
        </w:rPr>
        <w:t xml:space="preserve"> hal</w:t>
      </w:r>
      <w:r>
        <w:rPr>
          <w:color w:val="000009"/>
        </w:rPr>
        <w:t xml:space="preserve"> nagat</w:t>
      </w:r>
      <w:r>
        <w:rPr>
          <w:color w:val="070000"/>
        </w:rPr>
        <w:t xml:space="preserve"> korle</w:t>
      </w:r>
      <w:r>
        <w:rPr>
          <w:color w:val="660000"/>
        </w:rPr>
        <w:t xml:space="preserve"> ki</w:t>
      </w:r>
      <w:r>
        <w:rPr>
          <w:color w:val="010000"/>
        </w:rPr>
        <w:t xml:space="preserve"> hoy</w:t>
      </w:r>
      <w:r>
        <w:br/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60000"/>
        </w:rPr>
        <w:t xml:space="preserve"> তো</w:t>
      </w:r>
      <w:r>
        <w:rPr>
          <w:color w:val="000001"/>
        </w:rPr>
        <w:t xml:space="preserve"> ঠিক</w:t>
      </w:r>
      <w:r>
        <w:rPr>
          <w:color w:val="00000B"/>
        </w:rPr>
        <w:t xml:space="preserve"> আছে</w:t>
      </w:r>
      <w:r>
        <w:rPr>
          <w:color w:val="010000"/>
        </w:rPr>
        <w:t xml:space="preserve"> তাহলে</w:t>
      </w:r>
      <w:r>
        <w:rPr>
          <w:color w:val="000001"/>
        </w:rPr>
        <w:t xml:space="preserve"> কেন</w:t>
      </w:r>
      <w:r>
        <w:rPr>
          <w:color w:val="000000"/>
        </w:rPr>
        <w:t xml:space="preserve"> বার</w:t>
      </w:r>
      <w:r>
        <w:rPr>
          <w:color w:val="000000"/>
        </w:rPr>
        <w:t xml:space="preserve"> বার</w:t>
      </w:r>
      <w:r>
        <w:rPr>
          <w:color w:val="000000"/>
        </w:rPr>
        <w:t xml:space="preserve"> এপডেট</w:t>
      </w:r>
      <w:r>
        <w:rPr>
          <w:color w:val="000001"/>
        </w:rPr>
        <w:t xml:space="preserve"> বা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60000"/>
        </w:rPr>
        <w:t xml:space="preserve"> বলা</w:t>
      </w:r>
      <w:r>
        <w:rPr>
          <w:color w:val="000006"/>
        </w:rPr>
        <w:t xml:space="preserve"> হচ্ছে</w:t>
      </w:r>
      <w:r>
        <w:br/>
      </w:r>
      <w:r>
        <w:rPr>
          <w:color w:val="300000"/>
        </w:rPr>
        <w:t xml:space="preserve"> amr</w:t>
      </w:r>
      <w:r>
        <w:rPr>
          <w:color w:val="000023"/>
        </w:rPr>
        <w:t xml:space="preserve"> id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0"/>
        </w:rPr>
        <w:t xml:space="preserve"> bolce</w:t>
      </w:r>
      <w:r>
        <w:rPr>
          <w:color w:val="000000"/>
        </w:rPr>
        <w:t xml:space="preserve"> krn</w:t>
      </w:r>
      <w:r>
        <w:rPr>
          <w:color w:val="660000"/>
        </w:rPr>
        <w:t xml:space="preserve"> ki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স্ক্রিনে</w:t>
      </w:r>
      <w:r>
        <w:rPr>
          <w:color w:val="000077"/>
        </w:rPr>
        <w:t xml:space="preserve"> বিকাশ</w:t>
      </w:r>
      <w:r>
        <w:rPr>
          <w:color w:val="00000B"/>
        </w:rPr>
        <w:t xml:space="preserve"> লোন</w:t>
      </w:r>
      <w:r>
        <w:rPr>
          <w:color w:val="130000"/>
        </w:rPr>
        <w:t xml:space="preserve"> এর</w:t>
      </w:r>
      <w:r>
        <w:rPr>
          <w:color w:val="000000"/>
        </w:rPr>
        <w:t xml:space="preserve"> আইকন</w:t>
      </w:r>
      <w:r>
        <w:rPr>
          <w:color w:val="000007"/>
        </w:rPr>
        <w:t xml:space="preserve"> টি</w:t>
      </w:r>
      <w:r>
        <w:rPr>
          <w:color w:val="000000"/>
        </w:rPr>
        <w:t xml:space="preserve"> শো</w:t>
      </w:r>
      <w:r>
        <w:rPr>
          <w:color w:val="190000"/>
        </w:rPr>
        <w:t xml:space="preserve"> করে</w:t>
      </w:r>
      <w:r>
        <w:rPr>
          <w:color w:val="040000"/>
        </w:rPr>
        <w:t xml:space="preserve"> এবং</w:t>
      </w:r>
      <w:r>
        <w:rPr>
          <w:color w:val="000000"/>
        </w:rPr>
        <w:t xml:space="preserve"> সেখানে</w:t>
      </w:r>
      <w:r>
        <w:rPr>
          <w:color w:val="000000"/>
        </w:rPr>
        <w:t xml:space="preserve"> ক্লিক</w:t>
      </w:r>
      <w:r>
        <w:rPr>
          <w:color w:val="0B0000"/>
        </w:rPr>
        <w:t xml:space="preserve"> করলে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বলে</w:t>
      </w:r>
      <w:r>
        <w:br/>
      </w:r>
      <w:r>
        <w:rPr>
          <w:color w:val="000014"/>
        </w:rPr>
        <w:t xml:space="preserve"> হালনাগাত</w:t>
      </w:r>
      <w:r>
        <w:rPr>
          <w:color w:val="00004E"/>
        </w:rPr>
        <w:t xml:space="preserve"> করবো</w:t>
      </w:r>
      <w:r>
        <w:rPr>
          <w:color w:val="6F0000"/>
        </w:rPr>
        <w:t xml:space="preserve"> কি</w:t>
      </w:r>
      <w:r>
        <w:rPr>
          <w:color w:val="190000"/>
        </w:rPr>
        <w:t xml:space="preserve"> করে</w:t>
      </w:r>
      <w:r>
        <w:br/>
      </w:r>
      <w:r>
        <w:rPr>
          <w:color w:val="000000"/>
        </w:rPr>
        <w:t xml:space="preserve"> হালগানাদ</w:t>
      </w:r>
      <w:r>
        <w:rPr>
          <w:color w:val="140000"/>
        </w:rPr>
        <w:t xml:space="preserve"> করার</w:t>
      </w:r>
      <w:r>
        <w:rPr>
          <w:color w:val="000000"/>
        </w:rPr>
        <w:t xml:space="preserve"> সুবিধা</w:t>
      </w:r>
      <w:r>
        <w:rPr>
          <w:color w:val="6F0000"/>
        </w:rPr>
        <w:t xml:space="preserve"> কি</w:t>
      </w:r>
      <w:r>
        <w:br/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5D"/>
        </w:rPr>
        <w:t xml:space="preserve"> কিভাবে</w:t>
      </w:r>
      <w:r>
        <w:rPr>
          <w:color w:val="000000"/>
        </w:rPr>
        <w:t xml:space="preserve"> পূরনা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4"/>
        </w:rPr>
        <w:t xml:space="preserve"> পারব</w:t>
      </w:r>
      <w:r>
        <w:br/>
      </w:r>
      <w:r>
        <w:rPr>
          <w:color w:val="020000"/>
        </w:rPr>
        <w:t xml:space="preserve"> amake</w:t>
      </w:r>
      <w:r>
        <w:rPr>
          <w:color w:val="000085"/>
        </w:rPr>
        <w:t xml:space="preserve"> bkash</w:t>
      </w:r>
      <w:r>
        <w:rPr>
          <w:color w:val="00000A"/>
        </w:rPr>
        <w:t xml:space="preserve"> apps</w:t>
      </w:r>
      <w:r>
        <w:rPr>
          <w:color w:val="1C0000"/>
        </w:rPr>
        <w:t xml:space="preserve"> er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12"/>
        </w:rPr>
        <w:t xml:space="preserve"> option</w:t>
      </w:r>
      <w:r>
        <w:rPr>
          <w:color w:val="000024"/>
        </w:rPr>
        <w:t xml:space="preserve"> ta</w:t>
      </w:r>
      <w:r>
        <w:rPr>
          <w:color w:val="000003"/>
        </w:rPr>
        <w:t xml:space="preserve"> janaben</w:t>
      </w:r>
      <w:r>
        <w:rPr>
          <w:color w:val="000000"/>
        </w:rPr>
        <w:t xml:space="preserve"> aktu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করা</w:t>
      </w:r>
      <w:r>
        <w:rPr>
          <w:color w:val="000000"/>
        </w:rPr>
        <w:t xml:space="preserve"> বো</w:t>
      </w:r>
      <w:r>
        <w:br/>
      </w:r>
      <w:r>
        <w:rPr>
          <w:color w:val="65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00"/>
        </w:rPr>
        <w:t xml:space="preserve"> tothto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4A0000"/>
        </w:rPr>
        <w:t xml:space="preserve"> i</w:t>
      </w:r>
      <w:r>
        <w:rPr>
          <w:color w:val="000001"/>
        </w:rPr>
        <w:t xml:space="preserve"> opened</w:t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rPr>
          <w:color w:val="000023"/>
        </w:rPr>
        <w:t xml:space="preserve"> id</w:t>
      </w:r>
      <w:r>
        <w:rPr>
          <w:color w:val="000002"/>
        </w:rPr>
        <w:t xml:space="preserve"> using</w:t>
      </w:r>
      <w:r>
        <w:rPr>
          <w:color w:val="000010"/>
        </w:rPr>
        <w:t xml:space="preserve"> passport</w:t>
      </w:r>
      <w:r>
        <w:rPr>
          <w:color w:val="000005"/>
        </w:rPr>
        <w:t xml:space="preserve"> now</w:t>
      </w:r>
      <w:r>
        <w:rPr>
          <w:color w:val="4A0000"/>
        </w:rPr>
        <w:t xml:space="preserve"> i</w:t>
      </w:r>
      <w:r>
        <w:rPr>
          <w:color w:val="050000"/>
        </w:rPr>
        <w:t xml:space="preserve"> have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60000"/>
        </w:rPr>
        <w:t xml:space="preserve"> with</w:t>
      </w:r>
      <w:r>
        <w:rPr>
          <w:color w:val="060000"/>
        </w:rPr>
        <w:t xml:space="preserve"> me</w:t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60000"/>
        </w:rPr>
        <w:t xml:space="preserve"> the</w:t>
      </w:r>
      <w:r>
        <w:rPr>
          <w:color w:val="00000F"/>
        </w:rPr>
        <w:t xml:space="preserve"> info</w:t>
      </w:r>
      <w:r>
        <w:rPr>
          <w:color w:val="060000"/>
        </w:rPr>
        <w:t xml:space="preserve"> with</w:t>
      </w:r>
      <w:r>
        <w:rPr>
          <w:color w:val="0000A1"/>
        </w:rPr>
        <w:t xml:space="preserve"> nid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D"/>
        </w:rPr>
        <w:t xml:space="preserve"> বিকাশের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br/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rPr>
          <w:color w:val="000081"/>
        </w:rPr>
        <w:t xml:space="preserve"> information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00"/>
        </w:rPr>
        <w:t xml:space="preserve"> upgrade</w:t>
      </w:r>
      <w:r>
        <w:rPr>
          <w:color w:val="000049"/>
        </w:rPr>
        <w:t xml:space="preserve"> my</w:t>
      </w:r>
      <w:r>
        <w:rPr>
          <w:color w:val="000065"/>
        </w:rPr>
        <w:t xml:space="preserve"> account</w:t>
      </w:r>
      <w:r>
        <w:br/>
      </w:r>
      <w:r>
        <w:rPr>
          <w:color w:val="300000"/>
        </w:rPr>
        <w:t xml:space="preserve"> amr</w:t>
      </w:r>
      <w:r>
        <w:rPr>
          <w:color w:val="000065"/>
        </w:rPr>
        <w:t xml:space="preserve"> account</w:t>
      </w:r>
      <w:r>
        <w:rPr>
          <w:color w:val="000007"/>
        </w:rPr>
        <w:t xml:space="preserve"> ti</w:t>
      </w:r>
      <w:r>
        <w:rPr>
          <w:color w:val="000010"/>
        </w:rPr>
        <w:t xml:space="preserve"> passport</w:t>
      </w:r>
      <w:r>
        <w:rPr>
          <w:color w:val="3A0000"/>
        </w:rPr>
        <w:t xml:space="preserve"> diye</w:t>
      </w:r>
      <w:r>
        <w:rPr>
          <w:color w:val="000004"/>
        </w:rPr>
        <w:t xml:space="preserve"> registration</w:t>
      </w:r>
      <w:r>
        <w:rPr>
          <w:color w:val="1D0000"/>
        </w:rPr>
        <w:t xml:space="preserve"> kora</w:t>
      </w:r>
      <w:r>
        <w:rPr>
          <w:color w:val="010000"/>
        </w:rPr>
        <w:t xml:space="preserve"> cilo</w:t>
      </w:r>
      <w:r>
        <w:rPr>
          <w:color w:val="650000"/>
        </w:rPr>
        <w:t xml:space="preserve"> ami</w:t>
      </w:r>
      <w:r>
        <w:rPr>
          <w:color w:val="000001"/>
        </w:rPr>
        <w:t xml:space="preserve"> chacci</w:t>
      </w:r>
      <w:r>
        <w:rPr>
          <w:color w:val="000000"/>
        </w:rPr>
        <w:t xml:space="preserve"> akon</w:t>
      </w:r>
      <w:r>
        <w:rPr>
          <w:color w:val="000065"/>
        </w:rPr>
        <w:t xml:space="preserve"> account</w:t>
      </w:r>
      <w:r>
        <w:rPr>
          <w:color w:val="000007"/>
        </w:rPr>
        <w:t xml:space="preserve"> ti</w:t>
      </w:r>
      <w:r>
        <w:rPr>
          <w:color w:val="000023"/>
        </w:rPr>
        <w:t xml:space="preserve"> id</w:t>
      </w:r>
      <w:r>
        <w:rPr>
          <w:color w:val="3A0000"/>
        </w:rPr>
        <w:t xml:space="preserve"> diye</w:t>
      </w:r>
      <w:r>
        <w:rPr>
          <w:color w:val="000004"/>
        </w:rPr>
        <w:t xml:space="preserve"> registration</w:t>
      </w:r>
      <w:r>
        <w:rPr>
          <w:color w:val="000085"/>
        </w:rPr>
        <w:t xml:space="preserve"> korte</w:t>
      </w:r>
      <w:r>
        <w:br/>
      </w:r>
      <w:r>
        <w:rPr>
          <w:color w:val="000085"/>
        </w:rPr>
        <w:t xml:space="preserve"> bkash</w:t>
      </w:r>
      <w:r>
        <w:rPr>
          <w:color w:val="00000E"/>
        </w:rPr>
        <w:t xml:space="preserve"> e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rPr>
          <w:color w:val="00002E"/>
        </w:rPr>
        <w:t xml:space="preserve"> kivabe</w:t>
      </w:r>
      <w:r>
        <w:br/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58"/>
        </w:rPr>
        <w:t xml:space="preserve"> korbo</w:t>
      </w:r>
      <w:r>
        <w:br/>
      </w:r>
      <w:r>
        <w:rPr>
          <w:color w:val="00003F"/>
        </w:rPr>
        <w:t xml:space="preserve"> একাউন্ট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05"/>
        </w:rPr>
        <w:t xml:space="preserve"> ei</w:t>
      </w:r>
      <w:r>
        <w:rPr>
          <w:color w:val="000002"/>
        </w:rPr>
        <w:t xml:space="preserve"> accaunt</w:t>
      </w:r>
      <w:r>
        <w:rPr>
          <w:color w:val="000000"/>
        </w:rPr>
        <w:t xml:space="preserve"> tar</w:t>
      </w:r>
      <w:r>
        <w:rPr>
          <w:color w:val="000001"/>
        </w:rPr>
        <w:t xml:space="preserve"> nam</w:t>
      </w:r>
      <w:r>
        <w:rPr>
          <w:color w:val="000006"/>
        </w:rPr>
        <w:t xml:space="preserve"> change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000081"/>
        </w:rPr>
        <w:t xml:space="preserve"> information</w:t>
      </w:r>
      <w:r>
        <w:rPr>
          <w:color w:val="000000"/>
        </w:rPr>
        <w:t xml:space="preserve"> verify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br/>
      </w:r>
      <w:r>
        <w:rPr>
          <w:color w:val="1F0000"/>
        </w:rPr>
        <w:t xml:space="preserve"> hal</w:t>
      </w:r>
      <w:r>
        <w:rPr>
          <w:color w:val="000009"/>
        </w:rPr>
        <w:t xml:space="preserve"> nagat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br/>
      </w:r>
      <w:r>
        <w:rPr>
          <w:color w:val="650000"/>
        </w:rPr>
        <w:t xml:space="preserve"> ami</w:t>
      </w:r>
      <w:r>
        <w:rPr>
          <w:color w:val="660000"/>
        </w:rPr>
        <w:t xml:space="preserve"> ki</w:t>
      </w:r>
      <w:r>
        <w:rPr>
          <w:color w:val="000085"/>
        </w:rPr>
        <w:t xml:space="preserve"> bkash</w:t>
      </w:r>
      <w:r>
        <w:rPr>
          <w:color w:val="1F0000"/>
        </w:rPr>
        <w:t xml:space="preserve"> hal</w:t>
      </w:r>
      <w:r>
        <w:rPr>
          <w:color w:val="000009"/>
        </w:rPr>
        <w:t xml:space="preserve"> nagat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br/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800000"/>
        </w:rPr>
        <w:t xml:space="preserve"> আমি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বাভে</w:t>
      </w:r>
      <w:r>
        <w:rPr>
          <w:color w:val="000000"/>
        </w:rPr>
        <w:t xml:space="preserve"> এনইডি</w:t>
      </w:r>
      <w:r>
        <w:rPr>
          <w:color w:val="000003"/>
        </w:rPr>
        <w:t xml:space="preserve"> কাড</w:t>
      </w:r>
      <w:r>
        <w:rPr>
          <w:color w:val="000003"/>
        </w:rPr>
        <w:t xml:space="preserve"> যোগ</w:t>
      </w:r>
      <w:r>
        <w:rPr>
          <w:color w:val="00004E"/>
        </w:rPr>
        <w:t xml:space="preserve"> করবো</w:t>
      </w:r>
      <w:r>
        <w:br/>
      </w:r>
      <w:r>
        <w:rPr>
          <w:color w:val="000065"/>
        </w:rPr>
        <w:t xml:space="preserve"> account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00000F"/>
        </w:rPr>
        <w:t xml:space="preserve"> info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এ্যকাউন্টাটি</w:t>
      </w:r>
      <w:r>
        <w:rPr>
          <w:color w:val="000003"/>
        </w:rPr>
        <w:t xml:space="preserve"> ড্রাইভিং</w:t>
      </w:r>
      <w:r>
        <w:rPr>
          <w:color w:val="000000"/>
        </w:rPr>
        <w:t xml:space="preserve"> লাইসেন্সের</w:t>
      </w:r>
      <w:r>
        <w:rPr>
          <w:color w:val="130000"/>
        </w:rPr>
        <w:t xml:space="preserve"> এর</w:t>
      </w:r>
      <w:r>
        <w:rPr>
          <w:color w:val="000009"/>
        </w:rPr>
        <w:t xml:space="preserve"> নাম্বার</w:t>
      </w:r>
      <w:r>
        <w:rPr>
          <w:color w:val="3F0000"/>
        </w:rPr>
        <w:t xml:space="preserve"> দিয়ে</w:t>
      </w:r>
      <w:r>
        <w:rPr>
          <w:color w:val="000011"/>
        </w:rPr>
        <w:t xml:space="preserve"> খোলা</w:t>
      </w:r>
      <w:r>
        <w:rPr>
          <w:color w:val="000000"/>
        </w:rPr>
        <w:t xml:space="preserve"> হয়েছিল</w:t>
      </w:r>
      <w:r>
        <w:rPr>
          <w:color w:val="800000"/>
        </w:rPr>
        <w:t xml:space="preserve"> আমি</w:t>
      </w:r>
      <w:r>
        <w:rPr>
          <w:color w:val="000026"/>
        </w:rPr>
        <w:t xml:space="preserve"> এখন</w:t>
      </w:r>
      <w:r>
        <w:rPr>
          <w:color w:val="000003"/>
        </w:rPr>
        <w:t xml:space="preserve"> ভোটার</w:t>
      </w:r>
      <w:r>
        <w:rPr>
          <w:color w:val="00001E"/>
        </w:rPr>
        <w:t xml:space="preserve"> আইডি</w:t>
      </w:r>
      <w:r>
        <w:rPr>
          <w:color w:val="000009"/>
        </w:rPr>
        <w:t xml:space="preserve"> নাম্বার</w:t>
      </w:r>
      <w:r>
        <w:rPr>
          <w:color w:val="3F0000"/>
        </w:rPr>
        <w:t xml:space="preserve"> দিয়ে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5D"/>
        </w:rPr>
        <w:t xml:space="preserve"> কিভাবে</w:t>
      </w:r>
      <w:r>
        <w:rPr>
          <w:color w:val="00004E"/>
        </w:rPr>
        <w:t xml:space="preserve"> করবো</w:t>
      </w:r>
      <w:r>
        <w:br/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rPr>
          <w:color w:val="110000"/>
        </w:rPr>
        <w:t xml:space="preserve"> এটা</w:t>
      </w:r>
      <w:r>
        <w:rPr>
          <w:color w:val="00005D"/>
        </w:rPr>
        <w:t xml:space="preserve"> কিভাবে</w:t>
      </w:r>
      <w:r>
        <w:rPr>
          <w:color w:val="000030"/>
        </w:rPr>
        <w:t xml:space="preserve"> করব</w:t>
      </w:r>
      <w:r>
        <w:rPr>
          <w:color w:val="000001"/>
        </w:rPr>
        <w:t xml:space="preserve"> বা</w:t>
      </w:r>
      <w:r>
        <w:rPr>
          <w:color w:val="140000"/>
        </w:rPr>
        <w:t xml:space="preserve"> এই</w:t>
      </w:r>
      <w:r>
        <w:rPr>
          <w:color w:val="000000"/>
        </w:rPr>
        <w:t xml:space="preserve"> বিষয়টা</w:t>
      </w:r>
      <w:r>
        <w:rPr>
          <w:color w:val="000000"/>
        </w:rPr>
        <w:t xml:space="preserve"> নিয়ে</w:t>
      </w:r>
      <w:r>
        <w:rPr>
          <w:color w:val="000000"/>
        </w:rPr>
        <w:t xml:space="preserve"> কিছু</w:t>
      </w:r>
      <w:r>
        <w:rPr>
          <w:color w:val="000011"/>
        </w:rPr>
        <w:t xml:space="preserve"> জানতে</w:t>
      </w:r>
      <w:r>
        <w:rPr>
          <w:color w:val="000053"/>
        </w:rPr>
        <w:t xml:space="preserve"> চাই</w:t>
      </w:r>
      <w:r>
        <w:br/>
      </w:r>
      <w:r>
        <w:rPr>
          <w:color w:val="00000C"/>
        </w:rPr>
        <w:t xml:space="preserve"> নতুন</w:t>
      </w:r>
      <w:r>
        <w:rPr>
          <w:color w:val="000014"/>
        </w:rPr>
        <w:t xml:space="preserve"> ভাবে</w:t>
      </w:r>
      <w:r>
        <w:rPr>
          <w:color w:val="0000CE"/>
        </w:rPr>
        <w:t xml:space="preserve"> তথ্য</w:t>
      </w:r>
      <w:r>
        <w:rPr>
          <w:color w:val="3F0000"/>
        </w:rPr>
        <w:t xml:space="preserve"> দিয়ে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করা</w:t>
      </w:r>
      <w:r>
        <w:rPr>
          <w:color w:val="00000C"/>
        </w:rPr>
        <w:t xml:space="preserve"> যাবে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পারসোনাল</w:t>
      </w:r>
      <w:r>
        <w:rPr>
          <w:color w:val="00000B"/>
        </w:rPr>
        <w:t xml:space="preserve"> একাউন্টের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3"/>
        </w:rPr>
        <w:t xml:space="preserve"> চায়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jokon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0"/>
        </w:rPr>
        <w:t xml:space="preserve"> kuli</w:t>
      </w:r>
      <w:r>
        <w:rPr>
          <w:color w:val="000000"/>
        </w:rPr>
        <w:t xml:space="preserve"> tokon</w:t>
      </w:r>
      <w:r>
        <w:rPr>
          <w:color w:val="610000"/>
        </w:rPr>
        <w:t xml:space="preserve"> amar</w:t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10000"/>
        </w:rPr>
        <w:t xml:space="preserve"> cilo</w:t>
      </w:r>
      <w:r>
        <w:rPr>
          <w:color w:val="000000"/>
        </w:rPr>
        <w:t xml:space="preserve"> nh</w:t>
      </w:r>
      <w:r>
        <w:rPr>
          <w:color w:val="000000"/>
        </w:rPr>
        <w:t xml:space="preserve"> akn</w:t>
      </w:r>
      <w:r>
        <w:rPr>
          <w:color w:val="610000"/>
        </w:rPr>
        <w:t xml:space="preserve"> amar</w:t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00000"/>
        </w:rPr>
        <w:t xml:space="preserve"> hoice</w:t>
      </w:r>
      <w:r>
        <w:rPr>
          <w:color w:val="000000"/>
        </w:rPr>
        <w:t xml:space="preserve"> akn</w:t>
      </w:r>
      <w:r>
        <w:rPr>
          <w:color w:val="030000"/>
        </w:rPr>
        <w:t xml:space="preserve"> je</w:t>
      </w:r>
      <w:r>
        <w:rPr>
          <w:color w:val="0000C3"/>
        </w:rPr>
        <w:t xml:space="preserve"> update</w:t>
      </w:r>
      <w:r>
        <w:rPr>
          <w:color w:val="000000"/>
        </w:rPr>
        <w:t xml:space="preserve"> ayse</w:t>
      </w:r>
      <w:r>
        <w:rPr>
          <w:color w:val="00000C"/>
        </w:rPr>
        <w:t xml:space="preserve"> totto</w:t>
      </w:r>
      <w:r>
        <w:rPr>
          <w:color w:val="00001E"/>
        </w:rPr>
        <w:t xml:space="preserve"> halnagat</w:t>
      </w:r>
      <w:r>
        <w:rPr>
          <w:color w:val="050000"/>
        </w:rPr>
        <w:t xml:space="preserve"> ata</w:t>
      </w:r>
      <w:r>
        <w:rPr>
          <w:color w:val="660000"/>
        </w:rPr>
        <w:t xml:space="preserve"> ki</w:t>
      </w:r>
      <w:r>
        <w:rPr>
          <w:color w:val="610000"/>
        </w:rPr>
        <w:t xml:space="preserve"> amar</w:t>
      </w:r>
      <w:r>
        <w:rPr>
          <w:color w:val="0000A1"/>
        </w:rPr>
        <w:t xml:space="preserve"> nid</w:t>
      </w:r>
      <w:r>
        <w:rPr>
          <w:color w:val="030000"/>
        </w:rPr>
        <w:t xml:space="preserve"> diya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br/>
      </w:r>
      <w:r>
        <w:rPr>
          <w:color w:val="650000"/>
        </w:rPr>
        <w:t xml:space="preserve"> ami</w:t>
      </w:r>
      <w:r>
        <w:rPr>
          <w:color w:val="000085"/>
        </w:rPr>
        <w:t xml:space="preserve"> bkash</w:t>
      </w:r>
      <w:r>
        <w:rPr>
          <w:color w:val="080000"/>
        </w:rPr>
        <w:t xml:space="preserve"> ar</w:t>
      </w:r>
      <w:r>
        <w:rPr>
          <w:color w:val="00005E"/>
        </w:rPr>
        <w:t xml:space="preserve"> halnagad</w:t>
      </w:r>
      <w:r>
        <w:rPr>
          <w:color w:val="000000"/>
        </w:rPr>
        <w:t xml:space="preserve"> somporka</w:t>
      </w:r>
      <w:r>
        <w:rPr>
          <w:color w:val="000000"/>
        </w:rPr>
        <w:t xml:space="preserve"> janta</w:t>
      </w:r>
      <w:r>
        <w:rPr>
          <w:color w:val="000001"/>
        </w:rPr>
        <w:t xml:space="preserve"> chacci</w:t>
      </w:r>
      <w:r>
        <w:br/>
      </w:r>
      <w:r>
        <w:rPr>
          <w:color w:val="A4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09"/>
        </w:rPr>
        <w:t xml:space="preserve"> নাম্বার</w:t>
      </w:r>
      <w:r>
        <w:rPr>
          <w:color w:val="6F0000"/>
        </w:rPr>
        <w:t xml:space="preserve"> কি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করা</w:t>
      </w:r>
      <w:r>
        <w:rPr>
          <w:color w:val="000001"/>
        </w:rPr>
        <w:t xml:space="preserve"> জাবে</w:t>
      </w:r>
      <w:r>
        <w:rPr>
          <w:color w:val="6F0000"/>
        </w:rPr>
        <w:t xml:space="preserve"> কি</w:t>
      </w:r>
      <w:r>
        <w:br/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20000"/>
        </w:rPr>
        <w:t xml:space="preserve"> বলতেছে</w:t>
      </w:r>
      <w:r>
        <w:rPr>
          <w:color w:val="110000"/>
        </w:rPr>
        <w:t xml:space="preserve"> এটা</w:t>
      </w:r>
      <w:r>
        <w:rPr>
          <w:color w:val="00005D"/>
        </w:rPr>
        <w:t xml:space="preserve"> কিভাবে</w:t>
      </w:r>
      <w:r>
        <w:rPr>
          <w:color w:val="000030"/>
        </w:rPr>
        <w:t xml:space="preserve"> করব</w:t>
      </w:r>
      <w:r>
        <w:br/>
      </w:r>
      <w:r>
        <w:rPr>
          <w:color w:val="000008"/>
        </w:rPr>
        <w:t xml:space="preserve"> bikash</w:t>
      </w:r>
      <w:r>
        <w:rPr>
          <w:color w:val="1C0000"/>
        </w:rPr>
        <w:t xml:space="preserve"> er</w:t>
      </w:r>
      <w:r>
        <w:rPr>
          <w:color w:val="00005E"/>
        </w:rPr>
        <w:t xml:space="preserve"> halnagad</w:t>
      </w:r>
      <w:r>
        <w:rPr>
          <w:color w:val="000000"/>
        </w:rPr>
        <w:t xml:space="preserve"> kmne</w:t>
      </w:r>
      <w:r>
        <w:rPr>
          <w:color w:val="000010"/>
        </w:rPr>
        <w:t xml:space="preserve"> kore</w:t>
      </w:r>
      <w:r>
        <w:br/>
      </w:r>
      <w:r>
        <w:rPr>
          <w:color w:val="00000B"/>
        </w:rPr>
        <w:t xml:space="preserve"> লোন</w:t>
      </w:r>
      <w:r>
        <w:rPr>
          <w:color w:val="000002"/>
        </w:rPr>
        <w:t xml:space="preserve"> নিতে</w:t>
      </w:r>
      <w:r>
        <w:rPr>
          <w:color w:val="000000"/>
        </w:rPr>
        <w:t xml:space="preserve"> গিয়ে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40000"/>
        </w:rPr>
        <w:t xml:space="preserve"> এবং</w:t>
      </w:r>
      <w:r>
        <w:rPr>
          <w:color w:val="000000"/>
        </w:rPr>
        <w:t xml:space="preserve"> কাস্টমার</w:t>
      </w:r>
      <w:r>
        <w:rPr>
          <w:color w:val="000000"/>
        </w:rPr>
        <w:t xml:space="preserve"> কেয়ার</w:t>
      </w:r>
      <w:r>
        <w:rPr>
          <w:color w:val="0D0000"/>
        </w:rPr>
        <w:t xml:space="preserve"> এ</w:t>
      </w:r>
      <w:r>
        <w:rPr>
          <w:color w:val="000001"/>
        </w:rPr>
        <w:t xml:space="preserve"> কথা</w:t>
      </w:r>
      <w:r>
        <w:rPr>
          <w:color w:val="000002"/>
        </w:rPr>
        <w:t xml:space="preserve"> বলতে</w:t>
      </w:r>
      <w:r>
        <w:rPr>
          <w:color w:val="080000"/>
        </w:rPr>
        <w:t xml:space="preserve"> বলছে</w:t>
      </w:r>
      <w:r>
        <w:br/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rPr>
          <w:color w:val="000016"/>
        </w:rPr>
        <w:t xml:space="preserve"> add</w:t>
      </w:r>
      <w:r>
        <w:rPr>
          <w:color w:val="000058"/>
        </w:rPr>
        <w:t xml:space="preserve"> korbo</w:t>
      </w:r>
      <w:r>
        <w:rPr>
          <w:color w:val="000000"/>
        </w:rPr>
        <w:t xml:space="preserve"> kmne</w:t>
      </w:r>
      <w:r>
        <w:br/>
      </w:r>
      <w:r>
        <w:rPr>
          <w:color w:val="270000"/>
        </w:rPr>
        <w:t xml:space="preserve"> how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08"/>
        </w:rPr>
        <w:t xml:space="preserve"> bikash</w:t>
      </w:r>
      <w:r>
        <w:br/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00004E"/>
        </w:rPr>
        <w:t xml:space="preserve"> করবো</w:t>
      </w:r>
      <w:r>
        <w:br/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A40000"/>
        </w:rPr>
        <w:t xml:space="preserve"> আমার</w:t>
      </w:r>
      <w:r>
        <w:rPr>
          <w:color w:val="000007"/>
        </w:rPr>
        <w:t xml:space="preserve"> এন</w:t>
      </w:r>
      <w:r>
        <w:rPr>
          <w:color w:val="00001E"/>
        </w:rPr>
        <w:t xml:space="preserve"> আইডি</w:t>
      </w:r>
      <w:r>
        <w:rPr>
          <w:color w:val="000001"/>
        </w:rPr>
        <w:t xml:space="preserve"> এড</w:t>
      </w:r>
      <w:r>
        <w:rPr>
          <w:color w:val="00004E"/>
        </w:rPr>
        <w:t xml:space="preserve"> করবো</w:t>
      </w:r>
      <w:r>
        <w:br/>
      </w:r>
      <w:r>
        <w:rPr>
          <w:color w:val="A40000"/>
        </w:rPr>
        <w:t xml:space="preserve"> আমার</w:t>
      </w:r>
      <w:r>
        <w:rPr>
          <w:color w:val="000003"/>
        </w:rPr>
        <w:t xml:space="preserve"> ভোটার</w:t>
      </w:r>
      <w:r>
        <w:rPr>
          <w:color w:val="00001E"/>
        </w:rPr>
        <w:t xml:space="preserve"> আইডি</w:t>
      </w:r>
      <w:r>
        <w:rPr>
          <w:color w:val="00001A"/>
        </w:rPr>
        <w:t xml:space="preserve"> কার্ড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000000"/>
        </w:rPr>
        <w:t xml:space="preserve"> এট</w:t>
      </w:r>
      <w:r>
        <w:rPr>
          <w:color w:val="00004E"/>
        </w:rPr>
        <w:t xml:space="preserve"> করবো</w:t>
      </w:r>
      <w:r>
        <w:br/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000003"/>
        </w:rPr>
        <w:t xml:space="preserve"> এপ্স</w:t>
      </w:r>
      <w:r>
        <w:rPr>
          <w:color w:val="000014"/>
        </w:rPr>
        <w:t xml:space="preserve"> থেকে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B"/>
        </w:rPr>
        <w:t xml:space="preserve"> পারবো</w:t>
      </w:r>
      <w:r>
        <w:br/>
      </w:r>
      <w:r>
        <w:rPr>
          <w:color w:val="4A0000"/>
        </w:rPr>
        <w:t xml:space="preserve"> i</w:t>
      </w:r>
      <w:r>
        <w:rPr>
          <w:color w:val="000000"/>
        </w:rPr>
        <w:t xml:space="preserve"> would</w:t>
      </w:r>
      <w:r>
        <w:rPr>
          <w:color w:val="000000"/>
        </w:rPr>
        <w:t xml:space="preserve"> like</w:t>
      </w:r>
      <w:r>
        <w:rPr>
          <w:color w:val="330000"/>
        </w:rPr>
        <w:t xml:space="preserve"> to</w:t>
      </w:r>
      <w:r>
        <w:rPr>
          <w:color w:val="000000"/>
        </w:rPr>
        <w:t xml:space="preserve"> up-to-date</w:t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F"/>
        </w:rPr>
        <w:t xml:space="preserve"> info</w:t>
      </w:r>
      <w:r>
        <w:rPr>
          <w:color w:val="270000"/>
        </w:rPr>
        <w:t xml:space="preserve"> how</w:t>
      </w:r>
      <w:r>
        <w:br/>
      </w:r>
      <w:r>
        <w:rPr>
          <w:color w:val="A40000"/>
        </w:rPr>
        <w:t xml:space="preserve"> আমার</w:t>
      </w:r>
      <w:r>
        <w:rPr>
          <w:color w:val="0000A1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00005D"/>
        </w:rPr>
        <w:t xml:space="preserve"> কিভাবে</w:t>
      </w:r>
      <w:r>
        <w:rPr>
          <w:color w:val="000000"/>
        </w:rPr>
        <w:t xml:space="preserve"> ততথ্য</w:t>
      </w:r>
      <w:r>
        <w:rPr>
          <w:color w:val="000000"/>
        </w:rPr>
        <w:t xml:space="preserve"> হাললাগাদ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0000FF"/>
        </w:rPr>
        <w:t xml:space="preserve"> হালনাগাদ</w:t>
      </w:r>
      <w:r>
        <w:rPr>
          <w:color w:val="00005D"/>
        </w:rPr>
        <w:t xml:space="preserve"> কিভাবে</w:t>
      </w:r>
      <w:r>
        <w:rPr>
          <w:color w:val="00004E"/>
        </w:rPr>
        <w:t xml:space="preserve"> করবো</w:t>
      </w:r>
      <w:r>
        <w:br/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00008"/>
        </w:rPr>
        <w:t xml:space="preserve"> dia</w:t>
      </w:r>
      <w:r>
        <w:rPr>
          <w:color w:val="000085"/>
        </w:rPr>
        <w:t xml:space="preserve"> bkash</w:t>
      </w:r>
      <w:r>
        <w:rPr>
          <w:color w:val="00000F"/>
        </w:rPr>
        <w:t xml:space="preserve"> khola</w:t>
      </w:r>
      <w:r>
        <w:rPr>
          <w:color w:val="010000"/>
        </w:rPr>
        <w:t xml:space="preserve"> cilo</w:t>
      </w:r>
      <w:r>
        <w:rPr>
          <w:color w:val="00000B"/>
        </w:rPr>
        <w:t xml:space="preserve"> ekhon</w:t>
      </w:r>
      <w:r>
        <w:rPr>
          <w:color w:val="000000"/>
        </w:rPr>
        <w:t xml:space="preserve"> smartcard</w:t>
      </w:r>
      <w:r>
        <w:rPr>
          <w:color w:val="000000"/>
        </w:rPr>
        <w:t xml:space="preserve"> paici</w:t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000008"/>
        </w:rPr>
        <w:t xml:space="preserve"> dia</w:t>
      </w:r>
      <w:r>
        <w:rPr>
          <w:color w:val="660000"/>
        </w:rPr>
        <w:t xml:space="preserve"> ki</w:t>
      </w:r>
      <w:r>
        <w:rPr>
          <w:color w:val="000005"/>
        </w:rPr>
        <w:t xml:space="preserve"> ei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1D0000"/>
        </w:rPr>
        <w:t xml:space="preserve"> kora</w:t>
      </w:r>
      <w:r>
        <w:rPr>
          <w:color w:val="060000"/>
        </w:rPr>
        <w:t xml:space="preserve"> jabe</w:t>
      </w:r>
      <w:r>
        <w:br/>
      </w:r>
      <w:r>
        <w:rPr>
          <w:color w:val="000000"/>
        </w:rPr>
        <w:t xml:space="preserve"> লাইভ</w:t>
      </w:r>
      <w:r>
        <w:rPr>
          <w:color w:val="000000"/>
        </w:rPr>
        <w:t xml:space="preserve"> চ্যাটে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করা</w:t>
      </w:r>
      <w:r>
        <w:rPr>
          <w:color w:val="00000C"/>
        </w:rPr>
        <w:t xml:space="preserve"> যাবে</w:t>
      </w:r>
      <w:r>
        <w:br/>
      </w:r>
      <w:r>
        <w:rPr>
          <w:color w:val="650000"/>
        </w:rPr>
        <w:t xml:space="preserve"> ami</w:t>
      </w:r>
      <w:r>
        <w:rPr>
          <w:color w:val="00002E"/>
        </w:rPr>
        <w:t xml:space="preserve"> kivabe</w:t>
      </w:r>
      <w:r>
        <w:rPr>
          <w:color w:val="000001"/>
        </w:rPr>
        <w:t xml:space="preserve"> tortho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rPr>
          <w:color w:val="00005D"/>
        </w:rPr>
        <w:t xml:space="preserve"> কিভাবে</w:t>
      </w:r>
      <w:r>
        <w:br/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স্কুলের</w:t>
      </w:r>
      <w:r>
        <w:rPr>
          <w:color w:val="000000"/>
        </w:rPr>
        <w:t xml:space="preserve"> উপবৃত্তির</w:t>
      </w:r>
      <w:r>
        <w:rPr>
          <w:color w:val="140000"/>
        </w:rPr>
        <w:t xml:space="preserve"> জন্য</w:t>
      </w:r>
      <w:r>
        <w:rPr>
          <w:color w:val="000011"/>
        </w:rPr>
        <w:t xml:space="preserve"> খোলা</w:t>
      </w:r>
      <w:r>
        <w:rPr>
          <w:color w:val="00005D"/>
        </w:rPr>
        <w:t xml:space="preserve"> কিভাবে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FF"/>
        </w:rPr>
        <w:t xml:space="preserve"> হালনাগাদ</w:t>
      </w:r>
      <w:r>
        <w:rPr>
          <w:color w:val="000030"/>
        </w:rPr>
        <w:t xml:space="preserve"> করব</w:t>
      </w:r>
      <w:r>
        <w:br/>
      </w:r>
      <w:r>
        <w:rPr>
          <w:color w:val="270000"/>
        </w:rPr>
        <w:t xml:space="preserve"> how</w:t>
      </w:r>
      <w:r>
        <w:rPr>
          <w:color w:val="4A0000"/>
        </w:rPr>
        <w:t xml:space="preserve"> i</w:t>
      </w:r>
      <w:r>
        <w:rPr>
          <w:color w:val="00001F"/>
        </w:rPr>
        <w:t xml:space="preserve"> can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03"/>
        </w:rPr>
        <w:t xml:space="preserve"> profile</w:t>
      </w:r>
      <w:r>
        <w:rPr>
          <w:color w:val="010000"/>
        </w:rPr>
        <w:t xml:space="preserve"> by</w:t>
      </w:r>
      <w:r>
        <w:rPr>
          <w:color w:val="000002"/>
        </w:rPr>
        <w:t xml:space="preserve"> using</w:t>
      </w:r>
      <w:r>
        <w:rPr>
          <w:color w:val="0000A1"/>
        </w:rPr>
        <w:t xml:space="preserve"> nid</w:t>
      </w:r>
      <w:r>
        <w:br/>
      </w:r>
      <w:r>
        <w:rPr>
          <w:color w:val="00000C"/>
        </w:rPr>
        <w:t xml:space="preserve"> savings</w:t>
      </w:r>
      <w:r>
        <w:rPr>
          <w:color w:val="000000"/>
        </w:rPr>
        <w:t xml:space="preserve"> service</w:t>
      </w:r>
      <w:r>
        <w:rPr>
          <w:color w:val="000000"/>
        </w:rPr>
        <w:t xml:space="preserve"> chalu</w:t>
      </w:r>
      <w:r>
        <w:rPr>
          <w:color w:val="000085"/>
        </w:rPr>
        <w:t xml:space="preserve"> korte</w:t>
      </w:r>
      <w:r>
        <w:rPr>
          <w:color w:val="000002"/>
        </w:rPr>
        <w:t xml:space="preserve"> gele</w:t>
      </w:r>
      <w:r>
        <w:rPr>
          <w:color w:val="040000"/>
        </w:rPr>
        <w:t xml:space="preserve"> please</w:t>
      </w:r>
      <w:r>
        <w:rPr>
          <w:color w:val="0000C3"/>
        </w:rPr>
        <w:t xml:space="preserve"> update</w:t>
      </w:r>
      <w:r>
        <w:rPr>
          <w:color w:val="040000"/>
        </w:rPr>
        <w:t xml:space="preserve"> your</w:t>
      </w:r>
      <w:r>
        <w:rPr>
          <w:color w:val="000081"/>
        </w:rPr>
        <w:t xml:space="preserve"> information</w:t>
      </w:r>
      <w:r>
        <w:br/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85"/>
        </w:rPr>
        <w:t xml:space="preserve"> bkash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5D"/>
        </w:rPr>
        <w:t xml:space="preserve"> কিভাবে</w:t>
      </w:r>
      <w:r>
        <w:rPr>
          <w:color w:val="000030"/>
        </w:rPr>
        <w:t xml:space="preserve"> করব</w:t>
      </w:r>
      <w:r>
        <w:br/>
      </w:r>
      <w:r>
        <w:rPr>
          <w:color w:val="000009"/>
        </w:rPr>
        <w:t xml:space="preserve"> জাতীয়</w:t>
      </w:r>
      <w:r>
        <w:rPr>
          <w:color w:val="000000"/>
        </w:rPr>
        <w:t xml:space="preserve"> পরিচয়পত্রের</w:t>
      </w:r>
      <w:r>
        <w:rPr>
          <w:color w:val="090000"/>
        </w:rPr>
        <w:t xml:space="preserve"> মাধ্যমে</w:t>
      </w:r>
      <w:r>
        <w:rPr>
          <w:color w:val="00005D"/>
        </w:rPr>
        <w:t xml:space="preserve"> কিভাবে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A40000"/>
        </w:rPr>
        <w:t xml:space="preserve"> আমার</w:t>
      </w:r>
      <w:r>
        <w:rPr>
          <w:color w:val="00000E"/>
        </w:rPr>
        <w:t xml:space="preserve"> এনআইডি</w:t>
      </w:r>
      <w:r>
        <w:rPr>
          <w:color w:val="000006"/>
        </w:rPr>
        <w:t xml:space="preserve"> টা</w:t>
      </w:r>
      <w:r>
        <w:rPr>
          <w:color w:val="00005D"/>
        </w:rPr>
        <w:t xml:space="preserve"> কিভাবে</w:t>
      </w:r>
      <w:r>
        <w:rPr>
          <w:color w:val="000000"/>
        </w:rPr>
        <w:t xml:space="preserve"> সংযুক্ত</w:t>
      </w:r>
      <w:r>
        <w:rPr>
          <w:color w:val="000030"/>
        </w:rPr>
        <w:t xml:space="preserve"> করব</w:t>
      </w:r>
      <w:r>
        <w:br/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br/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rPr>
          <w:color w:val="060000"/>
        </w:rPr>
        <w:t xml:space="preserve"> with</w:t>
      </w:r>
      <w:r>
        <w:rPr>
          <w:color w:val="0000A1"/>
        </w:rPr>
        <w:t xml:space="preserve"> nid</w:t>
      </w:r>
      <w:r>
        <w:br/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85"/>
        </w:rPr>
        <w:t xml:space="preserve"> bkash</w:t>
      </w:r>
      <w:r>
        <w:rPr>
          <w:color w:val="000081"/>
        </w:rPr>
        <w:t xml:space="preserve"> information</w:t>
      </w:r>
      <w:r>
        <w:br/>
      </w:r>
      <w:r>
        <w:rPr>
          <w:color w:val="800000"/>
        </w:rPr>
        <w:t xml:space="preserve"> আমি</w:t>
      </w:r>
      <w:r>
        <w:rPr>
          <w:color w:val="0000CE"/>
        </w:rPr>
        <w:t xml:space="preserve"> তথ্য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00005D"/>
        </w:rPr>
        <w:t xml:space="preserve"> কিভাবে</w:t>
      </w:r>
      <w:r>
        <w:rPr>
          <w:color w:val="000030"/>
        </w:rPr>
        <w:t xml:space="preserve"> করব</w:t>
      </w:r>
      <w:r>
        <w:br/>
      </w:r>
      <w:r>
        <w:rPr>
          <w:color w:val="0000A1"/>
        </w:rPr>
        <w:t xml:space="preserve"> nid</w:t>
      </w:r>
      <w:r>
        <w:rPr>
          <w:color w:val="0000C3"/>
        </w:rPr>
        <w:t xml:space="preserve"> update</w:t>
      </w:r>
      <w:r>
        <w:rPr>
          <w:color w:val="040000"/>
        </w:rPr>
        <w:t xml:space="preserve"> help</w:t>
      </w:r>
      <w:r>
        <w:br/>
      </w:r>
      <w:r>
        <w:rPr>
          <w:color w:val="000000"/>
        </w:rPr>
        <w:t xml:space="preserve"> অামি</w:t>
      </w:r>
      <w:r>
        <w:rPr>
          <w:color w:val="000007"/>
        </w:rPr>
        <w:t xml:space="preserve"> এন</w:t>
      </w:r>
      <w:r>
        <w:rPr>
          <w:color w:val="000000"/>
        </w:rPr>
        <w:t xml:space="preserve"> অাইড়ি</w:t>
      </w:r>
      <w:r>
        <w:rPr>
          <w:color w:val="00001A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00"/>
        </w:rPr>
        <w:t xml:space="preserve"> নিবন্ধন</w:t>
      </w:r>
      <w:r>
        <w:rPr>
          <w:color w:val="020000"/>
        </w:rPr>
        <w:t xml:space="preserve"> করেছি</w:t>
      </w:r>
      <w:r>
        <w:rPr>
          <w:color w:val="000026"/>
        </w:rPr>
        <w:t xml:space="preserve"> এখন</w:t>
      </w:r>
      <w:r>
        <w:rPr>
          <w:color w:val="000000"/>
        </w:rPr>
        <w:t xml:space="preserve"> অাবার</w:t>
      </w:r>
      <w:r>
        <w:rPr>
          <w:color w:val="0000FF"/>
        </w:rPr>
        <w:t xml:space="preserve"> হালনাগাদ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00004E"/>
        </w:rPr>
        <w:t xml:space="preserve"> করবো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1"/>
        </w:rPr>
        <w:t xml:space="preserve"> তত্ত্ব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30000"/>
        </w:rPr>
        <w:t xml:space="preserve"> এর</w:t>
      </w:r>
      <w:r>
        <w:rPr>
          <w:color w:val="140000"/>
        </w:rPr>
        <w:t xml:space="preserve"> জন্য</w:t>
      </w:r>
      <w:r>
        <w:rPr>
          <w:color w:val="6F0000"/>
        </w:rPr>
        <w:t xml:space="preserve"> কি</w:t>
      </w:r>
      <w:r>
        <w:rPr>
          <w:color w:val="6F0000"/>
        </w:rPr>
        <w:t xml:space="preserve"> কি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000000"/>
        </w:rPr>
        <w:t xml:space="preserve"> sevings</w:t>
      </w:r>
      <w:r>
        <w:rPr>
          <w:color w:val="000000"/>
        </w:rPr>
        <w:t xml:space="preserve"> acaunt</w:t>
      </w:r>
      <w:r>
        <w:rPr>
          <w:color w:val="000002"/>
        </w:rPr>
        <w:t xml:space="preserve"> khulte</w:t>
      </w:r>
      <w:r>
        <w:rPr>
          <w:color w:val="000002"/>
        </w:rPr>
        <w:t xml:space="preserve"> gele</w:t>
      </w:r>
      <w:r>
        <w:rPr>
          <w:color w:val="000000"/>
        </w:rPr>
        <w:t xml:space="preserve"> toththo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85"/>
        </w:rPr>
        <w:t xml:space="preserve"> korte</w:t>
      </w:r>
      <w:r>
        <w:rPr>
          <w:color w:val="020000"/>
        </w:rPr>
        <w:t xml:space="preserve"> bole</w:t>
      </w:r>
      <w:r>
        <w:rPr>
          <w:color w:val="660000"/>
        </w:rPr>
        <w:t xml:space="preserve"> ki</w:t>
      </w:r>
      <w:r>
        <w:rPr>
          <w:color w:val="00000C"/>
        </w:rPr>
        <w:t xml:space="preserve"> vabe</w:t>
      </w:r>
      <w:r>
        <w:rPr>
          <w:color w:val="000058"/>
        </w:rPr>
        <w:t xml:space="preserve"> korbo</w:t>
      </w:r>
      <w:r>
        <w:rPr>
          <w:color w:val="000003"/>
        </w:rPr>
        <w:t xml:space="preserve"> janaben</w:t>
      </w:r>
      <w:r>
        <w:rPr>
          <w:color w:val="000000"/>
        </w:rPr>
        <w:t xml:space="preserve"> plese</w:t>
      </w:r>
      <w:r>
        <w:br/>
      </w:r>
      <w:r>
        <w:rPr>
          <w:color w:val="1F0000"/>
        </w:rPr>
        <w:t xml:space="preserve"> hal</w:t>
      </w:r>
      <w:r>
        <w:rPr>
          <w:color w:val="000009"/>
        </w:rPr>
        <w:t xml:space="preserve"> nagat</w:t>
      </w:r>
      <w:r>
        <w:rPr>
          <w:color w:val="000058"/>
        </w:rPr>
        <w:t xml:space="preserve"> korbo</w:t>
      </w:r>
      <w:r>
        <w:rPr>
          <w:color w:val="020000"/>
        </w:rPr>
        <w:t xml:space="preserve"> ke</w:t>
      </w:r>
      <w:r>
        <w:rPr>
          <w:color w:val="000000"/>
        </w:rPr>
        <w:t xml:space="preserve"> babay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অল্রেডি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B"/>
        </w:rPr>
        <w:t xml:space="preserve"> আছে</w:t>
      </w:r>
      <w:r>
        <w:rPr>
          <w:color w:val="000000"/>
        </w:rPr>
        <w:t xml:space="preserve"> তারপর</w:t>
      </w:r>
      <w:r>
        <w:rPr>
          <w:color w:val="000000"/>
        </w:rPr>
        <w:t xml:space="preserve"> ও</w:t>
      </w:r>
      <w:r>
        <w:rPr>
          <w:color w:val="000077"/>
        </w:rPr>
        <w:t xml:space="preserve"> বিকাশ</w:t>
      </w:r>
      <w:r>
        <w:rPr>
          <w:color w:val="000003"/>
        </w:rPr>
        <w:t xml:space="preserve"> এপ্স</w:t>
      </w:r>
      <w:r>
        <w:rPr>
          <w:color w:val="0D0000"/>
        </w:rPr>
        <w:t xml:space="preserve"> এ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A"/>
        </w:rPr>
        <w:t xml:space="preserve"> একটা</w:t>
      </w:r>
      <w:r>
        <w:rPr>
          <w:color w:val="000009"/>
        </w:rPr>
        <w:t xml:space="preserve"> অপশন</w:t>
      </w:r>
      <w:r>
        <w:rPr>
          <w:color w:val="00000B"/>
        </w:rPr>
        <w:t xml:space="preserve"> আছে</w:t>
      </w:r>
      <w:r>
        <w:rPr>
          <w:color w:val="060000"/>
        </w:rPr>
        <w:t xml:space="preserve"> যে</w:t>
      </w:r>
      <w:r>
        <w:rPr>
          <w:color w:val="000000"/>
        </w:rPr>
        <w:t xml:space="preserve"> খানে</w:t>
      </w:r>
      <w:r>
        <w:rPr>
          <w:color w:val="000002"/>
        </w:rPr>
        <w:t xml:space="preserve"> পুনরায়</w:t>
      </w:r>
      <w:r>
        <w:rPr>
          <w:color w:val="000004"/>
        </w:rPr>
        <w:t xml:space="preserve"> আবার</w:t>
      </w:r>
      <w:r>
        <w:rPr>
          <w:color w:val="000000"/>
        </w:rPr>
        <w:t xml:space="preserve"> এনাইডি</w:t>
      </w:r>
      <w:r>
        <w:rPr>
          <w:color w:val="130000"/>
        </w:rPr>
        <w:t xml:space="preserve"> এর</w:t>
      </w:r>
      <w:r>
        <w:rPr>
          <w:color w:val="000000"/>
        </w:rPr>
        <w:t xml:space="preserve"> ছবি</w:t>
      </w:r>
      <w:r>
        <w:rPr>
          <w:color w:val="000002"/>
        </w:rPr>
        <w:t xml:space="preserve"> চাচ্ছে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B"/>
        </w:rPr>
        <w:t xml:space="preserve"> একাউন্টের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br/>
      </w:r>
      <w:r>
        <w:rPr>
          <w:color w:val="0000FF"/>
        </w:rPr>
        <w:t xml:space="preserve"> হালনাগাদ</w:t>
      </w:r>
      <w:r>
        <w:rPr>
          <w:color w:val="00005D"/>
        </w:rPr>
        <w:t xml:space="preserve"> কিভাবে</w:t>
      </w:r>
      <w:r>
        <w:rPr>
          <w:color w:val="000030"/>
        </w:rPr>
        <w:t xml:space="preserve"> করব</w:t>
      </w:r>
      <w:r>
        <w:br/>
      </w:r>
      <w:r>
        <w:rPr>
          <w:color w:val="270000"/>
        </w:rPr>
        <w:t xml:space="preserve"> how</w:t>
      </w:r>
      <w:r>
        <w:rPr>
          <w:color w:val="4A0000"/>
        </w:rPr>
        <w:t xml:space="preserve"> i</w:t>
      </w:r>
      <w:r>
        <w:rPr>
          <w:color w:val="00001F"/>
        </w:rPr>
        <w:t xml:space="preserve"> can</w:t>
      </w:r>
      <w:r>
        <w:rPr>
          <w:color w:val="0000C3"/>
        </w:rPr>
        <w:t xml:space="preserve"> update</w:t>
      </w:r>
      <w:r>
        <w:rPr>
          <w:color w:val="000081"/>
        </w:rPr>
        <w:t xml:space="preserve"> information</w:t>
      </w:r>
      <w:r>
        <w:rPr>
          <w:color w:val="060000"/>
        </w:rPr>
        <w:t xml:space="preserve"> for</w:t>
      </w:r>
      <w:r>
        <w:rPr>
          <w:color w:val="000000"/>
        </w:rPr>
        <w:t xml:space="preserve"> idlc</w:t>
      </w:r>
      <w:r>
        <w:rPr>
          <w:color w:val="00000C"/>
        </w:rPr>
        <w:t xml:space="preserve"> savings</w:t>
      </w:r>
      <w:r>
        <w:br/>
      </w:r>
      <w:r>
        <w:rPr>
          <w:color w:val="650000"/>
        </w:rPr>
        <w:t xml:space="preserve"> ami</w:t>
      </w:r>
      <w:r>
        <w:rPr>
          <w:color w:val="00002E"/>
        </w:rPr>
        <w:t xml:space="preserve"> kivabe</w:t>
      </w:r>
      <w:r>
        <w:rPr>
          <w:color w:val="610000"/>
        </w:rPr>
        <w:t xml:space="preserve"> amar</w:t>
      </w:r>
      <w:r>
        <w:rPr>
          <w:color w:val="000031"/>
        </w:rPr>
        <w:t xml:space="preserve"> tottho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58"/>
        </w:rPr>
        <w:t xml:space="preserve"> korbo</w:t>
      </w:r>
      <w:r>
        <w:br/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00014"/>
        </w:rPr>
        <w:t xml:space="preserve"> হালনাগাত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বলছে</w:t>
      </w:r>
      <w:r>
        <w:br/>
      </w:r>
      <w:r>
        <w:rPr>
          <w:color w:val="000000"/>
        </w:rPr>
        <w:t xml:space="preserve"> অামি</w:t>
      </w:r>
      <w:r>
        <w:rPr>
          <w:color w:val="000008"/>
        </w:rPr>
        <w:t xml:space="preserve"> পাসপোর্ট</w:t>
      </w:r>
      <w:r>
        <w:rPr>
          <w:color w:val="3F0000"/>
        </w:rPr>
        <w:t xml:space="preserve"> দিয়ে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করছিলাম</w:t>
      </w:r>
      <w:r>
        <w:rPr>
          <w:color w:val="000026"/>
        </w:rPr>
        <w:t xml:space="preserve"> এখন</w:t>
      </w:r>
      <w:r>
        <w:rPr>
          <w:color w:val="000009"/>
        </w:rPr>
        <w:t xml:space="preserve"> জাতীয়</w:t>
      </w:r>
      <w:r>
        <w:rPr>
          <w:color w:val="000005"/>
        </w:rPr>
        <w:t xml:space="preserve"> পরিচয়</w:t>
      </w:r>
      <w:r>
        <w:rPr>
          <w:color w:val="020000"/>
        </w:rPr>
        <w:t xml:space="preserve"> পত্র</w:t>
      </w:r>
      <w:r>
        <w:rPr>
          <w:color w:val="00005D"/>
        </w:rPr>
        <w:t xml:space="preserve"> কিভাবে</w:t>
      </w:r>
      <w:r>
        <w:rPr>
          <w:color w:val="000000"/>
        </w:rPr>
        <w:t xml:space="preserve"> যুক্ত</w:t>
      </w:r>
      <w:r>
        <w:rPr>
          <w:color w:val="00004E"/>
        </w:rPr>
        <w:t xml:space="preserve"> করবো</w:t>
      </w:r>
      <w:r>
        <w:br/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br/>
      </w:r>
      <w:r>
        <w:rPr>
          <w:color w:val="650000"/>
        </w:rPr>
        <w:t xml:space="preserve"> ami</w:t>
      </w:r>
      <w:r>
        <w:rPr>
          <w:color w:val="00000C"/>
        </w:rPr>
        <w:t xml:space="preserve"> savings</w:t>
      </w:r>
      <w:r>
        <w:rPr>
          <w:color w:val="080000"/>
        </w:rPr>
        <w:t xml:space="preserve"> ar</w:t>
      </w:r>
      <w:r>
        <w:rPr>
          <w:color w:val="000012"/>
        </w:rPr>
        <w:t xml:space="preserve"> option</w:t>
      </w:r>
      <w:r>
        <w:rPr>
          <w:color w:val="000024"/>
        </w:rPr>
        <w:t xml:space="preserve"> ta</w:t>
      </w:r>
      <w:r>
        <w:rPr>
          <w:color w:val="000000"/>
        </w:rPr>
        <w:t xml:space="preserve"> chalu</w:t>
      </w:r>
      <w:r>
        <w:rPr>
          <w:color w:val="000085"/>
        </w:rPr>
        <w:t xml:space="preserve"> korte</w:t>
      </w:r>
      <w:r>
        <w:rPr>
          <w:color w:val="000000"/>
        </w:rPr>
        <w:t xml:space="preserve"> chachilam</w:t>
      </w:r>
      <w:r>
        <w:rPr>
          <w:color w:val="020000"/>
        </w:rPr>
        <w:t xml:space="preserve"> amake</w:t>
      </w:r>
      <w:r>
        <w:rPr>
          <w:color w:val="0000C3"/>
        </w:rPr>
        <w:t xml:space="preserve"> update</w:t>
      </w:r>
      <w:r>
        <w:rPr>
          <w:color w:val="000000"/>
        </w:rPr>
        <w:t xml:space="preserve"> ur</w:t>
      </w:r>
      <w:r>
        <w:rPr>
          <w:color w:val="0000A1"/>
        </w:rPr>
        <w:t xml:space="preserve"> nid</w:t>
      </w:r>
      <w:r>
        <w:rPr>
          <w:color w:val="00000F"/>
        </w:rPr>
        <w:t xml:space="preserve"> info</w:t>
      </w:r>
      <w:r>
        <w:rPr>
          <w:color w:val="000000"/>
        </w:rPr>
        <w:t xml:space="preserve"> dakhai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000000"/>
        </w:rPr>
        <w:t xml:space="preserve"> attach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br/>
      </w:r>
      <w:r>
        <w:rPr>
          <w:color w:val="000009"/>
        </w:rPr>
        <w:t xml:space="preserve"> সেভিংস</w:t>
      </w:r>
      <w:r>
        <w:rPr>
          <w:color w:val="140000"/>
        </w:rPr>
        <w:t xml:space="preserve"> করার</w:t>
      </w:r>
      <w:r>
        <w:rPr>
          <w:color w:val="000000"/>
        </w:rPr>
        <w:t xml:space="preserve"> ক্ষেএে</w:t>
      </w:r>
      <w:r>
        <w:rPr>
          <w:color w:val="000003"/>
        </w:rPr>
        <w:t xml:space="preserve"> তথ‍্য</w:t>
      </w:r>
      <w:r>
        <w:rPr>
          <w:color w:val="000014"/>
        </w:rPr>
        <w:t xml:space="preserve"> হালনাগাত</w:t>
      </w:r>
      <w:r>
        <w:rPr>
          <w:color w:val="6F0000"/>
        </w:rPr>
        <w:t xml:space="preserve"> কি</w:t>
      </w:r>
      <w:r>
        <w:rPr>
          <w:color w:val="190000"/>
        </w:rPr>
        <w:t xml:space="preserve"> করে</w:t>
      </w:r>
      <w:r>
        <w:rPr>
          <w:color w:val="000000"/>
        </w:rPr>
        <w:t xml:space="preserve"> করভে</w:t>
      </w:r>
      <w:r>
        <w:rPr>
          <w:color w:val="020000"/>
        </w:rPr>
        <w:t xml:space="preserve"> বলেন</w:t>
      </w:r>
      <w:r>
        <w:br/>
      </w:r>
      <w:r>
        <w:rPr>
          <w:color w:val="800000"/>
        </w:rPr>
        <w:t xml:space="preserve"> আমি</w:t>
      </w:r>
      <w:r>
        <w:rPr>
          <w:color w:val="00005D"/>
        </w:rPr>
        <w:t xml:space="preserve"> কিভাবে</w:t>
      </w:r>
      <w:r>
        <w:rPr>
          <w:color w:val="0000A1"/>
        </w:rPr>
        <w:t xml:space="preserve"> nid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000000"/>
        </w:rPr>
        <w:t xml:space="preserve"> student</w:t>
      </w:r>
      <w:r>
        <w:rPr>
          <w:color w:val="000023"/>
        </w:rPr>
        <w:t xml:space="preserve"> id</w:t>
      </w:r>
      <w:r>
        <w:rPr>
          <w:color w:val="3A0000"/>
        </w:rPr>
        <w:t xml:space="preserve"> diye</w:t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F"/>
        </w:rPr>
        <w:t xml:space="preserve"> khola</w:t>
      </w:r>
      <w:r>
        <w:rPr>
          <w:color w:val="000001"/>
        </w:rPr>
        <w:t xml:space="preserve"> ache</w:t>
      </w:r>
      <w:r>
        <w:rPr>
          <w:color w:val="650000"/>
        </w:rPr>
        <w:t xml:space="preserve"> ami</w:t>
      </w:r>
      <w:r>
        <w:rPr>
          <w:color w:val="660000"/>
        </w:rPr>
        <w:t xml:space="preserve"> ki</w:t>
      </w:r>
      <w:r>
        <w:rPr>
          <w:color w:val="000031"/>
        </w:rPr>
        <w:t xml:space="preserve"> tottho</w:t>
      </w:r>
      <w:r>
        <w:rPr>
          <w:color w:val="00001E"/>
        </w:rPr>
        <w:t xml:space="preserve"> halnagat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br/>
      </w:r>
      <w:r>
        <w:rPr>
          <w:color w:val="0000CE"/>
        </w:rPr>
        <w:t xml:space="preserve"> তথ্য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0D"/>
        </w:rPr>
        <w:t xml:space="preserve"> বিকাশের</w:t>
      </w:r>
      <w:r>
        <w:br/>
      </w:r>
      <w:r>
        <w:rPr>
          <w:color w:val="A40000"/>
        </w:rPr>
        <w:t xml:space="preserve"> আমার</w:t>
      </w:r>
      <w:r>
        <w:rPr>
          <w:color w:val="000009"/>
        </w:rPr>
        <w:t xml:space="preserve"> একটি</w:t>
      </w:r>
      <w:r>
        <w:rPr>
          <w:color w:val="000077"/>
        </w:rPr>
        <w:t xml:space="preserve"> বিকাশ</w:t>
      </w:r>
      <w:r>
        <w:rPr>
          <w:color w:val="000004"/>
        </w:rPr>
        <w:t xml:space="preserve"> অ্যাকাউন্ট</w:t>
      </w:r>
      <w:r>
        <w:rPr>
          <w:color w:val="00000B"/>
        </w:rPr>
        <w:t xml:space="preserve"> আছে</w:t>
      </w:r>
      <w:r>
        <w:rPr>
          <w:color w:val="000004"/>
        </w:rPr>
        <w:t xml:space="preserve"> অ্যাকাউন্ট</w:t>
      </w:r>
      <w:r>
        <w:rPr>
          <w:color w:val="000011"/>
        </w:rPr>
        <w:t xml:space="preserve"> খোলা</w:t>
      </w:r>
      <w:r>
        <w:rPr>
          <w:color w:val="000000"/>
        </w:rPr>
        <w:t xml:space="preserve"> হয়েছে</w:t>
      </w:r>
      <w:r>
        <w:rPr>
          <w:color w:val="000000"/>
        </w:rPr>
        <w:t xml:space="preserve"> স্টুডেন্ট</w:t>
      </w:r>
      <w:r>
        <w:rPr>
          <w:color w:val="00001E"/>
        </w:rPr>
        <w:t xml:space="preserve"> আইডি</w:t>
      </w:r>
      <w:r>
        <w:rPr>
          <w:color w:val="0E0000"/>
        </w:rPr>
        <w:t xml:space="preserve"> দিয়ে</w:t>
      </w:r>
      <w:r>
        <w:rPr>
          <w:color w:val="000026"/>
        </w:rPr>
        <w:t xml:space="preserve"> এখন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rPr>
          <w:color w:val="080000"/>
        </w:rPr>
        <w:t xml:space="preserve"> কী</w:t>
      </w:r>
      <w:r>
        <w:rPr>
          <w:color w:val="0E0000"/>
        </w:rPr>
        <w:t xml:space="preserve"> দিয়ে</w:t>
      </w:r>
      <w:r>
        <w:rPr>
          <w:color w:val="000000"/>
        </w:rPr>
        <w:t xml:space="preserve"> জানালে</w:t>
      </w:r>
      <w:r>
        <w:rPr>
          <w:color w:val="000000"/>
        </w:rPr>
        <w:t xml:space="preserve"> উপকৃত</w:t>
      </w:r>
      <w:r>
        <w:rPr>
          <w:color w:val="000000"/>
        </w:rPr>
        <w:t xml:space="preserve"> হতাম</w:t>
      </w:r>
      <w:r>
        <w:br/>
      </w:r>
      <w:r>
        <w:rPr>
          <w:color w:val="00005D"/>
        </w:rPr>
        <w:t xml:space="preserve"> কিভাবে</w:t>
      </w:r>
      <w:r>
        <w:rPr>
          <w:color w:val="000001"/>
        </w:rPr>
        <w:t xml:space="preserve"> তত্ত্ব</w:t>
      </w:r>
      <w:r>
        <w:rPr>
          <w:color w:val="000000"/>
        </w:rPr>
        <w:t xml:space="preserve"> হালনগত</w:t>
      </w:r>
      <w:r>
        <w:rPr>
          <w:color w:val="000030"/>
        </w:rPr>
        <w:t xml:space="preserve"> করব</w:t>
      </w:r>
      <w:r>
        <w:br/>
      </w:r>
      <w:r>
        <w:rPr>
          <w:color w:val="A40000"/>
        </w:rPr>
        <w:t xml:space="preserve"> আমার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0"/>
        </w:rPr>
        <w:t xml:space="preserve"> পুরাতন</w:t>
      </w:r>
      <w:r>
        <w:rPr>
          <w:color w:val="000023"/>
        </w:rPr>
        <w:t xml:space="preserve"> id</w:t>
      </w:r>
      <w:r>
        <w:rPr>
          <w:color w:val="3F0000"/>
        </w:rPr>
        <w:t xml:space="preserve"> দিয়ে</w:t>
      </w:r>
      <w:r>
        <w:rPr>
          <w:color w:val="000011"/>
        </w:rPr>
        <w:t xml:space="preserve"> খোলা</w:t>
      </w:r>
      <w:r>
        <w:rPr>
          <w:color w:val="000000"/>
        </w:rPr>
        <w:t xml:space="preserve"> এখনতো</w:t>
      </w:r>
      <w:r>
        <w:rPr>
          <w:color w:val="000000"/>
        </w:rPr>
        <w:t xml:space="preserve"> degital</w:t>
      </w:r>
      <w:r>
        <w:rPr>
          <w:color w:val="0000A1"/>
        </w:rPr>
        <w:t xml:space="preserve"> nid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তথ্যহালনাগাদ</w:t>
      </w:r>
      <w:r>
        <w:rPr>
          <w:color w:val="00004E"/>
        </w:rPr>
        <w:t xml:space="preserve"> করবো</w:t>
      </w:r>
      <w:r>
        <w:rPr>
          <w:color w:val="6F0000"/>
        </w:rPr>
        <w:t xml:space="preserve"> কি</w:t>
      </w:r>
      <w:r>
        <w:rPr>
          <w:color w:val="190000"/>
        </w:rPr>
        <w:t xml:space="preserve"> করে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তত্থ</w:t>
      </w:r>
      <w:r>
        <w:rPr>
          <w:color w:val="1E0000"/>
        </w:rPr>
        <w:t xml:space="preserve"> হাল</w:t>
      </w:r>
      <w:r>
        <w:rPr>
          <w:color w:val="000007"/>
        </w:rPr>
        <w:t xml:space="preserve"> নাগাত</w:t>
      </w:r>
      <w:r>
        <w:rPr>
          <w:color w:val="D10000"/>
        </w:rPr>
        <w:t xml:space="preserve"> করতে</w:t>
      </w:r>
      <w:r>
        <w:rPr>
          <w:color w:val="000000"/>
        </w:rPr>
        <w:t xml:space="preserve"> চাচ্চি</w:t>
      </w:r>
      <w:r>
        <w:br/>
      </w:r>
      <w:r>
        <w:rPr>
          <w:color w:val="A40000"/>
        </w:rPr>
        <w:t xml:space="preserve"> আমার</w:t>
      </w:r>
      <w:r>
        <w:rPr>
          <w:color w:val="000002"/>
        </w:rPr>
        <w:t xml:space="preserve"> বিকাস</w:t>
      </w:r>
      <w:r>
        <w:rPr>
          <w:color w:val="000014"/>
        </w:rPr>
        <w:t xml:space="preserve"> হালনাগাত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650000"/>
        </w:rPr>
        <w:t xml:space="preserve"> ami</w:t>
      </w:r>
      <w:r>
        <w:rPr>
          <w:color w:val="000085"/>
        </w:rPr>
        <w:t xml:space="preserve"> bkash</w:t>
      </w:r>
      <w:r>
        <w:rPr>
          <w:color w:val="190000"/>
        </w:rPr>
        <w:t xml:space="preserve"> a</w:t>
      </w:r>
      <w:r>
        <w:rPr>
          <w:color w:val="000002"/>
        </w:rPr>
        <w:t xml:space="preserve"> saving</w:t>
      </w:r>
      <w:r>
        <w:rPr>
          <w:color w:val="000085"/>
        </w:rPr>
        <w:t xml:space="preserve"> korte</w:t>
      </w:r>
      <w:r>
        <w:rPr>
          <w:color w:val="000000"/>
        </w:rPr>
        <w:t xml:space="preserve"> chachhi</w:t>
      </w:r>
      <w:r>
        <w:rPr>
          <w:color w:val="010000"/>
        </w:rPr>
        <w:t xml:space="preserve"> kintu</w:t>
      </w:r>
      <w:r>
        <w:rPr>
          <w:color w:val="000065"/>
        </w:rPr>
        <w:t xml:space="preserve"> account</w:t>
      </w:r>
      <w:r>
        <w:rPr>
          <w:color w:val="0000C3"/>
        </w:rPr>
        <w:t xml:space="preserve"> update</w:t>
      </w:r>
      <w:r>
        <w:rPr>
          <w:color w:val="1C0000"/>
        </w:rPr>
        <w:t xml:space="preserve"> er</w:t>
      </w:r>
      <w:r>
        <w:rPr>
          <w:color w:val="000000"/>
        </w:rPr>
        <w:t xml:space="preserve"> kotha</w:t>
      </w:r>
      <w:r>
        <w:rPr>
          <w:color w:val="010000"/>
        </w:rPr>
        <w:t xml:space="preserve"> bolche</w:t>
      </w:r>
      <w:r>
        <w:br/>
      </w:r>
      <w:r>
        <w:rPr>
          <w:color w:val="0000A1"/>
        </w:rPr>
        <w:t xml:space="preserve"> nid</w:t>
      </w:r>
      <w:r>
        <w:rPr>
          <w:color w:val="000003"/>
        </w:rPr>
        <w:t xml:space="preserve"> deye</w:t>
      </w:r>
      <w:r>
        <w:rPr>
          <w:color w:val="00002E"/>
        </w:rPr>
        <w:t xml:space="preserve"> kivabe</w:t>
      </w:r>
      <w:r>
        <w:rPr>
          <w:color w:val="00000F"/>
        </w:rPr>
        <w:t xml:space="preserve"> totho</w:t>
      </w:r>
      <w:r>
        <w:rPr>
          <w:color w:val="00005E"/>
        </w:rPr>
        <w:t xml:space="preserve"> halnagad</w:t>
      </w:r>
      <w:r>
        <w:rPr>
          <w:color w:val="000058"/>
        </w:rPr>
        <w:t xml:space="preserve"> korbo</w:t>
      </w:r>
      <w:r>
        <w:br/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81"/>
        </w:rPr>
        <w:t xml:space="preserve"> information</w:t>
      </w:r>
      <w:r>
        <w:rPr>
          <w:color w:val="060000"/>
        </w:rPr>
        <w:t xml:space="preserve"> for</w:t>
      </w:r>
      <w:r>
        <w:rPr>
          <w:color w:val="00000C"/>
        </w:rPr>
        <w:t xml:space="preserve"> savings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kichu</w:t>
      </w:r>
      <w:r>
        <w:rPr>
          <w:color w:val="000003"/>
        </w:rPr>
        <w:t xml:space="preserve"> din</w:t>
      </w:r>
      <w:r>
        <w:rPr>
          <w:color w:val="000000"/>
        </w:rPr>
        <w:t xml:space="preserve"> agae</w:t>
      </w:r>
      <w:r>
        <w:rPr>
          <w:color w:val="000085"/>
        </w:rPr>
        <w:t xml:space="preserve"> bkash</w:t>
      </w:r>
      <w:r>
        <w:rPr>
          <w:color w:val="000002"/>
        </w:rPr>
        <w:t xml:space="preserve"> customer</w:t>
      </w:r>
      <w:r>
        <w:rPr>
          <w:color w:val="000000"/>
        </w:rPr>
        <w:t xml:space="preserve"> care</w:t>
      </w:r>
      <w:r>
        <w:rPr>
          <w:color w:val="190000"/>
        </w:rPr>
        <w:t xml:space="preserve"> a</w:t>
      </w:r>
      <w:r>
        <w:rPr>
          <w:color w:val="000003"/>
        </w:rPr>
        <w:t xml:space="preserve"> giye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0"/>
        </w:rPr>
        <w:t xml:space="preserve"> khusi</w:t>
      </w:r>
      <w:r>
        <w:rPr>
          <w:color w:val="070000"/>
        </w:rPr>
        <w:t xml:space="preserve"> but</w:t>
      </w:r>
      <w:r>
        <w:rPr>
          <w:color w:val="030000"/>
        </w:rPr>
        <w:t xml:space="preserve"> amer</w:t>
      </w:r>
      <w:r>
        <w:rPr>
          <w:color w:val="000000"/>
        </w:rPr>
        <w:t xml:space="preserve"> akhane</w:t>
      </w:r>
      <w:r>
        <w:rPr>
          <w:color w:val="000000"/>
        </w:rPr>
        <w:t xml:space="preserve"> akon</w:t>
      </w:r>
      <w:r>
        <w:rPr>
          <w:color w:val="010000"/>
        </w:rPr>
        <w:t xml:space="preserve"> o</w:t>
      </w:r>
      <w:r>
        <w:rPr>
          <w:color w:val="000000"/>
        </w:rPr>
        <w:t xml:space="preserve"> inpormation</w:t>
      </w:r>
      <w:r>
        <w:rPr>
          <w:color w:val="0A0000"/>
        </w:rPr>
        <w:t xml:space="preserve"> dite</w:t>
      </w:r>
      <w:r>
        <w:rPr>
          <w:color w:val="000000"/>
        </w:rPr>
        <w:t xml:space="preserve"> bolyese</w:t>
      </w:r>
      <w:r>
        <w:rPr>
          <w:color w:val="000001"/>
        </w:rPr>
        <w:t xml:space="preserve"> national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080000"/>
        </w:rPr>
        <w:t xml:space="preserve"> ar</w:t>
      </w:r>
      <w:r>
        <w:rPr>
          <w:color w:val="000001"/>
        </w:rPr>
        <w:t xml:space="preserve"> pic</w:t>
      </w:r>
      <w:r>
        <w:rPr>
          <w:color w:val="000003"/>
        </w:rPr>
        <w:t xml:space="preserve"> r</w:t>
      </w:r>
      <w:r>
        <w:rPr>
          <w:color w:val="000000"/>
        </w:rPr>
        <w:t xml:space="preserve"> photo</w:t>
      </w:r>
      <w:r>
        <w:br/>
      </w:r>
      <w:r>
        <w:rPr>
          <w:color w:val="000001"/>
        </w:rPr>
        <w:t xml:space="preserve"> toto</w:t>
      </w:r>
      <w:r>
        <w:rPr>
          <w:color w:val="00001E"/>
        </w:rPr>
        <w:t xml:space="preserve"> halnagat</w:t>
      </w:r>
      <w:r>
        <w:rPr>
          <w:color w:val="000058"/>
        </w:rPr>
        <w:t xml:space="preserve"> korbo</w:t>
      </w:r>
      <w:r>
        <w:br/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3A0000"/>
        </w:rPr>
        <w:t xml:space="preserve"> diye</w:t>
      </w:r>
      <w:r>
        <w:rPr>
          <w:color w:val="080000"/>
        </w:rPr>
        <w:t xml:space="preserve"> ai</w:t>
      </w:r>
      <w:r>
        <w:rPr>
          <w:color w:val="00000D"/>
        </w:rPr>
        <w:t xml:space="preserve"> number</w:t>
      </w:r>
      <w:r>
        <w:rPr>
          <w:color w:val="00005E"/>
        </w:rPr>
        <w:t xml:space="preserve"> halnagad</w:t>
      </w:r>
      <w:r>
        <w:rPr>
          <w:color w:val="000005"/>
        </w:rPr>
        <w:t xml:space="preserve"> krte</w:t>
      </w:r>
      <w:r>
        <w:rPr>
          <w:color w:val="00002D"/>
        </w:rPr>
        <w:t xml:space="preserve"> chai</w:t>
      </w:r>
      <w:r>
        <w:br/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এজেন্ট</w:t>
      </w:r>
      <w:r>
        <w:rPr>
          <w:color w:val="000000"/>
        </w:rPr>
        <w:t xml:space="preserve"> পয়েন্টে</w:t>
      </w:r>
      <w:r>
        <w:rPr>
          <w:color w:val="000000"/>
        </w:rPr>
        <w:t xml:space="preserve"> গিয়ে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করা</w:t>
      </w:r>
      <w:r>
        <w:rPr>
          <w:color w:val="00000C"/>
        </w:rPr>
        <w:t xml:space="preserve"> যাবে</w:t>
      </w:r>
      <w:r>
        <w:rPr>
          <w:color w:val="6F0000"/>
        </w:rPr>
        <w:t xml:space="preserve"> কি</w:t>
      </w:r>
      <w:r>
        <w:rPr>
          <w:color w:val="000012"/>
        </w:rPr>
        <w:t xml:space="preserve"> না</w:t>
      </w:r>
      <w:r>
        <w:br/>
      </w:r>
      <w:r>
        <w:rPr>
          <w:color w:val="000000"/>
        </w:rPr>
        <w:t xml:space="preserve"> bks</w:t>
      </w:r>
      <w:r>
        <w:rPr>
          <w:color w:val="000002"/>
        </w:rPr>
        <w:t xml:space="preserve"> accaunt</w:t>
      </w:r>
      <w:r>
        <w:rPr>
          <w:color w:val="000001"/>
        </w:rPr>
        <w:t xml:space="preserve"> nam</w:t>
      </w:r>
      <w:r>
        <w:rPr>
          <w:color w:val="000000"/>
        </w:rPr>
        <w:t xml:space="preserve"> chang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br/>
      </w:r>
      <w:r>
        <w:rPr>
          <w:color w:val="000002"/>
        </w:rPr>
        <w:t xml:space="preserve"> accaunt</w:t>
      </w:r>
      <w:r>
        <w:rPr>
          <w:color w:val="1C0000"/>
        </w:rPr>
        <w:t xml:space="preserve"> er</w:t>
      </w:r>
      <w:r>
        <w:rPr>
          <w:color w:val="000031"/>
        </w:rPr>
        <w:t xml:space="preserve"> tottho</w:t>
      </w:r>
      <w:r>
        <w:rPr>
          <w:color w:val="00001E"/>
        </w:rPr>
        <w:t xml:space="preserve"> halnagat</w:t>
      </w:r>
      <w:r>
        <w:rPr>
          <w:color w:val="000058"/>
        </w:rPr>
        <w:t xml:space="preserve"> korbo</w:t>
      </w:r>
      <w:r>
        <w:rPr>
          <w:color w:val="00002E"/>
        </w:rPr>
        <w:t xml:space="preserve"> kivabe</w:t>
      </w:r>
      <w:r>
        <w:br/>
      </w:r>
      <w:r>
        <w:rPr>
          <w:color w:val="650000"/>
        </w:rPr>
        <w:t xml:space="preserve"> ami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5"/>
        </w:rPr>
        <w:t xml:space="preserve"> krbo</w:t>
      </w:r>
      <w:r>
        <w:br/>
      </w:r>
      <w:r>
        <w:rPr>
          <w:color w:val="000000"/>
        </w:rPr>
        <w:t xml:space="preserve"> ekdom</w:t>
      </w:r>
      <w:r>
        <w:rPr>
          <w:color w:val="000007"/>
        </w:rPr>
        <w:t xml:space="preserve"> notun</w:t>
      </w:r>
      <w:r>
        <w:rPr>
          <w:color w:val="000005"/>
        </w:rPr>
        <w:t xml:space="preserve"> i'd</w:t>
      </w:r>
      <w:r>
        <w:rPr>
          <w:color w:val="000028"/>
        </w:rPr>
        <w:t xml:space="preserve"> card</w:t>
      </w:r>
      <w:r>
        <w:rPr>
          <w:color w:val="3A0000"/>
        </w:rPr>
        <w:t xml:space="preserve"> diye</w:t>
      </w:r>
      <w:r>
        <w:rPr>
          <w:color w:val="000085"/>
        </w:rPr>
        <w:t xml:space="preserve"> bkash</w:t>
      </w:r>
      <w:r>
        <w:rPr>
          <w:color w:val="00001E"/>
        </w:rPr>
        <w:t xml:space="preserve"> halnagat</w:t>
      </w:r>
      <w:r>
        <w:rPr>
          <w:color w:val="210000"/>
        </w:rPr>
        <w:t xml:space="preserve"> hobe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যেকোনো</w:t>
      </w:r>
      <w:r>
        <w:rPr>
          <w:color w:val="000000"/>
        </w:rPr>
        <w:t xml:space="preserve"> মূল্যে</w:t>
      </w:r>
      <w:r>
        <w:rPr>
          <w:color w:val="000002"/>
        </w:rPr>
        <w:t xml:space="preserve"> ভেরিফাই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00002E"/>
        </w:rPr>
        <w:t xml:space="preserve"> kivabe</w:t>
      </w:r>
      <w:r>
        <w:rPr>
          <w:color w:val="300000"/>
        </w:rPr>
        <w:t xml:space="preserve"> amr</w:t>
      </w:r>
      <w:r>
        <w:rPr>
          <w:color w:val="00000F"/>
        </w:rPr>
        <w:t xml:space="preserve"> totho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05"/>
        </w:rPr>
        <w:t xml:space="preserve"> krbo</w:t>
      </w:r>
      <w:r>
        <w:br/>
      </w:r>
      <w:r>
        <w:rPr>
          <w:color w:val="000077"/>
        </w:rPr>
        <w:t xml:space="preserve"> বিকাশ</w:t>
      </w:r>
      <w:r>
        <w:rPr>
          <w:color w:val="00000B"/>
        </w:rPr>
        <w:t xml:space="preserve"> লোন</w:t>
      </w:r>
      <w:r>
        <w:rPr>
          <w:color w:val="000000"/>
        </w:rPr>
        <w:t xml:space="preserve"> নেওয়ার</w:t>
      </w:r>
      <w:r>
        <w:rPr>
          <w:color w:val="140000"/>
        </w:rPr>
        <w:t xml:space="preserve"> জন্য</w:t>
      </w:r>
      <w:r>
        <w:rPr>
          <w:color w:val="060000"/>
        </w:rPr>
        <w:t xml:space="preserve"> যে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20000"/>
        </w:rPr>
        <w:t xml:space="preserve"> হয়</w:t>
      </w:r>
      <w:r>
        <w:rPr>
          <w:color w:val="060000"/>
        </w:rPr>
        <w:t xml:space="preserve"> যে</w:t>
      </w:r>
      <w:r>
        <w:rPr>
          <w:color w:val="00001E"/>
        </w:rPr>
        <w:t xml:space="preserve"> আইডি</w:t>
      </w:r>
      <w:r>
        <w:rPr>
          <w:color w:val="00001A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3F"/>
        </w:rPr>
        <w:t xml:space="preserve"> একাউন্ট</w:t>
      </w:r>
      <w:r>
        <w:rPr>
          <w:color w:val="000011"/>
        </w:rPr>
        <w:t xml:space="preserve"> খোলা</w:t>
      </w:r>
      <w:r>
        <w:rPr>
          <w:color w:val="000000"/>
        </w:rPr>
        <w:t xml:space="preserve"> সেই</w:t>
      </w:r>
      <w:r>
        <w:rPr>
          <w:color w:val="00001E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270000"/>
        </w:rPr>
        <w:t xml:space="preserve"> how</w:t>
      </w:r>
      <w:r>
        <w:rPr>
          <w:color w:val="330000"/>
        </w:rPr>
        <w:t xml:space="preserve"> to</w:t>
      </w:r>
      <w:r>
        <w:rPr>
          <w:color w:val="000001"/>
        </w:rPr>
        <w:t xml:space="preserve"> submit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rPr>
          <w:color w:val="000001"/>
        </w:rPr>
        <w:t xml:space="preserve"> details</w:t>
      </w:r>
      <w:r>
        <w:br/>
      </w:r>
      <w:r>
        <w:rPr>
          <w:color w:val="000000"/>
        </w:rPr>
        <w:t xml:space="preserve"> জি</w:t>
      </w:r>
      <w:r>
        <w:rPr>
          <w:color w:val="800000"/>
        </w:rPr>
        <w:t xml:space="preserve"> আমি</w:t>
      </w:r>
      <w:r>
        <w:rPr>
          <w:color w:val="000000"/>
        </w:rPr>
        <w:t xml:space="preserve"> আছি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br/>
      </w:r>
      <w:r>
        <w:rPr>
          <w:color w:val="00005D"/>
        </w:rPr>
        <w:t xml:space="preserve"> কিভাবে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4E"/>
        </w:rPr>
        <w:t xml:space="preserve"> করবো</w:t>
      </w:r>
      <w:r>
        <w:br/>
      </w:r>
      <w:r>
        <w:rPr>
          <w:color w:val="0000C3"/>
        </w:rPr>
        <w:t xml:space="preserve"> update</w:t>
      </w:r>
      <w:r>
        <w:rPr>
          <w:color w:val="040000"/>
        </w:rPr>
        <w:t xml:space="preserve"> your</w:t>
      </w:r>
      <w:r>
        <w:rPr>
          <w:color w:val="000081"/>
        </w:rPr>
        <w:t xml:space="preserve"> information</w:t>
      </w:r>
      <w:r>
        <w:br/>
      </w:r>
      <w:r>
        <w:rPr>
          <w:color w:val="300000"/>
        </w:rPr>
        <w:t xml:space="preserve"> amr</w:t>
      </w:r>
      <w:r>
        <w:rPr>
          <w:color w:val="000023"/>
        </w:rPr>
        <w:t xml:space="preserve"> id</w:t>
      </w:r>
      <w:r>
        <w:rPr>
          <w:color w:val="000024"/>
        </w:rPr>
        <w:t xml:space="preserve"> ta</w:t>
      </w:r>
      <w:r>
        <w:rPr>
          <w:color w:val="000001"/>
        </w:rPr>
        <w:t xml:space="preserve"> verification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6F0000"/>
        </w:rPr>
        <w:t xml:space="preserve"> কি</w:t>
      </w:r>
      <w:r>
        <w:rPr>
          <w:color w:val="000014"/>
        </w:rPr>
        <w:t xml:space="preserve"> ভাবে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কিসের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00085"/>
        </w:rPr>
        <w:t xml:space="preserve"> bkash</w:t>
      </w:r>
      <w:r>
        <w:rPr>
          <w:color w:val="010000"/>
        </w:rPr>
        <w:t xml:space="preserve"> ac</w:t>
      </w:r>
      <w:r>
        <w:rPr>
          <w:color w:val="0000C3"/>
        </w:rPr>
        <w:t xml:space="preserve"> update</w:t>
      </w:r>
      <w:r>
        <w:rPr>
          <w:color w:val="000000"/>
        </w:rPr>
        <w:t xml:space="preserve"> kote</w:t>
      </w:r>
      <w:r>
        <w:rPr>
          <w:color w:val="000000"/>
        </w:rPr>
        <w:t xml:space="preserve"> cahi</w:t>
      </w:r>
      <w:r>
        <w:br/>
      </w:r>
      <w:r>
        <w:rPr>
          <w:color w:val="000000"/>
        </w:rPr>
        <w:t xml:space="preserve"> হালকানাগাদ</w:t>
      </w:r>
      <w:r>
        <w:rPr>
          <w:color w:val="00005D"/>
        </w:rPr>
        <w:t xml:space="preserve"> কিভাবে</w:t>
      </w:r>
      <w:r>
        <w:rPr>
          <w:color w:val="00004E"/>
        </w:rPr>
        <w:t xml:space="preserve"> করবো</w:t>
      </w:r>
      <w:r>
        <w:br/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060000"/>
        </w:rPr>
        <w:t xml:space="preserve"> পরিবর্তন</w:t>
      </w:r>
      <w:r>
        <w:rPr>
          <w:color w:val="140000"/>
        </w:rPr>
        <w:t xml:space="preserve"> করার</w:t>
      </w:r>
      <w:r>
        <w:rPr>
          <w:color w:val="140000"/>
        </w:rPr>
        <w:t xml:space="preserve"> জন্য</w:t>
      </w:r>
      <w:r>
        <w:rPr>
          <w:color w:val="A40000"/>
        </w:rPr>
        <w:t xml:space="preserve"> আমার</w:t>
      </w:r>
      <w:r>
        <w:rPr>
          <w:color w:val="010000"/>
        </w:rPr>
        <w:t xml:space="preserve"> নাম</w:t>
      </w:r>
      <w:r>
        <w:rPr>
          <w:color w:val="040000"/>
        </w:rPr>
        <w:t xml:space="preserve"> এবং</w:t>
      </w:r>
      <w:r>
        <w:rPr>
          <w:color w:val="000000"/>
        </w:rPr>
        <w:t xml:space="preserve"> জন্ম</w:t>
      </w:r>
      <w:r>
        <w:rPr>
          <w:color w:val="000000"/>
        </w:rPr>
        <w:t xml:space="preserve"> তারিখ</w:t>
      </w:r>
      <w:r>
        <w:rPr>
          <w:color w:val="060000"/>
        </w:rPr>
        <w:t xml:space="preserve"> পরিবর্তন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br/>
      </w:r>
      <w:r>
        <w:rPr>
          <w:color w:val="000031"/>
        </w:rPr>
        <w:t xml:space="preserve"> tottho</w:t>
      </w:r>
      <w:r>
        <w:rPr>
          <w:color w:val="000000"/>
        </w:rPr>
        <w:t xml:space="preserve"> halnagst</w:t>
      </w:r>
      <w:r>
        <w:rPr>
          <w:color w:val="000005"/>
        </w:rPr>
        <w:t xml:space="preserve"> krbo</w:t>
      </w:r>
      <w:r>
        <w:br/>
      </w:r>
      <w:r>
        <w:rPr>
          <w:color w:val="610000"/>
        </w:rPr>
        <w:t xml:space="preserve"> amar</w:t>
      </w:r>
      <w:r>
        <w:rPr>
          <w:color w:val="00000F"/>
        </w:rPr>
        <w:t xml:space="preserve"> info</w:t>
      </w:r>
      <w:r>
        <w:rPr>
          <w:color w:val="0000C3"/>
        </w:rPr>
        <w:t xml:space="preserve"> update</w:t>
      </w:r>
      <w:r>
        <w:rPr>
          <w:color w:val="000058"/>
        </w:rPr>
        <w:t xml:space="preserve"> korbo</w:t>
      </w:r>
      <w:r>
        <w:br/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000C3"/>
        </w:rPr>
        <w:t xml:space="preserve"> update</w:t>
      </w:r>
      <w:r>
        <w:rPr>
          <w:color w:val="1D0000"/>
        </w:rPr>
        <w:t xml:space="preserve"> kora</w:t>
      </w:r>
      <w:r>
        <w:rPr>
          <w:color w:val="000000"/>
        </w:rPr>
        <w:t xml:space="preserve"> jaba</w:t>
      </w:r>
      <w:r>
        <w:rPr>
          <w:color w:val="660000"/>
        </w:rPr>
        <w:t xml:space="preserve"> ki</w:t>
      </w:r>
      <w:r>
        <w:rPr>
          <w:color w:val="000026"/>
        </w:rPr>
        <w:t xml:space="preserve"> এখন</w:t>
      </w:r>
      <w:r>
        <w:rPr>
          <w:color w:val="020000"/>
        </w:rPr>
        <w:t xml:space="preserve"> কার</w:t>
      </w:r>
      <w:r>
        <w:rPr>
          <w:color w:val="000011"/>
        </w:rPr>
        <w:t xml:space="preserve"> ইনফরমেশন</w:t>
      </w:r>
      <w:r>
        <w:rPr>
          <w:color w:val="130000"/>
        </w:rPr>
        <w:t xml:space="preserve"> এর</w:t>
      </w:r>
      <w:r>
        <w:rPr>
          <w:color w:val="140000"/>
        </w:rPr>
        <w:t xml:space="preserve"> জন্য</w:t>
      </w:r>
      <w:r>
        <w:rPr>
          <w:color w:val="060000"/>
        </w:rPr>
        <w:t xml:space="preserve"> যে</w:t>
      </w:r>
      <w:r>
        <w:rPr>
          <w:color w:val="00001E"/>
        </w:rPr>
        <w:t xml:space="preserve"> আইডি</w:t>
      </w:r>
      <w:r>
        <w:rPr>
          <w:color w:val="000003"/>
        </w:rPr>
        <w:t xml:space="preserve"> কাড</w:t>
      </w:r>
      <w:r>
        <w:rPr>
          <w:color w:val="000000"/>
        </w:rPr>
        <w:t xml:space="preserve"> দেয়া</w:t>
      </w:r>
      <w:r>
        <w:rPr>
          <w:color w:val="000006"/>
        </w:rPr>
        <w:t xml:space="preserve"> হচ্ছে</w:t>
      </w:r>
      <w:r>
        <w:rPr>
          <w:color w:val="000026"/>
        </w:rPr>
        <w:t xml:space="preserve"> এখন</w:t>
      </w:r>
      <w:r>
        <w:rPr>
          <w:color w:val="000000"/>
        </w:rPr>
        <w:t xml:space="preserve"> স্মাট</w:t>
      </w:r>
      <w:r>
        <w:rPr>
          <w:color w:val="000000"/>
        </w:rPr>
        <w:t xml:space="preserve"> কাট</w:t>
      </w:r>
      <w:r>
        <w:rPr>
          <w:color w:val="000000"/>
        </w:rPr>
        <w:t xml:space="preserve"> পাওয়ার</w:t>
      </w:r>
      <w:r>
        <w:rPr>
          <w:color w:val="000000"/>
        </w:rPr>
        <w:t xml:space="preserve"> হইছে</w:t>
      </w:r>
      <w:r>
        <w:br/>
      </w:r>
      <w:r>
        <w:rPr>
          <w:color w:val="000000"/>
        </w:rPr>
        <w:t xml:space="preserve"> vikas</w:t>
      </w:r>
      <w:r>
        <w:rPr>
          <w:color w:val="1F0000"/>
        </w:rPr>
        <w:t xml:space="preserve"> hal</w:t>
      </w:r>
      <w:r>
        <w:rPr>
          <w:color w:val="000000"/>
        </w:rPr>
        <w:t xml:space="preserve"> nagar</w:t>
      </w:r>
      <w:r>
        <w:rPr>
          <w:color w:val="000000"/>
        </w:rPr>
        <w:t xml:space="preserve"> kurti</w:t>
      </w:r>
      <w:r>
        <w:rPr>
          <w:color w:val="00002D"/>
        </w:rPr>
        <w:t xml:space="preserve"> chai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65"/>
        </w:rPr>
        <w:t xml:space="preserve"> account</w:t>
      </w:r>
      <w:r>
        <w:br/>
      </w:r>
      <w:r>
        <w:rPr>
          <w:color w:val="A40000"/>
        </w:rPr>
        <w:t xml:space="preserve"> আমার</w:t>
      </w:r>
      <w:r>
        <w:rPr>
          <w:color w:val="000002"/>
        </w:rPr>
        <w:t xml:space="preserve"> আই</w:t>
      </w:r>
      <w:r>
        <w:rPr>
          <w:color w:val="000002"/>
        </w:rPr>
        <w:t xml:space="preserve"> ডি</w:t>
      </w:r>
      <w:r>
        <w:rPr>
          <w:color w:val="1E0000"/>
        </w:rPr>
        <w:t xml:space="preserve"> হাল</w:t>
      </w:r>
      <w:r>
        <w:rPr>
          <w:color w:val="000007"/>
        </w:rPr>
        <w:t xml:space="preserve"> নাগাত</w:t>
      </w:r>
      <w:r>
        <w:rPr>
          <w:color w:val="D10000"/>
        </w:rPr>
        <w:t xml:space="preserve"> করতে</w:t>
      </w:r>
      <w:r>
        <w:rPr>
          <w:color w:val="000018"/>
        </w:rPr>
        <w:t xml:space="preserve"> চাচ্ছি</w:t>
      </w:r>
      <w:r>
        <w:br/>
      </w:r>
      <w:r>
        <w:rPr>
          <w:color w:val="000085"/>
        </w:rPr>
        <w:t xml:space="preserve"> bkash</w:t>
      </w:r>
      <w:r>
        <w:rPr>
          <w:color w:val="190000"/>
        </w:rPr>
        <w:t xml:space="preserve"> a</w:t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00001"/>
        </w:rPr>
        <w:t xml:space="preserve"> debo</w:t>
      </w:r>
      <w:r>
        <w:rPr>
          <w:color w:val="000000"/>
        </w:rPr>
        <w:t xml:space="preserve"> kevaba</w:t>
      </w:r>
      <w:r>
        <w:br/>
      </w:r>
      <w:r>
        <w:rPr>
          <w:color w:val="4A0000"/>
        </w:rPr>
        <w:t xml:space="preserve"> i</w:t>
      </w:r>
      <w:r>
        <w:rPr>
          <w:color w:val="18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16"/>
        </w:rPr>
        <w:t xml:space="preserve"> add</w:t>
      </w:r>
      <w:r>
        <w:rPr>
          <w:color w:val="000049"/>
        </w:rPr>
        <w:t xml:space="preserve"> my</w:t>
      </w:r>
      <w:r>
        <w:rPr>
          <w:color w:val="0000A1"/>
        </w:rPr>
        <w:t xml:space="preserve"> nid</w:t>
      </w:r>
      <w:r>
        <w:br/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270000"/>
        </w:rPr>
        <w:t xml:space="preserve"> how</w:t>
      </w:r>
      <w:r>
        <w:rPr>
          <w:color w:val="330000"/>
        </w:rPr>
        <w:t xml:space="preserve"> to</w:t>
      </w:r>
      <w:r>
        <w:rPr>
          <w:color w:val="000081"/>
        </w:rPr>
        <w:t xml:space="preserve"> information</w:t>
      </w:r>
      <w:r>
        <w:rPr>
          <w:color w:val="000000"/>
        </w:rPr>
        <w:t xml:space="preserve"> data</w:t>
      </w:r>
      <w:r>
        <w:rPr>
          <w:color w:val="0000C3"/>
        </w:rPr>
        <w:t xml:space="preserve"> update</w:t>
      </w:r>
      <w:r>
        <w:rPr>
          <w:color w:val="040000"/>
        </w:rPr>
        <w:t xml:space="preserve"> please</w:t>
      </w:r>
      <w:r>
        <w:rPr>
          <w:color w:val="000000"/>
        </w:rPr>
        <w:t xml:space="preserve"> explain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shob</w:t>
      </w:r>
      <w:r>
        <w:rPr>
          <w:color w:val="000000"/>
        </w:rPr>
        <w:t xml:space="preserve"> dhoroner</w:t>
      </w:r>
      <w:r>
        <w:rPr>
          <w:color w:val="000000"/>
        </w:rPr>
        <w:t xml:space="preserve"> shujog</w:t>
      </w:r>
      <w:r>
        <w:rPr>
          <w:color w:val="000000"/>
        </w:rPr>
        <w:t xml:space="preserve"> shubidha</w:t>
      </w:r>
      <w:r>
        <w:rPr>
          <w:color w:val="000000"/>
        </w:rPr>
        <w:t xml:space="preserve"> pachhi</w:t>
      </w:r>
      <w:r>
        <w:rPr>
          <w:color w:val="000011"/>
        </w:rPr>
        <w:t xml:space="preserve"> na</w:t>
      </w:r>
      <w:r>
        <w:rPr>
          <w:color w:val="300000"/>
        </w:rPr>
        <w:t xml:space="preserve"> amr</w:t>
      </w:r>
      <w:r>
        <w:rPr>
          <w:color w:val="000000"/>
        </w:rPr>
        <w:t xml:space="preserve"> informition</w:t>
      </w:r>
      <w:r>
        <w:rPr>
          <w:color w:val="000000"/>
        </w:rPr>
        <w:t xml:space="preserve"> fill</w:t>
      </w:r>
      <w:r>
        <w:rPr>
          <w:color w:val="000085"/>
        </w:rPr>
        <w:t xml:space="preserve"> korte</w:t>
      </w:r>
      <w:r>
        <w:rPr>
          <w:color w:val="000001"/>
        </w:rPr>
        <w:t xml:space="preserve"> boltese</w:t>
      </w:r>
      <w:r>
        <w:br/>
      </w:r>
      <w:r>
        <w:rPr>
          <w:color w:val="000002"/>
        </w:rPr>
        <w:t xml:space="preserve"> ভেরিফাই</w:t>
      </w:r>
      <w:r>
        <w:rPr>
          <w:color w:val="00004E"/>
        </w:rPr>
        <w:t xml:space="preserve"> করবো</w:t>
      </w:r>
      <w:r>
        <w:br/>
      </w:r>
      <w:r>
        <w:rPr>
          <w:color w:val="A40000"/>
        </w:rPr>
        <w:t xml:space="preserve"> আমার</w:t>
      </w:r>
      <w:r>
        <w:rPr>
          <w:color w:val="000008"/>
        </w:rPr>
        <w:t xml:space="preserve"> bikash</w:t>
      </w:r>
      <w:r>
        <w:rPr>
          <w:color w:val="000065"/>
        </w:rPr>
        <w:t xml:space="preserve"> account</w:t>
      </w:r>
      <w:r>
        <w:rPr>
          <w:color w:val="0000C3"/>
        </w:rPr>
        <w:t xml:space="preserve"> update</w:t>
      </w:r>
      <w:r>
        <w:rPr>
          <w:color w:val="000002"/>
        </w:rPr>
        <w:t xml:space="preserve"> চাচ্ছে</w:t>
      </w:r>
      <w:r>
        <w:rPr>
          <w:color w:val="110000"/>
        </w:rPr>
        <w:t xml:space="preserve"> এটা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মায়ের</w:t>
      </w:r>
      <w:r>
        <w:rPr>
          <w:color w:val="0000A1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000011"/>
        </w:rPr>
        <w:t xml:space="preserve"> খোলা</w:t>
      </w:r>
      <w:r>
        <w:rPr>
          <w:color w:val="000026"/>
        </w:rPr>
        <w:t xml:space="preserve"> এখন</w:t>
      </w:r>
      <w:r>
        <w:rPr>
          <w:color w:val="A40000"/>
        </w:rPr>
        <w:t xml:space="preserve"> আমার</w:t>
      </w:r>
      <w:r>
        <w:rPr>
          <w:color w:val="0000A1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000034"/>
        </w:rPr>
        <w:t xml:space="preserve"> আপডেট</w:t>
      </w:r>
      <w:r>
        <w:rPr>
          <w:color w:val="240000"/>
        </w:rPr>
        <w:t xml:space="preserve"> করা</w:t>
      </w:r>
      <w:r>
        <w:rPr>
          <w:color w:val="00000C"/>
        </w:rPr>
        <w:t xml:space="preserve"> যাবে</w:t>
      </w:r>
      <w:r>
        <w:rPr>
          <w:color w:val="6F0000"/>
        </w:rPr>
        <w:t xml:space="preserve"> কি</w:t>
      </w:r>
      <w:r>
        <w:rPr>
          <w:color w:val="000012"/>
        </w:rPr>
        <w:t xml:space="preserve"> না</w:t>
      </w:r>
      <w:r>
        <w:rPr>
          <w:color w:val="000002"/>
        </w:rPr>
        <w:t xml:space="preserve"> জানাবেন</w:t>
      </w:r>
      <w:r>
        <w:rPr>
          <w:color w:val="040000"/>
        </w:rPr>
        <w:t xml:space="preserve"> প্লিজ</w:t>
      </w:r>
      <w:r>
        <w:br/>
      </w:r>
      <w:r>
        <w:rPr>
          <w:color w:val="A40000"/>
        </w:rPr>
        <w:t xml:space="preserve"> আমার</w:t>
      </w:r>
      <w:r>
        <w:rPr>
          <w:color w:val="00001E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140000"/>
        </w:rPr>
        <w:t xml:space="preserve"> এই</w:t>
      </w:r>
      <w:r>
        <w:rPr>
          <w:color w:val="000000"/>
        </w:rPr>
        <w:t xml:space="preserve"> নামবার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00003"/>
        </w:rPr>
        <w:t xml:space="preserve"> চায়</w:t>
      </w:r>
      <w:r>
        <w:rPr>
          <w:color w:val="000000"/>
        </w:rPr>
        <w:t xml:space="preserve"> আমমুর</w:t>
      </w:r>
      <w:r>
        <w:rPr>
          <w:color w:val="00001E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00"/>
        </w:rPr>
        <w:t xml:space="preserve"> খুলছিলাম</w:t>
      </w:r>
      <w:r>
        <w:br/>
      </w:r>
      <w:r>
        <w:rPr>
          <w:color w:val="000009"/>
        </w:rPr>
        <w:t xml:space="preserve"> অ্যাপ</w:t>
      </w:r>
      <w:r>
        <w:rPr>
          <w:color w:val="000014"/>
        </w:rPr>
        <w:t xml:space="preserve"> থেকে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5D"/>
        </w:rPr>
        <w:t xml:space="preserve"> কিভাবে</w:t>
      </w:r>
      <w:r>
        <w:rPr>
          <w:color w:val="000030"/>
        </w:rPr>
        <w:t xml:space="preserve"> করব</w:t>
      </w:r>
      <w:r>
        <w:br/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00005D"/>
        </w:rPr>
        <w:t xml:space="preserve"> কিভাবে</w:t>
      </w:r>
      <w:r>
        <w:rPr>
          <w:color w:val="190000"/>
        </w:rPr>
        <w:t xml:space="preserve"> করে</w:t>
      </w:r>
      <w:r>
        <w:rPr>
          <w:color w:val="000009"/>
        </w:rPr>
        <w:t xml:space="preserve"> অ্যাপ</w:t>
      </w:r>
      <w:r>
        <w:rPr>
          <w:color w:val="000014"/>
        </w:rPr>
        <w:t xml:space="preserve"> থেকে</w:t>
      </w:r>
      <w:r>
        <w:br/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00000F"/>
        </w:rPr>
        <w:t xml:space="preserve"> theke</w:t>
      </w:r>
      <w:r>
        <w:rPr>
          <w:color w:val="000023"/>
        </w:rPr>
        <w:t xml:space="preserve"> id</w:t>
      </w:r>
      <w:r>
        <w:rPr>
          <w:color w:val="0000C3"/>
        </w:rPr>
        <w:t xml:space="preserve"> update</w:t>
      </w:r>
      <w:r>
        <w:rPr>
          <w:color w:val="050000"/>
        </w:rPr>
        <w:t xml:space="preserve"> jante</w:t>
      </w:r>
      <w:r>
        <w:rPr>
          <w:color w:val="000000"/>
        </w:rPr>
        <w:t xml:space="preserve"> parci</w:t>
      </w:r>
      <w:r>
        <w:rPr>
          <w:color w:val="000011"/>
        </w:rPr>
        <w:t xml:space="preserve"> na</w:t>
      </w:r>
      <w:r>
        <w:rPr>
          <w:color w:val="000000"/>
        </w:rPr>
        <w:t xml:space="preserve"> menu</w:t>
      </w:r>
      <w:r>
        <w:rPr>
          <w:color w:val="020000"/>
        </w:rPr>
        <w:t xml:space="preserve"> te</w:t>
      </w:r>
      <w:r>
        <w:rPr>
          <w:color w:val="000003"/>
        </w:rPr>
        <w:t xml:space="preserve"> giye</w:t>
      </w:r>
      <w:r>
        <w:rPr>
          <w:color w:val="000000"/>
        </w:rPr>
        <w:t xml:space="preserve"> koi</w:t>
      </w:r>
      <w:r>
        <w:rPr>
          <w:color w:val="000000"/>
        </w:rPr>
        <w:t xml:space="preserve"> pabo</w:t>
      </w:r>
      <w:r>
        <w:br/>
      </w:r>
      <w:r>
        <w:rPr>
          <w:color w:val="000077"/>
        </w:rPr>
        <w:t xml:space="preserve"> বিকাশ</w:t>
      </w:r>
      <w:r>
        <w:rPr>
          <w:color w:val="000009"/>
        </w:rPr>
        <w:t xml:space="preserve"> অ্যাপ</w:t>
      </w:r>
      <w:r>
        <w:rPr>
          <w:color w:val="000014"/>
        </w:rPr>
        <w:t xml:space="preserve"> থেকে</w:t>
      </w:r>
      <w:r>
        <w:rPr>
          <w:color w:val="0000CE"/>
        </w:rPr>
        <w:t xml:space="preserve"> তথ্য</w:t>
      </w:r>
      <w:r>
        <w:rPr>
          <w:color w:val="000034"/>
        </w:rPr>
        <w:t xml:space="preserve"> আপডেট</w:t>
      </w:r>
      <w:r>
        <w:rPr>
          <w:color w:val="00004E"/>
        </w:rPr>
        <w:t xml:space="preserve"> করবো</w:t>
      </w:r>
      <w:r>
        <w:rPr>
          <w:color w:val="000005"/>
        </w:rPr>
        <w:t xml:space="preserve"> কেমনে</w:t>
      </w:r>
      <w:r>
        <w:br/>
      </w:r>
      <w:r>
        <w:rPr>
          <w:color w:val="00000A"/>
        </w:rPr>
        <w:t xml:space="preserve"> একটা</w:t>
      </w:r>
      <w:r>
        <w:rPr>
          <w:color w:val="00000C"/>
        </w:rPr>
        <w:t xml:space="preserve"> নতুন</w:t>
      </w:r>
      <w:r>
        <w:rPr>
          <w:color w:val="000009"/>
        </w:rPr>
        <w:t xml:space="preserve"> অপশন</w:t>
      </w:r>
      <w:r>
        <w:rPr>
          <w:color w:val="010000"/>
        </w:rPr>
        <w:t xml:space="preserve"> আসছে</w:t>
      </w:r>
      <w:r>
        <w:rPr>
          <w:color w:val="0000CE"/>
        </w:rPr>
        <w:t xml:space="preserve"> তথ্য</w:t>
      </w:r>
      <w:r>
        <w:rPr>
          <w:color w:val="000034"/>
        </w:rPr>
        <w:t xml:space="preserve"> আপডেট</w:t>
      </w:r>
      <w:r>
        <w:rPr>
          <w:color w:val="140000"/>
        </w:rPr>
        <w:t xml:space="preserve"> করার</w:t>
      </w:r>
      <w:r>
        <w:rPr>
          <w:color w:val="110000"/>
        </w:rPr>
        <w:t xml:space="preserve"> এটা</w:t>
      </w:r>
      <w:r>
        <w:rPr>
          <w:color w:val="000005"/>
        </w:rPr>
        <w:t xml:space="preserve"> কেমনে</w:t>
      </w:r>
      <w:r>
        <w:rPr>
          <w:color w:val="00004E"/>
        </w:rPr>
        <w:t xml:space="preserve"> করবো</w:t>
      </w:r>
      <w:r>
        <w:br/>
      </w:r>
      <w:r>
        <w:rPr>
          <w:color w:val="000009"/>
        </w:rPr>
        <w:t xml:space="preserve"> অ্যাপ</w:t>
      </w:r>
      <w:r>
        <w:rPr>
          <w:color w:val="000014"/>
        </w:rPr>
        <w:t xml:space="preserve"> থেকে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হালনাগাদের</w:t>
      </w:r>
      <w:r>
        <w:rPr>
          <w:color w:val="000001"/>
        </w:rPr>
        <w:t xml:space="preserve"> নিয়ম</w:t>
      </w:r>
      <w:r>
        <w:rPr>
          <w:color w:val="020000"/>
        </w:rPr>
        <w:t xml:space="preserve"> বলেন</w:t>
      </w:r>
      <w:r>
        <w:br/>
      </w:r>
      <w:r>
        <w:rPr>
          <w:color w:val="000009"/>
        </w:rPr>
        <w:t xml:space="preserve"> অ্যাপ</w:t>
      </w:r>
      <w:r>
        <w:rPr>
          <w:color w:val="000014"/>
        </w:rPr>
        <w:t xml:space="preserve"> থেকে</w:t>
      </w:r>
      <w:r>
        <w:rPr>
          <w:color w:val="0000FF"/>
        </w:rPr>
        <w:t xml:space="preserve"> হালনাগাদ</w:t>
      </w:r>
      <w:r>
        <w:rPr>
          <w:color w:val="140000"/>
        </w:rPr>
        <w:t xml:space="preserve"> করার</w:t>
      </w:r>
      <w:r>
        <w:rPr>
          <w:color w:val="000001"/>
        </w:rPr>
        <w:t xml:space="preserve"> নিয়ম</w:t>
      </w:r>
      <w:r>
        <w:rPr>
          <w:color w:val="000011"/>
        </w:rPr>
        <w:t xml:space="preserve"> জানতে</w:t>
      </w:r>
      <w:r>
        <w:rPr>
          <w:color w:val="000053"/>
        </w:rPr>
        <w:t xml:space="preserve"> চাই</w:t>
      </w:r>
      <w:r>
        <w:br/>
      </w:r>
      <w:r>
        <w:rPr>
          <w:color w:val="000000"/>
        </w:rPr>
        <w:t xml:space="preserve"> অ্যাপস</w:t>
      </w:r>
      <w:r>
        <w:rPr>
          <w:color w:val="000014"/>
        </w:rPr>
        <w:t xml:space="preserve"> থেকে</w:t>
      </w:r>
      <w:r>
        <w:rPr>
          <w:color w:val="000005"/>
        </w:rPr>
        <w:t xml:space="preserve"> কেমনে</w:t>
      </w:r>
      <w:r>
        <w:rPr>
          <w:color w:val="0000FF"/>
        </w:rPr>
        <w:t xml:space="preserve"> হালনাগাদ</w:t>
      </w:r>
      <w:r>
        <w:rPr>
          <w:color w:val="190000"/>
        </w:rPr>
        <w:t xml:space="preserve"> করে</w:t>
      </w:r>
      <w:r>
        <w:br/>
      </w:r>
      <w:r>
        <w:rPr>
          <w:color w:val="000000"/>
        </w:rPr>
        <w:t xml:space="preserve"> অ্যাপস</w:t>
      </w:r>
      <w:r>
        <w:rPr>
          <w:color w:val="000014"/>
        </w:rPr>
        <w:t xml:space="preserve"> থেকে</w:t>
      </w:r>
      <w:r>
        <w:rPr>
          <w:color w:val="6F0000"/>
        </w:rPr>
        <w:t xml:space="preserve"> কি</w:t>
      </w:r>
      <w:r>
        <w:rPr>
          <w:color w:val="800000"/>
        </w:rPr>
        <w:t xml:space="preserve"> আমি</w:t>
      </w:r>
      <w:r>
        <w:rPr>
          <w:color w:val="000011"/>
        </w:rPr>
        <w:t xml:space="preserve"> ইনফরমেশন</w:t>
      </w:r>
      <w:r>
        <w:rPr>
          <w:color w:val="000001"/>
        </w:rPr>
        <w:t xml:space="preserve"> ঠিক</w:t>
      </w:r>
      <w:r>
        <w:rPr>
          <w:color w:val="D10000"/>
        </w:rPr>
        <w:t xml:space="preserve"> করতে</w:t>
      </w:r>
      <w:r>
        <w:rPr>
          <w:color w:val="00000B"/>
        </w:rPr>
        <w:t xml:space="preserve"> পারবো</w:t>
      </w:r>
      <w:r>
        <w:br/>
      </w:r>
      <w:r>
        <w:rPr>
          <w:color w:val="000009"/>
        </w:rPr>
        <w:t xml:space="preserve"> অ্যাপ</w:t>
      </w:r>
      <w:r>
        <w:rPr>
          <w:color w:val="000000"/>
        </w:rPr>
        <w:t xml:space="preserve"> আপডেত</w:t>
      </w:r>
      <w:r>
        <w:rPr>
          <w:color w:val="14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00000"/>
        </w:rPr>
        <w:t xml:space="preserve"> দেকতেসি</w:t>
      </w:r>
      <w:r>
        <w:rPr>
          <w:color w:val="00000C"/>
        </w:rPr>
        <w:t xml:space="preserve"> নতুন</w:t>
      </w:r>
      <w:r>
        <w:rPr>
          <w:color w:val="00000A"/>
        </w:rPr>
        <w:t xml:space="preserve"> একটা</w:t>
      </w:r>
      <w:r>
        <w:rPr>
          <w:color w:val="000000"/>
        </w:rPr>
        <w:t xml:space="preserve"> অপসন</w:t>
      </w:r>
      <w:r>
        <w:rPr>
          <w:color w:val="000000"/>
        </w:rPr>
        <w:t xml:space="preserve"> আসচে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হালনাগদ</w:t>
      </w:r>
      <w:r>
        <w:rPr>
          <w:color w:val="110000"/>
        </w:rPr>
        <w:t xml:space="preserve"> এটা</w:t>
      </w:r>
      <w:r>
        <w:rPr>
          <w:color w:val="000005"/>
        </w:rPr>
        <w:t xml:space="preserve"> কেমনে</w:t>
      </w:r>
      <w:r>
        <w:rPr>
          <w:color w:val="00004E"/>
        </w:rPr>
        <w:t xml:space="preserve"> করবো</w:t>
      </w:r>
      <w:r>
        <w:br/>
      </w:r>
      <w:r>
        <w:rPr>
          <w:color w:val="0000CE"/>
        </w:rPr>
        <w:t xml:space="preserve"> তথ্য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00000"/>
        </w:rPr>
        <w:t xml:space="preserve"> চ্চাই</w:t>
      </w:r>
      <w:r>
        <w:rPr>
          <w:color w:val="000009"/>
        </w:rPr>
        <w:t xml:space="preserve"> অ্যাপ</w:t>
      </w:r>
      <w:r>
        <w:rPr>
          <w:color w:val="000014"/>
        </w:rPr>
        <w:t xml:space="preserve"> থেকে</w:t>
      </w:r>
      <w:r>
        <w:br/>
      </w:r>
      <w:r>
        <w:rPr>
          <w:color w:val="000009"/>
        </w:rPr>
        <w:t xml:space="preserve"> অ্যাপ</w:t>
      </w:r>
      <w:r>
        <w:rPr>
          <w:color w:val="000014"/>
        </w:rPr>
        <w:t xml:space="preserve"> থেকে</w:t>
      </w:r>
      <w:r>
        <w:rPr>
          <w:color w:val="00005D"/>
        </w:rPr>
        <w:t xml:space="preserve"> কিভাবে</w:t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আপডেত</w:t>
      </w:r>
      <w:r>
        <w:rPr>
          <w:color w:val="240000"/>
        </w:rPr>
        <w:t xml:space="preserve"> করা</w:t>
      </w:r>
      <w:r>
        <w:rPr>
          <w:color w:val="020000"/>
        </w:rPr>
        <w:t xml:space="preserve"> যায়</w:t>
      </w:r>
      <w:r>
        <w:rPr>
          <w:color w:val="000011"/>
        </w:rPr>
        <w:t xml:space="preserve"> জানতে</w:t>
      </w:r>
      <w:r>
        <w:rPr>
          <w:color w:val="000053"/>
        </w:rPr>
        <w:t xml:space="preserve"> চাই</w:t>
      </w:r>
      <w:r>
        <w:br/>
      </w:r>
      <w:r>
        <w:rPr>
          <w:color w:val="000028"/>
        </w:rPr>
        <w:t xml:space="preserve"> app</w:t>
      </w:r>
      <w:r>
        <w:rPr>
          <w:color w:val="000002"/>
        </w:rPr>
        <w:t xml:space="preserve"> teke</w:t>
      </w:r>
      <w:r>
        <w:rPr>
          <w:color w:val="00000F"/>
        </w:rPr>
        <w:t xml:space="preserve"> totho</w:t>
      </w:r>
      <w:r>
        <w:rPr>
          <w:color w:val="0000C3"/>
        </w:rPr>
        <w:t xml:space="preserve"> update</w:t>
      </w:r>
      <w:r>
        <w:rPr>
          <w:color w:val="000000"/>
        </w:rPr>
        <w:t xml:space="preserve"> kormo</w:t>
      </w:r>
      <w:r>
        <w:rPr>
          <w:color w:val="000004"/>
        </w:rPr>
        <w:t xml:space="preserve"> kemne</w:t>
      </w:r>
      <w:r>
        <w:br/>
      </w:r>
      <w:r>
        <w:rPr>
          <w:color w:val="000028"/>
        </w:rPr>
        <w:t xml:space="preserve"> app</w:t>
      </w:r>
      <w:r>
        <w:rPr>
          <w:color w:val="00000F"/>
        </w:rPr>
        <w:t xml:space="preserve"> theke</w:t>
      </w:r>
      <w:r>
        <w:rPr>
          <w:color w:val="000031"/>
        </w:rPr>
        <w:t xml:space="preserve"> tottho</w:t>
      </w:r>
      <w:r>
        <w:rPr>
          <w:color w:val="0000C3"/>
        </w:rPr>
        <w:t xml:space="preserve"> update</w:t>
      </w:r>
      <w:r>
        <w:rPr>
          <w:color w:val="070000"/>
        </w:rPr>
        <w:t xml:space="preserve"> korar</w:t>
      </w:r>
      <w:r>
        <w:rPr>
          <w:color w:val="000002"/>
        </w:rPr>
        <w:t xml:space="preserve"> niyom</w:t>
      </w:r>
      <w:r>
        <w:rPr>
          <w:color w:val="000000"/>
        </w:rPr>
        <w:t xml:space="preserve"> taa</w:t>
      </w:r>
      <w:r>
        <w:rPr>
          <w:color w:val="020000"/>
        </w:rPr>
        <w:t xml:space="preserve"> bolen</w:t>
      </w:r>
      <w:r>
        <w:br/>
      </w:r>
      <w:r>
        <w:rPr>
          <w:color w:val="650000"/>
        </w:rPr>
        <w:t xml:space="preserve"> ami</w:t>
      </w:r>
      <w:r>
        <w:rPr>
          <w:color w:val="00000F"/>
        </w:rPr>
        <w:t xml:space="preserve"> totho</w:t>
      </w:r>
      <w:r>
        <w:rPr>
          <w:color w:val="000002"/>
        </w:rPr>
        <w:t xml:space="preserve"> uodate</w:t>
      </w:r>
      <w:r>
        <w:rPr>
          <w:color w:val="000085"/>
        </w:rPr>
        <w:t xml:space="preserve"> korte</w:t>
      </w:r>
      <w:r>
        <w:rPr>
          <w:color w:val="000013"/>
        </w:rPr>
        <w:t xml:space="preserve"> cai</w:t>
      </w:r>
      <w:r>
        <w:rPr>
          <w:color w:val="000028"/>
        </w:rPr>
        <w:t xml:space="preserve"> app</w:t>
      </w:r>
      <w:r>
        <w:rPr>
          <w:color w:val="00000F"/>
        </w:rPr>
        <w:t xml:space="preserve"> theke</w:t>
      </w:r>
      <w:r>
        <w:br/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00000F"/>
        </w:rPr>
        <w:t xml:space="preserve"> theke</w:t>
      </w:r>
      <w:r>
        <w:rPr>
          <w:color w:val="660000"/>
        </w:rPr>
        <w:t xml:space="preserve"> ki</w:t>
      </w:r>
      <w:r>
        <w:rPr>
          <w:color w:val="000031"/>
        </w:rPr>
        <w:t xml:space="preserve"> tottho</w:t>
      </w:r>
      <w:r>
        <w:rPr>
          <w:color w:val="0000C3"/>
        </w:rPr>
        <w:t xml:space="preserve"> update</w:t>
      </w:r>
      <w:r>
        <w:rPr>
          <w:color w:val="1D0000"/>
        </w:rPr>
        <w:t xml:space="preserve"> kora</w:t>
      </w:r>
      <w:r>
        <w:rPr>
          <w:color w:val="000000"/>
        </w:rPr>
        <w:t xml:space="preserve"> zay</w:t>
      </w:r>
      <w:r>
        <w:br/>
      </w:r>
      <w:r>
        <w:rPr>
          <w:color w:val="650000"/>
        </w:rPr>
        <w:t xml:space="preserve"> ami</w:t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00000F"/>
        </w:rPr>
        <w:t xml:space="preserve"> theke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0"/>
        </w:rPr>
        <w:t xml:space="preserve"> chacchilm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ashole</w:t>
      </w:r>
      <w:r>
        <w:rPr>
          <w:color w:val="000028"/>
        </w:rPr>
        <w:t xml:space="preserve"> app</w:t>
      </w:r>
      <w:r>
        <w:rPr>
          <w:color w:val="0000C3"/>
        </w:rPr>
        <w:t xml:space="preserve"> update</w:t>
      </w:r>
      <w:r>
        <w:rPr>
          <w:color w:val="000000"/>
        </w:rPr>
        <w:t xml:space="preserve"> koraar</w:t>
      </w:r>
      <w:r>
        <w:rPr>
          <w:color w:val="000000"/>
        </w:rPr>
        <w:t xml:space="preserve"> por</w:t>
      </w:r>
      <w:r>
        <w:rPr>
          <w:color w:val="030000"/>
        </w:rPr>
        <w:t xml:space="preserve"> ekta</w:t>
      </w:r>
      <w:r>
        <w:rPr>
          <w:color w:val="000007"/>
        </w:rPr>
        <w:t xml:space="preserve"> notun</w:t>
      </w:r>
      <w:r>
        <w:rPr>
          <w:color w:val="000012"/>
        </w:rPr>
        <w:t xml:space="preserve"> option</w:t>
      </w:r>
      <w:r>
        <w:rPr>
          <w:color w:val="000000"/>
        </w:rPr>
        <w:t xml:space="preserve"> dekhte</w:t>
      </w:r>
      <w:r>
        <w:rPr>
          <w:color w:val="000000"/>
        </w:rPr>
        <w:t xml:space="preserve"> pacchi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1C0000"/>
        </w:rPr>
        <w:t xml:space="preserve"> er</w:t>
      </w:r>
      <w:r>
        <w:rPr>
          <w:color w:val="000000"/>
        </w:rPr>
        <w:t xml:space="preserve"> eta</w:t>
      </w:r>
      <w:r>
        <w:rPr>
          <w:color w:val="000003"/>
        </w:rPr>
        <w:t xml:space="preserve"> kibhabe</w:t>
      </w:r>
      <w:r>
        <w:rPr>
          <w:color w:val="1D0000"/>
        </w:rPr>
        <w:t xml:space="preserve"> kora</w:t>
      </w:r>
      <w:r>
        <w:rPr>
          <w:color w:val="020000"/>
        </w:rPr>
        <w:t xml:space="preserve"> jay</w:t>
      </w:r>
      <w:r>
        <w:rPr>
          <w:color w:val="000000"/>
        </w:rPr>
        <w:t xml:space="preserve"> bistarito</w:t>
      </w:r>
      <w:r>
        <w:rPr>
          <w:color w:val="000003"/>
        </w:rPr>
        <w:t xml:space="preserve"> janaben</w:t>
      </w:r>
      <w:r>
        <w:rPr>
          <w:color w:val="040000"/>
        </w:rPr>
        <w:t xml:space="preserve"> please</w:t>
      </w:r>
      <w:r>
        <w:br/>
      </w:r>
      <w:r>
        <w:rPr>
          <w:color w:val="800000"/>
        </w:rPr>
        <w:t xml:space="preserve"> আমি</w:t>
      </w:r>
      <w:r>
        <w:rPr>
          <w:color w:val="010000"/>
        </w:rPr>
        <w:t xml:space="preserve"> আসলে</w:t>
      </w:r>
      <w:r>
        <w:rPr>
          <w:color w:val="000009"/>
        </w:rPr>
        <w:t xml:space="preserve"> অ্যাপ</w:t>
      </w:r>
      <w:r>
        <w:rPr>
          <w:color w:val="000034"/>
        </w:rPr>
        <w:t xml:space="preserve"> আপডেট</w:t>
      </w:r>
      <w:r>
        <w:rPr>
          <w:color w:val="14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0000A"/>
        </w:rPr>
        <w:t xml:space="preserve"> একটা</w:t>
      </w:r>
      <w:r>
        <w:rPr>
          <w:color w:val="00000C"/>
        </w:rPr>
        <w:t xml:space="preserve"> নতুন</w:t>
      </w:r>
      <w:r>
        <w:rPr>
          <w:color w:val="000009"/>
        </w:rPr>
        <w:t xml:space="preserve"> অপশন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পাচ্ছি</w:t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140000"/>
        </w:rPr>
        <w:t xml:space="preserve"> করার</w:t>
      </w:r>
      <w:r>
        <w:rPr>
          <w:color w:val="110000"/>
        </w:rPr>
        <w:t xml:space="preserve"> এটা</w:t>
      </w:r>
      <w:r>
        <w:rPr>
          <w:color w:val="000003"/>
        </w:rPr>
        <w:t xml:space="preserve"> কীভাবে</w:t>
      </w:r>
      <w:r>
        <w:rPr>
          <w:color w:val="240000"/>
        </w:rPr>
        <w:t xml:space="preserve"> করা</w:t>
      </w:r>
      <w:r>
        <w:rPr>
          <w:color w:val="020000"/>
        </w:rPr>
        <w:t xml:space="preserve"> যায়</w:t>
      </w:r>
      <w:r>
        <w:rPr>
          <w:color w:val="000001"/>
        </w:rPr>
        <w:t xml:space="preserve"> বিস্তারিত</w:t>
      </w:r>
      <w:r>
        <w:rPr>
          <w:color w:val="000002"/>
        </w:rPr>
        <w:t xml:space="preserve"> জানাবেন</w:t>
      </w:r>
      <w:r>
        <w:rPr>
          <w:color w:val="040000"/>
        </w:rPr>
        <w:t xml:space="preserve"> প্লিজ</w:t>
      </w:r>
      <w:r>
        <w:br/>
      </w:r>
      <w:r>
        <w:rPr>
          <w:color w:val="000000"/>
        </w:rPr>
        <w:t xml:space="preserve"> tothy</w:t>
      </w:r>
      <w:r>
        <w:rPr>
          <w:color w:val="0000C3"/>
        </w:rPr>
        <w:t xml:space="preserve"> update</w:t>
      </w:r>
      <w:r>
        <w:rPr>
          <w:color w:val="000000"/>
        </w:rPr>
        <w:t xml:space="preserve"> shomporke</w:t>
      </w:r>
      <w:r>
        <w:rPr>
          <w:color w:val="000000"/>
        </w:rPr>
        <w:t xml:space="preserve"> bistarito</w:t>
      </w:r>
      <w:r>
        <w:rPr>
          <w:color w:val="000002"/>
        </w:rPr>
        <w:t xml:space="preserve"> niyom</w:t>
      </w:r>
      <w:r>
        <w:rPr>
          <w:color w:val="020000"/>
        </w:rPr>
        <w:t xml:space="preserve"> bolen</w:t>
      </w:r>
      <w:r>
        <w:rPr>
          <w:color w:val="000028"/>
        </w:rPr>
        <w:t xml:space="preserve"> app</w:t>
      </w:r>
      <w:r>
        <w:rPr>
          <w:color w:val="00000F"/>
        </w:rPr>
        <w:t xml:space="preserve"> theke</w:t>
      </w:r>
      <w:r>
        <w:br/>
      </w:r>
      <w:r>
        <w:rPr>
          <w:color w:val="00000A"/>
        </w:rPr>
        <w:t xml:space="preserve"> apps</w:t>
      </w:r>
      <w:r>
        <w:rPr>
          <w:color w:val="00000F"/>
        </w:rPr>
        <w:t xml:space="preserve"> theke</w:t>
      </w:r>
      <w:r>
        <w:rPr>
          <w:color w:val="00000F"/>
        </w:rPr>
        <w:t xml:space="preserve"> info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1"/>
        </w:rPr>
        <w:t xml:space="preserve"> cacchi</w:t>
      </w:r>
      <w:r>
        <w:rPr>
          <w:color w:val="000002"/>
        </w:rPr>
        <w:t xml:space="preserve"> process</w:t>
      </w:r>
      <w:r>
        <w:br/>
      </w:r>
      <w:r>
        <w:rPr>
          <w:color w:val="00000A"/>
        </w:rPr>
        <w:t xml:space="preserve"> apps</w:t>
      </w:r>
      <w:r>
        <w:rPr>
          <w:color w:val="00000F"/>
        </w:rPr>
        <w:t xml:space="preserve"> theke</w:t>
      </w:r>
      <w:r>
        <w:rPr>
          <w:color w:val="000000"/>
        </w:rPr>
        <w:t xml:space="preserve"> sunlam</w:t>
      </w:r>
      <w:r>
        <w:rPr>
          <w:color w:val="00000B"/>
        </w:rPr>
        <w:t xml:space="preserve"> ekhon</w:t>
      </w:r>
      <w:r>
        <w:rPr>
          <w:color w:val="00000F"/>
        </w:rPr>
        <w:t xml:space="preserve"> info</w:t>
      </w:r>
      <w:r>
        <w:rPr>
          <w:color w:val="0000C3"/>
        </w:rPr>
        <w:t xml:space="preserve"> update</w:t>
      </w:r>
      <w:r>
        <w:rPr>
          <w:color w:val="000000"/>
        </w:rPr>
        <w:t xml:space="preserve"> kkora</w:t>
      </w:r>
      <w:r>
        <w:rPr>
          <w:color w:val="020000"/>
        </w:rPr>
        <w:t xml:space="preserve"> jay</w:t>
      </w:r>
      <w:r>
        <w:rPr>
          <w:color w:val="000004"/>
        </w:rPr>
        <w:t xml:space="preserve"> kemne</w:t>
      </w:r>
      <w:r>
        <w:rPr>
          <w:color w:val="000085"/>
        </w:rPr>
        <w:t xml:space="preserve"> korte</w:t>
      </w:r>
      <w:r>
        <w:rPr>
          <w:color w:val="000006"/>
        </w:rPr>
        <w:t xml:space="preserve"> pari</w:t>
      </w:r>
      <w:r>
        <w:rPr>
          <w:color w:val="000003"/>
        </w:rPr>
        <w:t xml:space="preserve"> janaben</w:t>
      </w:r>
      <w:r>
        <w:br/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49"/>
        </w:rPr>
        <w:t xml:space="preserve"> my</w:t>
      </w:r>
      <w:r>
        <w:rPr>
          <w:color w:val="000081"/>
        </w:rPr>
        <w:t xml:space="preserve"> information</w:t>
      </w:r>
      <w:r>
        <w:rPr>
          <w:color w:val="000004"/>
        </w:rPr>
        <w:t xml:space="preserve"> from</w:t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br/>
      </w:r>
      <w:r>
        <w:rPr>
          <w:color w:val="4A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0"/>
        </w:rPr>
        <w:t xml:space="preserve"> come</w:t>
      </w:r>
      <w:r>
        <w:rPr>
          <w:color w:val="33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that</w:t>
      </w:r>
      <w:r>
        <w:rPr>
          <w:color w:val="000000"/>
        </w:rPr>
        <w:t xml:space="preserve"> informations</w:t>
      </w:r>
      <w:r>
        <w:rPr>
          <w:color w:val="00001F"/>
        </w:rPr>
        <w:t xml:space="preserve"> can</w:t>
      </w:r>
      <w:r>
        <w:rPr>
          <w:color w:val="000000"/>
        </w:rPr>
        <w:t xml:space="preserve"> be</w:t>
      </w:r>
      <w:r>
        <w:rPr>
          <w:color w:val="000003"/>
        </w:rPr>
        <w:t xml:space="preserve"> updated</w:t>
      </w:r>
      <w:r>
        <w:rPr>
          <w:color w:val="000004"/>
        </w:rPr>
        <w:t xml:space="preserve"> from</w:t>
      </w:r>
      <w:r>
        <w:rPr>
          <w:color w:val="000028"/>
        </w:rPr>
        <w:t xml:space="preserve"> app</w:t>
      </w:r>
      <w:r>
        <w:rPr>
          <w:color w:val="000005"/>
        </w:rPr>
        <w:t xml:space="preserve"> now</w:t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br/>
      </w:r>
      <w:r>
        <w:rPr>
          <w:color w:val="000000"/>
        </w:rPr>
        <w:t xml:space="preserve"> may</w:t>
      </w:r>
      <w:r>
        <w:rPr>
          <w:color w:val="4A0000"/>
        </w:rPr>
        <w:t xml:space="preserve"> i</w:t>
      </w:r>
      <w:r>
        <w:rPr>
          <w:color w:val="000001"/>
        </w:rPr>
        <w:t xml:space="preserve"> know</w:t>
      </w:r>
      <w:r>
        <w:rPr>
          <w:color w:val="060000"/>
        </w:rPr>
        <w:t xml:space="preserve"> the</w:t>
      </w:r>
      <w:r>
        <w:rPr>
          <w:color w:val="000002"/>
        </w:rPr>
        <w:t xml:space="preserve"> process</w:t>
      </w:r>
      <w:r>
        <w:rPr>
          <w:color w:val="030000"/>
        </w:rPr>
        <w:t xml:space="preserve"> of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4"/>
        </w:rPr>
        <w:t xml:space="preserve"> from</w:t>
      </w:r>
      <w:r>
        <w:rPr>
          <w:color w:val="000028"/>
        </w:rPr>
        <w:t xml:space="preserve"> app</w:t>
      </w:r>
      <w:r>
        <w:br/>
      </w:r>
      <w:r>
        <w:rPr>
          <w:color w:val="4A0000"/>
        </w:rPr>
        <w:t xml:space="preserve"> i</w:t>
      </w:r>
      <w:r>
        <w:rPr>
          <w:color w:val="000002"/>
        </w:rPr>
        <w:t xml:space="preserve"> need</w:t>
      </w:r>
      <w:r>
        <w:rPr>
          <w:color w:val="330000"/>
        </w:rPr>
        <w:t xml:space="preserve"> to</w:t>
      </w:r>
      <w:r>
        <w:rPr>
          <w:color w:val="000001"/>
        </w:rPr>
        <w:t xml:space="preserve"> know</w:t>
      </w:r>
      <w:r>
        <w:rPr>
          <w:color w:val="270000"/>
        </w:rPr>
        <w:t xml:space="preserve"> how</w:t>
      </w:r>
      <w:r>
        <w:rPr>
          <w:color w:val="00001F"/>
        </w:rPr>
        <w:t xml:space="preserve"> can</w:t>
      </w:r>
      <w:r>
        <w:rPr>
          <w:color w:val="4A0000"/>
        </w:rPr>
        <w:t xml:space="preserve"> i</w:t>
      </w:r>
      <w:r>
        <w:rPr>
          <w:color w:val="0000C3"/>
        </w:rPr>
        <w:t xml:space="preserve"> update</w:t>
      </w:r>
      <w:r>
        <w:rPr>
          <w:color w:val="00000F"/>
        </w:rPr>
        <w:t xml:space="preserve"> info</w:t>
      </w:r>
      <w:r>
        <w:rPr>
          <w:color w:val="000004"/>
        </w:rPr>
        <w:t xml:space="preserve"> from</w:t>
      </w:r>
      <w:r>
        <w:rPr>
          <w:color w:val="000049"/>
        </w:rPr>
        <w:t xml:space="preserve"> my</w:t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br/>
      </w:r>
      <w:r>
        <w:rPr>
          <w:color w:val="000000"/>
        </w:rPr>
        <w:t xml:space="preserve"> totthyo</w:t>
      </w:r>
      <w:r>
        <w:rPr>
          <w:color w:val="0000C3"/>
        </w:rPr>
        <w:t xml:space="preserve"> update</w:t>
      </w:r>
      <w:r>
        <w:rPr>
          <w:color w:val="070000"/>
        </w:rPr>
        <w:t xml:space="preserve"> korar</w:t>
      </w:r>
      <w:r>
        <w:rPr>
          <w:color w:val="000002"/>
        </w:rPr>
        <w:t xml:space="preserve"> niyom</w:t>
      </w:r>
      <w:r>
        <w:rPr>
          <w:color w:val="000024"/>
        </w:rPr>
        <w:t xml:space="preserve"> ta</w:t>
      </w:r>
      <w:r>
        <w:rPr>
          <w:color w:val="050000"/>
        </w:rPr>
        <w:t xml:space="preserve"> jante</w:t>
      </w:r>
      <w:r>
        <w:rPr>
          <w:color w:val="000013"/>
        </w:rPr>
        <w:t xml:space="preserve"> cai</w:t>
      </w:r>
      <w:r>
        <w:rPr>
          <w:color w:val="000028"/>
        </w:rPr>
        <w:t xml:space="preserve"> app</w:t>
      </w:r>
      <w:r>
        <w:rPr>
          <w:color w:val="00000F"/>
        </w:rPr>
        <w:t xml:space="preserve"> theke</w:t>
      </w:r>
      <w:r>
        <w:br/>
      </w:r>
      <w:r>
        <w:rPr>
          <w:color w:val="000081"/>
        </w:rPr>
        <w:t xml:space="preserve"> information</w:t>
      </w:r>
      <w:r>
        <w:rPr>
          <w:color w:val="000004"/>
        </w:rPr>
        <w:t xml:space="preserve"> kemne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6"/>
        </w:rPr>
        <w:t xml:space="preserve"> pari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1D0000"/>
        </w:rPr>
        <w:t xml:space="preserve"> kora</w:t>
      </w:r>
      <w:r>
        <w:rPr>
          <w:color w:val="080000"/>
        </w:rPr>
        <w:t xml:space="preserve"> lagbe</w:t>
      </w:r>
      <w:r>
        <w:rPr>
          <w:color w:val="000028"/>
        </w:rPr>
        <w:t xml:space="preserve"> app</w:t>
      </w:r>
      <w:r>
        <w:rPr>
          <w:color w:val="00000F"/>
        </w:rPr>
        <w:t xml:space="preserve"> theke</w:t>
      </w:r>
      <w:r>
        <w:rPr>
          <w:color w:val="000004"/>
        </w:rPr>
        <w:t xml:space="preserve"> kemne</w:t>
      </w:r>
      <w:r>
        <w:br/>
      </w:r>
      <w:r>
        <w:rPr>
          <w:color w:val="270000"/>
        </w:rPr>
        <w:t xml:space="preserve"> how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81"/>
        </w:rPr>
        <w:t xml:space="preserve"> information</w:t>
      </w:r>
      <w:r>
        <w:rPr>
          <w:color w:val="000004"/>
        </w:rPr>
        <w:t xml:space="preserve"> from</w:t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2"/>
        </w:rPr>
        <w:t xml:space="preserve"> process</w:t>
      </w:r>
      <w:r>
        <w:rPr>
          <w:color w:val="000004"/>
        </w:rPr>
        <w:t xml:space="preserve"> from</w:t>
      </w:r>
      <w:r>
        <w:rPr>
          <w:color w:val="000028"/>
        </w:rPr>
        <w:t xml:space="preserve"> app</w:t>
      </w:r>
      <w:r>
        <w:br/>
      </w:r>
      <w:r>
        <w:rPr>
          <w:color w:val="000000"/>
        </w:rPr>
        <w:t xml:space="preserve"> send</w:t>
      </w:r>
      <w:r>
        <w:rPr>
          <w:color w:val="060000"/>
        </w:rPr>
        <w:t xml:space="preserve"> me</w:t>
      </w:r>
      <w:r>
        <w:rPr>
          <w:color w:val="060000"/>
        </w:rPr>
        <w:t xml:space="preserve"> the</w:t>
      </w:r>
      <w:r>
        <w:rPr>
          <w:color w:val="000000"/>
        </w:rPr>
        <w:t xml:space="preserve"> detail</w:t>
      </w:r>
      <w:r>
        <w:rPr>
          <w:color w:val="030000"/>
        </w:rPr>
        <w:t xml:space="preserve"> of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2"/>
        </w:rPr>
        <w:t xml:space="preserve"> process</w:t>
      </w:r>
      <w:r>
        <w:rPr>
          <w:color w:val="020000"/>
        </w:rPr>
        <w:t xml:space="preserve"> through</w:t>
      </w:r>
      <w:r>
        <w:rPr>
          <w:color w:val="000028"/>
        </w:rPr>
        <w:t xml:space="preserve"> app</w:t>
      </w:r>
      <w:r>
        <w:br/>
      </w:r>
      <w:r>
        <w:rPr>
          <w:color w:val="000000"/>
        </w:rPr>
        <w:t xml:space="preserve"> bhai</w:t>
      </w:r>
      <w:r>
        <w:rPr>
          <w:color w:val="000000"/>
        </w:rPr>
        <w:t xml:space="preserve"> tothy</w:t>
      </w:r>
      <w:r>
        <w:rPr>
          <w:color w:val="000004"/>
        </w:rPr>
        <w:t xml:space="preserve"> kemne</w:t>
      </w:r>
      <w:r>
        <w:rPr>
          <w:color w:val="0000C3"/>
        </w:rPr>
        <w:t xml:space="preserve"> update</w:t>
      </w:r>
      <w:r>
        <w:rPr>
          <w:color w:val="000010"/>
        </w:rPr>
        <w:t xml:space="preserve"> kore</w:t>
      </w:r>
      <w:r>
        <w:rPr>
          <w:color w:val="000000"/>
        </w:rPr>
        <w:t xml:space="preserve"> aff</w:t>
      </w:r>
      <w:r>
        <w:rPr>
          <w:color w:val="00000F"/>
        </w:rPr>
        <w:t xml:space="preserve"> theke</w:t>
      </w:r>
      <w:r>
        <w:br/>
      </w:r>
      <w:r>
        <w:rPr>
          <w:color w:val="00000A"/>
        </w:rPr>
        <w:t xml:space="preserve"> apps</w:t>
      </w:r>
      <w:r>
        <w:rPr>
          <w:color w:val="000000"/>
        </w:rPr>
        <w:t xml:space="preserve"> tekke</w:t>
      </w:r>
      <w:r>
        <w:rPr>
          <w:color w:val="00000F"/>
        </w:rPr>
        <w:t xml:space="preserve"> totho</w:t>
      </w:r>
      <w:r>
        <w:rPr>
          <w:color w:val="0000C3"/>
        </w:rPr>
        <w:t xml:space="preserve"> update</w:t>
      </w:r>
      <w:r>
        <w:rPr>
          <w:color w:val="070000"/>
        </w:rPr>
        <w:t xml:space="preserve"> korar</w:t>
      </w:r>
      <w:r>
        <w:rPr>
          <w:color w:val="000000"/>
        </w:rPr>
        <w:t xml:space="preserve"> procedure</w:t>
      </w:r>
      <w:r>
        <w:rPr>
          <w:color w:val="000024"/>
        </w:rPr>
        <w:t xml:space="preserve"> ta</w:t>
      </w:r>
      <w:r>
        <w:rPr>
          <w:color w:val="000000"/>
        </w:rPr>
        <w:t xml:space="preserve"> boben</w:t>
      </w:r>
      <w:r>
        <w:rPr>
          <w:color w:val="090000"/>
        </w:rPr>
        <w:t xml:space="preserve"> sir</w:t>
      </w:r>
      <w:r>
        <w:br/>
      </w:r>
      <w:r>
        <w:rPr>
          <w:color w:val="09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01"/>
        </w:rPr>
        <w:t xml:space="preserve"> tekhe</w:t>
      </w:r>
      <w:r>
        <w:rPr>
          <w:color w:val="000000"/>
        </w:rPr>
        <w:t xml:space="preserve"> infomatiom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0"/>
        </w:rPr>
        <w:t xml:space="preserve"> cacchilam</w:t>
      </w:r>
      <w:r>
        <w:rPr>
          <w:color w:val="000002"/>
        </w:rPr>
        <w:t xml:space="preserve"> niyom</w:t>
      </w:r>
      <w:r>
        <w:rPr>
          <w:color w:val="000024"/>
        </w:rPr>
        <w:t xml:space="preserve"> ta</w:t>
      </w:r>
      <w:r>
        <w:rPr>
          <w:color w:val="000000"/>
        </w:rPr>
        <w:t xml:space="preserve"> bujhtesina</w:t>
      </w:r>
      <w:r>
        <w:rPr>
          <w:color w:val="040000"/>
        </w:rPr>
        <w:t xml:space="preserve"> abar</w:t>
      </w:r>
      <w:r>
        <w:rPr>
          <w:color w:val="000000"/>
        </w:rPr>
        <w:t xml:space="preserve"> janale</w:t>
      </w:r>
      <w:r>
        <w:rPr>
          <w:color w:val="000000"/>
        </w:rPr>
        <w:t xml:space="preserve"> balo</w:t>
      </w:r>
      <w:r>
        <w:rPr>
          <w:color w:val="000000"/>
        </w:rPr>
        <w:t xml:space="preserve"> hoito</w:t>
      </w:r>
      <w:r>
        <w:br/>
      </w:r>
      <w:r>
        <w:rPr>
          <w:color w:val="000031"/>
        </w:rPr>
        <w:t xml:space="preserve"> tottho</w:t>
      </w:r>
      <w:r>
        <w:rPr>
          <w:color w:val="00001E"/>
        </w:rPr>
        <w:t xml:space="preserve"> halnagat</w:t>
      </w:r>
      <w:r>
        <w:rPr>
          <w:color w:val="000085"/>
        </w:rPr>
        <w:t xml:space="preserve"> korte</w:t>
      </w:r>
      <w:r>
        <w:rPr>
          <w:color w:val="000011"/>
        </w:rPr>
        <w:t xml:space="preserve"> parbo</w:t>
      </w:r>
      <w:r>
        <w:rPr>
          <w:color w:val="000004"/>
        </w:rPr>
        <w:t xml:space="preserve"> kemne</w:t>
      </w:r>
      <w:r>
        <w:rPr>
          <w:color w:val="00000A"/>
        </w:rPr>
        <w:t xml:space="preserve"> apps</w:t>
      </w:r>
      <w:r>
        <w:rPr>
          <w:color w:val="00000F"/>
        </w:rPr>
        <w:t xml:space="preserve"> theke</w:t>
      </w:r>
      <w:r>
        <w:br/>
      </w:r>
      <w:r>
        <w:rPr>
          <w:color w:val="650000"/>
        </w:rPr>
        <w:t xml:space="preserve"> ami</w:t>
      </w:r>
      <w:r>
        <w:rPr>
          <w:color w:val="000081"/>
        </w:rPr>
        <w:t xml:space="preserve"> information</w:t>
      </w:r>
      <w:r>
        <w:rPr>
          <w:color w:val="000000"/>
        </w:rPr>
        <w:t xml:space="preserve"> updet</w:t>
      </w:r>
      <w:r>
        <w:rPr>
          <w:color w:val="000085"/>
        </w:rPr>
        <w:t xml:space="preserve"> korte</w:t>
      </w:r>
      <w:r>
        <w:rPr>
          <w:color w:val="00002D"/>
        </w:rPr>
        <w:t xml:space="preserve"> chai</w:t>
      </w:r>
      <w:r>
        <w:rPr>
          <w:color w:val="000028"/>
        </w:rPr>
        <w:t xml:space="preserve"> app</w:t>
      </w:r>
      <w:r>
        <w:rPr>
          <w:color w:val="000001"/>
        </w:rPr>
        <w:t xml:space="preserve"> tekhe</w:t>
      </w:r>
      <w:r>
        <w:rPr>
          <w:color w:val="000003"/>
        </w:rPr>
        <w:t xml:space="preserve"> kibhabe</w:t>
      </w:r>
      <w:r>
        <w:rPr>
          <w:color w:val="000085"/>
        </w:rPr>
        <w:t xml:space="preserve"> korte</w:t>
      </w:r>
      <w:r>
        <w:rPr>
          <w:color w:val="000006"/>
        </w:rPr>
        <w:t xml:space="preserve"> pari</w:t>
      </w:r>
      <w:r>
        <w:br/>
      </w:r>
      <w:r>
        <w:rPr>
          <w:color w:val="000028"/>
        </w:rPr>
        <w:t xml:space="preserve"> app</w:t>
      </w:r>
      <w:r>
        <w:rPr>
          <w:color w:val="000002"/>
        </w:rPr>
        <w:t xml:space="preserve"> teke</w:t>
      </w:r>
      <w:r>
        <w:rPr>
          <w:color w:val="000004"/>
        </w:rPr>
        <w:t xml:space="preserve"> kibabe</w:t>
      </w:r>
      <w:r>
        <w:rPr>
          <w:color w:val="000000"/>
        </w:rPr>
        <w:t xml:space="preserve"> totthu</w:t>
      </w:r>
      <w:r>
        <w:rPr>
          <w:color w:val="00001E"/>
        </w:rPr>
        <w:t xml:space="preserve"> halnagat</w:t>
      </w:r>
      <w:r>
        <w:rPr>
          <w:color w:val="1D0000"/>
        </w:rPr>
        <w:t xml:space="preserve"> kora</w:t>
      </w:r>
      <w:r>
        <w:rPr>
          <w:color w:val="020000"/>
        </w:rPr>
        <w:t xml:space="preserve"> jay</w:t>
      </w:r>
      <w:r>
        <w:br/>
      </w:r>
      <w:r>
        <w:rPr>
          <w:color w:val="000031"/>
        </w:rPr>
        <w:t xml:space="preserve"> tottho</w:t>
      </w:r>
      <w:r>
        <w:rPr>
          <w:color w:val="000001"/>
        </w:rPr>
        <w:t xml:space="preserve"> halnagd</w:t>
      </w:r>
      <w:r>
        <w:rPr>
          <w:color w:val="070000"/>
        </w:rPr>
        <w:t xml:space="preserve"> korar</w:t>
      </w:r>
      <w:r>
        <w:rPr>
          <w:color w:val="000000"/>
        </w:rPr>
        <w:t xml:space="preserve"> upay</w:t>
      </w:r>
      <w:r>
        <w:rPr>
          <w:color w:val="020000"/>
        </w:rPr>
        <w:t xml:space="preserve"> bolen</w:t>
      </w:r>
      <w:r>
        <w:rPr>
          <w:color w:val="00000A"/>
        </w:rPr>
        <w:t xml:space="preserve"> apps</w:t>
      </w:r>
      <w:r>
        <w:rPr>
          <w:color w:val="000001"/>
        </w:rPr>
        <w:t xml:space="preserve"> tekhe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বলছে</w:t>
      </w:r>
      <w:r>
        <w:rPr>
          <w:color w:val="110000"/>
        </w:rPr>
        <w:t xml:space="preserve"> এটা</w:t>
      </w:r>
      <w:r>
        <w:rPr>
          <w:color w:val="6F0000"/>
        </w:rPr>
        <w:t xml:space="preserve"> কি</w:t>
      </w:r>
      <w:r>
        <w:br/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00"/>
        </w:rPr>
        <w:t xml:space="preserve"> bisoye</w:t>
      </w:r>
      <w:r>
        <w:rPr>
          <w:color w:val="000000"/>
        </w:rPr>
        <w:t xml:space="preserve"> ektu</w:t>
      </w:r>
      <w:r>
        <w:rPr>
          <w:color w:val="010000"/>
        </w:rPr>
        <w:t xml:space="preserve"> bolben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10000"/>
        </w:rPr>
        <w:t xml:space="preserve"> এটা</w:t>
      </w:r>
      <w:r>
        <w:rPr>
          <w:color w:val="6F0000"/>
        </w:rPr>
        <w:t xml:space="preserve"> কি</w:t>
      </w:r>
      <w:r>
        <w:rPr>
          <w:color w:val="070000"/>
        </w:rPr>
        <w:t xml:space="preserve"> একটু</w:t>
      </w:r>
      <w:r>
        <w:rPr>
          <w:color w:val="030000"/>
        </w:rPr>
        <w:t xml:space="preserve"> বলবেন</w:t>
      </w:r>
      <w:r>
        <w:br/>
      </w:r>
      <w:r>
        <w:rPr>
          <w:color w:val="000000"/>
        </w:rPr>
        <w:t xml:space="preserve"> accha</w:t>
      </w:r>
      <w:r>
        <w:rPr>
          <w:color w:val="000065"/>
        </w:rPr>
        <w:t xml:space="preserve"> account</w:t>
      </w:r>
      <w:r>
        <w:rPr>
          <w:color w:val="0000C3"/>
        </w:rPr>
        <w:t xml:space="preserve"> update</w:t>
      </w:r>
      <w:r>
        <w:rPr>
          <w:color w:val="080000"/>
        </w:rPr>
        <w:t xml:space="preserve"> ai</w:t>
      </w:r>
      <w:r>
        <w:rPr>
          <w:color w:val="000000"/>
        </w:rPr>
        <w:t xml:space="preserve"> manu</w:t>
      </w:r>
      <w:r>
        <w:rPr>
          <w:color w:val="000000"/>
        </w:rPr>
        <w:t xml:space="preserve"> tar</w:t>
      </w:r>
      <w:r>
        <w:rPr>
          <w:color w:val="000000"/>
        </w:rPr>
        <w:t xml:space="preserve"> kaj</w:t>
      </w:r>
      <w:r>
        <w:rPr>
          <w:color w:val="660000"/>
        </w:rPr>
        <w:t xml:space="preserve"> ki</w:t>
      </w:r>
      <w:r>
        <w:br/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সমপরকে</w:t>
      </w:r>
      <w:r>
        <w:rPr>
          <w:color w:val="000000"/>
        </w:rPr>
        <w:t xml:space="preserve"> যানতে</w:t>
      </w:r>
      <w:r>
        <w:rPr>
          <w:color w:val="000053"/>
        </w:rPr>
        <w:t xml:space="preserve"> চাই</w:t>
      </w:r>
      <w:r>
        <w:br/>
      </w:r>
      <w:r>
        <w:rPr>
          <w:color w:val="000000"/>
        </w:rPr>
        <w:t xml:space="preserve"> tooto</w:t>
      </w:r>
      <w:r>
        <w:rPr>
          <w:color w:val="00005E"/>
        </w:rPr>
        <w:t xml:space="preserve"> halnagad</w:t>
      </w:r>
      <w:r>
        <w:rPr>
          <w:color w:val="660000"/>
        </w:rPr>
        <w:t xml:space="preserve"> ki</w:t>
      </w:r>
      <w:r>
        <w:br/>
      </w:r>
      <w:r>
        <w:rPr>
          <w:color w:val="000085"/>
        </w:rPr>
        <w:t xml:space="preserve"> bkash</w:t>
      </w:r>
      <w:r>
        <w:rPr>
          <w:color w:val="0000C3"/>
        </w:rPr>
        <w:t xml:space="preserve"> update</w:t>
      </w:r>
      <w:r>
        <w:rPr>
          <w:color w:val="000081"/>
        </w:rPr>
        <w:t xml:space="preserve"> information</w:t>
      </w:r>
      <w:r>
        <w:rPr>
          <w:color w:val="000000"/>
        </w:rPr>
        <w:t xml:space="preserve"> এটি</w:t>
      </w:r>
      <w:r>
        <w:rPr>
          <w:color w:val="000000"/>
        </w:rPr>
        <w:t xml:space="preserve"> মূলত</w:t>
      </w:r>
      <w:r>
        <w:rPr>
          <w:color w:val="6F0000"/>
        </w:rPr>
        <w:t xml:space="preserve"> কি</w:t>
      </w:r>
      <w:r>
        <w:br/>
      </w:r>
      <w:r>
        <w:rPr>
          <w:color w:val="000085"/>
        </w:rPr>
        <w:t xml:space="preserve"> bkash</w:t>
      </w:r>
      <w:r>
        <w:rPr>
          <w:color w:val="00000A"/>
        </w:rPr>
        <w:t xml:space="preserve"> apps</w:t>
      </w:r>
      <w:r>
        <w:rPr>
          <w:color w:val="190000"/>
        </w:rPr>
        <w:t xml:space="preserve"> a</w:t>
      </w:r>
      <w:r>
        <w:rPr>
          <w:color w:val="000007"/>
        </w:rPr>
        <w:t xml:space="preserve"> notun</w:t>
      </w:r>
      <w:r>
        <w:rPr>
          <w:color w:val="000024"/>
        </w:rPr>
        <w:t xml:space="preserve"> ta</w:t>
      </w:r>
      <w:r>
        <w:rPr>
          <w:color w:val="000012"/>
        </w:rPr>
        <w:t xml:space="preserve"> option</w:t>
      </w:r>
      <w:r>
        <w:rPr>
          <w:color w:val="000000"/>
        </w:rPr>
        <w:t xml:space="preserve"> esece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00"/>
        </w:rPr>
        <w:t xml:space="preserve"> oitar</w:t>
      </w:r>
      <w:r>
        <w:rPr>
          <w:color w:val="000000"/>
        </w:rPr>
        <w:t xml:space="preserve"> kaj</w:t>
      </w:r>
      <w:r>
        <w:rPr>
          <w:color w:val="660000"/>
        </w:rPr>
        <w:t xml:space="preserve"> ki</w:t>
      </w:r>
      <w:r>
        <w:rPr>
          <w:color w:val="000000"/>
        </w:rPr>
        <w:t xml:space="preserve"> amk</w:t>
      </w:r>
      <w:r>
        <w:rPr>
          <w:color w:val="660000"/>
        </w:rPr>
        <w:t xml:space="preserve"> ki</w:t>
      </w:r>
      <w:r>
        <w:rPr>
          <w:color w:val="000000"/>
        </w:rPr>
        <w:t xml:space="preserve"> punoray</w:t>
      </w:r>
      <w:r>
        <w:rPr>
          <w:color w:val="000031"/>
        </w:rPr>
        <w:t xml:space="preserve"> tottho</w:t>
      </w:r>
      <w:r>
        <w:rPr>
          <w:color w:val="000001"/>
        </w:rPr>
        <w:t xml:space="preserve"> submit</w:t>
      </w:r>
      <w:r>
        <w:rPr>
          <w:color w:val="000085"/>
        </w:rPr>
        <w:t xml:space="preserve"> korte</w:t>
      </w:r>
      <w:r>
        <w:rPr>
          <w:color w:val="000000"/>
        </w:rPr>
        <w:t xml:space="preserve"> hibe</w:t>
      </w:r>
      <w:r>
        <w:br/>
      </w:r>
      <w:r>
        <w:rPr>
          <w:color w:val="000000"/>
        </w:rPr>
        <w:t xml:space="preserve"> তত্য</w:t>
      </w:r>
      <w:r>
        <w:rPr>
          <w:color w:val="1E0000"/>
        </w:rPr>
        <w:t xml:space="preserve"> হাল</w:t>
      </w:r>
      <w:r>
        <w:rPr>
          <w:color w:val="000000"/>
        </w:rPr>
        <w:t xml:space="preserve"> নাগদ</w:t>
      </w:r>
      <w:r>
        <w:rPr>
          <w:color w:val="010000"/>
        </w:rPr>
        <w:t xml:space="preserve"> বিষয়ে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apnder</w:t>
      </w:r>
      <w:r>
        <w:rPr>
          <w:color w:val="000031"/>
        </w:rPr>
        <w:t xml:space="preserve"> tottho</w:t>
      </w:r>
      <w:r>
        <w:rPr>
          <w:color w:val="00001E"/>
        </w:rPr>
        <w:t xml:space="preserve"> halnagat</w:t>
      </w:r>
      <w:r>
        <w:rPr>
          <w:color w:val="000000"/>
        </w:rPr>
        <w:t xml:space="preserve"> somporke</w:t>
      </w:r>
      <w:r>
        <w:rPr>
          <w:color w:val="050000"/>
        </w:rPr>
        <w:t xml:space="preserve"> jante</w:t>
      </w:r>
      <w:r>
        <w:rPr>
          <w:color w:val="000013"/>
        </w:rPr>
        <w:t xml:space="preserve"> cai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10000"/>
        </w:rPr>
        <w:t xml:space="preserve"> এটা</w:t>
      </w:r>
      <w:r>
        <w:rPr>
          <w:color w:val="6F0000"/>
        </w:rPr>
        <w:t xml:space="preserve"> কি</w:t>
      </w:r>
      <w:r>
        <w:rPr>
          <w:color w:val="0D0000"/>
        </w:rPr>
        <w:t xml:space="preserve"> এ</w:t>
      </w:r>
      <w:r>
        <w:rPr>
          <w:color w:val="000008"/>
        </w:rPr>
        <w:t xml:space="preserve"> সম্পর্কে</w:t>
      </w:r>
      <w:r>
        <w:rPr>
          <w:color w:val="000001"/>
        </w:rPr>
        <w:t xml:space="preserve"> বিস্তারিত</w:t>
      </w:r>
      <w:r>
        <w:rPr>
          <w:color w:val="000011"/>
        </w:rPr>
        <w:t xml:space="preserve"> জানতে</w:t>
      </w:r>
      <w:r>
        <w:rPr>
          <w:color w:val="000053"/>
        </w:rPr>
        <w:t xml:space="preserve"> চাই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8"/>
        </w:rPr>
        <w:t xml:space="preserve"> সম্পর্কে</w:t>
      </w:r>
      <w:r>
        <w:rPr>
          <w:color w:val="000011"/>
        </w:rPr>
        <w:t xml:space="preserve"> জানতে</w:t>
      </w:r>
      <w:r>
        <w:rPr>
          <w:color w:val="000053"/>
        </w:rPr>
        <w:t xml:space="preserve"> চাই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0"/>
        </w:rPr>
        <w:t xml:space="preserve"> somporke</w:t>
      </w:r>
      <w:r>
        <w:rPr>
          <w:color w:val="000000"/>
        </w:rPr>
        <w:t xml:space="preserve"> bolun</w:t>
      </w:r>
      <w:r>
        <w:br/>
      </w:r>
      <w:r>
        <w:rPr>
          <w:color w:val="010000"/>
        </w:rPr>
        <w:t xml:space="preserve"> apnader</w:t>
      </w:r>
      <w:r>
        <w:rPr>
          <w:color w:val="000007"/>
        </w:rPr>
        <w:t xml:space="preserve"> notun</w:t>
      </w:r>
      <w:r>
        <w:rPr>
          <w:color w:val="000085"/>
        </w:rPr>
        <w:t xml:space="preserve"> bkash</w:t>
      </w:r>
      <w:r>
        <w:rPr>
          <w:color w:val="00005E"/>
        </w:rPr>
        <w:t xml:space="preserve"> halnagad</w:t>
      </w:r>
      <w:r>
        <w:rPr>
          <w:color w:val="1C0000"/>
        </w:rPr>
        <w:t xml:space="preserve"> er</w:t>
      </w:r>
      <w:r>
        <w:rPr>
          <w:color w:val="060000"/>
        </w:rPr>
        <w:t xml:space="preserve"> jonno</w:t>
      </w:r>
      <w:r>
        <w:rPr>
          <w:color w:val="000081"/>
        </w:rPr>
        <w:t xml:space="preserve"> information</w:t>
      </w:r>
      <w:r>
        <w:rPr>
          <w:color w:val="050000"/>
        </w:rPr>
        <w:t xml:space="preserve"> jante</w:t>
      </w:r>
      <w:r>
        <w:rPr>
          <w:color w:val="040000"/>
        </w:rPr>
        <w:t xml:space="preserve"> help</w:t>
      </w:r>
      <w:r>
        <w:rPr>
          <w:color w:val="010000"/>
        </w:rPr>
        <w:t xml:space="preserve"> korun</w:t>
      </w:r>
      <w:r>
        <w:br/>
      </w:r>
      <w:r>
        <w:rPr>
          <w:color w:val="060000"/>
        </w:rPr>
        <w:t xml:space="preserve"> স্যার</w:t>
      </w:r>
      <w:r>
        <w:rPr>
          <w:color w:val="000077"/>
        </w:rPr>
        <w:t xml:space="preserve"> বিকাশ</w:t>
      </w:r>
      <w:r>
        <w:rPr>
          <w:color w:val="000003"/>
        </w:rPr>
        <w:t xml:space="preserve"> এপ্স</w:t>
      </w:r>
      <w:r>
        <w:rPr>
          <w:color w:val="0D0000"/>
        </w:rPr>
        <w:t xml:space="preserve"> এ</w:t>
      </w:r>
      <w:r>
        <w:rPr>
          <w:color w:val="000000"/>
        </w:rPr>
        <w:t xml:space="preserve"> মেনু</w:t>
      </w:r>
      <w:r>
        <w:rPr>
          <w:color w:val="020000"/>
        </w:rPr>
        <w:t xml:space="preserve"> তে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9"/>
        </w:rPr>
        <w:t xml:space="preserve"> একটি</w:t>
      </w:r>
      <w:r>
        <w:rPr>
          <w:color w:val="000001"/>
        </w:rPr>
        <w:t xml:space="preserve"> অপশনে</w:t>
      </w:r>
      <w:r>
        <w:rPr>
          <w:color w:val="000000"/>
        </w:rPr>
        <w:t xml:space="preserve"> অইটার</w:t>
      </w:r>
      <w:r>
        <w:rPr>
          <w:color w:val="000000"/>
        </w:rPr>
        <w:t xml:space="preserve"> কাজ</w:t>
      </w:r>
      <w:r>
        <w:rPr>
          <w:color w:val="6F0000"/>
        </w:rPr>
        <w:t xml:space="preserve"> কি</w:t>
      </w:r>
      <w:r>
        <w:rPr>
          <w:color w:val="030000"/>
        </w:rPr>
        <w:t xml:space="preserve"> বলবেন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0"/>
        </w:rPr>
        <w:t xml:space="preserve"> successful</w:t>
      </w:r>
      <w:r>
        <w:rPr>
          <w:color w:val="000000"/>
        </w:rPr>
        <w:t xml:space="preserve"> congratulation</w:t>
      </w:r>
      <w:r>
        <w:rPr>
          <w:color w:val="040000"/>
        </w:rPr>
        <w:t xml:space="preserve"> your</w:t>
      </w:r>
      <w:r>
        <w:rPr>
          <w:color w:val="000081"/>
        </w:rPr>
        <w:t xml:space="preserve"> information</w:t>
      </w:r>
      <w:r>
        <w:rPr>
          <w:color w:val="000000"/>
        </w:rPr>
        <w:t xml:space="preserve"> has</w:t>
      </w:r>
      <w:r>
        <w:rPr>
          <w:color w:val="000000"/>
        </w:rPr>
        <w:t xml:space="preserve"> been</w:t>
      </w:r>
      <w:r>
        <w:rPr>
          <w:color w:val="000003"/>
        </w:rPr>
        <w:t xml:space="preserve"> updated</w:t>
      </w:r>
      <w:r>
        <w:rPr>
          <w:color w:val="000000"/>
        </w:rPr>
        <w:t xml:space="preserve"> successful</w:t>
      </w:r>
      <w:r>
        <w:rPr>
          <w:color w:val="040000"/>
        </w:rPr>
        <w:t xml:space="preserve"> you</w:t>
      </w:r>
      <w:r>
        <w:rPr>
          <w:color w:val="00001F"/>
        </w:rPr>
        <w:t xml:space="preserve"> can</w:t>
      </w:r>
      <w:r>
        <w:rPr>
          <w:color w:val="000005"/>
        </w:rPr>
        <w:t xml:space="preserve"> now</w:t>
      </w:r>
      <w:r>
        <w:rPr>
          <w:color w:val="000000"/>
        </w:rPr>
        <w:t xml:space="preserve"> avail</w:t>
      </w:r>
      <w:r>
        <w:rPr>
          <w:color w:val="000000"/>
        </w:rPr>
        <w:t xml:space="preserve"> additional</w:t>
      </w:r>
      <w:r>
        <w:rPr>
          <w:color w:val="000000"/>
        </w:rPr>
        <w:t xml:space="preserve"> because</w:t>
      </w:r>
      <w:r>
        <w:rPr>
          <w:color w:val="000000"/>
        </w:rPr>
        <w:t xml:space="preserve"> service</w:t>
      </w:r>
      <w:r>
        <w:rPr>
          <w:color w:val="030000"/>
        </w:rPr>
        <w:t xml:space="preserve"> এইটা</w:t>
      </w:r>
      <w:r>
        <w:rPr>
          <w:color w:val="000000"/>
        </w:rPr>
        <w:t xml:space="preserve"> লেখা</w:t>
      </w:r>
      <w:r>
        <w:rPr>
          <w:color w:val="010000"/>
        </w:rPr>
        <w:t xml:space="preserve"> আসছে</w:t>
      </w:r>
      <w:r>
        <w:br/>
      </w:r>
      <w:r>
        <w:rPr>
          <w:color w:val="000000"/>
        </w:rPr>
        <w:t xml:space="preserve"> তত্থ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000008"/>
        </w:rPr>
        <w:t xml:space="preserve"> সম্পর্কে</w:t>
      </w:r>
      <w:r>
        <w:rPr>
          <w:color w:val="000011"/>
        </w:rPr>
        <w:t xml:space="preserve"> জানতে</w:t>
      </w:r>
      <w:r>
        <w:rPr>
          <w:color w:val="000000"/>
        </w:rPr>
        <w:t xml:space="preserve"> চাইছি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660000"/>
        </w:rPr>
        <w:t xml:space="preserve"> ki</w:t>
      </w:r>
      <w:r>
        <w:br/>
      </w:r>
      <w:r>
        <w:rPr>
          <w:color w:val="000077"/>
        </w:rPr>
        <w:t xml:space="preserve"> বিকাশ</w:t>
      </w:r>
      <w:r>
        <w:rPr>
          <w:color w:val="000001"/>
        </w:rPr>
        <w:t xml:space="preserve"> অ্যাপে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অপসন</w:t>
      </w:r>
      <w:r>
        <w:rPr>
          <w:color w:val="3F0000"/>
        </w:rPr>
        <w:t xml:space="preserve"> দিয়ে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কবরো</w:t>
      </w:r>
      <w:r>
        <w:br/>
      </w:r>
      <w:r>
        <w:rPr>
          <w:color w:val="09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00"/>
        </w:rPr>
        <w:t xml:space="preserve"> korsi</w:t>
      </w:r>
      <w:r>
        <w:rPr>
          <w:color w:val="000000"/>
        </w:rPr>
        <w:t xml:space="preserve"> atar</w:t>
      </w:r>
      <w:r>
        <w:rPr>
          <w:color w:val="000000"/>
        </w:rPr>
        <w:t xml:space="preserve"> upkarita</w:t>
      </w:r>
      <w:r>
        <w:rPr>
          <w:color w:val="660000"/>
        </w:rPr>
        <w:t xml:space="preserve"> ki</w:t>
      </w:r>
      <w:r>
        <w:br/>
      </w:r>
      <w:r>
        <w:rPr>
          <w:color w:val="0000FF"/>
        </w:rPr>
        <w:t xml:space="preserve"> হালনাগাদ</w:t>
      </w:r>
      <w:r>
        <w:rPr>
          <w:color w:val="000002"/>
        </w:rPr>
        <w:t xml:space="preserve"> বলতে</w:t>
      </w:r>
      <w:r>
        <w:rPr>
          <w:color w:val="6F0000"/>
        </w:rPr>
        <w:t xml:space="preserve"> কি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বুঝিয়ে</w:t>
      </w:r>
      <w:r>
        <w:rPr>
          <w:color w:val="030000"/>
        </w:rPr>
        <w:t xml:space="preserve"> বলবেন</w:t>
      </w:r>
      <w:r>
        <w:br/>
      </w:r>
      <w:r>
        <w:rPr>
          <w:color w:val="000000"/>
        </w:rPr>
        <w:t xml:space="preserve"> বিকার</w:t>
      </w:r>
      <w:r>
        <w:rPr>
          <w:color w:val="000000"/>
        </w:rPr>
        <w:t xml:space="preserve"> আ্পে</w:t>
      </w:r>
      <w:r>
        <w:rPr>
          <w:color w:val="000000"/>
        </w:rPr>
        <w:t xml:space="preserve"> একটিি</w:t>
      </w:r>
      <w:r>
        <w:rPr>
          <w:color w:val="000000"/>
        </w:rPr>
        <w:t xml:space="preserve"> ওপসন</w:t>
      </w:r>
      <w:r>
        <w:rPr>
          <w:color w:val="000003"/>
        </w:rPr>
        <w:t xml:space="preserve"> যোগ</w:t>
      </w:r>
      <w:r>
        <w:rPr>
          <w:color w:val="000002"/>
        </w:rPr>
        <w:t xml:space="preserve"> হয়েছে</w:t>
      </w:r>
      <w:r>
        <w:rPr>
          <w:color w:val="000000"/>
        </w:rPr>
        <w:t xml:space="preserve"> তথ্</w:t>
      </w:r>
      <w:r>
        <w:rPr>
          <w:color w:val="0000FF"/>
        </w:rPr>
        <w:t xml:space="preserve"> হালনাগাদ</w:t>
      </w:r>
      <w:r>
        <w:rPr>
          <w:color w:val="800000"/>
        </w:rPr>
        <w:t xml:space="preserve"> আমি</w:t>
      </w:r>
      <w:r>
        <w:rPr>
          <w:color w:val="000011"/>
        </w:rPr>
        <w:t xml:space="preserve"> জানতে</w:t>
      </w:r>
      <w:r>
        <w:rPr>
          <w:color w:val="000003"/>
        </w:rPr>
        <w:t xml:space="preserve"> চায়</w:t>
      </w:r>
      <w:r>
        <w:br/>
      </w:r>
      <w:r>
        <w:rPr>
          <w:color w:val="060000"/>
        </w:rPr>
        <w:t xml:space="preserve"> স্যার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8"/>
        </w:rPr>
        <w:t xml:space="preserve"> সম্পর্কে</w:t>
      </w:r>
      <w:r>
        <w:rPr>
          <w:color w:val="000011"/>
        </w:rPr>
        <w:t xml:space="preserve"> জানতে</w:t>
      </w:r>
      <w:r>
        <w:rPr>
          <w:color w:val="000053"/>
        </w:rPr>
        <w:t xml:space="preserve"> চাই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D10000"/>
        </w:rPr>
        <w:t xml:space="preserve"> করতে</w:t>
      </w:r>
      <w:r>
        <w:rPr>
          <w:color w:val="060000"/>
        </w:rPr>
        <w:t xml:space="preserve"> বলা</w:t>
      </w:r>
      <w:r>
        <w:rPr>
          <w:color w:val="000006"/>
        </w:rPr>
        <w:t xml:space="preserve"> হচ্ছে</w:t>
      </w:r>
      <w:r>
        <w:rPr>
          <w:color w:val="140000"/>
        </w:rPr>
        <w:t xml:space="preserve"> এই</w:t>
      </w:r>
      <w:r>
        <w:rPr>
          <w:color w:val="000008"/>
        </w:rPr>
        <w:t xml:space="preserve"> সম্পর্কে</w:t>
      </w:r>
      <w:r>
        <w:rPr>
          <w:color w:val="000001"/>
        </w:rPr>
        <w:t xml:space="preserve"> বিস্তারিত</w:t>
      </w:r>
      <w:r>
        <w:rPr>
          <w:color w:val="030000"/>
        </w:rPr>
        <w:t xml:space="preserve"> বলবেন</w:t>
      </w:r>
      <w:r>
        <w:rPr>
          <w:color w:val="080000"/>
        </w:rPr>
        <w:t xml:space="preserve"> কী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ব্যাপারে</w:t>
      </w:r>
      <w:r>
        <w:br/>
      </w:r>
      <w:r>
        <w:rPr>
          <w:color w:val="000000"/>
        </w:rPr>
        <w:t xml:space="preserve"> thotho</w:t>
      </w:r>
      <w:r>
        <w:rPr>
          <w:color w:val="000001"/>
        </w:rPr>
        <w:t xml:space="preserve"> halnakat</w:t>
      </w:r>
      <w:r>
        <w:rPr>
          <w:color w:val="010000"/>
        </w:rPr>
        <w:t xml:space="preserve"> hoi</w:t>
      </w:r>
      <w:r>
        <w:rPr>
          <w:color w:val="000005"/>
        </w:rPr>
        <w:t xml:space="preserve"> kno</w:t>
      </w:r>
      <w:r>
        <w:br/>
      </w:r>
      <w:r>
        <w:rPr>
          <w:color w:val="020000"/>
        </w:rPr>
        <w:t xml:space="preserve"> আপনাদের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সম্পর্ক</w:t>
      </w:r>
      <w:r>
        <w:rPr>
          <w:color w:val="000011"/>
        </w:rPr>
        <w:t xml:space="preserve"> জানতে</w:t>
      </w:r>
      <w:r>
        <w:rPr>
          <w:color w:val="000018"/>
        </w:rPr>
        <w:t xml:space="preserve"> চাচ্ছি</w:t>
      </w:r>
      <w:r>
        <w:rPr>
          <w:color w:val="110000"/>
        </w:rPr>
        <w:t xml:space="preserve"> এটা</w:t>
      </w:r>
      <w:r>
        <w:rPr>
          <w:color w:val="010000"/>
        </w:rPr>
        <w:t xml:space="preserve"> আসলে</w:t>
      </w:r>
      <w:r>
        <w:rPr>
          <w:color w:val="6F0000"/>
        </w:rPr>
        <w:t xml:space="preserve"> কি</w:t>
      </w:r>
      <w:r>
        <w:br/>
      </w:r>
      <w:r>
        <w:rPr>
          <w:color w:val="000000"/>
        </w:rPr>
        <w:t xml:space="preserve"> হালনাগাথ</w:t>
      </w:r>
      <w:r>
        <w:rPr>
          <w:color w:val="6F0000"/>
        </w:rPr>
        <w:t xml:space="preserve"> কি</w:t>
      </w:r>
      <w:r>
        <w:br/>
      </w:r>
      <w:r>
        <w:rPr>
          <w:color w:val="040000"/>
        </w:rPr>
        <w:t xml:space="preserve"> ভাই</w:t>
      </w:r>
      <w:r>
        <w:rPr>
          <w:color w:val="800000"/>
        </w:rPr>
        <w:t xml:space="preserve"> আমি</w:t>
      </w:r>
      <w:r>
        <w:rPr>
          <w:color w:val="010000"/>
        </w:rPr>
        <w:t xml:space="preserve"> আসলে</w:t>
      </w:r>
      <w:r>
        <w:rPr>
          <w:color w:val="000011"/>
        </w:rPr>
        <w:t xml:space="preserve"> জানতে</w:t>
      </w:r>
      <w:r>
        <w:rPr>
          <w:color w:val="000004"/>
        </w:rPr>
        <w:t xml:space="preserve"> চাচ্ছিলাম</w:t>
      </w:r>
      <w:r>
        <w:rPr>
          <w:color w:val="000034"/>
        </w:rPr>
        <w:t xml:space="preserve"> আপডেট</w:t>
      </w:r>
      <w:r>
        <w:rPr>
          <w:color w:val="000002"/>
        </w:rPr>
        <w:t xml:space="preserve"> ইনফর্মেশন</w:t>
      </w:r>
      <w:r>
        <w:rPr>
          <w:color w:val="110000"/>
        </w:rPr>
        <w:t xml:space="preserve"> এটা</w:t>
      </w:r>
      <w:r>
        <w:rPr>
          <w:color w:val="000000"/>
        </w:rPr>
        <w:t xml:space="preserve"> কেমন</w:t>
      </w:r>
      <w:r>
        <w:rPr>
          <w:color w:val="6F0000"/>
        </w:rPr>
        <w:t xml:space="preserve"> কি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6F0000"/>
        </w:rPr>
        <w:t xml:space="preserve"> কি</w:t>
      </w:r>
      <w:r>
        <w:br/>
      </w:r>
      <w:r>
        <w:rPr>
          <w:color w:val="A40000"/>
        </w:rPr>
        <w:t xml:space="preserve"> আমার</w:t>
      </w:r>
      <w:r>
        <w:rPr>
          <w:color w:val="00000E"/>
        </w:rPr>
        <w:t xml:space="preserve"> এনআইডি</w:t>
      </w:r>
      <w:r>
        <w:rPr>
          <w:color w:val="3F0000"/>
        </w:rPr>
        <w:t xml:space="preserve"> দিয়ে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খুলা</w:t>
      </w:r>
      <w:r>
        <w:rPr>
          <w:color w:val="000012"/>
        </w:rPr>
        <w:t xml:space="preserve"> না</w:t>
      </w:r>
      <w:r>
        <w:rPr>
          <w:color w:val="000000"/>
        </w:rPr>
        <w:t xml:space="preserve"> তাইলে</w:t>
      </w:r>
      <w:r>
        <w:rPr>
          <w:color w:val="6F0000"/>
        </w:rPr>
        <w:t xml:space="preserve"> কি</w:t>
      </w:r>
      <w:r>
        <w:rPr>
          <w:color w:val="000009"/>
        </w:rPr>
        <w:t xml:space="preserve"> সেভিংস</w:t>
      </w:r>
      <w:r>
        <w:rPr>
          <w:color w:val="000000"/>
        </w:rPr>
        <w:t xml:space="preserve"> এন্ড</w:t>
      </w:r>
      <w:r>
        <w:rPr>
          <w:color w:val="00000B"/>
        </w:rPr>
        <w:t xml:space="preserve"> লোন</w:t>
      </w:r>
      <w:r>
        <w:rPr>
          <w:color w:val="130000"/>
        </w:rPr>
        <w:t xml:space="preserve"> এর</w:t>
      </w:r>
      <w:r>
        <w:rPr>
          <w:color w:val="140000"/>
        </w:rPr>
        <w:t xml:space="preserve"> জন্য</w:t>
      </w:r>
      <w:r>
        <w:rPr>
          <w:color w:val="000000"/>
        </w:rPr>
        <w:t xml:space="preserve"> আবেদন</w:t>
      </w:r>
      <w:r>
        <w:rPr>
          <w:color w:val="D10000"/>
        </w:rPr>
        <w:t xml:space="preserve"> করতে</w:t>
      </w:r>
      <w:r>
        <w:rPr>
          <w:color w:val="00000B"/>
        </w:rPr>
        <w:t xml:space="preserve"> পারবো</w:t>
      </w:r>
      <w:r>
        <w:rPr>
          <w:color w:val="000012"/>
        </w:rPr>
        <w:t xml:space="preserve"> না</w:t>
      </w:r>
      <w:r>
        <w:br/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0D0000"/>
        </w:rPr>
        <w:t xml:space="preserve"> এ</w:t>
      </w:r>
      <w:r>
        <w:rPr>
          <w:color w:val="060000"/>
        </w:rPr>
        <w:t xml:space="preserve"> যে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2"/>
        </w:rPr>
        <w:t xml:space="preserve"> feature</w:t>
      </w:r>
      <w:r>
        <w:rPr>
          <w:color w:val="010000"/>
        </w:rPr>
        <w:t xml:space="preserve"> আসছে</w:t>
      </w:r>
      <w:r>
        <w:rPr>
          <w:color w:val="000000"/>
        </w:rPr>
        <w:t xml:space="preserve"> সেটি</w:t>
      </w:r>
      <w:r>
        <w:rPr>
          <w:color w:val="000008"/>
        </w:rPr>
        <w:t xml:space="preserve"> সম্পর্কে</w:t>
      </w:r>
      <w:r>
        <w:rPr>
          <w:color w:val="000011"/>
        </w:rPr>
        <w:t xml:space="preserve"> জানতে</w:t>
      </w:r>
      <w:r>
        <w:rPr>
          <w:color w:val="000018"/>
        </w:rPr>
        <w:t xml:space="preserve"> চাচ্ছি</w:t>
      </w:r>
      <w:r>
        <w:br/>
      </w:r>
      <w:r>
        <w:rPr>
          <w:color w:val="1F0000"/>
        </w:rPr>
        <w:t xml:space="preserve"> hal</w:t>
      </w:r>
      <w:r>
        <w:rPr>
          <w:color w:val="000009"/>
        </w:rPr>
        <w:t xml:space="preserve"> nagat</w:t>
      </w:r>
      <w:r>
        <w:rPr>
          <w:color w:val="000000"/>
        </w:rPr>
        <w:t xml:space="preserve"> many</w:t>
      </w:r>
      <w:r>
        <w:rPr>
          <w:color w:val="660000"/>
        </w:rPr>
        <w:t xml:space="preserve"> ki</w:t>
      </w:r>
      <w:r>
        <w:br/>
      </w:r>
      <w:r>
        <w:rPr>
          <w:color w:val="000077"/>
        </w:rPr>
        <w:t xml:space="preserve"> বিকাশ</w:t>
      </w:r>
      <w:r>
        <w:rPr>
          <w:color w:val="0000FF"/>
        </w:rPr>
        <w:t xml:space="preserve"> হালনাগাদ</w:t>
      </w:r>
      <w:r>
        <w:rPr>
          <w:color w:val="6F0000"/>
        </w:rPr>
        <w:t xml:space="preserve"> কি</w:t>
      </w:r>
      <w:r>
        <w:br/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00000E"/>
        </w:rPr>
        <w:t xml:space="preserve"> e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24"/>
        </w:rPr>
        <w:t xml:space="preserve"> ta</w:t>
      </w:r>
      <w:r>
        <w:rPr>
          <w:color w:val="660000"/>
        </w:rPr>
        <w:t xml:space="preserve"> ki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30000"/>
        </w:rPr>
        <w:t xml:space="preserve"> diya</w:t>
      </w:r>
      <w:r>
        <w:rPr>
          <w:color w:val="660000"/>
        </w:rPr>
        <w:t xml:space="preserve"> ki</w:t>
      </w:r>
      <w:r>
        <w:rPr>
          <w:color w:val="000000"/>
        </w:rPr>
        <w:t xml:space="preserve"> bijai</w:t>
      </w:r>
      <w:r>
        <w:rPr>
          <w:color w:val="000000"/>
        </w:rPr>
        <w:t xml:space="preserve"> deails</w:t>
      </w:r>
      <w:r>
        <w:rPr>
          <w:color w:val="000000"/>
        </w:rPr>
        <w:t xml:space="preserve"> janta</w:t>
      </w:r>
      <w:r>
        <w:rPr>
          <w:color w:val="000006"/>
        </w:rPr>
        <w:t xml:space="preserve"> pari</w:t>
      </w:r>
      <w:r>
        <w:br/>
      </w:r>
      <w:r>
        <w:rPr>
          <w:color w:val="000077"/>
        </w:rPr>
        <w:t xml:space="preserve"> বিকাশ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মানে</w:t>
      </w:r>
      <w:r>
        <w:rPr>
          <w:color w:val="000000"/>
        </w:rPr>
        <w:t xml:space="preserve"> বুঝলাম</w:t>
      </w:r>
      <w:r>
        <w:rPr>
          <w:color w:val="000012"/>
        </w:rPr>
        <w:t xml:space="preserve"> না</w:t>
      </w:r>
      <w:r>
        <w:br/>
      </w:r>
      <w:r>
        <w:rPr>
          <w:color w:val="000000"/>
        </w:rPr>
        <w:t xml:space="preserve"> তত্যা</w:t>
      </w:r>
      <w:r>
        <w:rPr>
          <w:color w:val="0000FF"/>
        </w:rPr>
        <w:t xml:space="preserve"> হালনাগাদ</w:t>
      </w:r>
      <w:r>
        <w:rPr>
          <w:color w:val="010000"/>
        </w:rPr>
        <w:t xml:space="preserve"> বিষয়ে</w:t>
      </w:r>
      <w:r>
        <w:rPr>
          <w:color w:val="000011"/>
        </w:rPr>
        <w:t xml:space="preserve"> জানতে</w:t>
      </w:r>
      <w:r>
        <w:rPr>
          <w:color w:val="000004"/>
        </w:rPr>
        <w:t xml:space="preserve"> চাচ্ছিলাম</w:t>
      </w:r>
      <w:r>
        <w:br/>
      </w:r>
      <w:r>
        <w:rPr>
          <w:color w:val="000085"/>
        </w:rPr>
        <w:t xml:space="preserve"> bkash</w:t>
      </w:r>
      <w:r>
        <w:rPr>
          <w:color w:val="00001E"/>
        </w:rPr>
        <w:t xml:space="preserve"> halnagat</w:t>
      </w:r>
      <w:r>
        <w:rPr>
          <w:color w:val="000010"/>
        </w:rPr>
        <w:t xml:space="preserve"> kore</w:t>
      </w:r>
      <w:r>
        <w:rPr>
          <w:color w:val="000000"/>
        </w:rPr>
        <w:t xml:space="preserve"> lab</w:t>
      </w:r>
      <w:r>
        <w:rPr>
          <w:color w:val="660000"/>
        </w:rPr>
        <w:t xml:space="preserve"> ki</w:t>
      </w:r>
      <w:r>
        <w:br/>
      </w:r>
      <w:r>
        <w:rPr>
          <w:color w:val="000000"/>
        </w:rPr>
        <w:t xml:space="preserve"> বলছি</w:t>
      </w:r>
      <w:r>
        <w:rPr>
          <w:color w:val="000077"/>
        </w:rPr>
        <w:t xml:space="preserve"> বিকাশ</w:t>
      </w:r>
      <w:r>
        <w:rPr>
          <w:color w:val="0000CE"/>
        </w:rPr>
        <w:t xml:space="preserve"> তথ্য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40000"/>
        </w:rPr>
        <w:t xml:space="preserve"> করার</w:t>
      </w:r>
      <w:r>
        <w:rPr>
          <w:color w:val="000000"/>
        </w:rPr>
        <w:t xml:space="preserve"> বিষয়টা</w:t>
      </w:r>
      <w:r>
        <w:rPr>
          <w:color w:val="010000"/>
        </w:rPr>
        <w:t xml:space="preserve"> যদি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জানাতেন</w:t>
      </w:r>
      <w:r>
        <w:br/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5E"/>
        </w:rPr>
        <w:t xml:space="preserve"> halnagad</w:t>
      </w:r>
      <w:r>
        <w:rPr>
          <w:color w:val="070000"/>
        </w:rPr>
        <w:t xml:space="preserve"> korle</w:t>
      </w:r>
      <w:r>
        <w:rPr>
          <w:color w:val="610000"/>
        </w:rPr>
        <w:t xml:space="preserve"> amar</w:t>
      </w:r>
      <w:r>
        <w:rPr>
          <w:color w:val="660000"/>
        </w:rPr>
        <w:t xml:space="preserve"> ki</w:t>
      </w:r>
      <w:r>
        <w:rPr>
          <w:color w:val="000000"/>
        </w:rPr>
        <w:t xml:space="preserve"> upokar</w:t>
      </w:r>
      <w:r>
        <w:rPr>
          <w:color w:val="210000"/>
        </w:rPr>
        <w:t xml:space="preserve"> hobe</w:t>
      </w:r>
      <w:r>
        <w:br/>
      </w:r>
      <w:r>
        <w:rPr>
          <w:color w:val="000000"/>
        </w:rPr>
        <w:t xml:space="preserve"> ভাইয়া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6F0000"/>
        </w:rPr>
        <w:t xml:space="preserve"> কি</w:t>
      </w:r>
      <w:r>
        <w:rPr>
          <w:color w:val="000001"/>
        </w:rPr>
        <w:t xml:space="preserve"> সেটা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বুঝলাম</w:t>
      </w:r>
      <w:r>
        <w:rPr>
          <w:color w:val="000012"/>
        </w:rPr>
        <w:t xml:space="preserve"> না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সেটিং</w:t>
      </w:r>
      <w:r>
        <w:rPr>
          <w:color w:val="0D0000"/>
        </w:rPr>
        <w:t xml:space="preserve"> এ</w:t>
      </w:r>
      <w:r>
        <w:rPr>
          <w:color w:val="080000"/>
        </w:rPr>
        <w:t xml:space="preserve"> গেলে</w:t>
      </w:r>
      <w:r>
        <w:rPr>
          <w:color w:val="000000"/>
        </w:rPr>
        <w:t xml:space="preserve"> ওটা</w:t>
      </w:r>
      <w:r>
        <w:rPr>
          <w:color w:val="000000"/>
        </w:rPr>
        <w:t xml:space="preserve"> দেখায়</w:t>
      </w:r>
      <w:r>
        <w:br/>
      </w:r>
      <w:r>
        <w:rPr>
          <w:color w:val="00000D"/>
        </w:rPr>
        <w:t xml:space="preserve"> বিকাশের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8"/>
        </w:rPr>
        <w:t xml:space="preserve"> সম্পর্কে</w:t>
      </w:r>
      <w:r>
        <w:rPr>
          <w:color w:val="000011"/>
        </w:rPr>
        <w:t xml:space="preserve"> জানতে</w:t>
      </w:r>
      <w:r>
        <w:rPr>
          <w:color w:val="000018"/>
        </w:rPr>
        <w:t xml:space="preserve"> চাচ্ছি</w:t>
      </w:r>
      <w:r>
        <w:br/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50000"/>
        </w:rPr>
        <w:t xml:space="preserve"> ata</w:t>
      </w:r>
      <w:r>
        <w:rPr>
          <w:color w:val="020000"/>
        </w:rPr>
        <w:t xml:space="preserve"> ke</w:t>
      </w:r>
      <w:r>
        <w:rPr>
          <w:color w:val="000000"/>
        </w:rPr>
        <w:t xml:space="preserve"> dawa</w:t>
      </w:r>
      <w:r>
        <w:rPr>
          <w:color w:val="080000"/>
        </w:rPr>
        <w:t xml:space="preserve"> lagbe</w:t>
      </w:r>
      <w:r>
        <w:br/>
      </w:r>
      <w:r>
        <w:rPr>
          <w:color w:val="A4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3F"/>
        </w:rPr>
        <w:t xml:space="preserve"> একাউন্ট</w:t>
      </w:r>
      <w:r>
        <w:rPr>
          <w:color w:val="6F0000"/>
        </w:rPr>
        <w:t xml:space="preserve"> কি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000012"/>
        </w:rPr>
        <w:t xml:space="preserve"> না</w:t>
      </w:r>
      <w:r>
        <w:rPr>
          <w:color w:val="6F0000"/>
        </w:rPr>
        <w:t xml:space="preserve"> কি</w:t>
      </w:r>
      <w:r>
        <w:br/>
      </w:r>
      <w:r>
        <w:rPr>
          <w:color w:val="000085"/>
        </w:rPr>
        <w:t xml:space="preserve"> bkash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660000"/>
        </w:rPr>
        <w:t xml:space="preserve"> ki</w:t>
      </w:r>
      <w:r>
        <w:rPr>
          <w:color w:val="000000"/>
        </w:rPr>
        <w:t xml:space="preserve"> sobare</w:t>
      </w:r>
      <w:r>
        <w:rPr>
          <w:color w:val="1D0000"/>
        </w:rPr>
        <w:t xml:space="preserve"> kora</w:t>
      </w:r>
      <w:r>
        <w:rPr>
          <w:color w:val="080000"/>
        </w:rPr>
        <w:t xml:space="preserve"> lagbe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জাতীয়</w:t>
      </w:r>
      <w:r>
        <w:rPr>
          <w:color w:val="000000"/>
        </w:rPr>
        <w:t xml:space="preserve"> পরিচয়পত্র</w:t>
      </w:r>
      <w:r>
        <w:rPr>
          <w:color w:val="0E0000"/>
        </w:rPr>
        <w:t xml:space="preserve"> দিয়ে</w:t>
      </w:r>
      <w:r>
        <w:rPr>
          <w:color w:val="240000"/>
        </w:rPr>
        <w:t xml:space="preserve"> করা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6F0000"/>
        </w:rPr>
        <w:t xml:space="preserve"> কি</w:t>
      </w:r>
      <w:r>
        <w:rPr>
          <w:color w:val="000004"/>
        </w:rPr>
        <w:t xml:space="preserve"> আবার</w:t>
      </w:r>
      <w:r>
        <w:rPr>
          <w:color w:val="00000C"/>
        </w:rPr>
        <w:t xml:space="preserve"> নতুন</w:t>
      </w:r>
      <w:r>
        <w:rPr>
          <w:color w:val="190000"/>
        </w:rPr>
        <w:t xml:space="preserve"> করে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00000"/>
        </w:rPr>
        <w:t xml:space="preserve"> bikaser</w:t>
      </w:r>
      <w:r>
        <w:rPr>
          <w:color w:val="000031"/>
        </w:rPr>
        <w:t xml:space="preserve"> tottho</w:t>
      </w:r>
      <w:r>
        <w:rPr>
          <w:color w:val="030000"/>
        </w:rPr>
        <w:t xml:space="preserve"> jodi</w:t>
      </w:r>
      <w:r>
        <w:rPr>
          <w:color w:val="00005E"/>
        </w:rPr>
        <w:t xml:space="preserve"> halnagad</w:t>
      </w:r>
      <w:r>
        <w:rPr>
          <w:color w:val="000011"/>
        </w:rPr>
        <w:t xml:space="preserve"> na</w:t>
      </w:r>
      <w:r>
        <w:rPr>
          <w:color w:val="010000"/>
        </w:rPr>
        <w:t xml:space="preserve"> kori</w:t>
      </w:r>
      <w:r>
        <w:rPr>
          <w:color w:val="000000"/>
        </w:rPr>
        <w:t xml:space="preserve"> tobe</w:t>
      </w:r>
      <w:r>
        <w:rPr>
          <w:color w:val="660000"/>
        </w:rPr>
        <w:t xml:space="preserve"> ki</w:t>
      </w:r>
      <w:r>
        <w:rPr>
          <w:color w:val="000002"/>
        </w:rPr>
        <w:t xml:space="preserve"> kono</w:t>
      </w:r>
      <w:r>
        <w:rPr>
          <w:color w:val="000002"/>
        </w:rPr>
        <w:t xml:space="preserve"> somossa</w:t>
      </w:r>
      <w:r>
        <w:rPr>
          <w:color w:val="210000"/>
        </w:rPr>
        <w:t xml:space="preserve"> hobe</w:t>
      </w:r>
      <w:r>
        <w:br/>
      </w:r>
      <w:r>
        <w:rPr>
          <w:color w:val="020000"/>
        </w:rPr>
        <w:t xml:space="preserve"> amake</w:t>
      </w:r>
      <w:r>
        <w:rPr>
          <w:color w:val="000000"/>
        </w:rPr>
        <w:t xml:space="preserve"> informatin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00000"/>
        </w:rPr>
        <w:t xml:space="preserve"> bola</w:t>
      </w:r>
      <w:r>
        <w:rPr>
          <w:color w:val="000000"/>
        </w:rPr>
        <w:t xml:space="preserve"> hocce</w:t>
      </w:r>
      <w:r>
        <w:rPr>
          <w:color w:val="000000"/>
        </w:rPr>
        <w:t xml:space="preserve"> keno</w:t>
      </w:r>
      <w:r>
        <w:br/>
      </w:r>
      <w:r>
        <w:rPr>
          <w:color w:val="000085"/>
        </w:rPr>
        <w:t xml:space="preserve"> bkash</w:t>
      </w:r>
      <w:r>
        <w:rPr>
          <w:color w:val="080000"/>
        </w:rPr>
        <w:t xml:space="preserve"> ar</w:t>
      </w:r>
      <w:r>
        <w:rPr>
          <w:color w:val="00000C"/>
        </w:rPr>
        <w:t xml:space="preserve"> totto</w:t>
      </w:r>
      <w:r>
        <w:rPr>
          <w:color w:val="00005E"/>
        </w:rPr>
        <w:t xml:space="preserve"> halnagad</w:t>
      </w:r>
      <w:r>
        <w:rPr>
          <w:color w:val="070000"/>
        </w:rPr>
        <w:t xml:space="preserve"> korle</w:t>
      </w:r>
      <w:r>
        <w:rPr>
          <w:color w:val="660000"/>
        </w:rPr>
        <w:t xml:space="preserve"> ki</w:t>
      </w:r>
      <w:r>
        <w:rPr>
          <w:color w:val="210000"/>
        </w:rPr>
        <w:t xml:space="preserve"> hobe</w:t>
      </w:r>
      <w:r>
        <w:br/>
      </w:r>
      <w:r>
        <w:rPr>
          <w:color w:val="0000CE"/>
        </w:rPr>
        <w:t xml:space="preserve"> তথ্য</w:t>
      </w:r>
      <w:r>
        <w:rPr>
          <w:color w:val="000014"/>
        </w:rPr>
        <w:t xml:space="preserve"> হালনাগাত</w:t>
      </w:r>
      <w:r>
        <w:rPr>
          <w:color w:val="000012"/>
        </w:rPr>
        <w:t xml:space="preserve"> না</w:t>
      </w:r>
      <w:r>
        <w:rPr>
          <w:color w:val="0B0000"/>
        </w:rPr>
        <w:t xml:space="preserve"> করলে</w:t>
      </w:r>
      <w:r>
        <w:rPr>
          <w:color w:val="6F0000"/>
        </w:rPr>
        <w:t xml:space="preserve"> কি</w:t>
      </w:r>
      <w:r>
        <w:rPr>
          <w:color w:val="010000"/>
        </w:rPr>
        <w:t xml:space="preserve"> কোনো</w:t>
      </w:r>
      <w:r>
        <w:rPr>
          <w:color w:val="000005"/>
        </w:rPr>
        <w:t xml:space="preserve"> সমস্যা</w:t>
      </w:r>
      <w:r>
        <w:rPr>
          <w:color w:val="250000"/>
        </w:rPr>
        <w:t xml:space="preserve"> হবে</w:t>
      </w:r>
      <w:r>
        <w:br/>
      </w:r>
      <w:r>
        <w:rPr>
          <w:color w:val="000077"/>
        </w:rPr>
        <w:t xml:space="preserve"> বিকাশ</w:t>
      </w:r>
      <w:r>
        <w:rPr>
          <w:color w:val="000001"/>
        </w:rPr>
        <w:t xml:space="preserve"> অ্যাপে</w:t>
      </w:r>
      <w:r>
        <w:rPr>
          <w:color w:val="00000C"/>
        </w:rPr>
        <w:t xml:space="preserve"> নতুন</w:t>
      </w:r>
      <w:r>
        <w:rPr>
          <w:color w:val="000009"/>
        </w:rPr>
        <w:t xml:space="preserve"> একটি</w:t>
      </w:r>
      <w:r>
        <w:rPr>
          <w:color w:val="000009"/>
        </w:rPr>
        <w:t xml:space="preserve"> অপশন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পেয়েছি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9"/>
        </w:rPr>
        <w:t xml:space="preserve"> অপশন</w:t>
      </w:r>
      <w:r>
        <w:rPr>
          <w:color w:val="000002"/>
        </w:rPr>
        <w:t xml:space="preserve"> পুনরায়</w:t>
      </w:r>
      <w:r>
        <w:rPr>
          <w:color w:val="080000"/>
        </w:rPr>
        <w:t xml:space="preserve"> কী</w:t>
      </w:r>
      <w:r>
        <w:rPr>
          <w:color w:val="000000"/>
        </w:rPr>
        <w:t xml:space="preserve"> আমাদের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00008"/>
        </w:rPr>
        <w:t xml:space="preserve"> bikash</w:t>
      </w:r>
      <w:r>
        <w:rPr>
          <w:color w:val="660000"/>
        </w:rPr>
        <w:t xml:space="preserve"> ki</w:t>
      </w:r>
      <w:r>
        <w:rPr>
          <w:color w:val="000000"/>
        </w:rPr>
        <w:t xml:space="preserve"> sobaike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br/>
      </w:r>
      <w:r>
        <w:rPr>
          <w:color w:val="610000"/>
        </w:rPr>
        <w:t xml:space="preserve"> amar</w:t>
      </w:r>
      <w:r>
        <w:rPr>
          <w:color w:val="080000"/>
        </w:rPr>
        <w:t xml:space="preserve"> ai</w:t>
      </w:r>
      <w:r>
        <w:rPr>
          <w:color w:val="00000D"/>
        </w:rPr>
        <w:t xml:space="preserve"> number</w:t>
      </w:r>
      <w:r>
        <w:rPr>
          <w:color w:val="000024"/>
        </w:rPr>
        <w:t xml:space="preserve"> ta</w:t>
      </w:r>
      <w:r>
        <w:rPr>
          <w:color w:val="660000"/>
        </w:rPr>
        <w:t xml:space="preserve"> ki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br/>
      </w:r>
      <w:r>
        <w:rPr>
          <w:color w:val="000001"/>
        </w:rPr>
        <w:t xml:space="preserve"> bikas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11"/>
        </w:rPr>
        <w:t xml:space="preserve"> na</w:t>
      </w:r>
      <w:r>
        <w:rPr>
          <w:color w:val="070000"/>
        </w:rPr>
        <w:t xml:space="preserve"> korle</w:t>
      </w:r>
      <w:r>
        <w:rPr>
          <w:color w:val="660000"/>
        </w:rPr>
        <w:t xml:space="preserve"> ki</w:t>
      </w:r>
      <w:r>
        <w:rPr>
          <w:color w:val="210000"/>
        </w:rPr>
        <w:t xml:space="preserve"> hobe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বিকাশকে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করা</w:t>
      </w:r>
      <w:r>
        <w:rPr>
          <w:color w:val="000005"/>
        </w:rPr>
        <w:t xml:space="preserve"> লাগবে</w:t>
      </w:r>
      <w:r>
        <w:br/>
      </w:r>
      <w:r>
        <w:rPr>
          <w:color w:val="0000CE"/>
        </w:rPr>
        <w:t xml:space="preserve"> তথ্য</w:t>
      </w:r>
      <w:r>
        <w:rPr>
          <w:color w:val="000014"/>
        </w:rPr>
        <w:t xml:space="preserve"> হালনাগাত</w:t>
      </w:r>
      <w:r>
        <w:rPr>
          <w:color w:val="000012"/>
        </w:rPr>
        <w:t xml:space="preserve"> না</w:t>
      </w:r>
      <w:r>
        <w:rPr>
          <w:color w:val="0B0000"/>
        </w:rPr>
        <w:t xml:space="preserve"> করলে</w:t>
      </w:r>
      <w:r>
        <w:rPr>
          <w:color w:val="6F0000"/>
        </w:rPr>
        <w:t xml:space="preserve"> কি</w:t>
      </w:r>
      <w:r>
        <w:rPr>
          <w:color w:val="000005"/>
        </w:rPr>
        <w:t xml:space="preserve"> সমস্যা</w:t>
      </w:r>
      <w:r>
        <w:rPr>
          <w:color w:val="000000"/>
        </w:rPr>
        <w:t xml:space="preserve"> হবপ</w:t>
      </w:r>
      <w:r>
        <w:br/>
      </w:r>
      <w:r>
        <w:rPr>
          <w:color w:val="0000CE"/>
        </w:rPr>
        <w:t xml:space="preserve"> তথ্য</w:t>
      </w:r>
      <w:r>
        <w:rPr>
          <w:color w:val="000000"/>
        </w:rPr>
        <w:t xml:space="preserve"> হালনাগদ</w:t>
      </w:r>
      <w:r>
        <w:rPr>
          <w:color w:val="000012"/>
        </w:rPr>
        <w:t xml:space="preserve"> না</w:t>
      </w:r>
      <w:r>
        <w:rPr>
          <w:color w:val="0B0000"/>
        </w:rPr>
        <w:t xml:space="preserve"> করলে</w:t>
      </w:r>
      <w:r>
        <w:rPr>
          <w:color w:val="010000"/>
        </w:rPr>
        <w:t xml:space="preserve"> কোনো</w:t>
      </w:r>
      <w:r>
        <w:rPr>
          <w:color w:val="000000"/>
        </w:rPr>
        <w:t xml:space="preserve"> লেনদেনের</w:t>
      </w:r>
      <w:r>
        <w:rPr>
          <w:color w:val="000005"/>
        </w:rPr>
        <w:t xml:space="preserve"> সমস্যা</w:t>
      </w:r>
      <w:r>
        <w:rPr>
          <w:color w:val="250000"/>
        </w:rPr>
        <w:t xml:space="preserve"> হবে</w:t>
      </w:r>
      <w:r>
        <w:rPr>
          <w:color w:val="6F0000"/>
        </w:rPr>
        <w:t xml:space="preserve"> কি</w:t>
      </w:r>
      <w:r>
        <w:br/>
      </w:r>
      <w:r>
        <w:rPr>
          <w:color w:val="060000"/>
        </w:rPr>
        <w:t xml:space="preserve"> স্যার</w:t>
      </w:r>
      <w:r>
        <w:rPr>
          <w:color w:val="010000"/>
        </w:rPr>
        <w:t xml:space="preserve"> যদি</w:t>
      </w:r>
      <w:r>
        <w:rPr>
          <w:color w:val="020000"/>
        </w:rPr>
        <w:t xml:space="preserve"> কোন</w:t>
      </w:r>
      <w:r>
        <w:rPr>
          <w:color w:val="000000"/>
        </w:rPr>
        <w:t xml:space="preserve"> একাঊন্ট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000012"/>
        </w:rPr>
        <w:t xml:space="preserve"> না</w:t>
      </w:r>
      <w:r>
        <w:rPr>
          <w:color w:val="000000"/>
        </w:rPr>
        <w:t xml:space="preserve"> করেন</w:t>
      </w:r>
      <w:r>
        <w:rPr>
          <w:color w:val="010000"/>
        </w:rPr>
        <w:t xml:space="preserve"> তাহলে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অসুবিধা</w:t>
      </w:r>
      <w:r>
        <w:rPr>
          <w:color w:val="250000"/>
        </w:rPr>
        <w:t xml:space="preserve"> হবে</w:t>
      </w:r>
      <w:r>
        <w:br/>
      </w:r>
      <w:r>
        <w:rPr>
          <w:color w:val="000000"/>
        </w:rPr>
        <w:t xml:space="preserve"> vi</w:t>
      </w:r>
      <w:r>
        <w:rPr>
          <w:color w:val="00000F"/>
        </w:rPr>
        <w:t xml:space="preserve"> totho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rPr>
          <w:color w:val="000000"/>
        </w:rPr>
        <w:t xml:space="preserve"> kano</w:t>
      </w:r>
      <w:r>
        <w:rPr>
          <w:color w:val="650000"/>
        </w:rPr>
        <w:t xml:space="preserve"> ami</w:t>
      </w:r>
      <w:r>
        <w:rPr>
          <w:color w:val="330000"/>
        </w:rPr>
        <w:t xml:space="preserve"> to</w:t>
      </w:r>
      <w:r>
        <w:rPr>
          <w:color w:val="000000"/>
        </w:rPr>
        <w:t xml:space="preserve"> month</w:t>
      </w:r>
      <w:r>
        <w:rPr>
          <w:color w:val="050000"/>
        </w:rPr>
        <w:t xml:space="preserve"> age</w:t>
      </w:r>
      <w:r>
        <w:rPr>
          <w:color w:val="000085"/>
        </w:rPr>
        <w:t xml:space="preserve"> bkash</w:t>
      </w:r>
      <w:r>
        <w:rPr>
          <w:color w:val="000001"/>
        </w:rPr>
        <w:t xml:space="preserve"> office</w:t>
      </w:r>
      <w:r>
        <w:rPr>
          <w:color w:val="000003"/>
        </w:rPr>
        <w:t xml:space="preserve"> giye</w:t>
      </w:r>
      <w:r>
        <w:rPr>
          <w:color w:val="0000A1"/>
        </w:rPr>
        <w:t xml:space="preserve"> nid</w:t>
      </w:r>
      <w:r>
        <w:rPr>
          <w:color w:val="020000"/>
        </w:rPr>
        <w:t xml:space="preserve"> and</w:t>
      </w:r>
      <w:r>
        <w:rPr>
          <w:color w:val="000001"/>
        </w:rPr>
        <w:t xml:space="preserve"> pic</w:t>
      </w:r>
      <w:r>
        <w:rPr>
          <w:color w:val="3A0000"/>
        </w:rPr>
        <w:t xml:space="preserve"> diye</w:t>
      </w:r>
      <w:r>
        <w:rPr>
          <w:color w:val="00005E"/>
        </w:rPr>
        <w:t xml:space="preserve"> halnagad</w:t>
      </w:r>
      <w:r>
        <w:rPr>
          <w:color w:val="000000"/>
        </w:rPr>
        <w:t xml:space="preserve"> korechi</w:t>
      </w:r>
      <w:r>
        <w:br/>
      </w:r>
      <w:r>
        <w:rPr>
          <w:color w:val="A4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এ্যাকাউনট</w:t>
      </w:r>
      <w:r>
        <w:rPr>
          <w:color w:val="6F0000"/>
        </w:rPr>
        <w:t xml:space="preserve"> কি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610000"/>
        </w:rPr>
        <w:t xml:space="preserve"> amar</w:t>
      </w:r>
      <w:r>
        <w:rPr>
          <w:color w:val="000085"/>
        </w:rPr>
        <w:t xml:space="preserve"> bkash</w:t>
      </w:r>
      <w:r>
        <w:rPr>
          <w:color w:val="000000"/>
        </w:rPr>
        <w:t xml:space="preserve"> accounti</w:t>
      </w:r>
      <w:r>
        <w:rPr>
          <w:color w:val="650000"/>
        </w:rPr>
        <w:t xml:space="preserve"> ami</w:t>
      </w:r>
      <w:r>
        <w:rPr>
          <w:color w:val="000000"/>
        </w:rPr>
        <w:t xml:space="preserve"> onek</w:t>
      </w:r>
      <w:r>
        <w:rPr>
          <w:color w:val="000003"/>
        </w:rPr>
        <w:t xml:space="preserve"> din</w:t>
      </w:r>
      <w:r>
        <w:rPr>
          <w:color w:val="050000"/>
        </w:rPr>
        <w:t xml:space="preserve"> age</w:t>
      </w:r>
      <w:r>
        <w:rPr>
          <w:color w:val="0000A1"/>
        </w:rPr>
        <w:t xml:space="preserve"> nid</w:t>
      </w:r>
      <w:r>
        <w:rPr>
          <w:color w:val="0A0000"/>
        </w:rPr>
        <w:t xml:space="preserve"> dite</w:t>
      </w:r>
      <w:r>
        <w:rPr>
          <w:color w:val="000000"/>
        </w:rPr>
        <w:t xml:space="preserve"> khulchilam</w:t>
      </w:r>
      <w:r>
        <w:rPr>
          <w:color w:val="00000B"/>
        </w:rPr>
        <w:t xml:space="preserve"> akhon</w:t>
      </w:r>
      <w:r>
        <w:rPr>
          <w:color w:val="660000"/>
        </w:rPr>
        <w:t xml:space="preserve"> ki</w:t>
      </w:r>
      <w:r>
        <w:rPr>
          <w:color w:val="040000"/>
        </w:rPr>
        <w:t xml:space="preserve"> abar</w:t>
      </w:r>
      <w:r>
        <w:rPr>
          <w:color w:val="020000"/>
        </w:rPr>
        <w:t xml:space="preserve"> amake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00"/>
        </w:rPr>
        <w:t xml:space="preserve"> ttho</w:t>
      </w:r>
      <w:r>
        <w:rPr>
          <w:color w:val="00005E"/>
        </w:rPr>
        <w:t xml:space="preserve"> halnagad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0"/>
        </w:rPr>
        <w:t xml:space="preserve"> করিলে</w:t>
      </w:r>
      <w:r>
        <w:rPr>
          <w:color w:val="6F0000"/>
        </w:rPr>
        <w:t xml:space="preserve"> কি</w:t>
      </w:r>
      <w:r>
        <w:rPr>
          <w:color w:val="020000"/>
        </w:rPr>
        <w:t xml:space="preserve"> হয়</w:t>
      </w:r>
      <w:r>
        <w:br/>
      </w:r>
      <w:r>
        <w:rPr>
          <w:color w:val="A40000"/>
        </w:rPr>
        <w:t xml:space="preserve"> আমার</w:t>
      </w:r>
      <w:r>
        <w:rPr>
          <w:color w:val="00000B"/>
        </w:rPr>
        <w:t xml:space="preserve"> একাউন্টের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40000"/>
        </w:rPr>
        <w:t xml:space="preserve"> করার</w:t>
      </w:r>
      <w:r>
        <w:rPr>
          <w:color w:val="000003"/>
        </w:rPr>
        <w:t xml:space="preserve"> দরকার</w:t>
      </w:r>
      <w:r>
        <w:rPr>
          <w:color w:val="00000B"/>
        </w:rPr>
        <w:t xml:space="preserve"> আছে</w:t>
      </w:r>
      <w:r>
        <w:br/>
      </w:r>
      <w:r>
        <w:rPr>
          <w:color w:val="000005"/>
        </w:rPr>
        <w:t xml:space="preserve"> ei</w:t>
      </w:r>
      <w:r>
        <w:rPr>
          <w:color w:val="00000D"/>
        </w:rPr>
        <w:t xml:space="preserve"> number</w:t>
      </w:r>
      <w:r>
        <w:rPr>
          <w:color w:val="000024"/>
        </w:rPr>
        <w:t xml:space="preserve"> ta</w:t>
      </w:r>
      <w:r>
        <w:rPr>
          <w:color w:val="660000"/>
        </w:rPr>
        <w:t xml:space="preserve"> ki</w:t>
      </w:r>
      <w:r>
        <w:rPr>
          <w:color w:val="040000"/>
        </w:rPr>
        <w:t xml:space="preserve"> abar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00"/>
        </w:rPr>
        <w:t xml:space="preserve"> veryfai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br/>
      </w:r>
      <w:r>
        <w:rPr>
          <w:color w:val="070000"/>
        </w:rPr>
        <w:t xml:space="preserve"> আমাকে</w:t>
      </w:r>
      <w:r>
        <w:rPr>
          <w:color w:val="000077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14"/>
        </w:rPr>
        <w:t xml:space="preserve"> থেকে</w:t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D10000"/>
        </w:rPr>
        <w:t xml:space="preserve"> করতে</w:t>
      </w:r>
      <w:r>
        <w:rPr>
          <w:color w:val="060000"/>
        </w:rPr>
        <w:t xml:space="preserve"> বলা</w:t>
      </w:r>
      <w:r>
        <w:rPr>
          <w:color w:val="000006"/>
        </w:rPr>
        <w:t xml:space="preserve"> হচ্ছে</w:t>
      </w:r>
      <w:r>
        <w:rPr>
          <w:color w:val="000000"/>
        </w:rPr>
        <w:t xml:space="preserve"> কেনো</w:t>
      </w:r>
      <w:r>
        <w:br/>
      </w:r>
      <w:r>
        <w:rPr>
          <w:color w:val="000007"/>
        </w:rPr>
        <w:t xml:space="preserve"> notun</w:t>
      </w:r>
      <w:r>
        <w:rPr>
          <w:color w:val="000010"/>
        </w:rPr>
        <w:t xml:space="preserve"> kore</w:t>
      </w:r>
      <w:r>
        <w:rPr>
          <w:color w:val="00000F"/>
        </w:rPr>
        <w:t xml:space="preserve"> totho</w:t>
      </w:r>
      <w:r>
        <w:rPr>
          <w:color w:val="00001E"/>
        </w:rPr>
        <w:t xml:space="preserve"> halnagat</w:t>
      </w:r>
      <w:r>
        <w:rPr>
          <w:color w:val="000085"/>
        </w:rPr>
        <w:t xml:space="preserve"> korte</w:t>
      </w:r>
      <w:r>
        <w:rPr>
          <w:color w:val="210000"/>
        </w:rPr>
        <w:t xml:space="preserve"> hobe</w:t>
      </w:r>
      <w:r>
        <w:rPr>
          <w:color w:val="650000"/>
        </w:rPr>
        <w:t xml:space="preserve"> ami</w:t>
      </w:r>
      <w:r>
        <w:rPr>
          <w:color w:val="330000"/>
        </w:rPr>
        <w:t xml:space="preserve"> to</w:t>
      </w:r>
      <w:r>
        <w:rPr>
          <w:color w:val="0000A1"/>
        </w:rPr>
        <w:t xml:space="preserve"> nid</w:t>
      </w:r>
      <w:r>
        <w:rPr>
          <w:color w:val="000008"/>
        </w:rPr>
        <w:t xml:space="preserve"> dia</w:t>
      </w:r>
      <w:r>
        <w:rPr>
          <w:color w:val="000007"/>
        </w:rPr>
        <w:t xml:space="preserve"> open</w:t>
      </w:r>
      <w:r>
        <w:rPr>
          <w:color w:val="000000"/>
        </w:rPr>
        <w:t xml:space="preserve"> korece</w:t>
      </w:r>
      <w:r>
        <w:br/>
      </w:r>
      <w:r>
        <w:rPr>
          <w:color w:val="650000"/>
        </w:rPr>
        <w:t xml:space="preserve"> ami</w:t>
      </w:r>
      <w:r>
        <w:rPr>
          <w:color w:val="000003"/>
        </w:rPr>
        <w:t xml:space="preserve"> din</w:t>
      </w:r>
      <w:r>
        <w:rPr>
          <w:color w:val="050000"/>
        </w:rPr>
        <w:t xml:space="preserve"> age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0"/>
        </w:rPr>
        <w:t xml:space="preserve"> khulsi</w:t>
      </w:r>
      <w:r>
        <w:rPr>
          <w:color w:val="00000B"/>
        </w:rPr>
        <w:t xml:space="preserve"> ekhon</w:t>
      </w:r>
      <w:r>
        <w:rPr>
          <w:color w:val="660000"/>
        </w:rPr>
        <w:t xml:space="preserve"> ki</w:t>
      </w:r>
      <w:r>
        <w:rPr>
          <w:color w:val="0000C3"/>
        </w:rPr>
        <w:t xml:space="preserve"> update</w:t>
      </w:r>
      <w:r>
        <w:rPr>
          <w:color w:val="000085"/>
        </w:rPr>
        <w:t xml:space="preserve"> korte</w:t>
      </w:r>
      <w:r>
        <w:rPr>
          <w:color w:val="020000"/>
        </w:rPr>
        <w:t xml:space="preserve"> abr</w:t>
      </w:r>
      <w:r>
        <w:br/>
      </w:r>
      <w:r>
        <w:rPr>
          <w:color w:val="060000"/>
        </w:rPr>
        <w:t xml:space="preserve"> স্যার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একাউন্টটা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করা</w:t>
      </w:r>
      <w:r>
        <w:rPr>
          <w:color w:val="030000"/>
        </w:rPr>
        <w:t xml:space="preserve"> হয়</w:t>
      </w:r>
      <w:r>
        <w:rPr>
          <w:color w:val="000000"/>
        </w:rPr>
        <w:t xml:space="preserve"> কিসের</w:t>
      </w:r>
      <w:r>
        <w:rPr>
          <w:color w:val="140000"/>
        </w:rPr>
        <w:t xml:space="preserve"> জন্য</w:t>
      </w:r>
      <w:r>
        <w:rPr>
          <w:color w:val="060000"/>
        </w:rPr>
        <w:t xml:space="preserve"> স্যার</w:t>
      </w:r>
      <w:r>
        <w:rPr>
          <w:color w:val="070000"/>
        </w:rPr>
        <w:t xml:space="preserve"> আমাকে</w:t>
      </w:r>
      <w:r>
        <w:rPr>
          <w:color w:val="070000"/>
        </w:rPr>
        <w:t xml:space="preserve"> একটু</w:t>
      </w:r>
      <w:r>
        <w:rPr>
          <w:color w:val="030000"/>
        </w:rPr>
        <w:t xml:space="preserve"> বলবেন</w:t>
      </w:r>
      <w:r>
        <w:rPr>
          <w:color w:val="040000"/>
        </w:rPr>
        <w:t xml:space="preserve"> প্লিজ</w:t>
      </w:r>
      <w:r>
        <w:rPr>
          <w:color w:val="040000"/>
        </w:rPr>
        <w:t xml:space="preserve"> প্লিজ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240000"/>
        </w:rPr>
        <w:t xml:space="preserve"> করা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জরুরী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140000"/>
        </w:rPr>
        <w:t xml:space="preserve"> এই</w:t>
      </w:r>
      <w:r>
        <w:rPr>
          <w:color w:val="000000"/>
        </w:rPr>
        <w:t xml:space="preserve"> আপশনটা</w:t>
      </w:r>
      <w:r>
        <w:rPr>
          <w:color w:val="080000"/>
        </w:rPr>
        <w:t xml:space="preserve"> কী</w:t>
      </w:r>
      <w:r>
        <w:rPr>
          <w:color w:val="030000"/>
        </w:rPr>
        <w:t xml:space="preserve"> এইটা</w:t>
      </w:r>
      <w:r>
        <w:rPr>
          <w:color w:val="0B0000"/>
        </w:rPr>
        <w:t xml:space="preserve"> করলে</w:t>
      </w:r>
      <w:r>
        <w:rPr>
          <w:color w:val="080000"/>
        </w:rPr>
        <w:t xml:space="preserve"> কী</w:t>
      </w:r>
      <w:r>
        <w:rPr>
          <w:color w:val="250000"/>
        </w:rPr>
        <w:t xml:space="preserve"> হবে</w:t>
      </w:r>
      <w:r>
        <w:rPr>
          <w:color w:val="000000"/>
        </w:rPr>
        <w:t xml:space="preserve"> আর</w:t>
      </w:r>
      <w:r>
        <w:rPr>
          <w:color w:val="030000"/>
        </w:rPr>
        <w:t xml:space="preserve"> এইটা</w:t>
      </w:r>
      <w:r>
        <w:rPr>
          <w:color w:val="000000"/>
        </w:rPr>
        <w:t xml:space="preserve"> কাজ</w:t>
      </w:r>
      <w:r>
        <w:rPr>
          <w:color w:val="6F0000"/>
        </w:rPr>
        <w:t xml:space="preserve"> কি</w:t>
      </w:r>
      <w:r>
        <w:br/>
      </w:r>
      <w:r>
        <w:rPr>
          <w:color w:val="610000"/>
        </w:rPr>
        <w:t xml:space="preserve"> amar</w:t>
      </w:r>
      <w:r>
        <w:rPr>
          <w:color w:val="000065"/>
        </w:rPr>
        <w:t xml:space="preserve"> account</w:t>
      </w:r>
      <w:r>
        <w:rPr>
          <w:color w:val="00005E"/>
        </w:rPr>
        <w:t xml:space="preserve"> halnagad</w:t>
      </w:r>
      <w:r>
        <w:rPr>
          <w:color w:val="000005"/>
        </w:rPr>
        <w:t xml:space="preserve"> krte</w:t>
      </w:r>
      <w:r>
        <w:rPr>
          <w:color w:val="000000"/>
        </w:rPr>
        <w:t xml:space="preserve"> blce</w:t>
      </w:r>
      <w:r>
        <w:rPr>
          <w:color w:val="000005"/>
        </w:rPr>
        <w:t xml:space="preserve"> kno</w:t>
      </w:r>
      <w:r>
        <w:rPr>
          <w:color w:val="000011"/>
        </w:rPr>
        <w:t xml:space="preserve"> na</w:t>
      </w:r>
      <w:r>
        <w:rPr>
          <w:color w:val="000000"/>
        </w:rPr>
        <w:t xml:space="preserve"> krle</w:t>
      </w:r>
      <w:r>
        <w:rPr>
          <w:color w:val="660000"/>
        </w:rPr>
        <w:t xml:space="preserve"> ki</w:t>
      </w:r>
      <w:r>
        <w:rPr>
          <w:color w:val="000005"/>
        </w:rPr>
        <w:t xml:space="preserve"> kno</w:t>
      </w:r>
      <w:r>
        <w:rPr>
          <w:color w:val="000000"/>
        </w:rPr>
        <w:t xml:space="preserve"> smssa</w:t>
      </w:r>
      <w:r>
        <w:rPr>
          <w:color w:val="000000"/>
        </w:rPr>
        <w:t xml:space="preserve"> hbe</w:t>
      </w:r>
      <w:r>
        <w:br/>
      </w:r>
      <w:r>
        <w:rPr>
          <w:color w:val="A40000"/>
        </w:rPr>
        <w:t xml:space="preserve"> আমার</w:t>
      </w:r>
      <w:r>
        <w:rPr>
          <w:color w:val="140000"/>
        </w:rPr>
        <w:t xml:space="preserve"> এই</w:t>
      </w:r>
      <w:r>
        <w:rPr>
          <w:color w:val="000009"/>
        </w:rPr>
        <w:t xml:space="preserve"> নাম্বার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000004"/>
        </w:rPr>
        <w:t xml:space="preserve"> আবার</w:t>
      </w:r>
      <w:r>
        <w:br/>
      </w:r>
      <w:r>
        <w:rPr>
          <w:color w:val="000065"/>
        </w:rPr>
        <w:t xml:space="preserve"> account</w:t>
      </w:r>
      <w:r>
        <w:rPr>
          <w:color w:val="0000C3"/>
        </w:rPr>
        <w:t xml:space="preserve"> update</w:t>
      </w:r>
      <w:r>
        <w:rPr>
          <w:color w:val="660000"/>
        </w:rPr>
        <w:t xml:space="preserve"> ki</w:t>
      </w:r>
      <w:r>
        <w:rPr>
          <w:color w:val="000000"/>
        </w:rPr>
        <w:t xml:space="preserve"> sobar</w:t>
      </w:r>
      <w:r>
        <w:rPr>
          <w:color w:val="000085"/>
        </w:rPr>
        <w:t xml:space="preserve"> korte</w:t>
      </w:r>
      <w:r>
        <w:rPr>
          <w:color w:val="000000"/>
        </w:rPr>
        <w:t xml:space="preserve"> hve</w:t>
      </w:r>
      <w:r>
        <w:br/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190000"/>
        </w:rPr>
        <w:t xml:space="preserve"> a</w:t>
      </w:r>
      <w:r>
        <w:rPr>
          <w:color w:val="00000A"/>
        </w:rPr>
        <w:t xml:space="preserve"> new</w:t>
      </w:r>
      <w:r>
        <w:rPr>
          <w:color w:val="000002"/>
        </w:rPr>
        <w:t xml:space="preserve"> feature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30000"/>
        </w:rPr>
        <w:t xml:space="preserve"> jodi</w:t>
      </w:r>
      <w:r>
        <w:rPr>
          <w:color w:val="650000"/>
        </w:rPr>
        <w:t xml:space="preserve"> ami</w:t>
      </w:r>
      <w:r>
        <w:rPr>
          <w:color w:val="000011"/>
        </w:rPr>
        <w:t xml:space="preserve"> na</w:t>
      </w:r>
      <w:r>
        <w:rPr>
          <w:color w:val="010000"/>
        </w:rPr>
        <w:t xml:space="preserve"> kori</w:t>
      </w:r>
      <w:r>
        <w:rPr>
          <w:color w:val="000000"/>
        </w:rPr>
        <w:t xml:space="preserve"> tahole</w:t>
      </w:r>
      <w:r>
        <w:rPr>
          <w:color w:val="660000"/>
        </w:rPr>
        <w:t xml:space="preserve"> ki</w:t>
      </w:r>
      <w:r>
        <w:rPr>
          <w:color w:val="610000"/>
        </w:rPr>
        <w:t xml:space="preserve"> amar</w:t>
      </w:r>
      <w:r>
        <w:rPr>
          <w:color w:val="000065"/>
        </w:rPr>
        <w:t xml:space="preserve"> account</w:t>
      </w:r>
      <w:r>
        <w:rPr>
          <w:color w:val="1C0000"/>
        </w:rPr>
        <w:t xml:space="preserve"> er</w:t>
      </w:r>
      <w:r>
        <w:rPr>
          <w:color w:val="000002"/>
        </w:rPr>
        <w:t xml:space="preserve"> kono</w:t>
      </w:r>
      <w:r>
        <w:rPr>
          <w:color w:val="000002"/>
        </w:rPr>
        <w:t xml:space="preserve"> somossa</w:t>
      </w:r>
      <w:r>
        <w:rPr>
          <w:color w:val="210000"/>
        </w:rPr>
        <w:t xml:space="preserve"> hobe</w:t>
      </w:r>
      <w:r>
        <w:br/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190000"/>
        </w:rPr>
        <w:t xml:space="preserve"> a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A"/>
        </w:rPr>
        <w:t xml:space="preserve"> new</w:t>
      </w:r>
      <w:r>
        <w:rPr>
          <w:color w:val="000002"/>
        </w:rPr>
        <w:t xml:space="preserve"> feature</w:t>
      </w:r>
      <w:r>
        <w:rPr>
          <w:color w:val="000024"/>
        </w:rPr>
        <w:t xml:space="preserve"> ta</w:t>
      </w:r>
      <w:r>
        <w:rPr>
          <w:color w:val="660000"/>
        </w:rPr>
        <w:t xml:space="preserve"> ki</w:t>
      </w:r>
      <w:r>
        <w:rPr>
          <w:color w:val="000007"/>
        </w:rPr>
        <w:t xml:space="preserve"> notun</w:t>
      </w:r>
      <w:r>
        <w:rPr>
          <w:color w:val="000000"/>
        </w:rPr>
        <w:t xml:space="preserve"> user</w:t>
      </w:r>
      <w:r>
        <w:rPr>
          <w:color w:val="1C0000"/>
        </w:rPr>
        <w:t xml:space="preserve"> er</w:t>
      </w:r>
      <w:r>
        <w:rPr>
          <w:color w:val="000000"/>
        </w:rPr>
        <w:t xml:space="preserve"> jnno</w:t>
      </w:r>
      <w:r>
        <w:rPr>
          <w:color w:val="030000"/>
        </w:rPr>
        <w:t xml:space="preserve"> naki</w:t>
      </w:r>
      <w:r>
        <w:rPr>
          <w:color w:val="000000"/>
        </w:rPr>
        <w:t xml:space="preserve"> purboborti</w:t>
      </w:r>
      <w:r>
        <w:rPr>
          <w:color w:val="000065"/>
        </w:rPr>
        <w:t xml:space="preserve"> account</w:t>
      </w:r>
      <w:r>
        <w:rPr>
          <w:color w:val="000000"/>
        </w:rPr>
        <w:t xml:space="preserve"> thke</w:t>
      </w:r>
      <w:r>
        <w:rPr>
          <w:color w:val="00000E"/>
        </w:rPr>
        <w:t xml:space="preserve"> e</w:t>
      </w:r>
      <w:r>
        <w:rPr>
          <w:color w:val="0000C3"/>
        </w:rPr>
        <w:t xml:space="preserve"> update</w:t>
      </w:r>
      <w:r>
        <w:rPr>
          <w:color w:val="0A0000"/>
        </w:rPr>
        <w:t xml:space="preserve"> dite</w:t>
      </w:r>
      <w:r>
        <w:rPr>
          <w:color w:val="210000"/>
        </w:rPr>
        <w:t xml:space="preserve"> hobe</w:t>
      </w:r>
      <w:r>
        <w:br/>
      </w:r>
      <w:r>
        <w:rPr>
          <w:color w:val="000000"/>
        </w:rPr>
        <w:t xml:space="preserve"> bkashe</w:t>
      </w:r>
      <w:r>
        <w:rPr>
          <w:color w:val="00000F"/>
        </w:rPr>
        <w:t xml:space="preserve"> totho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00"/>
        </w:rPr>
        <w:t xml:space="preserve"> aita</w:t>
      </w:r>
      <w:r>
        <w:rPr>
          <w:color w:val="000011"/>
        </w:rPr>
        <w:t xml:space="preserve"> na</w:t>
      </w:r>
      <w:r>
        <w:rPr>
          <w:color w:val="070000"/>
        </w:rPr>
        <w:t xml:space="preserve"> korle</w:t>
      </w:r>
      <w:r>
        <w:rPr>
          <w:color w:val="000005"/>
        </w:rPr>
        <w:t xml:space="preserve"> kno</w:t>
      </w:r>
      <w:r>
        <w:rPr>
          <w:color w:val="000002"/>
        </w:rPr>
        <w:t xml:space="preserve"> somossa</w:t>
      </w:r>
      <w:r>
        <w:rPr>
          <w:color w:val="210000"/>
        </w:rPr>
        <w:t xml:space="preserve"> hobe</w:t>
      </w:r>
      <w:r>
        <w:rPr>
          <w:color w:val="660000"/>
        </w:rPr>
        <w:t xml:space="preserve"> ki</w:t>
      </w:r>
      <w:r>
        <w:br/>
      </w:r>
      <w:r>
        <w:rPr>
          <w:color w:val="00000D"/>
        </w:rPr>
        <w:t xml:space="preserve"> বিকাশের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B0000"/>
        </w:rPr>
        <w:t xml:space="preserve"> করলে</w:t>
      </w:r>
      <w:r>
        <w:rPr>
          <w:color w:val="00000B"/>
        </w:rPr>
        <w:t xml:space="preserve"> একাউন্টের</w:t>
      </w:r>
      <w:r>
        <w:rPr>
          <w:color w:val="000000"/>
        </w:rPr>
        <w:t xml:space="preserve"> উপর</w:t>
      </w:r>
      <w:r>
        <w:rPr>
          <w:color w:val="000000"/>
        </w:rPr>
        <w:t xml:space="preserve"> প্রভাব</w:t>
      </w:r>
      <w:r>
        <w:rPr>
          <w:color w:val="000000"/>
        </w:rPr>
        <w:t xml:space="preserve"> পরবে</w:t>
      </w:r>
      <w:r>
        <w:rPr>
          <w:color w:val="000000"/>
        </w:rPr>
        <w:t xml:space="preserve"> নাতো</w:t>
      </w:r>
      <w:r>
        <w:br/>
      </w:r>
      <w:r>
        <w:rPr>
          <w:color w:val="000085"/>
        </w:rPr>
        <w:t xml:space="preserve"> bkash</w:t>
      </w:r>
      <w:r>
        <w:rPr>
          <w:color w:val="190000"/>
        </w:rPr>
        <w:t xml:space="preserve"> a</w:t>
      </w:r>
      <w:r>
        <w:rPr>
          <w:color w:val="0000A1"/>
        </w:rPr>
        <w:t xml:space="preserve"> nid</w:t>
      </w:r>
      <w:r>
        <w:rPr>
          <w:color w:val="020000"/>
        </w:rPr>
        <w:t xml:space="preserve"> abr</w:t>
      </w:r>
      <w:r>
        <w:rPr>
          <w:color w:val="0A0000"/>
        </w:rPr>
        <w:t xml:space="preserve"> dite</w:t>
      </w:r>
      <w:r>
        <w:rPr>
          <w:color w:val="000001"/>
        </w:rPr>
        <w:t xml:space="preserve"> boltese</w:t>
      </w:r>
      <w:r>
        <w:rPr>
          <w:color w:val="050000"/>
        </w:rPr>
        <w:t xml:space="preserve"> ata</w:t>
      </w:r>
      <w:r>
        <w:rPr>
          <w:color w:val="660000"/>
        </w:rPr>
        <w:t xml:space="preserve"> ki</w:t>
      </w:r>
      <w:r>
        <w:br/>
      </w:r>
      <w:r>
        <w:rPr>
          <w:color w:val="300000"/>
        </w:rPr>
        <w:t xml:space="preserve"> amr</w:t>
      </w:r>
      <w:r>
        <w:rPr>
          <w:color w:val="00000C"/>
        </w:rPr>
        <w:t xml:space="preserve"> totto</w:t>
      </w:r>
      <w:r>
        <w:rPr>
          <w:color w:val="00001E"/>
        </w:rPr>
        <w:t xml:space="preserve"> halnagat</w:t>
      </w:r>
      <w:r>
        <w:rPr>
          <w:color w:val="000000"/>
        </w:rPr>
        <w:t xml:space="preserve"> dakay</w:t>
      </w:r>
      <w:r>
        <w:rPr>
          <w:color w:val="000005"/>
        </w:rPr>
        <w:t xml:space="preserve"> kno</w:t>
      </w:r>
      <w:r>
        <w:br/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12"/>
        </w:rPr>
        <w:t xml:space="preserve"> না</w:t>
      </w:r>
      <w:r>
        <w:rPr>
          <w:color w:val="0B0000"/>
        </w:rPr>
        <w:t xml:space="preserve"> করলে</w:t>
      </w:r>
      <w:r>
        <w:rPr>
          <w:color w:val="020000"/>
        </w:rPr>
        <w:t xml:space="preserve"> কোন</w:t>
      </w:r>
      <w:r>
        <w:rPr>
          <w:color w:val="000005"/>
        </w:rPr>
        <w:t xml:space="preserve"> সমস্যা</w:t>
      </w:r>
      <w:r>
        <w:rPr>
          <w:color w:val="250000"/>
        </w:rPr>
        <w:t xml:space="preserve"> হবে</w:t>
      </w:r>
      <w:r>
        <w:br/>
      </w:r>
      <w:r>
        <w:rPr>
          <w:color w:val="000005"/>
        </w:rPr>
        <w:t xml:space="preserve"> ei</w:t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0"/>
        </w:rPr>
        <w:t xml:space="preserve"> onk</w:t>
      </w:r>
      <w:r>
        <w:rPr>
          <w:color w:val="000003"/>
        </w:rPr>
        <w:t xml:space="preserve"> din</w:t>
      </w:r>
      <w:r>
        <w:rPr>
          <w:color w:val="050000"/>
        </w:rPr>
        <w:t xml:space="preserve"> age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0"/>
        </w:rPr>
        <w:t xml:space="preserve"> koresilm</w:t>
      </w:r>
      <w:r>
        <w:rPr>
          <w:color w:val="010000"/>
        </w:rPr>
        <w:t xml:space="preserve"> ekhn</w:t>
      </w:r>
      <w:r>
        <w:rPr>
          <w:color w:val="020000"/>
        </w:rPr>
        <w:t xml:space="preserve"> abr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ashse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05"/>
        </w:rPr>
        <w:t xml:space="preserve"> krte</w:t>
      </w:r>
      <w:r>
        <w:rPr>
          <w:color w:val="210000"/>
        </w:rPr>
        <w:t xml:space="preserve"> hobe</w:t>
      </w:r>
      <w:r>
        <w:br/>
      </w:r>
      <w:r>
        <w:rPr>
          <w:color w:val="000000"/>
        </w:rPr>
        <w:t xml:space="preserve"> amader</w:t>
      </w:r>
      <w:r>
        <w:rPr>
          <w:color w:val="000000"/>
        </w:rPr>
        <w:t xml:space="preserve"> sobar</w:t>
      </w:r>
      <w:r>
        <w:rPr>
          <w:color w:val="660000"/>
        </w:rPr>
        <w:t xml:space="preserve"> ki</w:t>
      </w:r>
      <w:r>
        <w:rPr>
          <w:color w:val="000009"/>
        </w:rPr>
        <w:t xml:space="preserve"> kyc</w:t>
      </w:r>
      <w:r>
        <w:rPr>
          <w:color w:val="0000C3"/>
        </w:rPr>
        <w:t xml:space="preserve"> update</w:t>
      </w:r>
      <w:r>
        <w:rPr>
          <w:color w:val="1D0000"/>
        </w:rPr>
        <w:t xml:space="preserve"> kora</w:t>
      </w:r>
      <w:r>
        <w:rPr>
          <w:color w:val="000001"/>
        </w:rPr>
        <w:t xml:space="preserve"> mandatory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00012"/>
        </w:rPr>
        <w:t xml:space="preserve"> option</w:t>
      </w:r>
      <w:r>
        <w:rPr>
          <w:color w:val="190000"/>
        </w:rPr>
        <w:t xml:space="preserve"> a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esese</w:t>
      </w:r>
      <w:r>
        <w:br/>
      </w:r>
      <w:r>
        <w:rPr>
          <w:color w:val="000085"/>
        </w:rPr>
        <w:t xml:space="preserve"> bkash</w:t>
      </w:r>
      <w:r>
        <w:rPr>
          <w:color w:val="000031"/>
        </w:rPr>
        <w:t xml:space="preserve"> tottho</w:t>
      </w:r>
      <w:r>
        <w:rPr>
          <w:color w:val="1F0000"/>
        </w:rPr>
        <w:t xml:space="preserve"> hal</w:t>
      </w:r>
      <w:r>
        <w:rPr>
          <w:color w:val="000013"/>
        </w:rPr>
        <w:t xml:space="preserve"> nagad</w:t>
      </w:r>
      <w:r>
        <w:rPr>
          <w:color w:val="000011"/>
        </w:rPr>
        <w:t xml:space="preserve"> na</w:t>
      </w:r>
      <w:r>
        <w:rPr>
          <w:color w:val="070000"/>
        </w:rPr>
        <w:t xml:space="preserve"> korle</w:t>
      </w:r>
      <w:r>
        <w:rPr>
          <w:color w:val="660000"/>
        </w:rPr>
        <w:t xml:space="preserve"> ki</w:t>
      </w:r>
      <w:r>
        <w:rPr>
          <w:color w:val="000002"/>
        </w:rPr>
        <w:t xml:space="preserve"> somossa</w:t>
      </w:r>
      <w:r>
        <w:rPr>
          <w:color w:val="210000"/>
        </w:rPr>
        <w:t xml:space="preserve"> hobe</w:t>
      </w:r>
      <w:r>
        <w:br/>
      </w:r>
      <w:r>
        <w:rPr>
          <w:color w:val="000000"/>
        </w:rPr>
        <w:t xml:space="preserve"> দেখেন</w:t>
      </w:r>
      <w:r>
        <w:rPr>
          <w:color w:val="060000"/>
        </w:rPr>
        <w:t xml:space="preserve"> তো</w:t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6F0000"/>
        </w:rPr>
        <w:t xml:space="preserve"> কি</w:t>
      </w:r>
      <w:r>
        <w:rPr>
          <w:color w:val="000012"/>
        </w:rPr>
        <w:t xml:space="preserve"> না</w:t>
      </w:r>
      <w:r>
        <w:br/>
      </w:r>
      <w:r>
        <w:rPr>
          <w:color w:val="000000"/>
        </w:rPr>
        <w:t xml:space="preserve"> amadar</w:t>
      </w:r>
      <w:r>
        <w:rPr>
          <w:color w:val="660000"/>
        </w:rPr>
        <w:t xml:space="preserve"> ki</w:t>
      </w:r>
      <w:r>
        <w:rPr>
          <w:color w:val="00001E"/>
        </w:rPr>
        <w:t xml:space="preserve"> halnagat</w:t>
      </w:r>
      <w:r>
        <w:rPr>
          <w:color w:val="000001"/>
        </w:rPr>
        <w:t xml:space="preserve"> korty</w:t>
      </w:r>
      <w:r>
        <w:rPr>
          <w:color w:val="000000"/>
        </w:rPr>
        <w:t xml:space="preserve"> hoby</w:t>
      </w:r>
      <w:r>
        <w:br/>
      </w:r>
      <w:r>
        <w:rPr>
          <w:color w:val="09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85"/>
        </w:rPr>
        <w:t xml:space="preserve"> bkash</w:t>
      </w:r>
      <w:r>
        <w:rPr>
          <w:color w:val="000000"/>
        </w:rPr>
        <w:t xml:space="preserve"> grahok</w:t>
      </w:r>
      <w:r>
        <w:rPr>
          <w:color w:val="000000"/>
        </w:rPr>
        <w:t xml:space="preserve"> seba</w:t>
      </w:r>
      <w:r>
        <w:rPr>
          <w:color w:val="000000"/>
        </w:rPr>
        <w:t xml:space="preserve"> thake</w:t>
      </w:r>
      <w:r>
        <w:rPr>
          <w:color w:val="00000A"/>
        </w:rPr>
        <w:t xml:space="preserve"> new</w:t>
      </w:r>
      <w:r>
        <w:rPr>
          <w:color w:val="000085"/>
        </w:rPr>
        <w:t xml:space="preserve"> bkash</w:t>
      </w:r>
      <w:r>
        <w:rPr>
          <w:color w:val="000023"/>
        </w:rPr>
        <w:t xml:space="preserve"> id</w:t>
      </w:r>
      <w:r>
        <w:rPr>
          <w:color w:val="000000"/>
        </w:rPr>
        <w:t xml:space="preserve"> khuleci</w:t>
      </w:r>
      <w:r>
        <w:rPr>
          <w:color w:val="010000"/>
        </w:rPr>
        <w:t xml:space="preserve"> kintu</w:t>
      </w:r>
      <w:r>
        <w:rPr>
          <w:color w:val="000000"/>
        </w:rPr>
        <w:t xml:space="preserve"> tobuo</w:t>
      </w:r>
      <w:r>
        <w:rPr>
          <w:color w:val="000000"/>
        </w:rPr>
        <w:t xml:space="preserve"> thottho</w:t>
      </w:r>
      <w:r>
        <w:rPr>
          <w:color w:val="00005E"/>
        </w:rPr>
        <w:t xml:space="preserve"> halnagad</w:t>
      </w:r>
      <w:r>
        <w:rPr>
          <w:color w:val="000000"/>
        </w:rPr>
        <w:t xml:space="preserve"> chacce</w:t>
      </w:r>
      <w:r>
        <w:rPr>
          <w:color w:val="000005"/>
        </w:rPr>
        <w:t xml:space="preserve"> kno</w:t>
      </w:r>
      <w:r>
        <w:br/>
      </w:r>
      <w:r>
        <w:rPr>
          <w:color w:val="000085"/>
        </w:rPr>
        <w:t xml:space="preserve"> bkash</w:t>
      </w:r>
      <w:r>
        <w:rPr>
          <w:color w:val="000065"/>
        </w:rPr>
        <w:t xml:space="preserve"> account</w:t>
      </w:r>
      <w:r>
        <w:rPr>
          <w:color w:val="00000D"/>
        </w:rPr>
        <w:t xml:space="preserve"> number</w:t>
      </w:r>
      <w:r>
        <w:rPr>
          <w:color w:val="000004"/>
        </w:rPr>
        <w:t xml:space="preserve"> registration</w:t>
      </w:r>
      <w:r>
        <w:rPr>
          <w:color w:val="070000"/>
        </w:rPr>
        <w:t xml:space="preserve"> korar</w:t>
      </w:r>
      <w:r>
        <w:rPr>
          <w:color w:val="010000"/>
        </w:rPr>
        <w:t xml:space="preserve"> somoy</w:t>
      </w:r>
      <w:r>
        <w:rPr>
          <w:color w:val="65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81"/>
        </w:rPr>
        <w:t xml:space="preserve"> information</w:t>
      </w:r>
      <w:r>
        <w:rPr>
          <w:color w:val="000008"/>
        </w:rPr>
        <w:t xml:space="preserve"> dia</w:t>
      </w:r>
      <w:r>
        <w:rPr>
          <w:color w:val="000000"/>
        </w:rPr>
        <w:t xml:space="preserve"> si</w:t>
      </w:r>
      <w:r>
        <w:rPr>
          <w:color w:val="0000A1"/>
        </w:rPr>
        <w:t xml:space="preserve"> nid</w:t>
      </w:r>
      <w:r>
        <w:rPr>
          <w:color w:val="000000"/>
        </w:rPr>
        <w:t xml:space="preserve"> photo</w:t>
      </w:r>
      <w:r>
        <w:rPr>
          <w:color w:val="000000"/>
        </w:rPr>
        <w:t xml:space="preserve"> akhoon</w:t>
      </w:r>
      <w:r>
        <w:rPr>
          <w:color w:val="660000"/>
        </w:rPr>
        <w:t xml:space="preserve"> ki</w:t>
      </w:r>
      <w:r>
        <w:rPr>
          <w:color w:val="000000"/>
        </w:rPr>
        <w:t xml:space="preserve"> avar</w:t>
      </w:r>
      <w:r>
        <w:rPr>
          <w:color w:val="330000"/>
        </w:rPr>
        <w:t xml:space="preserve"> to</w:t>
      </w:r>
      <w:r>
        <w:rPr>
          <w:color w:val="000081"/>
        </w:rPr>
        <w:t xml:space="preserve"> information</w:t>
      </w:r>
      <w:r>
        <w:rPr>
          <w:color w:val="0A0000"/>
        </w:rPr>
        <w:t xml:space="preserve"> dite</w:t>
      </w:r>
      <w:r>
        <w:rPr>
          <w:color w:val="210000"/>
        </w:rPr>
        <w:t xml:space="preserve"> hobe</w:t>
      </w:r>
      <w:r>
        <w:rPr>
          <w:color w:val="000028"/>
        </w:rPr>
        <w:t xml:space="preserve"> app</w:t>
      </w:r>
      <w:r>
        <w:rPr>
          <w:color w:val="190000"/>
        </w:rPr>
        <w:t xml:space="preserve"> a</w:t>
      </w:r>
      <w:r>
        <w:rPr>
          <w:color w:val="030000"/>
        </w:rPr>
        <w:t xml:space="preserve"> je</w:t>
      </w:r>
      <w:r>
        <w:rPr>
          <w:color w:val="00000A"/>
        </w:rPr>
        <w:t xml:space="preserve"> new</w:t>
      </w:r>
      <w:r>
        <w:rPr>
          <w:color w:val="000012"/>
        </w:rPr>
        <w:t xml:space="preserve"> option</w:t>
      </w:r>
      <w:r>
        <w:rPr>
          <w:color w:val="000000"/>
        </w:rPr>
        <w:t xml:space="preserve"> ash</w:t>
      </w:r>
      <w:r>
        <w:rPr>
          <w:color w:val="000000"/>
        </w:rPr>
        <w:t xml:space="preserve"> se</w:t>
      </w:r>
      <w:r>
        <w:br/>
      </w:r>
      <w:r>
        <w:rPr>
          <w:color w:val="000004"/>
        </w:rPr>
        <w:t xml:space="preserve"> বিকাশে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12"/>
        </w:rPr>
        <w:t xml:space="preserve"> না</w:t>
      </w:r>
      <w:r>
        <w:rPr>
          <w:color w:val="0B0000"/>
        </w:rPr>
        <w:t xml:space="preserve"> করলে</w:t>
      </w:r>
      <w:r>
        <w:rPr>
          <w:color w:val="000005"/>
        </w:rPr>
        <w:t xml:space="preserve"> একাউন্টে</w:t>
      </w:r>
      <w:r>
        <w:rPr>
          <w:color w:val="6F0000"/>
        </w:rPr>
        <w:t xml:space="preserve"> কি</w:t>
      </w:r>
      <w:r>
        <w:rPr>
          <w:color w:val="6F0000"/>
        </w:rPr>
        <w:t xml:space="preserve"> কি</w:t>
      </w:r>
      <w:r>
        <w:rPr>
          <w:color w:val="000005"/>
        </w:rPr>
        <w:t xml:space="preserve"> সমস্যা</w:t>
      </w:r>
      <w:r>
        <w:rPr>
          <w:color w:val="000000"/>
        </w:rPr>
        <w:t xml:space="preserve"> হতে</w:t>
      </w:r>
      <w:r>
        <w:rPr>
          <w:color w:val="000000"/>
        </w:rPr>
        <w:t xml:space="preserve"> পারে</w:t>
      </w:r>
      <w:r>
        <w:rPr>
          <w:color w:val="070000"/>
        </w:rPr>
        <w:t xml:space="preserve"> একটু</w:t>
      </w:r>
      <w:r>
        <w:rPr>
          <w:color w:val="000002"/>
        </w:rPr>
        <w:t xml:space="preserve"> জানাবেন</w:t>
      </w:r>
      <w:r>
        <w:rPr>
          <w:color w:val="040000"/>
        </w:rPr>
        <w:t xml:space="preserve"> প্লিজ</w:t>
      </w:r>
      <w:r>
        <w:br/>
      </w:r>
      <w:r>
        <w:rPr>
          <w:color w:val="000000"/>
        </w:rPr>
        <w:t xml:space="preserve"> aca</w:t>
      </w:r>
      <w:r>
        <w:rPr>
          <w:color w:val="610000"/>
        </w:rPr>
        <w:t xml:space="preserve"> amar</w:t>
      </w:r>
      <w:r>
        <w:rPr>
          <w:color w:val="000000"/>
        </w:rPr>
        <w:t xml:space="preserve"> acuent</w:t>
      </w:r>
      <w:r>
        <w:rPr>
          <w:color w:val="190000"/>
        </w:rPr>
        <w:t xml:space="preserve"> a</w:t>
      </w:r>
      <w:r>
        <w:rPr>
          <w:color w:val="000000"/>
        </w:rPr>
        <w:t xml:space="preserve"> schol</w:t>
      </w:r>
      <w:r>
        <w:rPr>
          <w:color w:val="000002"/>
        </w:rPr>
        <w:t xml:space="preserve"> teke</w:t>
      </w:r>
      <w:r>
        <w:rPr>
          <w:color w:val="000000"/>
        </w:rPr>
        <w:t xml:space="preserve"> taka</w:t>
      </w:r>
      <w:r>
        <w:rPr>
          <w:color w:val="000000"/>
        </w:rPr>
        <w:t xml:space="preserve"> pai</w:t>
      </w:r>
      <w:r>
        <w:rPr>
          <w:color w:val="1F0000"/>
        </w:rPr>
        <w:t xml:space="preserve"> hal</w:t>
      </w:r>
      <w:r>
        <w:rPr>
          <w:color w:val="000009"/>
        </w:rPr>
        <w:t xml:space="preserve"> nagat</w:t>
      </w:r>
      <w:r>
        <w:rPr>
          <w:color w:val="070000"/>
        </w:rPr>
        <w:t xml:space="preserve"> korle</w:t>
      </w:r>
      <w:r>
        <w:rPr>
          <w:color w:val="660000"/>
        </w:rPr>
        <w:t xml:space="preserve"> ki</w:t>
      </w:r>
      <w:r>
        <w:rPr>
          <w:color w:val="000002"/>
        </w:rPr>
        <w:t xml:space="preserve"> kono</w:t>
      </w:r>
      <w:r>
        <w:rPr>
          <w:color w:val="000000"/>
        </w:rPr>
        <w:t xml:space="preserve"> somoca</w:t>
      </w:r>
      <w:r>
        <w:rPr>
          <w:color w:val="210000"/>
        </w:rPr>
        <w:t xml:space="preserve"> hobe</w:t>
      </w:r>
      <w:r>
        <w:br/>
      </w:r>
      <w:r>
        <w:rPr>
          <w:color w:val="000031"/>
        </w:rPr>
        <w:t xml:space="preserve"> tottho</w:t>
      </w:r>
      <w:r>
        <w:rPr>
          <w:color w:val="00001E"/>
        </w:rPr>
        <w:t xml:space="preserve"> halnagat</w:t>
      </w:r>
      <w:r>
        <w:rPr>
          <w:color w:val="000011"/>
        </w:rPr>
        <w:t xml:space="preserve"> na</w:t>
      </w:r>
      <w:r>
        <w:rPr>
          <w:color w:val="070000"/>
        </w:rPr>
        <w:t xml:space="preserve"> korle</w:t>
      </w:r>
      <w:r>
        <w:rPr>
          <w:color w:val="660000"/>
        </w:rPr>
        <w:t xml:space="preserve"> ki</w:t>
      </w:r>
      <w:r>
        <w:rPr>
          <w:color w:val="300000"/>
        </w:rPr>
        <w:t xml:space="preserve"> amr</w:t>
      </w:r>
      <w:r>
        <w:rPr>
          <w:color w:val="000065"/>
        </w:rPr>
        <w:t xml:space="preserve"> account</w:t>
      </w:r>
      <w:r>
        <w:rPr>
          <w:color w:val="000000"/>
        </w:rPr>
        <w:t xml:space="preserve"> off</w:t>
      </w:r>
      <w:r>
        <w:rPr>
          <w:color w:val="000010"/>
        </w:rPr>
        <w:t xml:space="preserve"> kore</w:t>
      </w:r>
      <w:r>
        <w:rPr>
          <w:color w:val="000000"/>
        </w:rPr>
        <w:t xml:space="preserve"> dibe</w:t>
      </w:r>
      <w:r>
        <w:br/>
      </w:r>
      <w:r>
        <w:rPr>
          <w:color w:val="000000"/>
        </w:rPr>
        <w:t xml:space="preserve"> is</w:t>
      </w:r>
      <w:r>
        <w:rPr>
          <w:color w:val="010000"/>
        </w:rPr>
        <w:t xml:space="preserve"> it</w:t>
      </w:r>
      <w:r>
        <w:rPr>
          <w:color w:val="000001"/>
        </w:rPr>
        <w:t xml:space="preserve"> mandatory</w:t>
      </w:r>
      <w:r>
        <w:rPr>
          <w:color w:val="330000"/>
        </w:rPr>
        <w:t xml:space="preserve"> to</w:t>
      </w:r>
      <w:r>
        <w:rPr>
          <w:color w:val="0000C3"/>
        </w:rPr>
        <w:t xml:space="preserve"> update</w:t>
      </w:r>
      <w:r>
        <w:rPr>
          <w:color w:val="00000F"/>
        </w:rPr>
        <w:t xml:space="preserve"> info</w:t>
      </w:r>
      <w:r>
        <w:rPr>
          <w:color w:val="060000"/>
        </w:rPr>
        <w:t xml:space="preserve"> for</w:t>
      </w:r>
      <w:r>
        <w:rPr>
          <w:color w:val="000000"/>
        </w:rPr>
        <w:t xml:space="preserve"> everyone</w:t>
      </w:r>
      <w:r>
        <w:rPr>
          <w:color w:val="000085"/>
        </w:rPr>
        <w:t xml:space="preserve"> bkash</w:t>
      </w:r>
      <w:r>
        <w:rPr>
          <w:color w:val="000028"/>
        </w:rPr>
        <w:t xml:space="preserve"> app</w:t>
      </w:r>
      <w:r>
        <w:rPr>
          <w:color w:val="050000"/>
        </w:rPr>
        <w:t xml:space="preserve"> have</w:t>
      </w:r>
      <w:r>
        <w:rPr>
          <w:color w:val="190000"/>
        </w:rPr>
        <w:t xml:space="preserve"> a</w:t>
      </w:r>
      <w:r>
        <w:rPr>
          <w:color w:val="00000A"/>
        </w:rPr>
        <w:t xml:space="preserve"> new</w:t>
      </w:r>
      <w:r>
        <w:rPr>
          <w:color w:val="000000"/>
        </w:rPr>
        <w:t xml:space="preserve"> about</w:t>
      </w:r>
      <w:r>
        <w:rPr>
          <w:color w:val="000031"/>
        </w:rPr>
        <w:t xml:space="preserve"> tottho</w:t>
      </w:r>
      <w:r>
        <w:rPr>
          <w:color w:val="00005E"/>
        </w:rPr>
        <w:t xml:space="preserve"> halnagad</w:t>
      </w:r>
      <w:r>
        <w:rPr>
          <w:color w:val="010000"/>
        </w:rPr>
        <w:t xml:space="preserve"> korun</w:t>
      </w:r>
      <w:r>
        <w:rPr>
          <w:color w:val="000000"/>
        </w:rPr>
        <w:t xml:space="preserve"> menu</w:t>
      </w:r>
      <w:r>
        <w:br/>
      </w:r>
      <w:r>
        <w:rPr>
          <w:color w:val="00000D"/>
        </w:rPr>
        <w:t xml:space="preserve"> বিকাশের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B0000"/>
        </w:rPr>
        <w:t xml:space="preserve"> করলে</w:t>
      </w:r>
      <w:r>
        <w:rPr>
          <w:color w:val="6F0000"/>
        </w:rPr>
        <w:t xml:space="preserve"> কি</w:t>
      </w:r>
      <w:r>
        <w:rPr>
          <w:color w:val="000077"/>
        </w:rPr>
        <w:t xml:space="preserve"> বিকাশ</w:t>
      </w:r>
      <w:r>
        <w:rPr>
          <w:color w:val="00000B"/>
        </w:rPr>
        <w:t xml:space="preserve"> একাউন্টের</w:t>
      </w:r>
      <w:r>
        <w:rPr>
          <w:color w:val="020000"/>
        </w:rPr>
        <w:t xml:space="preserve"> কোন</w:t>
      </w:r>
      <w:r>
        <w:rPr>
          <w:color w:val="000005"/>
        </w:rPr>
        <w:t xml:space="preserve"> সমস্যা</w:t>
      </w:r>
      <w:r>
        <w:rPr>
          <w:color w:val="250000"/>
        </w:rPr>
        <w:t xml:space="preserve"> হবে</w:t>
      </w:r>
      <w:r>
        <w:br/>
      </w:r>
      <w:r>
        <w:rPr>
          <w:color w:val="000081"/>
        </w:rPr>
        <w:t xml:space="preserve"> information</w:t>
      </w:r>
      <w:r>
        <w:rPr>
          <w:color w:val="000002"/>
        </w:rPr>
        <w:t xml:space="preserve"> uodate</w:t>
      </w:r>
      <w:r>
        <w:rPr>
          <w:color w:val="000000"/>
        </w:rPr>
        <w:t xml:space="preserve"> jei</w:t>
      </w:r>
      <w:r>
        <w:rPr>
          <w:color w:val="000012"/>
        </w:rPr>
        <w:t xml:space="preserve"> option</w:t>
      </w:r>
      <w:r>
        <w:rPr>
          <w:color w:val="000024"/>
        </w:rPr>
        <w:t xml:space="preserve"> ta</w:t>
      </w:r>
      <w:r>
        <w:rPr>
          <w:color w:val="000000"/>
        </w:rPr>
        <w:t xml:space="preserve"> asche</w:t>
      </w:r>
      <w:r>
        <w:rPr>
          <w:color w:val="000000"/>
        </w:rPr>
        <w:t xml:space="preserve"> oita</w:t>
      </w:r>
      <w:r>
        <w:rPr>
          <w:color w:val="660000"/>
        </w:rPr>
        <w:t xml:space="preserve"> ki</w:t>
      </w:r>
      <w:r>
        <w:rPr>
          <w:color w:val="1D0000"/>
        </w:rPr>
        <w:t xml:space="preserve"> kora</w:t>
      </w:r>
      <w:r>
        <w:rPr>
          <w:color w:val="000000"/>
        </w:rPr>
        <w:t xml:space="preserve"> lagbo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1D0000"/>
        </w:rPr>
        <w:t xml:space="preserve"> kora</w:t>
      </w:r>
      <w:r>
        <w:rPr>
          <w:color w:val="000001"/>
        </w:rPr>
        <w:t xml:space="preserve"> mandatory</w:t>
      </w:r>
      <w:r>
        <w:br/>
      </w:r>
      <w:r>
        <w:rPr>
          <w:color w:val="650000"/>
        </w:rPr>
        <w:t xml:space="preserve"> ami</w:t>
      </w:r>
      <w:r>
        <w:rPr>
          <w:color w:val="330000"/>
        </w:rPr>
        <w:t xml:space="preserve"> to</w:t>
      </w:r>
      <w:r>
        <w:rPr>
          <w:color w:val="000023"/>
        </w:rPr>
        <w:t xml:space="preserve"> id</w:t>
      </w:r>
      <w:r>
        <w:rPr>
          <w:color w:val="000028"/>
        </w:rPr>
        <w:t xml:space="preserve"> card</w:t>
      </w:r>
      <w:r>
        <w:rPr>
          <w:color w:val="3A0000"/>
        </w:rPr>
        <w:t xml:space="preserve"> diye</w:t>
      </w:r>
      <w:r>
        <w:rPr>
          <w:color w:val="000085"/>
        </w:rPr>
        <w:t xml:space="preserve"> bkash</w:t>
      </w:r>
      <w:r>
        <w:rPr>
          <w:color w:val="000023"/>
        </w:rPr>
        <w:t xml:space="preserve"> id</w:t>
      </w:r>
      <w:r>
        <w:rPr>
          <w:color w:val="000000"/>
        </w:rPr>
        <w:t xml:space="preserve"> register</w:t>
      </w:r>
      <w:r>
        <w:rPr>
          <w:color w:val="000000"/>
        </w:rPr>
        <w:t xml:space="preserve"> korchi</w:t>
      </w:r>
      <w:r>
        <w:rPr>
          <w:color w:val="000024"/>
        </w:rPr>
        <w:t xml:space="preserve"> ta</w:t>
      </w:r>
      <w:r>
        <w:rPr>
          <w:color w:val="010000"/>
        </w:rPr>
        <w:t xml:space="preserve"> hole</w:t>
      </w:r>
      <w:r>
        <w:rPr>
          <w:color w:val="00001E"/>
        </w:rPr>
        <w:t xml:space="preserve"> halnagat</w:t>
      </w:r>
      <w:r>
        <w:rPr>
          <w:color w:val="000058"/>
        </w:rPr>
        <w:t xml:space="preserve"> korbo</w:t>
      </w:r>
      <w:r>
        <w:rPr>
          <w:color w:val="000000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080000"/>
        </w:rPr>
        <w:t xml:space="preserve"> ai</w:t>
      </w:r>
      <w:r>
        <w:rPr>
          <w:color w:val="000065"/>
        </w:rPr>
        <w:t xml:space="preserve"> account</w:t>
      </w:r>
      <w:r>
        <w:rPr>
          <w:color w:val="000024"/>
        </w:rPr>
        <w:t xml:space="preserve"> ta</w:t>
      </w:r>
      <w:r>
        <w:rPr>
          <w:color w:val="000000"/>
        </w:rPr>
        <w:t xml:space="preserve"> college</w:t>
      </w:r>
      <w:r>
        <w:rPr>
          <w:color w:val="00000F"/>
        </w:rPr>
        <w:t xml:space="preserve"> theke</w:t>
      </w:r>
      <w:r>
        <w:rPr>
          <w:color w:val="000000"/>
        </w:rPr>
        <w:t xml:space="preserve"> khule</w:t>
      </w:r>
      <w:r>
        <w:rPr>
          <w:color w:val="000000"/>
        </w:rPr>
        <w:t xml:space="preserve"> dichilo</w:t>
      </w:r>
      <w:r>
        <w:rPr>
          <w:color w:val="000000"/>
        </w:rPr>
        <w:t xml:space="preserve"> akhn</w:t>
      </w:r>
      <w:r>
        <w:rPr>
          <w:color w:val="650000"/>
        </w:rPr>
        <w:t xml:space="preserve"> ami</w:t>
      </w:r>
      <w:r>
        <w:rPr>
          <w:color w:val="030000"/>
        </w:rPr>
        <w:t xml:space="preserve"> jodi</w:t>
      </w:r>
      <w:r>
        <w:rPr>
          <w:color w:val="0000A1"/>
        </w:rPr>
        <w:t xml:space="preserve"> nid</w:t>
      </w:r>
      <w:r>
        <w:rPr>
          <w:color w:val="000028"/>
        </w:rPr>
        <w:t xml:space="preserve"> card</w:t>
      </w:r>
      <w:r>
        <w:rPr>
          <w:color w:val="000016"/>
        </w:rPr>
        <w:t xml:space="preserve"> add</w:t>
      </w:r>
      <w:r>
        <w:rPr>
          <w:color w:val="000011"/>
        </w:rPr>
        <w:t xml:space="preserve"> na</w:t>
      </w:r>
      <w:r>
        <w:rPr>
          <w:color w:val="010000"/>
        </w:rPr>
        <w:t xml:space="preserve"> kori</w:t>
      </w:r>
      <w:r>
        <w:rPr>
          <w:color w:val="000000"/>
        </w:rPr>
        <w:t xml:space="preserve"> tate</w:t>
      </w:r>
      <w:r>
        <w:rPr>
          <w:color w:val="660000"/>
        </w:rPr>
        <w:t xml:space="preserve"> ki</w:t>
      </w:r>
      <w:r>
        <w:rPr>
          <w:color w:val="000000"/>
        </w:rPr>
        <w:t xml:space="preserve"> problem</w:t>
      </w:r>
      <w:r>
        <w:rPr>
          <w:color w:val="210000"/>
        </w:rPr>
        <w:t xml:space="preserve"> hobe</w:t>
      </w:r>
      <w:r>
        <w:br/>
      </w:r>
      <w:r>
        <w:rPr>
          <w:color w:val="80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CE"/>
        </w:rPr>
        <w:t xml:space="preserve"> তথ্য</w:t>
      </w:r>
      <w:r>
        <w:rPr>
          <w:color w:val="1E0000"/>
        </w:rPr>
        <w:t xml:space="preserve"> হাল</w:t>
      </w:r>
      <w:r>
        <w:rPr>
          <w:color w:val="000018"/>
        </w:rPr>
        <w:t xml:space="preserve"> নাগাদ</w:t>
      </w:r>
      <w:r>
        <w:rPr>
          <w:color w:val="D1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00"/>
        </w:rPr>
        <w:t xml:space="preserve"> সেক্ষেত্রে</w:t>
      </w:r>
      <w:r>
        <w:rPr>
          <w:color w:val="6F0000"/>
        </w:rPr>
        <w:t xml:space="preserve"> কি</w:t>
      </w:r>
      <w:r>
        <w:rPr>
          <w:color w:val="D1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800000"/>
        </w:rPr>
        <w:t xml:space="preserve"> আমি</w:t>
      </w:r>
      <w:r>
        <w:rPr>
          <w:color w:val="00003F"/>
        </w:rPr>
        <w:t xml:space="preserve"> একাউন্ট</w:t>
      </w:r>
      <w:r>
        <w:rPr>
          <w:color w:val="000011"/>
        </w:rPr>
        <w:t xml:space="preserve"> ইনফরমেশন</w:t>
      </w:r>
      <w:r>
        <w:rPr>
          <w:color w:val="000034"/>
        </w:rPr>
        <w:t xml:space="preserve"> আপডেট</w:t>
      </w:r>
      <w:r>
        <w:rPr>
          <w:color w:val="000008"/>
        </w:rPr>
        <w:t xml:space="preserve"> সম্পর্কে</w:t>
      </w:r>
      <w:r>
        <w:rPr>
          <w:color w:val="000011"/>
        </w:rPr>
        <w:t xml:space="preserve"> জানতে</w:t>
      </w:r>
      <w:r>
        <w:rPr>
          <w:color w:val="000004"/>
        </w:rPr>
        <w:t xml:space="preserve"> চাচ্ছিলাম</w:t>
      </w:r>
      <w:r>
        <w:br/>
      </w:r>
      <w:r>
        <w:rPr>
          <w:color w:val="800000"/>
        </w:rPr>
        <w:t xml:space="preserve"> আমি</w:t>
      </w:r>
      <w:r>
        <w:rPr>
          <w:color w:val="060000"/>
        </w:rPr>
        <w:t xml:space="preserve"> তো</w:t>
      </w:r>
      <w:r>
        <w:rPr>
          <w:color w:val="000077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খোলার</w:t>
      </w:r>
      <w:r>
        <w:rPr>
          <w:color w:val="000000"/>
        </w:rPr>
        <w:t xml:space="preserve"> সময়</w:t>
      </w:r>
      <w:r>
        <w:rPr>
          <w:color w:val="000009"/>
        </w:rPr>
        <w:t xml:space="preserve"> জাতীয়</w:t>
      </w:r>
      <w:r>
        <w:rPr>
          <w:color w:val="000005"/>
        </w:rPr>
        <w:t xml:space="preserve"> পরিচয়</w:t>
      </w:r>
      <w:r>
        <w:rPr>
          <w:color w:val="020000"/>
        </w:rPr>
        <w:t xml:space="preserve"> পত্র</w:t>
      </w:r>
      <w:r>
        <w:rPr>
          <w:color w:val="000000"/>
        </w:rPr>
        <w:t xml:space="preserve"> জমা</w:t>
      </w:r>
      <w:r>
        <w:rPr>
          <w:color w:val="3F0000"/>
        </w:rPr>
        <w:t xml:space="preserve"> দিয়ে</w:t>
      </w:r>
      <w:r>
        <w:rPr>
          <w:color w:val="000000"/>
        </w:rPr>
        <w:t xml:space="preserve"> চিলাম</w:t>
      </w:r>
      <w:r>
        <w:rPr>
          <w:color w:val="000026"/>
        </w:rPr>
        <w:t xml:space="preserve"> এখন</w:t>
      </w:r>
      <w:r>
        <w:rPr>
          <w:color w:val="000004"/>
        </w:rPr>
        <w:t xml:space="preserve"> আবার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000002"/>
        </w:rPr>
        <w:t xml:space="preserve"> বলতে</w:t>
      </w:r>
      <w:r>
        <w:rPr>
          <w:color w:val="6F0000"/>
        </w:rPr>
        <w:t xml:space="preserve"> কি</w:t>
      </w:r>
      <w:r>
        <w:rPr>
          <w:color w:val="000000"/>
        </w:rPr>
        <w:t xml:space="preserve"> বুজাচ্চে</w:t>
      </w:r>
      <w:r>
        <w:br/>
      </w:r>
      <w:r>
        <w:rPr>
          <w:color w:val="0000A1"/>
        </w:rPr>
        <w:t xml:space="preserve"> nid</w:t>
      </w:r>
      <w:r>
        <w:rPr>
          <w:color w:val="000008"/>
        </w:rPr>
        <w:t xml:space="preserve"> dia</w:t>
      </w:r>
      <w:r>
        <w:rPr>
          <w:color w:val="0000C3"/>
        </w:rPr>
        <w:t xml:space="preserve"> update</w:t>
      </w:r>
      <w:r>
        <w:rPr>
          <w:color w:val="000058"/>
        </w:rPr>
        <w:t xml:space="preserve"> korbo</w:t>
      </w:r>
      <w:r>
        <w:rPr>
          <w:color w:val="00002E"/>
        </w:rPr>
        <w:t xml:space="preserve"> kivabe</w:t>
      </w:r>
      <w:r>
        <w:br/>
      </w:r>
      <w:r>
        <w:rPr>
          <w:color w:val="A4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65"/>
        </w:rPr>
        <w:t xml:space="preserve"> account</w:t>
      </w:r>
      <w:r>
        <w:rPr>
          <w:color w:val="000000"/>
        </w:rPr>
        <w:t xml:space="preserve"> কে</w:t>
      </w:r>
      <w:r>
        <w:rPr>
          <w:color w:val="0000A1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0000C3"/>
        </w:rPr>
        <w:t xml:space="preserve"> update</w:t>
      </w:r>
      <w:r>
        <w:rPr>
          <w:color w:val="000000"/>
        </w:rPr>
        <w:t xml:space="preserve"> করত</w:t>
      </w:r>
      <w:r>
        <w:rPr>
          <w:color w:val="000053"/>
        </w:rPr>
        <w:t xml:space="preserve"> চাই</w:t>
      </w:r>
      <w:r>
        <w:rPr>
          <w:color w:val="00005D"/>
        </w:rPr>
        <w:t xml:space="preserve"> কিভাবে</w:t>
      </w:r>
      <w:r>
        <w:rPr>
          <w:color w:val="000000"/>
        </w:rPr>
        <w:t xml:space="preserve"> কোথায়</w:t>
      </w:r>
      <w:r>
        <w:rPr>
          <w:color w:val="00004E"/>
        </w:rPr>
        <w:t xml:space="preserve"> করবো</w:t>
      </w:r>
      <w:r>
        <w:br/>
      </w:r>
      <w:r>
        <w:rPr>
          <w:color w:val="00000F"/>
        </w:rPr>
        <w:t xml:space="preserve"> info</w:t>
      </w:r>
      <w:r>
        <w:rPr>
          <w:color w:val="0000C3"/>
        </w:rPr>
        <w:t xml:space="preserve"> update</w:t>
      </w:r>
      <w:r>
        <w:rPr>
          <w:color w:val="000000"/>
        </w:rPr>
        <w:t xml:space="preserve"> kano</w:t>
      </w:r>
      <w:r>
        <w:rPr>
          <w:color w:val="040000"/>
        </w:rPr>
        <w:t xml:space="preserve"> abar</w:t>
      </w:r>
      <w:r>
        <w:rPr>
          <w:color w:val="0A0000"/>
        </w:rPr>
        <w:t xml:space="preserve"> dite</w:t>
      </w:r>
      <w:r>
        <w:rPr>
          <w:color w:val="010000"/>
        </w:rPr>
        <w:t xml:space="preserve"> holo</w:t>
      </w:r>
      <w:r>
        <w:br/>
      </w:r>
      <w:r>
        <w:rPr>
          <w:color w:val="300000"/>
        </w:rPr>
        <w:t xml:space="preserve"> amr</w:t>
      </w:r>
      <w:r>
        <w:rPr>
          <w:color w:val="000008"/>
        </w:rPr>
        <w:t xml:space="preserve"> bikash</w:t>
      </w:r>
      <w:r>
        <w:rPr>
          <w:color w:val="000065"/>
        </w:rPr>
        <w:t xml:space="preserve"> account</w:t>
      </w:r>
      <w:r>
        <w:rPr>
          <w:color w:val="000001"/>
        </w:rPr>
        <w:t xml:space="preserve"> ache</w:t>
      </w:r>
      <w:r>
        <w:rPr>
          <w:color w:val="070000"/>
        </w:rPr>
        <w:t xml:space="preserve"> but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00"/>
        </w:rPr>
        <w:t xml:space="preserve"> registered</w:t>
      </w:r>
      <w:r>
        <w:rPr>
          <w:color w:val="000011"/>
        </w:rPr>
        <w:t xml:space="preserve"> na</w:t>
      </w:r>
      <w:r>
        <w:rPr>
          <w:color w:val="010000"/>
        </w:rPr>
        <w:t xml:space="preserve"> ekhn</w:t>
      </w:r>
      <w:r>
        <w:rPr>
          <w:color w:val="650000"/>
        </w:rPr>
        <w:t xml:space="preserve"> ami</w:t>
      </w:r>
      <w:r>
        <w:rPr>
          <w:color w:val="0000A1"/>
        </w:rPr>
        <w:t xml:space="preserve"> nid</w:t>
      </w:r>
      <w:r>
        <w:rPr>
          <w:color w:val="3A0000"/>
        </w:rPr>
        <w:t xml:space="preserve"> diye</w:t>
      </w:r>
      <w:r>
        <w:rPr>
          <w:color w:val="00002E"/>
        </w:rPr>
        <w:t xml:space="preserve"> kivabe</w:t>
      </w:r>
      <w:r>
        <w:rPr>
          <w:color w:val="000004"/>
        </w:rPr>
        <w:t xml:space="preserve"> registration</w:t>
      </w:r>
      <w:r>
        <w:rPr>
          <w:color w:val="000058"/>
        </w:rPr>
        <w:t xml:space="preserve"> korbo</w:t>
      </w:r>
      <w:r>
        <w:br/>
      </w:r>
      <w:r>
        <w:rPr>
          <w:color w:val="000002"/>
        </w:rPr>
        <w:t xml:space="preserve"> saving</w:t>
      </w:r>
      <w:r>
        <w:rPr>
          <w:color w:val="000081"/>
        </w:rPr>
        <w:t xml:space="preserve"> information</w:t>
      </w:r>
      <w:r>
        <w:rPr>
          <w:color w:val="0000C3"/>
        </w:rPr>
        <w:t xml:space="preserve"> update</w:t>
      </w:r>
      <w:r>
        <w:rPr>
          <w:color w:val="00002E"/>
        </w:rPr>
        <w:t xml:space="preserve"> kivabe</w:t>
      </w:r>
      <w:r>
        <w:rPr>
          <w:color w:val="000058"/>
        </w:rPr>
        <w:t xml:space="preserve"> korbo</w:t>
      </w:r>
      <w:r>
        <w:br/>
      </w:r>
      <w:r>
        <w:rPr>
          <w:color w:val="A4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07"/>
        </w:rPr>
        <w:t xml:space="preserve"> টি</w:t>
      </w:r>
      <w:r>
        <w:rPr>
          <w:color w:val="000008"/>
        </w:rPr>
        <w:t xml:space="preserve"> পাসপোর্ট</w:t>
      </w:r>
      <w:r>
        <w:rPr>
          <w:color w:val="3F0000"/>
        </w:rPr>
        <w:t xml:space="preserve"> দিয়ে</w:t>
      </w:r>
      <w:r>
        <w:rPr>
          <w:color w:val="000011"/>
        </w:rPr>
        <w:t xml:space="preserve"> খোলা</w:t>
      </w:r>
      <w:r>
        <w:rPr>
          <w:color w:val="000000"/>
        </w:rPr>
        <w:t xml:space="preserve"> হয়েছিল</w:t>
      </w:r>
      <w:r>
        <w:rPr>
          <w:color w:val="000026"/>
        </w:rPr>
        <w:t xml:space="preserve"> এখন</w:t>
      </w:r>
      <w:r>
        <w:rPr>
          <w:color w:val="0000CE"/>
        </w:rPr>
        <w:t xml:space="preserve"> তথ্য</w:t>
      </w:r>
      <w:r>
        <w:rPr>
          <w:color w:val="0000FF"/>
        </w:rPr>
        <w:t xml:space="preserve"> হালনাগাদ</w:t>
      </w:r>
      <w:r>
        <w:rPr>
          <w:color w:val="D10000"/>
        </w:rPr>
        <w:t xml:space="preserve"> করতে</w:t>
      </w:r>
      <w:r>
        <w:rPr>
          <w:color w:val="080000"/>
        </w:rPr>
        <w:t xml:space="preserve"> গেলে</w:t>
      </w:r>
      <w:r>
        <w:rPr>
          <w:color w:val="000000"/>
        </w:rPr>
        <w:t xml:space="preserve"> নাকি</w:t>
      </w:r>
      <w:r>
        <w:rPr>
          <w:color w:val="000009"/>
        </w:rPr>
        <w:t xml:space="preserve"> জাতীয়</w:t>
      </w:r>
      <w:r>
        <w:rPr>
          <w:color w:val="000005"/>
        </w:rPr>
        <w:t xml:space="preserve"> পরিচয়</w:t>
      </w:r>
      <w:r>
        <w:rPr>
          <w:color w:val="020000"/>
        </w:rPr>
        <w:t xml:space="preserve"> পত্র</w:t>
      </w:r>
      <w:r>
        <w:rPr>
          <w:color w:val="000005"/>
        </w:rPr>
        <w:t xml:space="preserve"> লাগবে</w:t>
      </w:r>
      <w:r>
        <w:rPr>
          <w:color w:val="000026"/>
        </w:rPr>
        <w:t xml:space="preserve"> এখন</w:t>
      </w:r>
      <w:r>
        <w:rPr>
          <w:color w:val="800000"/>
        </w:rPr>
        <w:t xml:space="preserve"> আমি</w:t>
      </w:r>
      <w:r>
        <w:rPr>
          <w:color w:val="6F0000"/>
        </w:rPr>
        <w:t xml:space="preserve"> কি</w:t>
      </w:r>
      <w:r>
        <w:rPr>
          <w:color w:val="D10000"/>
        </w:rPr>
        <w:t xml:space="preserve"> করতে</w:t>
      </w:r>
      <w:r>
        <w:rPr>
          <w:color w:val="000016"/>
        </w:rPr>
        <w:t xml:space="preserve"> পারি</w:t>
      </w:r>
      <w:r>
        <w:rPr>
          <w:color w:val="00003F"/>
        </w:rPr>
        <w:t xml:space="preserve"> একাউন্ট</w:t>
      </w:r>
      <w:r>
        <w:rPr>
          <w:color w:val="000007"/>
        </w:rPr>
        <w:t xml:space="preserve"> টি</w:t>
      </w:r>
      <w:r>
        <w:rPr>
          <w:color w:val="000008"/>
        </w:rPr>
        <w:t xml:space="preserve"> পাসপোর্ট</w:t>
      </w:r>
      <w:r>
        <w:rPr>
          <w:color w:val="000014"/>
        </w:rPr>
        <w:t xml:space="preserve"> থেকে</w:t>
      </w:r>
      <w:r>
        <w:rPr>
          <w:color w:val="000009"/>
        </w:rPr>
        <w:t xml:space="preserve"> জাতীয়</w:t>
      </w:r>
      <w:r>
        <w:rPr>
          <w:color w:val="000005"/>
        </w:rPr>
        <w:t xml:space="preserve"> পরিচয়</w:t>
      </w:r>
      <w:r>
        <w:rPr>
          <w:color w:val="000000"/>
        </w:rPr>
        <w:t xml:space="preserve"> পত্রে</w:t>
      </w:r>
      <w:r>
        <w:rPr>
          <w:color w:val="00005D"/>
        </w:rPr>
        <w:t xml:space="preserve"> কিভাবে</w:t>
      </w:r>
      <w:r>
        <w:rPr>
          <w:color w:val="000000"/>
        </w:rPr>
        <w:t xml:space="preserve"> ট্রান্সফার</w:t>
      </w:r>
      <w:r>
        <w:rPr>
          <w:color w:val="000030"/>
        </w:rPr>
        <w:t xml:space="preserve"> করব</w:t>
      </w:r>
      <w:r>
        <w:br/>
      </w:r>
      <w:r>
        <w:rPr>
          <w:color w:val="300000"/>
        </w:rPr>
        <w:t xml:space="preserve"> amr</w:t>
      </w:r>
      <w:r>
        <w:rPr>
          <w:color w:val="000085"/>
        </w:rPr>
        <w:t xml:space="preserve"> bkash</w:t>
      </w:r>
      <w:r>
        <w:rPr>
          <w:color w:val="000010"/>
        </w:rPr>
        <w:t xml:space="preserve"> passport</w:t>
      </w:r>
      <w:r>
        <w:rPr>
          <w:color w:val="3A0000"/>
        </w:rPr>
        <w:t xml:space="preserve"> diye</w:t>
      </w:r>
      <w:r>
        <w:rPr>
          <w:color w:val="00000F"/>
        </w:rPr>
        <w:t xml:space="preserve"> khola</w:t>
      </w:r>
      <w:r>
        <w:rPr>
          <w:color w:val="000002"/>
        </w:rPr>
        <w:t xml:space="preserve"> customer</w:t>
      </w:r>
      <w:r>
        <w:rPr>
          <w:color w:val="000000"/>
        </w:rPr>
        <w:t xml:space="preserve"> point</w:t>
      </w:r>
      <w:r>
        <w:rPr>
          <w:color w:val="190000"/>
        </w:rPr>
        <w:t xml:space="preserve"> a</w:t>
      </w:r>
      <w:r>
        <w:rPr>
          <w:color w:val="000003"/>
        </w:rPr>
        <w:t xml:space="preserve"> giye</w:t>
      </w:r>
      <w:r>
        <w:rPr>
          <w:color w:val="000000"/>
        </w:rPr>
        <w:t xml:space="preserve"> khulechilam</w:t>
      </w:r>
      <w:r>
        <w:rPr>
          <w:color w:val="00000B"/>
        </w:rPr>
        <w:t xml:space="preserve"> ekhon</w:t>
      </w:r>
      <w:r>
        <w:rPr>
          <w:color w:val="0000A1"/>
        </w:rPr>
        <w:t xml:space="preserve"> nid</w:t>
      </w:r>
      <w:r>
        <w:rPr>
          <w:color w:val="000000"/>
        </w:rPr>
        <w:t xml:space="preserve"> peyechi</w:t>
      </w:r>
      <w:r>
        <w:rPr>
          <w:color w:val="00000B"/>
        </w:rPr>
        <w:t xml:space="preserve"> ekhon</w:t>
      </w:r>
      <w:r>
        <w:rPr>
          <w:color w:val="660000"/>
        </w:rPr>
        <w:t xml:space="preserve"> ki</w:t>
      </w:r>
      <w:r>
        <w:rPr>
          <w:color w:val="0000C3"/>
        </w:rPr>
        <w:t xml:space="preserve"> update</w:t>
      </w:r>
      <w:r>
        <w:rPr>
          <w:color w:val="000000"/>
        </w:rPr>
        <w:t xml:space="preserve"> korate</w:t>
      </w:r>
      <w:r>
        <w:rPr>
          <w:color w:val="210000"/>
        </w:rPr>
        <w:t xml:space="preserve"> hobe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