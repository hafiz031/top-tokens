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E0000"/>
        </w:rPr>
        <w:t xml:space="preserve"> why</w:t>
      </w:r>
      <w:r>
        <w:rPr>
          <w:color w:val="55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getting</w:t>
      </w:r>
      <w:r>
        <w:rPr>
          <w:color w:val="0000FF"/>
        </w:rPr>
        <w:t xml:space="preserve"> limit</w:t>
      </w:r>
      <w:r>
        <w:rPr>
          <w:color w:val="00001C"/>
        </w:rPr>
        <w:t xml:space="preserve"> issue</w:t>
      </w:r>
      <w:r>
        <w:rPr>
          <w:color w:val="000000"/>
        </w:rPr>
        <w:t xml:space="preserve"> while</w:t>
      </w:r>
      <w:r>
        <w:rPr>
          <w:color w:val="000000"/>
        </w:rPr>
        <w:t xml:space="preserve"> paying</w:t>
      </w:r>
      <w:r>
        <w:rPr>
          <w:color w:val="000000"/>
        </w:rPr>
        <w:t xml:space="preserve"> using</w:t>
      </w:r>
      <w:r>
        <w:rPr>
          <w:color w:val="0000AA"/>
        </w:rPr>
        <w:t xml:space="preserve"> payment</w:t>
      </w:r>
      <w:r>
        <w:rPr>
          <w:color w:val="000000"/>
        </w:rPr>
        <w:t xml:space="preserve"> option</w:t>
      </w:r>
      <w:r>
        <w:rPr>
          <w:color w:val="550000"/>
        </w:rPr>
        <w:t xml:space="preserve"> i</w:t>
      </w:r>
      <w:r>
        <w:rPr>
          <w:color w:val="000000"/>
        </w:rPr>
        <w:t xml:space="preserve"> barely</w:t>
      </w:r>
      <w:r>
        <w:rPr>
          <w:color w:val="00000E"/>
        </w:rPr>
        <w:t xml:space="preserve"> use</w:t>
      </w:r>
      <w:r>
        <w:rPr>
          <w:color w:val="000038"/>
        </w:rPr>
        <w:t xml:space="preserve"> bkash</w:t>
      </w:r>
      <w:r>
        <w:br/>
      </w:r>
      <w:r>
        <w:rPr>
          <w:color w:val="000038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00"/>
        </w:rPr>
        <w:t xml:space="preserve"> দৈনিক</w:t>
      </w:r>
      <w:r>
        <w:rPr>
          <w:color w:val="000000"/>
        </w:rPr>
        <w:t xml:space="preserve"> সর্বোচ্চ</w:t>
      </w:r>
      <w:r>
        <w:rPr>
          <w:color w:val="1C0000"/>
        </w:rPr>
        <w:t xml:space="preserve"> আমি</w:t>
      </w:r>
      <w:r>
        <w:rPr>
          <w:color w:val="000000"/>
        </w:rPr>
        <w:t xml:space="preserve"> কয়টা</w:t>
      </w:r>
      <w:r>
        <w:rPr>
          <w:color w:val="00009B"/>
        </w:rPr>
        <w:t xml:space="preserve"> পেমেন্ট</w:t>
      </w:r>
      <w:r>
        <w:rPr>
          <w:color w:val="380000"/>
        </w:rPr>
        <w:t xml:space="preserve"> করতে</w:t>
      </w:r>
      <w:r>
        <w:rPr>
          <w:color w:val="00000E"/>
        </w:rPr>
        <w:t xml:space="preserve"> পারবো</w:t>
      </w:r>
      <w:r>
        <w:br/>
      </w:r>
      <w:r>
        <w:rPr>
          <w:color w:val="0E0000"/>
        </w:rPr>
        <w:t xml:space="preserve"> why</w:t>
      </w:r>
      <w:r>
        <w:rPr>
          <w:color w:val="000000"/>
        </w:rPr>
        <w:t xml:space="preserve"> can't</w:t>
      </w:r>
      <w:r>
        <w:rPr>
          <w:color w:val="550000"/>
        </w:rPr>
        <w:t xml:space="preserve"> i</w:t>
      </w:r>
      <w:r>
        <w:rPr>
          <w:color w:val="1C0000"/>
        </w:rPr>
        <w:t xml:space="preserve"> make</w:t>
      </w:r>
      <w:r>
        <w:rPr>
          <w:color w:val="0000AA"/>
        </w:rPr>
        <w:t xml:space="preserve"> payment</w:t>
      </w:r>
      <w:r>
        <w:rPr>
          <w:color w:val="000000"/>
        </w:rPr>
        <w:t xml:space="preserve"> it</w:t>
      </w:r>
      <w:r>
        <w:rPr>
          <w:color w:val="000000"/>
        </w:rPr>
        <w:t xml:space="preserve"> says</w:t>
      </w:r>
      <w:r>
        <w:rPr>
          <w:color w:val="0000FF"/>
        </w:rPr>
        <w:t xml:space="preserve"> limit</w:t>
      </w:r>
      <w:r>
        <w:rPr>
          <w:color w:val="00001C"/>
        </w:rPr>
        <w:t xml:space="preserve"> issue</w:t>
      </w:r>
      <w:r>
        <w:rPr>
          <w:color w:val="000000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avail</w:t>
      </w:r>
      <w:r>
        <w:rPr>
          <w:color w:val="0E0000"/>
        </w:rPr>
        <w:t xml:space="preserve"> me</w:t>
      </w:r>
      <w:r>
        <w:rPr>
          <w:color w:val="0E0000"/>
        </w:rPr>
        <w:t xml:space="preserve"> to</w:t>
      </w:r>
      <w:r>
        <w:rPr>
          <w:color w:val="000000"/>
        </w:rPr>
        <w:t xml:space="preserve"> pay</w:t>
      </w:r>
      <w:r>
        <w:rPr>
          <w:color w:val="000000"/>
        </w:rPr>
        <w:t xml:space="preserve"> now</w:t>
      </w:r>
      <w:r>
        <w:br/>
      </w:r>
      <w:r>
        <w:rPr>
          <w:color w:val="550000"/>
        </w:rPr>
        <w:t xml:space="preserve"> i</w:t>
      </w:r>
      <w:r>
        <w:rPr>
          <w:color w:val="0E0000"/>
        </w:rPr>
        <w:t xml:space="preserve"> have</w:t>
      </w:r>
      <w:r>
        <w:rPr>
          <w:color w:val="000000"/>
        </w:rPr>
        <w:t xml:space="preserve"> fall</w:t>
      </w:r>
      <w:r>
        <w:rPr>
          <w:color w:val="000000"/>
        </w:rPr>
        <w:t xml:space="preserve"> in</w:t>
      </w:r>
      <w:r>
        <w:rPr>
          <w:color w:val="0000FF"/>
        </w:rPr>
        <w:t xml:space="preserve"> limit</w:t>
      </w:r>
      <w:r>
        <w:rPr>
          <w:color w:val="00001C"/>
        </w:rPr>
        <w:t xml:space="preserve"> issue</w:t>
      </w:r>
      <w:r>
        <w:rPr>
          <w:color w:val="2A0000"/>
        </w:rPr>
        <w:t xml:space="preserve"> please</w:t>
      </w:r>
      <w:r>
        <w:rPr>
          <w:color w:val="000000"/>
        </w:rPr>
        <w:t xml:space="preserve"> check</w:t>
      </w:r>
      <w:r>
        <w:rPr>
          <w:color w:val="0000AA"/>
        </w:rPr>
        <w:t xml:space="preserve"> payment</w:t>
      </w:r>
      <w:r>
        <w:rPr>
          <w:color w:val="000000"/>
        </w:rPr>
        <w:t xml:space="preserve"> kora</w:t>
      </w:r>
      <w:r>
        <w:rPr>
          <w:color w:val="000000"/>
        </w:rPr>
        <w:t xml:space="preserve"> jacche</w:t>
      </w:r>
      <w:r>
        <w:rPr>
          <w:color w:val="00000E"/>
        </w:rPr>
        <w:t xml:space="preserve"> na</w:t>
      </w:r>
      <w:r>
        <w:br/>
      </w:r>
      <w:r>
        <w:rPr>
          <w:color w:val="00009B"/>
        </w:rPr>
        <w:t xml:space="preserve"> পেমেন্ট</w:t>
      </w:r>
      <w:r>
        <w:rPr>
          <w:color w:val="2A0000"/>
        </w:rPr>
        <w:t xml:space="preserve"> করার</w:t>
      </w:r>
      <w:r>
        <w:rPr>
          <w:color w:val="000046"/>
        </w:rPr>
        <w:t xml:space="preserve"> লিমিট</w:t>
      </w:r>
      <w:r>
        <w:rPr>
          <w:color w:val="000000"/>
        </w:rPr>
        <w:t xml:space="preserve"> সম্পর্কে</w:t>
      </w:r>
      <w:r>
        <w:rPr>
          <w:color w:val="000000"/>
        </w:rPr>
        <w:t xml:space="preserve"> বলুন</w:t>
      </w:r>
      <w:r>
        <w:br/>
      </w:r>
      <w:r>
        <w:rPr>
          <w:color w:val="000038"/>
        </w:rPr>
        <w:t xml:space="preserve"> bkash</w:t>
      </w:r>
      <w:r>
        <w:rPr>
          <w:color w:val="00002A"/>
        </w:rPr>
        <w:t xml:space="preserve"> theke</w:t>
      </w:r>
      <w:r>
        <w:rPr>
          <w:color w:val="00002A"/>
        </w:rPr>
        <w:t xml:space="preserve"> pement</w:t>
      </w:r>
      <w:r>
        <w:rPr>
          <w:color w:val="2A0000"/>
        </w:rPr>
        <w:t xml:space="preserve"> korar</w:t>
      </w:r>
      <w:r>
        <w:rPr>
          <w:color w:val="0000FF"/>
        </w:rPr>
        <w:t xml:space="preserve"> limit</w:t>
      </w:r>
      <w:r>
        <w:rPr>
          <w:color w:val="00001C"/>
        </w:rPr>
        <w:t xml:space="preserve"> koto</w:t>
      </w:r>
      <w:r>
        <w:br/>
      </w:r>
      <w:r>
        <w:rPr>
          <w:color w:val="00002A"/>
        </w:rPr>
        <w:t xml:space="preserve"> pement</w:t>
      </w:r>
      <w:r>
        <w:rPr>
          <w:color w:val="2A0000"/>
        </w:rPr>
        <w:t xml:space="preserve"> korar</w:t>
      </w:r>
      <w:r>
        <w:rPr>
          <w:color w:val="0E0000"/>
        </w:rPr>
        <w:t xml:space="preserve"> jonno</w:t>
      </w:r>
      <w:r>
        <w:rPr>
          <w:color w:val="0000FF"/>
        </w:rPr>
        <w:t xml:space="preserve"> limit</w:t>
      </w:r>
      <w:r>
        <w:rPr>
          <w:color w:val="00000E"/>
        </w:rPr>
        <w:t xml:space="preserve"> kirokom</w:t>
      </w:r>
      <w:r>
        <w:br/>
      </w:r>
      <w:r>
        <w:rPr>
          <w:color w:val="000000"/>
        </w:rPr>
        <w:t xml:space="preserve"> সর্বনিম্ন</w:t>
      </w:r>
      <w:r>
        <w:rPr>
          <w:color w:val="000071"/>
        </w:rPr>
        <w:t xml:space="preserve"> কত</w:t>
      </w:r>
      <w:r>
        <w:rPr>
          <w:color w:val="00000E"/>
        </w:rPr>
        <w:t xml:space="preserve"> টাকা</w:t>
      </w:r>
      <w:r>
        <w:rPr>
          <w:color w:val="00009B"/>
        </w:rPr>
        <w:t xml:space="preserve"> পেমেন্ট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00"/>
        </w:rPr>
        <w:t xml:space="preserve"> via</w:t>
      </w:r>
      <w:r>
        <w:rPr>
          <w:color w:val="2A0000"/>
        </w:rPr>
        <w:t xml:space="preserve"> amar</w:t>
      </w:r>
      <w:r>
        <w:rPr>
          <w:color w:val="000038"/>
        </w:rPr>
        <w:t xml:space="preserve"> bkash</w:t>
      </w:r>
      <w:r>
        <w:rPr>
          <w:color w:val="000000"/>
        </w:rPr>
        <w:t xml:space="preserve"> nmbr</w:t>
      </w:r>
      <w:r>
        <w:rPr>
          <w:color w:val="00002A"/>
        </w:rPr>
        <w:t xml:space="preserve"> theke</w:t>
      </w:r>
      <w:r>
        <w:rPr>
          <w:color w:val="000000"/>
        </w:rPr>
        <w:t xml:space="preserve"> ami</w:t>
      </w:r>
      <w:r>
        <w:rPr>
          <w:color w:val="2A0000"/>
        </w:rPr>
        <w:t xml:space="preserve"> amar</w:t>
      </w:r>
      <w:r>
        <w:rPr>
          <w:color w:val="000000"/>
        </w:rPr>
        <w:t xml:space="preserve"> vai</w:t>
      </w:r>
      <w:r>
        <w:rPr>
          <w:color w:val="2A0000"/>
        </w:rPr>
        <w:t xml:space="preserve"> er</w:t>
      </w:r>
      <w:r>
        <w:rPr>
          <w:color w:val="000000"/>
        </w:rPr>
        <w:t xml:space="preserve"> food</w:t>
      </w:r>
      <w:r>
        <w:rPr>
          <w:color w:val="000000"/>
        </w:rPr>
        <w:t xml:space="preserve"> panda</w:t>
      </w:r>
      <w:r>
        <w:rPr>
          <w:color w:val="2A0000"/>
        </w:rPr>
        <w:t xml:space="preserve"> er</w:t>
      </w:r>
      <w:r>
        <w:rPr>
          <w:color w:val="000000"/>
        </w:rPr>
        <w:t xml:space="preserve"> akta</w:t>
      </w:r>
      <w:r>
        <w:rPr>
          <w:color w:val="000000"/>
        </w:rPr>
        <w:t xml:space="preserve"> order</w:t>
      </w:r>
      <w:r>
        <w:rPr>
          <w:color w:val="2A0000"/>
        </w:rPr>
        <w:t xml:space="preserve"> er</w:t>
      </w:r>
      <w:r>
        <w:rPr>
          <w:color w:val="0000AA"/>
        </w:rPr>
        <w:t xml:space="preserve"> payment</w:t>
      </w:r>
      <w:r>
        <w:rPr>
          <w:color w:val="000000"/>
        </w:rPr>
        <w:t xml:space="preserve"> krsilam</w:t>
      </w:r>
      <w:r>
        <w:rPr>
          <w:color w:val="000000"/>
        </w:rPr>
        <w:t xml:space="preserve"> akhn</w:t>
      </w:r>
      <w:r>
        <w:rPr>
          <w:color w:val="000000"/>
        </w:rPr>
        <w:t xml:space="preserve"> r</w:t>
      </w:r>
      <w:r>
        <w:rPr>
          <w:color w:val="2A0000"/>
        </w:rPr>
        <w:t xml:space="preserve"> amar</w:t>
      </w:r>
      <w:r>
        <w:rPr>
          <w:color w:val="000000"/>
        </w:rPr>
        <w:t xml:space="preserve"> foodpanda</w:t>
      </w:r>
      <w:r>
        <w:rPr>
          <w:color w:val="00002A"/>
        </w:rPr>
        <w:t xml:space="preserve"> theke</w:t>
      </w:r>
      <w:r>
        <w:rPr>
          <w:color w:val="2A0000"/>
        </w:rPr>
        <w:t xml:space="preserve"> amar</w:t>
      </w:r>
      <w:r>
        <w:rPr>
          <w:color w:val="000038"/>
        </w:rPr>
        <w:t xml:space="preserve"> bkash</w:t>
      </w:r>
      <w:r>
        <w:rPr>
          <w:color w:val="00000E"/>
        </w:rPr>
        <w:t xml:space="preserve"> use</w:t>
      </w:r>
      <w:r>
        <w:rPr>
          <w:color w:val="000000"/>
        </w:rPr>
        <w:t xml:space="preserve"> krte</w:t>
      </w:r>
      <w:r>
        <w:rPr>
          <w:color w:val="000000"/>
        </w:rPr>
        <w:t xml:space="preserve"> parsi</w:t>
      </w:r>
      <w:r>
        <w:rPr>
          <w:color w:val="00000E"/>
        </w:rPr>
        <w:t xml:space="preserve"> na</w:t>
      </w:r>
      <w:r>
        <w:rPr>
          <w:color w:val="000000"/>
        </w:rPr>
        <w:t xml:space="preserve"> oi</w:t>
      </w:r>
      <w:r>
        <w:rPr>
          <w:color w:val="000000"/>
        </w:rPr>
        <w:t xml:space="preserve"> account</w:t>
      </w:r>
      <w:r>
        <w:rPr>
          <w:color w:val="2A0000"/>
        </w:rPr>
        <w:t xml:space="preserve"> er</w:t>
      </w:r>
      <w:r>
        <w:rPr>
          <w:color w:val="00001C"/>
        </w:rPr>
        <w:t xml:space="preserve"> e</w:t>
      </w:r>
      <w:r>
        <w:rPr>
          <w:color w:val="000000"/>
        </w:rPr>
        <w:t xml:space="preserve"> sync</w:t>
      </w:r>
      <w:r>
        <w:rPr>
          <w:color w:val="000000"/>
        </w:rPr>
        <w:t xml:space="preserve"> hoye</w:t>
      </w:r>
      <w:r>
        <w:rPr>
          <w:color w:val="000000"/>
        </w:rPr>
        <w:t xml:space="preserve"> roise</w:t>
      </w:r>
      <w:r>
        <w:rPr>
          <w:color w:val="000000"/>
        </w:rPr>
        <w:t xml:space="preserve"> dekhasse</w:t>
      </w:r>
      <w:r>
        <w:br/>
      </w:r>
      <w:r>
        <w:rPr>
          <w:color w:val="000000"/>
        </w:rPr>
        <w:t xml:space="preserve"> এক</w:t>
      </w:r>
      <w:r>
        <w:rPr>
          <w:color w:val="000000"/>
        </w:rPr>
        <w:t xml:space="preserve"> দিনে</w:t>
      </w:r>
      <w:r>
        <w:rPr>
          <w:color w:val="000071"/>
        </w:rPr>
        <w:t xml:space="preserve"> কত</w:t>
      </w:r>
      <w:r>
        <w:rPr>
          <w:color w:val="00000E"/>
        </w:rPr>
        <w:t xml:space="preserve"> টাকা</w:t>
      </w:r>
      <w:r>
        <w:rPr>
          <w:color w:val="000000"/>
        </w:rPr>
        <w:t xml:space="preserve"> পারসোনাল</w:t>
      </w:r>
      <w:r>
        <w:rPr>
          <w:color w:val="000000"/>
        </w:rPr>
        <w:t xml:space="preserve"> সিম</w:t>
      </w:r>
      <w:r>
        <w:rPr>
          <w:color w:val="000038"/>
        </w:rPr>
        <w:t xml:space="preserve"> থেকে</w:t>
      </w:r>
      <w:r>
        <w:rPr>
          <w:color w:val="00009B"/>
        </w:rPr>
        <w:t xml:space="preserve"> পেমেন্ট</w:t>
      </w:r>
      <w:r>
        <w:rPr>
          <w:color w:val="380000"/>
        </w:rPr>
        <w:t xml:space="preserve"> করতে</w:t>
      </w:r>
      <w:r>
        <w:rPr>
          <w:color w:val="00000E"/>
        </w:rPr>
        <w:t xml:space="preserve"> পারবো</w:t>
      </w:r>
      <w:r>
        <w:br/>
      </w:r>
      <w:r>
        <w:rPr>
          <w:color w:val="000038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9B"/>
        </w:rPr>
        <w:t xml:space="preserve"> পেমেন্ট</w:t>
      </w:r>
      <w:r>
        <w:rPr>
          <w:color w:val="380000"/>
        </w:rPr>
        <w:t xml:space="preserve"> করতে</w:t>
      </w:r>
      <w:r>
        <w:rPr>
          <w:color w:val="000000"/>
        </w:rPr>
        <w:t xml:space="preserve"> কোন</w:t>
      </w:r>
      <w:r>
        <w:rPr>
          <w:color w:val="000046"/>
        </w:rPr>
        <w:t xml:space="preserve"> লিমিত</w:t>
      </w:r>
      <w:r>
        <w:rPr>
          <w:color w:val="00001C"/>
        </w:rPr>
        <w:t xml:space="preserve"> আছে</w:t>
      </w:r>
      <w:r>
        <w:br/>
      </w:r>
      <w:r>
        <w:rPr>
          <w:color w:val="00001C"/>
        </w:rPr>
        <w:t xml:space="preserve"> পেমেন্তে</w:t>
      </w:r>
      <w:r>
        <w:rPr>
          <w:color w:val="000000"/>
        </w:rPr>
        <w:t xml:space="preserve"> লিমত</w:t>
      </w:r>
      <w:r>
        <w:rPr>
          <w:color w:val="000071"/>
        </w:rPr>
        <w:t xml:space="preserve"> কত</w:t>
      </w:r>
      <w:r>
        <w:br/>
      </w:r>
      <w:r>
        <w:rPr>
          <w:color w:val="1C0000"/>
        </w:rPr>
        <w:t xml:space="preserve"> আমি</w:t>
      </w:r>
      <w:r>
        <w:rPr>
          <w:color w:val="000000"/>
        </w:rPr>
        <w:t xml:space="preserve"> কিছু</w:t>
      </w:r>
      <w:r>
        <w:rPr>
          <w:color w:val="00009B"/>
        </w:rPr>
        <w:t xml:space="preserve"> পেমেন্ট</w:t>
      </w:r>
      <w:r>
        <w:rPr>
          <w:color w:val="00000E"/>
        </w:rPr>
        <w:t xml:space="preserve"> করব</w:t>
      </w:r>
      <w:r>
        <w:rPr>
          <w:color w:val="000000"/>
        </w:rPr>
        <w:t xml:space="preserve"> আমার</w:t>
      </w:r>
      <w:r>
        <w:rPr>
          <w:color w:val="000046"/>
        </w:rPr>
        <w:t xml:space="preserve"> লিমিত</w:t>
      </w:r>
      <w:r>
        <w:rPr>
          <w:color w:val="000071"/>
        </w:rPr>
        <w:t xml:space="preserve"> কত</w:t>
      </w:r>
      <w:r>
        <w:br/>
      </w:r>
      <w:r>
        <w:rPr>
          <w:color w:val="00009B"/>
        </w:rPr>
        <w:t xml:space="preserve"> পেমেন্ট</w:t>
      </w:r>
      <w:r>
        <w:rPr>
          <w:color w:val="380000"/>
        </w:rPr>
        <w:t xml:space="preserve"> করতে</w:t>
      </w:r>
      <w:r>
        <w:rPr>
          <w:color w:val="2A0000"/>
        </w:rPr>
        <w:t xml:space="preserve"> কি</w:t>
      </w:r>
      <w:r>
        <w:rPr>
          <w:color w:val="000046"/>
        </w:rPr>
        <w:t xml:space="preserve"> লিমিট</w:t>
      </w:r>
      <w:r>
        <w:rPr>
          <w:color w:val="00001C"/>
        </w:rPr>
        <w:t xml:space="preserve"> আছে</w:t>
      </w:r>
      <w:r>
        <w:br/>
      </w:r>
      <w:r>
        <w:rPr>
          <w:color w:val="000000"/>
        </w:rPr>
        <w:t xml:space="preserve"> একটি</w:t>
      </w:r>
      <w:r>
        <w:rPr>
          <w:color w:val="000000"/>
        </w:rPr>
        <w:t xml:space="preserve"> নাম্বারে</w:t>
      </w:r>
      <w:r>
        <w:rPr>
          <w:color w:val="00009B"/>
        </w:rPr>
        <w:t xml:space="preserve"> পেমেন্ট</w:t>
      </w:r>
      <w:r>
        <w:rPr>
          <w:color w:val="2A0000"/>
        </w:rPr>
        <w:t xml:space="preserve"> করার</w:t>
      </w:r>
      <w:r>
        <w:rPr>
          <w:color w:val="000000"/>
        </w:rPr>
        <w:t xml:space="preserve"> জন্য</w:t>
      </w:r>
      <w:r>
        <w:rPr>
          <w:color w:val="000046"/>
        </w:rPr>
        <w:t xml:space="preserve"> লিমিট</w:t>
      </w:r>
      <w:r>
        <w:rPr>
          <w:color w:val="000071"/>
        </w:rPr>
        <w:t xml:space="preserve"> কত</w:t>
      </w:r>
      <w:r>
        <w:br/>
      </w:r>
      <w:r>
        <w:rPr>
          <w:color w:val="000046"/>
        </w:rPr>
        <w:t xml:space="preserve"> লিমিট</w:t>
      </w:r>
      <w:r>
        <w:rPr>
          <w:color w:val="000000"/>
        </w:rPr>
        <w:t xml:space="preserve"> জানতে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পেমেন্টের</w:t>
      </w:r>
      <w:r>
        <w:br/>
      </w:r>
      <w:r>
        <w:rPr>
          <w:color w:val="000046"/>
        </w:rPr>
        <w:t xml:space="preserve"> লিমিত</w:t>
      </w:r>
      <w:r>
        <w:rPr>
          <w:color w:val="000071"/>
        </w:rPr>
        <w:t xml:space="preserve"> কত</w:t>
      </w:r>
      <w:r>
        <w:rPr>
          <w:color w:val="00001C"/>
        </w:rPr>
        <w:t xml:space="preserve"> পেমেন্তে</w:t>
      </w:r>
      <w:r>
        <w:br/>
      </w:r>
      <w:r>
        <w:rPr>
          <w:color w:val="000046"/>
        </w:rPr>
        <w:t xml:space="preserve"> লিমিত</w:t>
      </w:r>
      <w:r>
        <w:rPr>
          <w:color w:val="2A0000"/>
        </w:rPr>
        <w:t xml:space="preserve"> কি</w:t>
      </w:r>
      <w:r>
        <w:rPr>
          <w:color w:val="00001C"/>
        </w:rPr>
        <w:t xml:space="preserve"> আছে</w:t>
      </w:r>
      <w:r>
        <w:rPr>
          <w:color w:val="00009B"/>
        </w:rPr>
        <w:t xml:space="preserve"> পেমেন্ট</w:t>
      </w:r>
      <w:r>
        <w:rPr>
          <w:color w:val="2A0000"/>
        </w:rPr>
        <w:t xml:space="preserve"> করার</w:t>
      </w:r>
      <w:r>
        <w:rPr>
          <w:color w:val="000038"/>
        </w:rPr>
        <w:t xml:space="preserve"> বিকাশ</w:t>
      </w:r>
      <w:r>
        <w:rPr>
          <w:color w:val="000038"/>
        </w:rPr>
        <w:t xml:space="preserve"> থেকে</w:t>
      </w:r>
      <w:r>
        <w:br/>
      </w:r>
      <w:r>
        <w:rPr>
          <w:color w:val="000046"/>
        </w:rPr>
        <w:t xml:space="preserve"> লিমিট</w:t>
      </w:r>
      <w:r>
        <w:rPr>
          <w:color w:val="2A0000"/>
        </w:rPr>
        <w:t xml:space="preserve"> কি</w:t>
      </w:r>
      <w:r>
        <w:rPr>
          <w:color w:val="000000"/>
        </w:rPr>
        <w:t xml:space="preserve"> করম</w:t>
      </w:r>
      <w:r>
        <w:rPr>
          <w:color w:val="000038"/>
        </w:rPr>
        <w:t xml:space="preserve"> বিকাশ</w:t>
      </w:r>
      <w:r>
        <w:rPr>
          <w:color w:val="000038"/>
        </w:rPr>
        <w:t xml:space="preserve"> থেকে</w:t>
      </w:r>
      <w:r>
        <w:rPr>
          <w:color w:val="00009B"/>
        </w:rPr>
        <w:t xml:space="preserve"> পেমেন্ট</w:t>
      </w:r>
      <w:r>
        <w:rPr>
          <w:color w:val="380000"/>
        </w:rPr>
        <w:t xml:space="preserve"> করতে</w:t>
      </w:r>
      <w:r>
        <w:br/>
      </w:r>
      <w:r>
        <w:rPr>
          <w:color w:val="000071"/>
        </w:rPr>
        <w:t xml:space="preserve"> কত</w:t>
      </w:r>
      <w:r>
        <w:rPr>
          <w:color w:val="000046"/>
        </w:rPr>
        <w:t xml:space="preserve"> লিমিত</w:t>
      </w:r>
      <w:r>
        <w:rPr>
          <w:color w:val="00001C"/>
        </w:rPr>
        <w:t xml:space="preserve"> পেমেন্তে</w:t>
      </w:r>
      <w:r>
        <w:br/>
      </w:r>
      <w:r>
        <w:rPr>
          <w:color w:val="0000AA"/>
        </w:rPr>
        <w:t xml:space="preserve"> payment</w:t>
      </w:r>
      <w:r>
        <w:rPr>
          <w:color w:val="0000FF"/>
        </w:rPr>
        <w:t xml:space="preserve"> limit</w:t>
      </w:r>
      <w:r>
        <w:rPr>
          <w:color w:val="2A0000"/>
        </w:rPr>
        <w:t xml:space="preserve"> please</w:t>
      </w:r>
      <w:r>
        <w:br/>
      </w:r>
      <w:r>
        <w:rPr>
          <w:color w:val="000000"/>
        </w:rPr>
        <w:t xml:space="preserve"> tell</w:t>
      </w:r>
      <w:r>
        <w:rPr>
          <w:color w:val="0E0000"/>
        </w:rPr>
        <w:t xml:space="preserve"> me</w:t>
      </w:r>
      <w:r>
        <w:rPr>
          <w:color w:val="000000"/>
        </w:rPr>
        <w:t xml:space="preserve"> about</w:t>
      </w:r>
      <w:r>
        <w:rPr>
          <w:color w:val="000038"/>
        </w:rPr>
        <w:t xml:space="preserve"> bkash</w:t>
      </w:r>
      <w:r>
        <w:rPr>
          <w:color w:val="0000AA"/>
        </w:rPr>
        <w:t xml:space="preserve"> payment</w:t>
      </w:r>
      <w:r>
        <w:rPr>
          <w:color w:val="0000FF"/>
        </w:rPr>
        <w:t xml:space="preserve"> limit</w:t>
      </w:r>
      <w:r>
        <w:br/>
      </w:r>
      <w:r>
        <w:rPr>
          <w:color w:val="0E0000"/>
        </w:rPr>
        <w:t xml:space="preserve"> how</w:t>
      </w:r>
      <w:r>
        <w:rPr>
          <w:color w:val="00000E"/>
        </w:rPr>
        <w:t xml:space="preserve"> much</w:t>
      </w:r>
      <w:r>
        <w:rPr>
          <w:color w:val="0000FF"/>
        </w:rPr>
        <w:t xml:space="preserve"> limit</w:t>
      </w:r>
      <w:r>
        <w:rPr>
          <w:color w:val="550000"/>
        </w:rPr>
        <w:t xml:space="preserve"> i</w:t>
      </w:r>
      <w:r>
        <w:rPr>
          <w:color w:val="0E0000"/>
        </w:rPr>
        <w:t xml:space="preserve"> have</w:t>
      </w:r>
      <w:r>
        <w:rPr>
          <w:color w:val="000000"/>
        </w:rPr>
        <w:t xml:space="preserve"> when</w:t>
      </w:r>
      <w:r>
        <w:rPr>
          <w:color w:val="550000"/>
        </w:rPr>
        <w:t xml:space="preserve"> i</w:t>
      </w:r>
      <w:r>
        <w:rPr>
          <w:color w:val="000000"/>
        </w:rPr>
        <w:t xml:space="preserve"> want</w:t>
      </w:r>
      <w:r>
        <w:rPr>
          <w:color w:val="0E0000"/>
        </w:rPr>
        <w:t xml:space="preserve"> to</w:t>
      </w:r>
      <w:r>
        <w:rPr>
          <w:color w:val="1C0000"/>
        </w:rPr>
        <w:t xml:space="preserve"> make</w:t>
      </w:r>
      <w:r>
        <w:rPr>
          <w:color w:val="000000"/>
        </w:rPr>
        <w:t xml:space="preserve"> a</w:t>
      </w:r>
      <w:r>
        <w:rPr>
          <w:color w:val="0000AA"/>
        </w:rPr>
        <w:t xml:space="preserve"> payment</w:t>
      </w:r>
      <w:r>
        <w:br/>
      </w:r>
      <w:r>
        <w:rPr>
          <w:color w:val="550000"/>
        </w:rPr>
        <w:t xml:space="preserve"> i</w:t>
      </w:r>
      <w:r>
        <w:rPr>
          <w:color w:val="000000"/>
        </w:rPr>
        <w:t xml:space="preserve"> will</w:t>
      </w:r>
      <w:r>
        <w:rPr>
          <w:color w:val="1C0000"/>
        </w:rPr>
        <w:t xml:space="preserve"> make</w:t>
      </w:r>
      <w:r>
        <w:rPr>
          <w:color w:val="00001C"/>
        </w:rPr>
        <w:t xml:space="preserve"> e</w:t>
      </w:r>
      <w:r>
        <w:rPr>
          <w:color w:val="0000AA"/>
        </w:rPr>
        <w:t xml:space="preserve"> payment</w:t>
      </w:r>
      <w:r>
        <w:rPr>
          <w:color w:val="000000"/>
        </w:rPr>
        <w:t xml:space="preserve"> within</w:t>
      </w:r>
      <w:r>
        <w:rPr>
          <w:color w:val="000000"/>
        </w:rPr>
        <w:t xml:space="preserve"> some</w:t>
      </w:r>
      <w:r>
        <w:rPr>
          <w:color w:val="000000"/>
        </w:rPr>
        <w:t xml:space="preserve"> time</w:t>
      </w:r>
      <w:r>
        <w:rPr>
          <w:color w:val="000000"/>
        </w:rPr>
        <w:t xml:space="preserve"> what</w:t>
      </w:r>
      <w:r>
        <w:rPr>
          <w:color w:val="000000"/>
        </w:rPr>
        <w:t xml:space="preserve"> is</w:t>
      </w:r>
      <w:r>
        <w:rPr>
          <w:color w:val="000000"/>
        </w:rPr>
        <w:t xml:space="preserve"> the</w:t>
      </w:r>
      <w:r>
        <w:rPr>
          <w:color w:val="0000FF"/>
        </w:rPr>
        <w:t xml:space="preserve"> limit</w:t>
      </w:r>
      <w:r>
        <w:br/>
      </w:r>
      <w:r>
        <w:rPr>
          <w:color w:val="0000AA"/>
        </w:rPr>
        <w:t xml:space="preserve"> payment</w:t>
      </w:r>
      <w:r>
        <w:rPr>
          <w:color w:val="0000FF"/>
        </w:rPr>
        <w:t xml:space="preserve"> limit</w:t>
      </w:r>
      <w:r>
        <w:rPr>
          <w:color w:val="000000"/>
        </w:rPr>
        <w:t xml:space="preserve"> details</w:t>
      </w:r>
      <w:r>
        <w:rPr>
          <w:color w:val="2A0000"/>
        </w:rPr>
        <w:t xml:space="preserve"> please</w:t>
      </w:r>
      <w:r>
        <w:br/>
      </w:r>
      <w:r>
        <w:rPr>
          <w:color w:val="0000FF"/>
        </w:rPr>
        <w:t xml:space="preserve"> limit</w:t>
      </w:r>
      <w:r>
        <w:rPr>
          <w:color w:val="0E0000"/>
        </w:rPr>
        <w:t xml:space="preserve"> of</w:t>
      </w:r>
      <w:r>
        <w:rPr>
          <w:color w:val="0000AA"/>
        </w:rPr>
        <w:t xml:space="preserve"> payment</w:t>
      </w:r>
      <w:r>
        <w:rPr>
          <w:color w:val="2A0000"/>
        </w:rPr>
        <w:t xml:space="preserve"> please</w:t>
      </w:r>
      <w:r>
        <w:br/>
      </w:r>
      <w:r>
        <w:rPr>
          <w:color w:val="00001C"/>
        </w:rPr>
        <w:t xml:space="preserve"> pamant</w:t>
      </w:r>
      <w:r>
        <w:rPr>
          <w:color w:val="00001C"/>
        </w:rPr>
        <w:t xml:space="preserve"> e</w:t>
      </w:r>
      <w:r>
        <w:rPr>
          <w:color w:val="0000FF"/>
        </w:rPr>
        <w:t xml:space="preserve"> limit</w:t>
      </w:r>
      <w:r>
        <w:rPr>
          <w:color w:val="00001C"/>
        </w:rPr>
        <w:t xml:space="preserve"> koto</w:t>
      </w:r>
      <w:r>
        <w:br/>
      </w:r>
      <w:r>
        <w:rPr>
          <w:color w:val="0000FF"/>
        </w:rPr>
        <w:t xml:space="preserve"> limit</w:t>
      </w:r>
      <w:r>
        <w:rPr>
          <w:color w:val="000000"/>
        </w:rPr>
        <w:t xml:space="preserve"> asa</w:t>
      </w:r>
      <w:r>
        <w:rPr>
          <w:color w:val="000000"/>
        </w:rPr>
        <w:t xml:space="preserve"> kono</w:t>
      </w:r>
      <w:r>
        <w:rPr>
          <w:color w:val="00000E"/>
        </w:rPr>
        <w:t xml:space="preserve"> jaigai</w:t>
      </w:r>
      <w:r>
        <w:rPr>
          <w:color w:val="00002A"/>
        </w:rPr>
        <w:t xml:space="preserve"> pement</w:t>
      </w:r>
      <w:r>
        <w:rPr>
          <w:color w:val="000000"/>
        </w:rPr>
        <w:t xml:space="preserve"> korte</w:t>
      </w:r>
      <w:r>
        <w:br/>
      </w:r>
      <w:r>
        <w:rPr>
          <w:color w:val="000000"/>
        </w:rPr>
        <w:t xml:space="preserve"> ame</w:t>
      </w:r>
      <w:r>
        <w:rPr>
          <w:color w:val="0000AA"/>
        </w:rPr>
        <w:t xml:space="preserve"> payment</w:t>
      </w:r>
      <w:r>
        <w:rPr>
          <w:color w:val="000000"/>
        </w:rPr>
        <w:t xml:space="preserve"> korbo</w:t>
      </w:r>
      <w:r>
        <w:rPr>
          <w:color w:val="000000"/>
        </w:rPr>
        <w:t xml:space="preserve"> bikele</w:t>
      </w:r>
      <w:r>
        <w:rPr>
          <w:color w:val="0000FF"/>
        </w:rPr>
        <w:t xml:space="preserve"> limit</w:t>
      </w:r>
      <w:r>
        <w:rPr>
          <w:color w:val="000000"/>
        </w:rPr>
        <w:t xml:space="preserve"> janai</w:t>
      </w:r>
      <w:r>
        <w:rPr>
          <w:color w:val="000000"/>
        </w:rPr>
        <w:t xml:space="preserve"> den</w:t>
      </w:r>
      <w:r>
        <w:br/>
      </w:r>
      <w:r>
        <w:rPr>
          <w:color w:val="0E0000"/>
        </w:rPr>
        <w:t xml:space="preserve"> amake</w:t>
      </w:r>
      <w:r>
        <w:rPr>
          <w:color w:val="000000"/>
        </w:rPr>
        <w:t xml:space="preserve"> jekoono</w:t>
      </w:r>
      <w:r>
        <w:rPr>
          <w:color w:val="00000E"/>
        </w:rPr>
        <w:t xml:space="preserve"> jaigai</w:t>
      </w:r>
      <w:r>
        <w:rPr>
          <w:color w:val="0000AA"/>
        </w:rPr>
        <w:t xml:space="preserve"> payment</w:t>
      </w:r>
      <w:r>
        <w:rPr>
          <w:color w:val="0E0000"/>
        </w:rPr>
        <w:t xml:space="preserve"> korer</w:t>
      </w:r>
      <w:r>
        <w:rPr>
          <w:color w:val="0000FF"/>
        </w:rPr>
        <w:t xml:space="preserve"> limit</w:t>
      </w:r>
      <w:r>
        <w:rPr>
          <w:color w:val="000000"/>
        </w:rPr>
        <w:t xml:space="preserve"> janaben</w:t>
      </w:r>
      <w:r>
        <w:br/>
      </w:r>
      <w:r>
        <w:rPr>
          <w:color w:val="000000"/>
        </w:rPr>
        <w:t xml:space="preserve"> limet</w:t>
      </w:r>
      <w:r>
        <w:rPr>
          <w:color w:val="00000E"/>
        </w:rPr>
        <w:t xml:space="preserve"> kirokom</w:t>
      </w:r>
      <w:r>
        <w:rPr>
          <w:color w:val="00001C"/>
        </w:rPr>
        <w:t xml:space="preserve"> pamant</w:t>
      </w:r>
      <w:r>
        <w:rPr>
          <w:color w:val="0E0000"/>
        </w:rPr>
        <w:t xml:space="preserve"> korer</w:t>
      </w:r>
      <w:r>
        <w:br/>
      </w:r>
      <w:r>
        <w:rPr>
          <w:color w:val="00009B"/>
        </w:rPr>
        <w:t xml:space="preserve"> পেমেন্ট</w:t>
      </w:r>
      <w:r>
        <w:rPr>
          <w:color w:val="000046"/>
        </w:rPr>
        <w:t xml:space="preserve"> লিমিট</w:t>
      </w:r>
      <w:r>
        <w:rPr>
          <w:color w:val="000000"/>
        </w:rPr>
        <w:t xml:space="preserve"> এর</w:t>
      </w:r>
      <w:r>
        <w:br/>
      </w:r>
      <w:r>
        <w:rPr>
          <w:color w:val="000000"/>
        </w:rPr>
        <w:t xml:space="preserve"> পেমেতে</w:t>
      </w:r>
      <w:r>
        <w:rPr>
          <w:color w:val="000046"/>
        </w:rPr>
        <w:t xml:space="preserve"> লিমিত</w:t>
      </w:r>
      <w:r>
        <w:rPr>
          <w:color w:val="2A0000"/>
        </w:rPr>
        <w:t xml:space="preserve"> কি</w:t>
      </w:r>
      <w:r>
        <w:rPr>
          <w:color w:val="000000"/>
        </w:rPr>
        <w:t xml:space="preserve"> ধরনের</w:t>
      </w:r>
      <w:r>
        <w:rPr>
          <w:color w:val="000038"/>
        </w:rPr>
        <w:t xml:space="preserve"> বিকাশ</w:t>
      </w:r>
      <w:r>
        <w:rPr>
          <w:color w:val="000000"/>
        </w:rPr>
        <w:t xml:space="preserve"> এ</w:t>
      </w:r>
      <w:r>
        <w:br/>
      </w:r>
      <w:r>
        <w:rPr>
          <w:color w:val="00000E"/>
        </w:rPr>
        <w:t xml:space="preserve"> bikash</w:t>
      </w:r>
      <w:r>
        <w:rPr>
          <w:color w:val="000000"/>
        </w:rPr>
        <w:t xml:space="preserve"> ekaunte</w:t>
      </w:r>
      <w:r>
        <w:rPr>
          <w:color w:val="00001C"/>
        </w:rPr>
        <w:t xml:space="preserve"> pamant</w:t>
      </w:r>
      <w:r>
        <w:rPr>
          <w:color w:val="0000FF"/>
        </w:rPr>
        <w:t xml:space="preserve"> limit</w:t>
      </w:r>
      <w:r>
        <w:rPr>
          <w:color w:val="000000"/>
        </w:rPr>
        <w:t xml:space="preserve"> kivabee</w:t>
      </w:r>
      <w:r>
        <w:rPr>
          <w:color w:val="000000"/>
        </w:rPr>
        <w:t xml:space="preserve"> bujhbo</w:t>
      </w:r>
      <w:r>
        <w:br/>
      </w:r>
      <w:r>
        <w:rPr>
          <w:color w:val="000000"/>
        </w:rPr>
        <w:t xml:space="preserve"> jodi</w:t>
      </w:r>
      <w:r>
        <w:rPr>
          <w:color w:val="000000"/>
        </w:rPr>
        <w:t xml:space="preserve"> prement</w:t>
      </w:r>
      <w:r>
        <w:rPr>
          <w:color w:val="000000"/>
        </w:rPr>
        <w:t xml:space="preserve"> kori</w:t>
      </w:r>
      <w:r>
        <w:rPr>
          <w:color w:val="00000E"/>
        </w:rPr>
        <w:t xml:space="preserve"> bikash</w:t>
      </w:r>
      <w:r>
        <w:rPr>
          <w:color w:val="00002A"/>
        </w:rPr>
        <w:t xml:space="preserve"> theke</w:t>
      </w:r>
      <w:r>
        <w:rPr>
          <w:color w:val="0000FF"/>
        </w:rPr>
        <w:t xml:space="preserve"> limit</w:t>
      </w:r>
      <w:r>
        <w:rPr>
          <w:color w:val="000000"/>
        </w:rPr>
        <w:t xml:space="preserve"> kot</w:t>
      </w:r>
      <w:r>
        <w:br/>
      </w:r>
      <w:r>
        <w:rPr>
          <w:color w:val="000000"/>
        </w:rPr>
        <w:t xml:space="preserve"> lemit</w:t>
      </w:r>
      <w:r>
        <w:rPr>
          <w:color w:val="00001C"/>
        </w:rPr>
        <w:t xml:space="preserve"> koto</w:t>
      </w:r>
      <w:r>
        <w:rPr>
          <w:color w:val="000000"/>
        </w:rPr>
        <w:t xml:space="preserve"> priment</w:t>
      </w:r>
      <w:r>
        <w:rPr>
          <w:color w:val="2A0000"/>
        </w:rPr>
        <w:t xml:space="preserve"> korar</w:t>
      </w:r>
      <w:r>
        <w:rPr>
          <w:color w:val="0E0000"/>
        </w:rPr>
        <w:t xml:space="preserve"> jonno</w:t>
      </w:r>
      <w:r>
        <w:br/>
      </w:r>
      <w:r>
        <w:rPr>
          <w:color w:val="0000FF"/>
        </w:rPr>
        <w:t xml:space="preserve"> limit</w:t>
      </w:r>
      <w:r>
        <w:rPr>
          <w:color w:val="000000"/>
        </w:rPr>
        <w:t xml:space="preserve"> janan</w:t>
      </w:r>
      <w:r>
        <w:rPr>
          <w:color w:val="0E0000"/>
        </w:rPr>
        <w:t xml:space="preserve"> amake</w:t>
      </w:r>
      <w:r>
        <w:rPr>
          <w:color w:val="00002A"/>
        </w:rPr>
        <w:t xml:space="preserve"> pement</w:t>
      </w:r>
      <w:r>
        <w:rPr>
          <w:color w:val="2A0000"/>
        </w:rPr>
        <w:t xml:space="preserve"> korar</w:t>
      </w:r>
      <w:r>
        <w:br/>
      </w:r>
      <w:r>
        <w:rPr>
          <w:color w:val="1C0000"/>
        </w:rPr>
        <w:t xml:space="preserve"> আমি</w:t>
      </w:r>
      <w:r>
        <w:rPr>
          <w:color w:val="00009B"/>
        </w:rPr>
        <w:t xml:space="preserve"> পেমেন্ট</w:t>
      </w:r>
      <w:r>
        <w:rPr>
          <w:color w:val="00000E"/>
        </w:rPr>
        <w:t xml:space="preserve"> করব</w:t>
      </w:r>
      <w:r>
        <w:rPr>
          <w:color w:val="000000"/>
        </w:rPr>
        <w:t xml:space="preserve"> লেমিত</w:t>
      </w:r>
      <w:r>
        <w:rPr>
          <w:color w:val="000071"/>
        </w:rPr>
        <w:t xml:space="preserve"> কত</w:t>
      </w:r>
      <w:r>
        <w:br/>
      </w:r>
      <w:r>
        <w:rPr>
          <w:color w:val="000000"/>
        </w:rPr>
        <w:t xml:space="preserve"> পিমেন্ত</w:t>
      </w:r>
      <w:r>
        <w:rPr>
          <w:color w:val="2A0000"/>
        </w:rPr>
        <w:t xml:space="preserve"> করার</w:t>
      </w:r>
      <w:r>
        <w:rPr>
          <w:color w:val="000000"/>
        </w:rPr>
        <w:t xml:space="preserve"> লিমেত</w:t>
      </w:r>
      <w:r>
        <w:rPr>
          <w:color w:val="000071"/>
        </w:rPr>
        <w:t xml:space="preserve"> কত</w:t>
      </w:r>
      <w:r>
        <w:br/>
      </w:r>
      <w:r>
        <w:rPr>
          <w:color w:val="0E0000"/>
        </w:rPr>
        <w:t xml:space="preserve"> how</w:t>
      </w:r>
      <w:r>
        <w:rPr>
          <w:color w:val="00000E"/>
        </w:rPr>
        <w:t xml:space="preserve"> much</w:t>
      </w:r>
      <w:r>
        <w:rPr>
          <w:color w:val="0000FF"/>
        </w:rPr>
        <w:t xml:space="preserve"> limit</w:t>
      </w:r>
      <w:r>
        <w:rPr>
          <w:color w:val="0E0000"/>
        </w:rPr>
        <w:t xml:space="preserve"> of</w:t>
      </w:r>
      <w:r>
        <w:rPr>
          <w:color w:val="0000AA"/>
        </w:rPr>
        <w:t xml:space="preserve"> payment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