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C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00"/>
        </w:rPr>
        <w:t xml:space="preserve"> অ্যাকাউন্টে</w:t>
      </w:r>
      <w:r>
        <w:rPr>
          <w:color w:val="000000"/>
        </w:rPr>
        <w:t xml:space="preserve"> যেই</w:t>
      </w:r>
      <w:r>
        <w:rPr>
          <w:color w:val="00000C"/>
        </w:rPr>
        <w:t xml:space="preserve"> টাকাগুলো</w:t>
      </w:r>
      <w:r>
        <w:rPr>
          <w:color w:val="000000"/>
        </w:rPr>
        <w:t xml:space="preserve"> আসবে</w:t>
      </w:r>
      <w:r>
        <w:rPr>
          <w:color w:val="000000"/>
        </w:rPr>
        <w:t xml:space="preserve"> পেমেন্টের</w:t>
      </w:r>
      <w:r>
        <w:rPr>
          <w:color w:val="000000"/>
        </w:rPr>
        <w:t xml:space="preserve"> মাধ্যমে</w:t>
      </w:r>
      <w:r>
        <w:rPr>
          <w:color w:val="000000"/>
        </w:rPr>
        <w:t xml:space="preserve"> সেই</w:t>
      </w:r>
      <w:r>
        <w:rPr>
          <w:color w:val="00000C"/>
        </w:rPr>
        <w:t xml:space="preserve"> টাকাগুলো</w:t>
      </w:r>
      <w:r>
        <w:rPr>
          <w:color w:val="000000"/>
        </w:rPr>
        <w:t xml:space="preserve"> কীভাবে</w:t>
      </w:r>
      <w:r>
        <w:rPr>
          <w:color w:val="000000"/>
        </w:rPr>
        <w:t xml:space="preserve"> উইথড্র</w:t>
      </w:r>
      <w:r>
        <w:rPr>
          <w:color w:val="000000"/>
        </w:rPr>
        <w:t xml:space="preserve"> করবো</w:t>
      </w:r>
      <w:r>
        <w:br/>
      </w:r>
      <w:r>
        <w:rPr>
          <w:color w:val="240000"/>
        </w:rPr>
        <w:t xml:space="preserve"> আমার</w:t>
      </w:r>
      <w:r>
        <w:rPr>
          <w:color w:val="00003C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18"/>
        </w:rPr>
        <w:t xml:space="preserve"> একাউন্টের</w:t>
      </w:r>
      <w:r>
        <w:rPr>
          <w:color w:val="000000"/>
        </w:rPr>
        <w:t xml:space="preserve"> টাকা</w:t>
      </w:r>
      <w:r>
        <w:rPr>
          <w:color w:val="00000C"/>
        </w:rPr>
        <w:t xml:space="preserve"> ক্যাশআউট</w:t>
      </w:r>
      <w:r>
        <w:rPr>
          <w:color w:val="000018"/>
        </w:rPr>
        <w:t xml:space="preserve"> করব</w:t>
      </w:r>
      <w:r>
        <w:rPr>
          <w:color w:val="00000C"/>
        </w:rPr>
        <w:t xml:space="preserve"> কিভাবে</w:t>
      </w:r>
      <w:r>
        <w:br/>
      </w:r>
      <w:r>
        <w:rPr>
          <w:color w:val="00000C"/>
        </w:rPr>
        <w:t xml:space="preserve"> pra</w:t>
      </w:r>
      <w:r>
        <w:rPr>
          <w:color w:val="0000FF"/>
        </w:rPr>
        <w:t xml:space="preserve"> account</w:t>
      </w:r>
      <w:r>
        <w:rPr>
          <w:color w:val="540000"/>
        </w:rPr>
        <w:t xml:space="preserve"> er</w:t>
      </w:r>
      <w:r>
        <w:rPr>
          <w:color w:val="00000C"/>
        </w:rPr>
        <w:t xml:space="preserve"> taka</w:t>
      </w:r>
      <w:r>
        <w:rPr>
          <w:color w:val="000000"/>
        </w:rPr>
        <w:t xml:space="preserve"> ber</w:t>
      </w:r>
      <w:r>
        <w:rPr>
          <w:color w:val="300000"/>
        </w:rPr>
        <w:t xml:space="preserve"> kora</w:t>
      </w:r>
      <w:r>
        <w:rPr>
          <w:color w:val="000000"/>
        </w:rPr>
        <w:t xml:space="preserve"> jai</w:t>
      </w:r>
      <w:r>
        <w:rPr>
          <w:color w:val="000018"/>
        </w:rPr>
        <w:t xml:space="preserve"> kivabe</w:t>
      </w:r>
      <w:r>
        <w:br/>
      </w:r>
      <w:r>
        <w:rPr>
          <w:color w:val="000079"/>
        </w:rPr>
        <w:t xml:space="preserve"> personal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540000"/>
        </w:rPr>
        <w:t xml:space="preserve"> er</w:t>
      </w:r>
      <w:r>
        <w:rPr>
          <w:color w:val="00000C"/>
        </w:rPr>
        <w:t xml:space="preserve"> taka</w:t>
      </w:r>
      <w:r>
        <w:rPr>
          <w:color w:val="0000B6"/>
        </w:rPr>
        <w:t xml:space="preserve"> cash</w:t>
      </w:r>
      <w:r>
        <w:rPr>
          <w:color w:val="000024"/>
        </w:rPr>
        <w:t xml:space="preserve"> korbo</w:t>
      </w:r>
      <w:r>
        <w:rPr>
          <w:color w:val="000000"/>
        </w:rPr>
        <w:t xml:space="preserve"> kamne</w:t>
      </w:r>
      <w:r>
        <w:br/>
      </w:r>
      <w:r>
        <w:rPr>
          <w:color w:val="0C0000"/>
        </w:rPr>
        <w:t xml:space="preserve"> how</w:t>
      </w:r>
      <w:r>
        <w:rPr>
          <w:color w:val="000000"/>
        </w:rPr>
        <w:t xml:space="preserve"> do</w:t>
      </w:r>
      <w:r>
        <w:rPr>
          <w:color w:val="610000"/>
        </w:rPr>
        <w:t xml:space="preserve"> i</w:t>
      </w:r>
      <w:r>
        <w:rPr>
          <w:color w:val="000018"/>
        </w:rPr>
        <w:t xml:space="preserve"> withdraw</w:t>
      </w:r>
      <w:r>
        <w:rPr>
          <w:color w:val="180000"/>
        </w:rPr>
        <w:t xml:space="preserve"> the</w:t>
      </w:r>
      <w:r>
        <w:rPr>
          <w:color w:val="000030"/>
        </w:rPr>
        <w:t xml:space="preserve"> money</w:t>
      </w:r>
      <w:r>
        <w:rPr>
          <w:color w:val="000000"/>
        </w:rPr>
        <w:t xml:space="preserve"> that</w:t>
      </w:r>
      <w:r>
        <w:rPr>
          <w:color w:val="000000"/>
        </w:rPr>
        <w:t xml:space="preserve"> will</w:t>
      </w:r>
      <w:r>
        <w:rPr>
          <w:color w:val="000000"/>
        </w:rPr>
        <w:t xml:space="preserve"> come</w:t>
      </w:r>
      <w:r>
        <w:rPr>
          <w:color w:val="000000"/>
        </w:rPr>
        <w:t xml:space="preserve"> in</w:t>
      </w:r>
      <w:r>
        <w:rPr>
          <w:color w:val="180000"/>
        </w:rPr>
        <w:t xml:space="preserve"> the</w:t>
      </w:r>
      <w:r>
        <w:rPr>
          <w:color w:val="000079"/>
        </w:rPr>
        <w:t xml:space="preserve"> personal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through</w:t>
      </w:r>
      <w:r>
        <w:rPr>
          <w:color w:val="000000"/>
        </w:rPr>
        <w:t xml:space="preserve"> payment</w:t>
      </w:r>
      <w:r>
        <w:br/>
      </w:r>
      <w:r>
        <w:rPr>
          <w:color w:val="0C0000"/>
        </w:rPr>
        <w:t xml:space="preserve"> how</w:t>
      </w:r>
      <w:r>
        <w:rPr>
          <w:color w:val="0C0000"/>
        </w:rPr>
        <w:t xml:space="preserve"> to</w:t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000030"/>
        </w:rPr>
        <w:t xml:space="preserve"> from</w:t>
      </w:r>
      <w:r>
        <w:rPr>
          <w:color w:val="000079"/>
        </w:rPr>
        <w:t xml:space="preserve"> personal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240000"/>
        </w:rPr>
        <w:t xml:space="preserve"> আমার</w:t>
      </w:r>
      <w:r>
        <w:rPr>
          <w:color w:val="000000"/>
        </w:rPr>
        <w:t xml:space="preserve"> একটি</w:t>
      </w:r>
      <w:r>
        <w:rPr>
          <w:color w:val="00003C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3C"/>
        </w:rPr>
        <w:t xml:space="preserve"> একাউন্ট</w:t>
      </w:r>
      <w:r>
        <w:rPr>
          <w:color w:val="000000"/>
        </w:rPr>
        <w:t xml:space="preserve"> রয়েছে</w:t>
      </w:r>
      <w:r>
        <w:rPr>
          <w:color w:val="0C0000"/>
        </w:rPr>
        <w:t xml:space="preserve"> আমি</w:t>
      </w:r>
      <w:r>
        <w:rPr>
          <w:color w:val="00000C"/>
        </w:rPr>
        <w:t xml:space="preserve"> ক্যাশআউট</w:t>
      </w:r>
      <w:r>
        <w:rPr>
          <w:color w:val="000018"/>
        </w:rPr>
        <w:t xml:space="preserve"> করব</w:t>
      </w:r>
      <w:r>
        <w:rPr>
          <w:color w:val="00000C"/>
        </w:rPr>
        <w:t xml:space="preserve"> কিভাবে</w:t>
      </w:r>
      <w:r>
        <w:br/>
      </w:r>
      <w:r>
        <w:rPr>
          <w:color w:val="240000"/>
        </w:rPr>
        <w:t xml:space="preserve"> আমার</w:t>
      </w:r>
      <w:r>
        <w:rPr>
          <w:color w:val="00006D"/>
        </w:rPr>
        <w:t xml:space="preserve"> রিটেইল</w:t>
      </w:r>
      <w:r>
        <w:rPr>
          <w:color w:val="00003C"/>
        </w:rPr>
        <w:t xml:space="preserve"> একাউন্ট</w:t>
      </w:r>
      <w:r>
        <w:rPr>
          <w:color w:val="000048"/>
        </w:rPr>
        <w:t xml:space="preserve"> থেকে</w:t>
      </w:r>
      <w:r>
        <w:rPr>
          <w:color w:val="00006D"/>
        </w:rPr>
        <w:t xml:space="preserve"> ক্যাশ</w:t>
      </w:r>
      <w:r>
        <w:rPr>
          <w:color w:val="00006D"/>
        </w:rPr>
        <w:t xml:space="preserve"> আউট</w:t>
      </w:r>
      <w:r>
        <w:rPr>
          <w:color w:val="0C0000"/>
        </w:rPr>
        <w:t xml:space="preserve"> এর</w:t>
      </w:r>
      <w:r>
        <w:rPr>
          <w:color w:val="000000"/>
        </w:rPr>
        <w:t xml:space="preserve"> পদ্ধতি</w:t>
      </w:r>
      <w:r>
        <w:rPr>
          <w:color w:val="000000"/>
        </w:rPr>
        <w:t xml:space="preserve"> বলেন</w:t>
      </w:r>
      <w:r>
        <w:br/>
      </w:r>
      <w:r>
        <w:rPr>
          <w:color w:val="0C0000"/>
        </w:rPr>
        <w:t xml:space="preserve"> আমি</w:t>
      </w:r>
      <w:r>
        <w:rPr>
          <w:color w:val="180000"/>
        </w:rPr>
        <w:t xml:space="preserve"> কি</w:t>
      </w:r>
      <w:r>
        <w:rPr>
          <w:color w:val="000024"/>
        </w:rPr>
        <w:t xml:space="preserve"> এটিএম</w:t>
      </w:r>
      <w:r>
        <w:rPr>
          <w:color w:val="000024"/>
        </w:rPr>
        <w:t xml:space="preserve"> বুথ</w:t>
      </w:r>
      <w:r>
        <w:rPr>
          <w:color w:val="000048"/>
        </w:rPr>
        <w:t xml:space="preserve"> থেকে</w:t>
      </w:r>
      <w:r>
        <w:rPr>
          <w:color w:val="00006D"/>
        </w:rPr>
        <w:t xml:space="preserve"> ক্যাশ</w:t>
      </w:r>
      <w:r>
        <w:rPr>
          <w:color w:val="00006D"/>
        </w:rPr>
        <w:t xml:space="preserve"> আউট</w:t>
      </w:r>
      <w:r>
        <w:rPr>
          <w:color w:val="3C0000"/>
        </w:rPr>
        <w:t xml:space="preserve"> করতে</w:t>
      </w:r>
      <w:r>
        <w:rPr>
          <w:color w:val="00000C"/>
        </w:rPr>
        <w:t xml:space="preserve"> পারব</w:t>
      </w:r>
      <w:r>
        <w:rPr>
          <w:color w:val="240000"/>
        </w:rPr>
        <w:t xml:space="preserve"> আমার</w:t>
      </w:r>
      <w:r>
        <w:rPr>
          <w:color w:val="00000C"/>
        </w:rPr>
        <w:t xml:space="preserve"> বিকাশ</w:t>
      </w:r>
      <w:r>
        <w:rPr>
          <w:color w:val="000000"/>
        </w:rPr>
        <w:t xml:space="preserve"> পারসোনাল</w:t>
      </w:r>
      <w:r>
        <w:rPr>
          <w:color w:val="000000"/>
        </w:rPr>
        <w:t xml:space="preserve"> রিতেল</w:t>
      </w:r>
      <w:r>
        <w:rPr>
          <w:color w:val="000000"/>
        </w:rPr>
        <w:t xml:space="preserve"> একাউন্ত</w:t>
      </w:r>
      <w:r>
        <w:br/>
      </w:r>
      <w:r>
        <w:rPr>
          <w:color w:val="0C0000"/>
        </w:rPr>
        <w:t xml:space="preserve"> কোন</w:t>
      </w:r>
      <w:r>
        <w:rPr>
          <w:color w:val="0C0000"/>
        </w:rPr>
        <w:t xml:space="preserve"> কোন</w:t>
      </w:r>
      <w:r>
        <w:rPr>
          <w:color w:val="000024"/>
        </w:rPr>
        <w:t xml:space="preserve"> এটিএম</w:t>
      </w:r>
      <w:r>
        <w:rPr>
          <w:color w:val="000024"/>
        </w:rPr>
        <w:t xml:space="preserve"> বুথ</w:t>
      </w:r>
      <w:r>
        <w:rPr>
          <w:color w:val="000048"/>
        </w:rPr>
        <w:t xml:space="preserve"> থেকে</w:t>
      </w:r>
      <w:r>
        <w:rPr>
          <w:color w:val="00006D"/>
        </w:rPr>
        <w:t xml:space="preserve"> ক্যাশ</w:t>
      </w:r>
      <w:r>
        <w:rPr>
          <w:color w:val="00006D"/>
        </w:rPr>
        <w:t xml:space="preserve"> আউট</w:t>
      </w:r>
      <w:r>
        <w:rPr>
          <w:color w:val="3C0000"/>
        </w:rPr>
        <w:t xml:space="preserve"> করতে</w:t>
      </w:r>
      <w:r>
        <w:rPr>
          <w:color w:val="00000C"/>
        </w:rPr>
        <w:t xml:space="preserve"> পারব</w:t>
      </w:r>
      <w:r>
        <w:rPr>
          <w:color w:val="00006D"/>
        </w:rPr>
        <w:t xml:space="preserve"> রিটেইল</w:t>
      </w:r>
      <w:r>
        <w:rPr>
          <w:color w:val="000018"/>
        </w:rPr>
        <w:t xml:space="preserve"> একাউন্টের</w:t>
      </w:r>
      <w:r>
        <w:rPr>
          <w:color w:val="00006D"/>
        </w:rPr>
        <w:t xml:space="preserve"> ক্যাশ</w:t>
      </w:r>
      <w:r>
        <w:rPr>
          <w:color w:val="00006D"/>
        </w:rPr>
        <w:t xml:space="preserve"> আউট</w:t>
      </w:r>
      <w:r>
        <w:rPr>
          <w:color w:val="000000"/>
        </w:rPr>
        <w:t xml:space="preserve"> করার</w:t>
      </w:r>
      <w:r>
        <w:rPr>
          <w:color w:val="0C0000"/>
        </w:rPr>
        <w:t xml:space="preserve"> জন্য</w:t>
      </w:r>
      <w:r>
        <w:br/>
      </w:r>
      <w:r>
        <w:rPr>
          <w:color w:val="00006D"/>
        </w:rPr>
        <w:t xml:space="preserve"> ক্যাশ</w:t>
      </w:r>
      <w:r>
        <w:rPr>
          <w:color w:val="00006D"/>
        </w:rPr>
        <w:t xml:space="preserve"> আউট</w:t>
      </w:r>
      <w:r>
        <w:rPr>
          <w:color w:val="3C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রীতেইল</w:t>
      </w:r>
      <w:r>
        <w:rPr>
          <w:color w:val="000000"/>
        </w:rPr>
        <w:t xml:space="preserve"> একাউন্তের</w:t>
      </w:r>
      <w:r>
        <w:rPr>
          <w:color w:val="0C0000"/>
        </w:rPr>
        <w:t xml:space="preserve"> জন্য</w:t>
      </w:r>
      <w:r>
        <w:br/>
      </w:r>
      <w:r>
        <w:rPr>
          <w:color w:val="00006D"/>
        </w:rPr>
        <w:t xml:space="preserve"> ক্যাশ</w:t>
      </w:r>
      <w:r>
        <w:rPr>
          <w:color w:val="00006D"/>
        </w:rPr>
        <w:t xml:space="preserve"> আউট</w:t>
      </w:r>
      <w:r>
        <w:rPr>
          <w:color w:val="000018"/>
        </w:rPr>
        <w:t xml:space="preserve"> করব</w:t>
      </w:r>
      <w:r>
        <w:rPr>
          <w:color w:val="00000C"/>
        </w:rPr>
        <w:t xml:space="preserve"> বিকাশ</w:t>
      </w:r>
      <w:r>
        <w:rPr>
          <w:color w:val="00006D"/>
        </w:rPr>
        <w:t xml:space="preserve"> রিটেইল</w:t>
      </w:r>
      <w:r>
        <w:rPr>
          <w:color w:val="00003C"/>
        </w:rPr>
        <w:t xml:space="preserve"> একাউন্ট</w:t>
      </w:r>
      <w:r>
        <w:rPr>
          <w:color w:val="0C0000"/>
        </w:rPr>
        <w:t xml:space="preserve"> এর</w:t>
      </w:r>
      <w:r>
        <w:br/>
      </w:r>
      <w:r>
        <w:rPr>
          <w:color w:val="00003C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3C"/>
        </w:rPr>
        <w:t xml:space="preserve"> একাউন্ট</w:t>
      </w:r>
      <w:r>
        <w:rPr>
          <w:color w:val="00000C"/>
        </w:rPr>
        <w:t xml:space="preserve"> হোল্ডার</w:t>
      </w:r>
      <w:r>
        <w:rPr>
          <w:color w:val="00000C"/>
        </w:rPr>
        <w:t xml:space="preserve"> এজেন্ট</w:t>
      </w:r>
      <w:r>
        <w:rPr>
          <w:color w:val="000048"/>
        </w:rPr>
        <w:t xml:space="preserve"> থেকে</w:t>
      </w:r>
      <w:r>
        <w:rPr>
          <w:color w:val="180000"/>
        </w:rPr>
        <w:t xml:space="preserve"> কি</w:t>
      </w:r>
      <w:r>
        <w:rPr>
          <w:color w:val="00006D"/>
        </w:rPr>
        <w:t xml:space="preserve"> ক্যাশ</w:t>
      </w:r>
      <w:r>
        <w:rPr>
          <w:color w:val="00006D"/>
        </w:rPr>
        <w:t xml:space="preserve"> আউট</w:t>
      </w:r>
      <w:r>
        <w:rPr>
          <w:color w:val="3C0000"/>
        </w:rPr>
        <w:t xml:space="preserve"> করতে</w:t>
      </w:r>
      <w:r>
        <w:rPr>
          <w:color w:val="000018"/>
        </w:rPr>
        <w:t xml:space="preserve"> পারবে</w:t>
      </w:r>
      <w:r>
        <w:br/>
      </w:r>
      <w:r>
        <w:rPr>
          <w:color w:val="00000C"/>
        </w:rPr>
        <w:t xml:space="preserve"> এজেন্ট</w:t>
      </w:r>
      <w:r>
        <w:rPr>
          <w:color w:val="000048"/>
        </w:rPr>
        <w:t xml:space="preserve"> থেকে</w:t>
      </w:r>
      <w:r>
        <w:rPr>
          <w:color w:val="180000"/>
        </w:rPr>
        <w:t xml:space="preserve"> কি</w:t>
      </w:r>
      <w:r>
        <w:rPr>
          <w:color w:val="00006D"/>
        </w:rPr>
        <w:t xml:space="preserve"> ক্যাশ</w:t>
      </w:r>
      <w:r>
        <w:rPr>
          <w:color w:val="00006D"/>
        </w:rPr>
        <w:t xml:space="preserve"> আউট</w:t>
      </w:r>
      <w:r>
        <w:rPr>
          <w:color w:val="3C0000"/>
        </w:rPr>
        <w:t xml:space="preserve"> করতে</w:t>
      </w:r>
      <w:r>
        <w:rPr>
          <w:color w:val="000018"/>
        </w:rPr>
        <w:t xml:space="preserve"> পারবে</w:t>
      </w:r>
      <w:r>
        <w:rPr>
          <w:color w:val="00003C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3C"/>
        </w:rPr>
        <w:t xml:space="preserve"> একাউন্ট</w:t>
      </w:r>
      <w:r>
        <w:rPr>
          <w:color w:val="00000C"/>
        </w:rPr>
        <w:t xml:space="preserve"> হোল্ডার</w:t>
      </w:r>
      <w:r>
        <w:br/>
      </w:r>
      <w:r>
        <w:rPr>
          <w:color w:val="000024"/>
        </w:rPr>
        <w:t xml:space="preserve"> এটিএম</w:t>
      </w:r>
      <w:r>
        <w:rPr>
          <w:color w:val="000024"/>
        </w:rPr>
        <w:t xml:space="preserve"> বুথ</w:t>
      </w:r>
      <w:r>
        <w:rPr>
          <w:color w:val="000048"/>
        </w:rPr>
        <w:t xml:space="preserve"> থেকে</w:t>
      </w:r>
      <w:r>
        <w:rPr>
          <w:color w:val="00003C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3C"/>
        </w:rPr>
        <w:t xml:space="preserve"> একাউন্ট</w:t>
      </w:r>
      <w:r>
        <w:rPr>
          <w:color w:val="00006D"/>
        </w:rPr>
        <w:t xml:space="preserve"> ক্যাশ</w:t>
      </w:r>
      <w:r>
        <w:rPr>
          <w:color w:val="00006D"/>
        </w:rPr>
        <w:t xml:space="preserve"> আউট</w:t>
      </w:r>
      <w:r>
        <w:rPr>
          <w:color w:val="3C0000"/>
        </w:rPr>
        <w:t xml:space="preserve"> করতে</w:t>
      </w:r>
      <w:r>
        <w:rPr>
          <w:color w:val="000018"/>
        </w:rPr>
        <w:t xml:space="preserve"> পারবে</w:t>
      </w:r>
      <w:r>
        <w:br/>
      </w:r>
      <w:r>
        <w:rPr>
          <w:color w:val="000000"/>
        </w:rPr>
        <w:t xml:space="preserve"> কিউ-ক্যাশ</w:t>
      </w:r>
      <w:r>
        <w:rPr>
          <w:color w:val="000024"/>
        </w:rPr>
        <w:t xml:space="preserve"> এটিএম</w:t>
      </w:r>
      <w:r>
        <w:rPr>
          <w:color w:val="000024"/>
        </w:rPr>
        <w:t xml:space="preserve"> বুথ</w:t>
      </w:r>
      <w:r>
        <w:rPr>
          <w:color w:val="000048"/>
        </w:rPr>
        <w:t xml:space="preserve"> থেকে</w:t>
      </w:r>
      <w:r>
        <w:rPr>
          <w:color w:val="00006D"/>
        </w:rPr>
        <w:t xml:space="preserve"> ক্যাশ</w:t>
      </w:r>
      <w:r>
        <w:rPr>
          <w:color w:val="00006D"/>
        </w:rPr>
        <w:t xml:space="preserve"> আউট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6D"/>
        </w:rPr>
        <w:t xml:space="preserve"> রিটেইল</w:t>
      </w:r>
      <w:r>
        <w:rPr>
          <w:color w:val="000018"/>
        </w:rPr>
        <w:t xml:space="preserve"> একাউন্টের</w:t>
      </w:r>
      <w:r>
        <w:br/>
      </w:r>
      <w:r>
        <w:rPr>
          <w:color w:val="000000"/>
        </w:rPr>
        <w:t xml:space="preserve"> parsonal</w:t>
      </w:r>
      <w:r>
        <w:rPr>
          <w:color w:val="000000"/>
        </w:rPr>
        <w:t xml:space="preserve"> ritel</w:t>
      </w:r>
      <w:r>
        <w:rPr>
          <w:color w:val="0000FF"/>
        </w:rPr>
        <w:t xml:space="preserve"> account</w:t>
      </w:r>
      <w:r>
        <w:rPr>
          <w:color w:val="000054"/>
        </w:rPr>
        <w:t xml:space="preserve"> theke</w:t>
      </w:r>
      <w:r>
        <w:rPr>
          <w:color w:val="00000C"/>
        </w:rPr>
        <w:t xml:space="preserve"> kash</w:t>
      </w:r>
      <w:r>
        <w:rPr>
          <w:color w:val="0000C2"/>
        </w:rPr>
        <w:t xml:space="preserve"> out</w:t>
      </w:r>
      <w:r>
        <w:rPr>
          <w:color w:val="000024"/>
        </w:rPr>
        <w:t xml:space="preserve"> korbo</w:t>
      </w:r>
      <w:r>
        <w:br/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00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retel</w:t>
      </w:r>
      <w:r>
        <w:rPr>
          <w:color w:val="0000FF"/>
        </w:rPr>
        <w:t xml:space="preserve"> account</w:t>
      </w:r>
      <w:r>
        <w:rPr>
          <w:color w:val="000054"/>
        </w:rPr>
        <w:t xml:space="preserve"> theke</w:t>
      </w:r>
      <w:r>
        <w:br/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54"/>
        </w:rPr>
        <w:t xml:space="preserve"> theke</w:t>
      </w:r>
      <w:r>
        <w:rPr>
          <w:color w:val="000018"/>
        </w:rPr>
        <w:t xml:space="preserve"> kivabe</w:t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000024"/>
        </w:rPr>
        <w:t xml:space="preserve"> korbo</w:t>
      </w:r>
      <w:r>
        <w:br/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000018"/>
        </w:rPr>
        <w:t xml:space="preserve"> kivabe</w:t>
      </w:r>
      <w:r>
        <w:rPr>
          <w:color w:val="000024"/>
        </w:rPr>
        <w:t xml:space="preserve"> korbo</w:t>
      </w:r>
      <w:r>
        <w:rPr>
          <w:color w:val="0C0000"/>
        </w:rPr>
        <w:t xml:space="preserve"> amar</w:t>
      </w:r>
      <w:r>
        <w:rPr>
          <w:color w:val="000079"/>
        </w:rPr>
        <w:t xml:space="preserve"> personal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54"/>
        </w:rPr>
        <w:t xml:space="preserve"> theke</w:t>
      </w:r>
      <w:r>
        <w:br/>
      </w:r>
      <w:r>
        <w:rPr>
          <w:color w:val="00000C"/>
        </w:rPr>
        <w:t xml:space="preserve"> kothay</w:t>
      </w:r>
      <w:r>
        <w:rPr>
          <w:color w:val="00000C"/>
        </w:rPr>
        <w:t xml:space="preserve"> kothay</w:t>
      </w:r>
      <w:r>
        <w:rPr>
          <w:color w:val="000054"/>
        </w:rPr>
        <w:t xml:space="preserve"> theke</w:t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300000"/>
        </w:rPr>
        <w:t xml:space="preserve"> kora</w:t>
      </w:r>
      <w:r>
        <w:rPr>
          <w:color w:val="240000"/>
        </w:rPr>
        <w:t xml:space="preserve"> jay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540000"/>
        </w:rPr>
        <w:t xml:space="preserve"> er</w:t>
      </w:r>
      <w:r>
        <w:br/>
      </w:r>
      <w:r>
        <w:rPr>
          <w:color w:val="0C0000"/>
        </w:rPr>
        <w:t xml:space="preserve"> amar</w:t>
      </w:r>
      <w:r>
        <w:rPr>
          <w:color w:val="000000"/>
        </w:rPr>
        <w:t xml:space="preserve"> ekti</w:t>
      </w:r>
      <w:r>
        <w:rPr>
          <w:color w:val="000079"/>
        </w:rPr>
        <w:t xml:space="preserve"> personal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ase</w:t>
      </w:r>
      <w:r>
        <w:rPr>
          <w:color w:val="000000"/>
        </w:rPr>
        <w:t xml:space="preserve"> ekhn</w:t>
      </w:r>
      <w:r>
        <w:rPr>
          <w:color w:val="000024"/>
        </w:rPr>
        <w:t xml:space="preserve"> kon</w:t>
      </w:r>
      <w:r>
        <w:rPr>
          <w:color w:val="000024"/>
        </w:rPr>
        <w:t xml:space="preserve"> kon</w:t>
      </w:r>
      <w:r>
        <w:rPr>
          <w:color w:val="000024"/>
        </w:rPr>
        <w:t xml:space="preserve"> atm</w:t>
      </w:r>
      <w:r>
        <w:rPr>
          <w:color w:val="000030"/>
        </w:rPr>
        <w:t xml:space="preserve"> booth</w:t>
      </w:r>
      <w:r>
        <w:rPr>
          <w:color w:val="000054"/>
        </w:rPr>
        <w:t xml:space="preserve"> theke</w:t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300000"/>
        </w:rPr>
        <w:t xml:space="preserve"> kora</w:t>
      </w:r>
      <w:r>
        <w:rPr>
          <w:color w:val="240000"/>
        </w:rPr>
        <w:t xml:space="preserve"> jay</w:t>
      </w:r>
      <w:r>
        <w:rPr>
          <w:color w:val="000000"/>
        </w:rPr>
        <w:t xml:space="preserve"> amake</w:t>
      </w:r>
      <w:r>
        <w:rPr>
          <w:color w:val="000000"/>
        </w:rPr>
        <w:t xml:space="preserve"> janaben</w:t>
      </w:r>
      <w:r>
        <w:br/>
      </w:r>
      <w:r>
        <w:rPr>
          <w:color w:val="000000"/>
        </w:rPr>
        <w:t xml:space="preserve"> retaial</w:t>
      </w:r>
      <w:r>
        <w:rPr>
          <w:color w:val="0000FF"/>
        </w:rPr>
        <w:t xml:space="preserve"> account</w:t>
      </w:r>
      <w:r>
        <w:rPr>
          <w:color w:val="540000"/>
        </w:rPr>
        <w:t xml:space="preserve"> er</w:t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540000"/>
        </w:rPr>
        <w:t xml:space="preserve"> er</w:t>
      </w:r>
      <w:r>
        <w:rPr>
          <w:color w:val="000000"/>
        </w:rPr>
        <w:t xml:space="preserve"> system</w:t>
      </w:r>
      <w:r>
        <w:rPr>
          <w:color w:val="0C0000"/>
        </w:rPr>
        <w:t xml:space="preserve"> bolen</w:t>
      </w:r>
      <w:r>
        <w:br/>
      </w:r>
      <w:r>
        <w:rPr>
          <w:color w:val="000024"/>
        </w:rPr>
        <w:t xml:space="preserve"> atm</w:t>
      </w:r>
      <w:r>
        <w:rPr>
          <w:color w:val="000030"/>
        </w:rPr>
        <w:t xml:space="preserve"> booth</w:t>
      </w:r>
      <w:r>
        <w:rPr>
          <w:color w:val="000054"/>
        </w:rPr>
        <w:t xml:space="preserve"> theke</w:t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300000"/>
        </w:rPr>
        <w:t xml:space="preserve"> kora</w:t>
      </w:r>
      <w:r>
        <w:rPr>
          <w:color w:val="240000"/>
        </w:rPr>
        <w:t xml:space="preserve"> jay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540000"/>
        </w:rPr>
        <w:t xml:space="preserve"> er</w:t>
      </w:r>
      <w:r>
        <w:br/>
      </w:r>
      <w:r>
        <w:rPr>
          <w:color w:val="000024"/>
        </w:rPr>
        <w:t xml:space="preserve"> kon</w:t>
      </w:r>
      <w:r>
        <w:rPr>
          <w:color w:val="000024"/>
        </w:rPr>
        <w:t xml:space="preserve"> kon</w:t>
      </w:r>
      <w:r>
        <w:rPr>
          <w:color w:val="000030"/>
        </w:rPr>
        <w:t xml:space="preserve"> booth</w:t>
      </w:r>
      <w:r>
        <w:rPr>
          <w:color w:val="000054"/>
        </w:rPr>
        <w:t xml:space="preserve"> theke</w:t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300000"/>
        </w:rPr>
        <w:t xml:space="preserve"> kora</w:t>
      </w:r>
      <w:r>
        <w:rPr>
          <w:color w:val="240000"/>
        </w:rPr>
        <w:t xml:space="preserve"> jay</w:t>
      </w:r>
      <w:r>
        <w:rPr>
          <w:color w:val="000000"/>
        </w:rPr>
        <w:t xml:space="preserve"> ami</w:t>
      </w:r>
      <w:r>
        <w:rPr>
          <w:color w:val="000000"/>
        </w:rPr>
        <w:t xml:space="preserve"> ekjon</w:t>
      </w:r>
      <w:r>
        <w:rPr>
          <w:color w:val="000079"/>
        </w:rPr>
        <w:t xml:space="preserve"> personal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30"/>
        </w:rPr>
        <w:t xml:space="preserve"> holder</w:t>
      </w:r>
      <w:r>
        <w:br/>
      </w:r>
      <w:r>
        <w:rPr>
          <w:color w:val="00000C"/>
        </w:rPr>
        <w:t xml:space="preserve"> pra</w:t>
      </w:r>
      <w:r>
        <w:rPr>
          <w:color w:val="540000"/>
        </w:rPr>
        <w:t xml:space="preserve"> er</w:t>
      </w:r>
      <w:r>
        <w:rPr>
          <w:color w:val="00000C"/>
        </w:rPr>
        <w:t xml:space="preserve"> kash</w:t>
      </w:r>
      <w:r>
        <w:rPr>
          <w:color w:val="0000C2"/>
        </w:rPr>
        <w:t xml:space="preserve"> out</w:t>
      </w:r>
      <w:r>
        <w:rPr>
          <w:color w:val="540000"/>
        </w:rPr>
        <w:t xml:space="preserve"> er</w:t>
      </w:r>
      <w:r>
        <w:rPr>
          <w:color w:val="00000C"/>
        </w:rPr>
        <w:t xml:space="preserve"> procedure</w:t>
      </w:r>
      <w:r>
        <w:rPr>
          <w:color w:val="0C0000"/>
        </w:rPr>
        <w:t xml:space="preserve"> bolen</w:t>
      </w:r>
      <w:r>
        <w:br/>
      </w:r>
      <w:r>
        <w:rPr>
          <w:color w:val="180000"/>
        </w:rPr>
        <w:t xml:space="preserve"> where</w:t>
      </w:r>
      <w:r>
        <w:rPr>
          <w:color w:val="000048"/>
        </w:rPr>
        <w:t xml:space="preserve"> can</w:t>
      </w:r>
      <w:r>
        <w:rPr>
          <w:color w:val="610000"/>
        </w:rPr>
        <w:t xml:space="preserve"> i</w:t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000000"/>
        </w:rPr>
        <w:t xml:space="preserve"> for</w:t>
      </w:r>
      <w:r>
        <w:rPr>
          <w:color w:val="00003C"/>
        </w:rPr>
        <w:t xml:space="preserve"> my</w:t>
      </w:r>
      <w:r>
        <w:rPr>
          <w:color w:val="000079"/>
        </w:rPr>
        <w:t xml:space="preserve"> personal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610000"/>
        </w:rPr>
        <w:t xml:space="preserve"> i</w:t>
      </w:r>
      <w:r>
        <w:rPr>
          <w:color w:val="0C0000"/>
        </w:rPr>
        <w:t xml:space="preserve"> am</w:t>
      </w:r>
      <w:r>
        <w:rPr>
          <w:color w:val="0C0000"/>
        </w:rPr>
        <w:t xml:space="preserve"> a</w:t>
      </w:r>
      <w:r>
        <w:rPr>
          <w:color w:val="000079"/>
        </w:rPr>
        <w:t xml:space="preserve"> personal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30"/>
        </w:rPr>
        <w:t xml:space="preserve"> holder</w:t>
      </w:r>
      <w:r>
        <w:rPr>
          <w:color w:val="180000"/>
        </w:rPr>
        <w:t xml:space="preserve"> where</w:t>
      </w:r>
      <w:r>
        <w:rPr>
          <w:color w:val="000048"/>
        </w:rPr>
        <w:t xml:space="preserve"> can</w:t>
      </w:r>
      <w:r>
        <w:rPr>
          <w:color w:val="610000"/>
        </w:rPr>
        <w:t xml:space="preserve"> i</w:t>
      </w:r>
      <w:r>
        <w:rPr>
          <w:color w:val="000000"/>
        </w:rPr>
        <w:t xml:space="preserve"> take</w:t>
      </w:r>
      <w:r>
        <w:rPr>
          <w:color w:val="00003C"/>
        </w:rPr>
        <w:t xml:space="preserve"> my</w:t>
      </w:r>
      <w:r>
        <w:rPr>
          <w:color w:val="000030"/>
        </w:rPr>
        <w:t xml:space="preserve"> money</w:t>
      </w:r>
      <w:r>
        <w:rPr>
          <w:color w:val="000000"/>
        </w:rPr>
        <w:t xml:space="preserve"> off</w:t>
      </w:r>
      <w:r>
        <w:rPr>
          <w:color w:val="000030"/>
        </w:rPr>
        <w:t xml:space="preserve"> from</w:t>
      </w:r>
      <w:r>
        <w:rPr>
          <w:color w:val="00003C"/>
        </w:rPr>
        <w:t xml:space="preserve"> my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it's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and</w:t>
      </w:r>
      <w:r>
        <w:rPr>
          <w:color w:val="610000"/>
        </w:rPr>
        <w:t xml:space="preserve"> i</w:t>
      </w:r>
      <w:r>
        <w:rPr>
          <w:color w:val="000000"/>
        </w:rPr>
        <w:t xml:space="preserve"> want</w:t>
      </w:r>
      <w:r>
        <w:rPr>
          <w:color w:val="0C0000"/>
        </w:rPr>
        <w:t xml:space="preserve"> to</w:t>
      </w:r>
      <w:r>
        <w:rPr>
          <w:color w:val="000000"/>
        </w:rPr>
        <w:t xml:space="preserve"> know</w:t>
      </w:r>
      <w:r>
        <w:rPr>
          <w:color w:val="180000"/>
        </w:rPr>
        <w:t xml:space="preserve"> the</w:t>
      </w:r>
      <w:r>
        <w:rPr>
          <w:color w:val="000000"/>
        </w:rPr>
        <w:t xml:space="preserve"> procedue</w:t>
      </w:r>
      <w:r>
        <w:rPr>
          <w:color w:val="0C0000"/>
        </w:rPr>
        <w:t xml:space="preserve"> of</w:t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br/>
      </w:r>
      <w:r>
        <w:rPr>
          <w:color w:val="000048"/>
        </w:rPr>
        <w:t xml:space="preserve"> can</w:t>
      </w:r>
      <w:r>
        <w:rPr>
          <w:color w:val="610000"/>
        </w:rPr>
        <w:t xml:space="preserve"> i</w:t>
      </w:r>
      <w:r>
        <w:rPr>
          <w:color w:val="000018"/>
        </w:rPr>
        <w:t xml:space="preserve"> withdraw</w:t>
      </w:r>
      <w:r>
        <w:rPr>
          <w:color w:val="000030"/>
        </w:rPr>
        <w:t xml:space="preserve"> money</w:t>
      </w:r>
      <w:r>
        <w:rPr>
          <w:color w:val="000030"/>
        </w:rPr>
        <w:t xml:space="preserve"> from</w:t>
      </w:r>
      <w:r>
        <w:rPr>
          <w:color w:val="00003C"/>
        </w:rPr>
        <w:t xml:space="preserve"> my</w:t>
      </w:r>
      <w:r>
        <w:rPr>
          <w:color w:val="000079"/>
        </w:rPr>
        <w:t xml:space="preserve"> personal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180000"/>
        </w:rPr>
        <w:t xml:space="preserve"> where</w:t>
      </w:r>
      <w:r>
        <w:rPr>
          <w:color w:val="000048"/>
        </w:rPr>
        <w:t xml:space="preserve"> can</w:t>
      </w:r>
      <w:r>
        <w:rPr>
          <w:color w:val="610000"/>
        </w:rPr>
        <w:t xml:space="preserve"> i</w:t>
      </w:r>
      <w:r>
        <w:rPr>
          <w:color w:val="000018"/>
        </w:rPr>
        <w:t xml:space="preserve"> withdraw</w:t>
      </w:r>
      <w:r>
        <w:rPr>
          <w:color w:val="00003C"/>
        </w:rPr>
        <w:t xml:space="preserve"> my</w:t>
      </w:r>
      <w:r>
        <w:rPr>
          <w:color w:val="000079"/>
        </w:rPr>
        <w:t xml:space="preserve"> personal</w:t>
      </w:r>
      <w:r>
        <w:rPr>
          <w:color w:val="0000B6"/>
        </w:rPr>
        <w:t xml:space="preserve"> retail</w:t>
      </w:r>
      <w:r>
        <w:rPr>
          <w:color w:val="000000"/>
        </w:rPr>
        <w:t xml:space="preserve"> accounts</w:t>
      </w:r>
      <w:r>
        <w:rPr>
          <w:color w:val="000030"/>
        </w:rPr>
        <w:t xml:space="preserve"> money</w:t>
      </w:r>
      <w:r>
        <w:br/>
      </w:r>
      <w:r>
        <w:rPr>
          <w:color w:val="000000"/>
        </w:rPr>
        <w:t xml:space="preserve"> which</w:t>
      </w:r>
      <w:r>
        <w:rPr>
          <w:color w:val="000024"/>
        </w:rPr>
        <w:t xml:space="preserve"> atm</w:t>
      </w:r>
      <w:r>
        <w:rPr>
          <w:color w:val="000030"/>
        </w:rPr>
        <w:t xml:space="preserve"> booth</w:t>
      </w:r>
      <w:r>
        <w:rPr>
          <w:color w:val="000048"/>
        </w:rPr>
        <w:t xml:space="preserve"> can</w:t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00003C"/>
        </w:rPr>
        <w:t xml:space="preserve"> my</w:t>
      </w:r>
      <w:r>
        <w:rPr>
          <w:color w:val="000000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00030"/>
        </w:rPr>
        <w:t xml:space="preserve"> money</w:t>
      </w:r>
      <w:r>
        <w:br/>
      </w:r>
      <w:r>
        <w:rPr>
          <w:color w:val="000048"/>
        </w:rPr>
        <w:t xml:space="preserve"> can</w:t>
      </w:r>
      <w:r>
        <w:rPr>
          <w:color w:val="610000"/>
        </w:rPr>
        <w:t xml:space="preserve"> i</w:t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000030"/>
        </w:rPr>
        <w:t xml:space="preserve"> from</w:t>
      </w:r>
      <w:r>
        <w:rPr>
          <w:color w:val="000024"/>
        </w:rPr>
        <w:t xml:space="preserve"> atm</w:t>
      </w:r>
      <w:r>
        <w:rPr>
          <w:color w:val="000030"/>
        </w:rPr>
        <w:t xml:space="preserve"> booth</w:t>
      </w:r>
      <w:r>
        <w:rPr>
          <w:color w:val="610000"/>
        </w:rPr>
        <w:t xml:space="preserve"> i</w:t>
      </w:r>
      <w:r>
        <w:rPr>
          <w:color w:val="0C0000"/>
        </w:rPr>
        <w:t xml:space="preserve"> am</w:t>
      </w:r>
      <w:r>
        <w:rPr>
          <w:color w:val="0C0000"/>
        </w:rPr>
        <w:t xml:space="preserve"> a</w:t>
      </w:r>
      <w:r>
        <w:rPr>
          <w:color w:val="000000"/>
        </w:rPr>
        <w:t xml:space="preserve"> retailer</w:t>
      </w:r>
      <w:r>
        <w:rPr>
          <w:color w:val="0000FF"/>
        </w:rPr>
        <w:t xml:space="preserve"> account</w:t>
      </w:r>
      <w:r>
        <w:rPr>
          <w:color w:val="000030"/>
        </w:rPr>
        <w:t xml:space="preserve"> holder</w:t>
      </w:r>
      <w:r>
        <w:br/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00000C"/>
        </w:rPr>
        <w:t xml:space="preserve"> procedure</w:t>
      </w:r>
      <w:r>
        <w:rPr>
          <w:color w:val="0C0000"/>
        </w:rPr>
        <w:t xml:space="preserve"> of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30"/>
        </w:rPr>
        <w:t xml:space="preserve"> holder</w:t>
      </w:r>
      <w:r>
        <w:br/>
      </w:r>
      <w:r>
        <w:rPr>
          <w:color w:val="000079"/>
        </w:rPr>
        <w:t xml:space="preserve"> personal</w:t>
      </w:r>
      <w:r>
        <w:rPr>
          <w:color w:val="0000B6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30"/>
        </w:rPr>
        <w:t xml:space="preserve"> holder</w:t>
      </w:r>
      <w:r>
        <w:rPr>
          <w:color w:val="000048"/>
        </w:rPr>
        <w:t xml:space="preserve"> can</w:t>
      </w:r>
      <w:r>
        <w:rPr>
          <w:color w:val="000000"/>
        </w:rPr>
        <w:t xml:space="preserve"> only</w:t>
      </w:r>
      <w:r>
        <w:rPr>
          <w:color w:val="0000B6"/>
        </w:rPr>
        <w:t xml:space="preserve"> cash</w:t>
      </w:r>
      <w:r>
        <w:rPr>
          <w:color w:val="0000C2"/>
        </w:rPr>
        <w:t xml:space="preserve"> out</w:t>
      </w:r>
      <w:r>
        <w:rPr>
          <w:color w:val="000030"/>
        </w:rPr>
        <w:t xml:space="preserve"> from</w:t>
      </w:r>
      <w:r>
        <w:rPr>
          <w:color w:val="000000"/>
        </w:rPr>
        <w:t xml:space="preserve"> an</w:t>
      </w:r>
      <w:r>
        <w:rPr>
          <w:color w:val="000000"/>
        </w:rPr>
        <w:t xml:space="preserve"> agent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