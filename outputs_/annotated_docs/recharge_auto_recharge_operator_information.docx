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A0000"/>
        </w:rPr>
        <w:t xml:space="preserve"> আমার</w:t>
      </w:r>
      <w:r>
        <w:rPr>
          <w:color w:val="000000"/>
        </w:rPr>
        <w:t xml:space="preserve"> app</w:t>
      </w:r>
      <w:r>
        <w:rPr>
          <w:color w:val="000000"/>
        </w:rPr>
        <w:t xml:space="preserve"> এ</w:t>
      </w:r>
      <w:r>
        <w:rPr>
          <w:color w:val="00000A"/>
        </w:rPr>
        <w:t xml:space="preserve"> mobile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00"/>
        </w:rPr>
        <w:t xml:space="preserve"> option</w:t>
      </w:r>
      <w:r>
        <w:rPr>
          <w:color w:val="00000A"/>
        </w:rPr>
        <w:t xml:space="preserve"> ta</w:t>
      </w:r>
      <w:r>
        <w:rPr>
          <w:color w:val="000000"/>
        </w:rPr>
        <w:t xml:space="preserve"> availble</w:t>
      </w:r>
      <w:r>
        <w:rPr>
          <w:color w:val="00000A"/>
        </w:rPr>
        <w:t xml:space="preserve"> না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কারনটা</w:t>
      </w:r>
      <w:r>
        <w:rPr>
          <w:color w:val="000000"/>
        </w:rPr>
        <w:t xml:space="preserve"> জানতে</w:t>
      </w:r>
      <w:r>
        <w:rPr>
          <w:color w:val="00000A"/>
        </w:rPr>
        <w:t xml:space="preserve"> পারি</w:t>
      </w:r>
      <w:r>
        <w:rPr>
          <w:color w:val="3F0000"/>
        </w:rPr>
        <w:t xml:space="preserve"> আমি</w:t>
      </w:r>
      <w:r>
        <w:rPr>
          <w:color w:val="000000"/>
        </w:rPr>
        <w:t xml:space="preserve"> গ্রামীন</w:t>
      </w:r>
      <w:r>
        <w:rPr>
          <w:color w:val="000000"/>
        </w:rPr>
        <w:t xml:space="preserve"> ফোন</w:t>
      </w:r>
      <w:r>
        <w:rPr>
          <w:color w:val="000000"/>
        </w:rPr>
        <w:t xml:space="preserve"> ব্যাবহার</w:t>
      </w:r>
      <w:r>
        <w:rPr>
          <w:color w:val="000000"/>
        </w:rPr>
        <w:t xml:space="preserve"> করছি</w:t>
      </w:r>
      <w:r>
        <w:br/>
      </w:r>
      <w:r>
        <w:rPr>
          <w:color w:val="150000"/>
        </w:rPr>
        <w:t xml:space="preserve"> কোন</w:t>
      </w:r>
      <w:r>
        <w:rPr>
          <w:color w:val="150000"/>
        </w:rPr>
        <w:t xml:space="preserve"> কোন</w:t>
      </w:r>
      <w:r>
        <w:rPr>
          <w:color w:val="00000A"/>
        </w:rPr>
        <w:t xml:space="preserve"> নাম্বারে</w:t>
      </w:r>
      <w:r>
        <w:rPr>
          <w:color w:val="00004A"/>
        </w:rPr>
        <w:t xml:space="preserve"> অটো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করতে</w:t>
      </w:r>
      <w:r>
        <w:rPr>
          <w:color w:val="00000A"/>
        </w:rPr>
        <w:t xml:space="preserve"> পারি</w:t>
      </w:r>
      <w:r>
        <w:br/>
      </w:r>
      <w:r>
        <w:rPr>
          <w:color w:val="0A0000"/>
        </w:rPr>
        <w:t xml:space="preserve"> আমার</w:t>
      </w:r>
      <w:r>
        <w:rPr>
          <w:color w:val="00000A"/>
        </w:rPr>
        <w:t xml:space="preserve"> নাম্বারে</w:t>
      </w:r>
      <w:r>
        <w:rPr>
          <w:color w:val="0A0000"/>
        </w:rPr>
        <w:t xml:space="preserve"> কি</w:t>
      </w:r>
      <w:r>
        <w:rPr>
          <w:color w:val="00004A"/>
        </w:rPr>
        <w:t xml:space="preserve"> অটো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3F0000"/>
        </w:rPr>
        <w:t xml:space="preserve"> আমি</w:t>
      </w:r>
      <w:r>
        <w:rPr>
          <w:color w:val="00000A"/>
        </w:rPr>
        <w:t xml:space="preserve"> কেন</w:t>
      </w:r>
      <w:r>
        <w:rPr>
          <w:color w:val="00004A"/>
        </w:rPr>
        <w:t xml:space="preserve"> অটো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অপশন</w:t>
      </w:r>
      <w:r>
        <w:rPr>
          <w:color w:val="00000A"/>
        </w:rPr>
        <w:t xml:space="preserve"> পাইনা</w:t>
      </w:r>
      <w:r>
        <w:rPr>
          <w:color w:val="3F0000"/>
        </w:rPr>
        <w:t xml:space="preserve"> আমি</w:t>
      </w:r>
      <w:r>
        <w:rPr>
          <w:color w:val="000000"/>
        </w:rPr>
        <w:t xml:space="preserve"> টেলিটক</w:t>
      </w:r>
      <w:r>
        <w:rPr>
          <w:color w:val="00000A"/>
        </w:rPr>
        <w:t xml:space="preserve"> চালাই</w:t>
      </w:r>
      <w:r>
        <w:br/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3F0000"/>
        </w:rPr>
        <w:t xml:space="preserve"> ki</w:t>
      </w:r>
      <w:r>
        <w:rPr>
          <w:color w:val="000000"/>
        </w:rPr>
        <w:t xml:space="preserve"> sober</w:t>
      </w:r>
      <w:r>
        <w:rPr>
          <w:color w:val="150000"/>
        </w:rPr>
        <w:t xml:space="preserve"> jonno</w:t>
      </w:r>
      <w:r>
        <w:rPr>
          <w:color w:val="000000"/>
        </w:rPr>
        <w:t xml:space="preserve"> projojjo</w:t>
      </w:r>
      <w:r>
        <w:br/>
      </w:r>
      <w:r>
        <w:rPr>
          <w:color w:val="0A0000"/>
        </w:rPr>
        <w:t xml:space="preserve"> may</w:t>
      </w:r>
      <w:r>
        <w:rPr>
          <w:color w:val="4A0000"/>
        </w:rPr>
        <w:t xml:space="preserve"> i</w:t>
      </w:r>
      <w:r>
        <w:rPr>
          <w:color w:val="1F0000"/>
        </w:rPr>
        <w:t xml:space="preserve"> take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br/>
      </w:r>
      <w:r>
        <w:rPr>
          <w:color w:val="0A0000"/>
        </w:rPr>
        <w:t xml:space="preserve"> who</w:t>
      </w:r>
      <w:r>
        <w:rPr>
          <w:color w:val="000000"/>
        </w:rPr>
        <w:t xml:space="preserve"> will</w:t>
      </w:r>
      <w:r>
        <w:rPr>
          <w:color w:val="1F0000"/>
        </w:rPr>
        <w:t xml:space="preserve"> take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br/>
      </w:r>
      <w:r>
        <w:rPr>
          <w:color w:val="1F0000"/>
        </w:rPr>
        <w:t xml:space="preserve"> amar</w:t>
      </w:r>
      <w:r>
        <w:rPr>
          <w:color w:val="00002A"/>
        </w:rPr>
        <w:t xml:space="preserve"> gp</w:t>
      </w:r>
      <w:r>
        <w:rPr>
          <w:color w:val="000015"/>
        </w:rPr>
        <w:t xml:space="preserve"> sim</w:t>
      </w:r>
      <w:r>
        <w:rPr>
          <w:color w:val="550000"/>
        </w:rPr>
        <w:t xml:space="preserve"> ame</w:t>
      </w:r>
      <w:r>
        <w:rPr>
          <w:color w:val="3F0000"/>
        </w:rPr>
        <w:t xml:space="preserve"> ki</w:t>
      </w:r>
      <w:r>
        <w:rPr>
          <w:color w:val="000000"/>
        </w:rPr>
        <w:t xml:space="preserve"> aoto</w:t>
      </w:r>
      <w:r>
        <w:rPr>
          <w:color w:val="000000"/>
        </w:rPr>
        <w:t xml:space="preserve"> rechareg</w:t>
      </w:r>
      <w:r>
        <w:rPr>
          <w:color w:val="000000"/>
        </w:rPr>
        <w:t xml:space="preserve"> sebata</w:t>
      </w:r>
      <w:r>
        <w:rPr>
          <w:color w:val="000015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4A"/>
        </w:rPr>
        <w:t xml:space="preserve"> অটো</w:t>
      </w:r>
      <w:r>
        <w:rPr>
          <w:color w:val="000015"/>
        </w:rPr>
        <w:t xml:space="preserve"> রিছারজ</w:t>
      </w:r>
      <w:r>
        <w:rPr>
          <w:color w:val="0A0000"/>
        </w:rPr>
        <w:t xml:space="preserve"> কি</w:t>
      </w:r>
      <w:r>
        <w:rPr>
          <w:color w:val="000000"/>
        </w:rPr>
        <w:t xml:space="preserve"> সবার</w:t>
      </w:r>
      <w:r>
        <w:rPr>
          <w:color w:val="0A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0000FF"/>
        </w:rPr>
        <w:t xml:space="preserve"> auto</w:t>
      </w:r>
      <w:r>
        <w:rPr>
          <w:color w:val="00000A"/>
        </w:rPr>
        <w:t xml:space="preserve"> rcharge</w:t>
      </w:r>
      <w:r>
        <w:rPr>
          <w:color w:val="000015"/>
        </w:rPr>
        <w:t xml:space="preserve"> ei</w:t>
      </w:r>
      <w:r>
        <w:rPr>
          <w:color w:val="000000"/>
        </w:rPr>
        <w:t xml:space="preserve"> sebati</w:t>
      </w:r>
      <w:r>
        <w:rPr>
          <w:color w:val="3F0000"/>
        </w:rPr>
        <w:t xml:space="preserve"> ki</w:t>
      </w:r>
      <w:r>
        <w:rPr>
          <w:color w:val="00000A"/>
        </w:rPr>
        <w:t xml:space="preserve"> sobai</w:t>
      </w:r>
      <w:r>
        <w:rPr>
          <w:color w:val="000015"/>
        </w:rPr>
        <w:t xml:space="preserve"> nite</w:t>
      </w:r>
      <w:r>
        <w:rPr>
          <w:color w:val="000000"/>
        </w:rPr>
        <w:t xml:space="preserve"> pare</w:t>
      </w:r>
      <w:r>
        <w:br/>
      </w:r>
      <w:r>
        <w:rPr>
          <w:color w:val="0A0000"/>
        </w:rPr>
        <w:t xml:space="preserve"> may</w:t>
      </w:r>
      <w:r>
        <w:rPr>
          <w:color w:val="4A0000"/>
        </w:rPr>
        <w:t xml:space="preserve"> i</w:t>
      </w:r>
      <w:r>
        <w:rPr>
          <w:color w:val="000000"/>
        </w:rPr>
        <w:t xml:space="preserve"> avail</w:t>
      </w:r>
      <w:r>
        <w:rPr>
          <w:color w:val="0A0000"/>
        </w:rPr>
        <w:t xml:space="preserve"> the</w:t>
      </w:r>
      <w:r>
        <w:rPr>
          <w:color w:val="00000A"/>
        </w:rPr>
        <w:t xml:space="preserve"> mobile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br/>
      </w:r>
      <w:r>
        <w:rPr>
          <w:color w:val="0A0000"/>
        </w:rPr>
        <w:t xml:space="preserve"> ami</w:t>
      </w:r>
      <w:r>
        <w:rPr>
          <w:color w:val="000000"/>
        </w:rPr>
        <w:t xml:space="preserve"> teletak</w:t>
      </w:r>
      <w:r>
        <w:rPr>
          <w:color w:val="000015"/>
        </w:rPr>
        <w:t xml:space="preserve"> chalai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rPr>
          <w:color w:val="000035"/>
        </w:rPr>
        <w:t xml:space="preserve"> paina</w:t>
      </w:r>
      <w:r>
        <w:rPr>
          <w:color w:val="350000"/>
        </w:rPr>
        <w:t xml:space="preserve"> kano</w:t>
      </w:r>
      <w:r>
        <w:br/>
      </w:r>
      <w:r>
        <w:rPr>
          <w:color w:val="000000"/>
        </w:rPr>
        <w:t xml:space="preserve"> আচ্ছা</w:t>
      </w:r>
      <w:r>
        <w:rPr>
          <w:color w:val="3F0000"/>
        </w:rPr>
        <w:t xml:space="preserve"> আমি</w:t>
      </w:r>
      <w:r>
        <w:rPr>
          <w:color w:val="000000"/>
        </w:rPr>
        <w:t xml:space="preserve"> একটা</w:t>
      </w:r>
      <w:r>
        <w:rPr>
          <w:color w:val="00000A"/>
        </w:rPr>
        <w:t xml:space="preserve"> সেবা</w:t>
      </w:r>
      <w:r>
        <w:rPr>
          <w:color w:val="000000"/>
        </w:rPr>
        <w:t xml:space="preserve"> দেখলাম</w:t>
      </w:r>
      <w:r>
        <w:rPr>
          <w:color w:val="00004A"/>
        </w:rPr>
        <w:t xml:space="preserve"> অটো</w:t>
      </w:r>
      <w:r>
        <w:rPr>
          <w:color w:val="000015"/>
        </w:rPr>
        <w:t xml:space="preserve"> রিছারজ</w:t>
      </w:r>
      <w:r>
        <w:rPr>
          <w:color w:val="000000"/>
        </w:rPr>
        <w:t xml:space="preserve"> নামে</w:t>
      </w:r>
      <w:r>
        <w:rPr>
          <w:color w:val="000000"/>
        </w:rPr>
        <w:t xml:space="preserve"> এটা</w:t>
      </w:r>
      <w:r>
        <w:rPr>
          <w:color w:val="0A0000"/>
        </w:rPr>
        <w:t xml:space="preserve"> কার</w:t>
      </w:r>
      <w:r>
        <w:rPr>
          <w:color w:val="0A0000"/>
        </w:rPr>
        <w:t xml:space="preserve"> কার</w:t>
      </w:r>
      <w:r>
        <w:rPr>
          <w:color w:val="0A0000"/>
        </w:rPr>
        <w:t xml:space="preserve"> জন্য</w:t>
      </w:r>
      <w:r>
        <w:br/>
      </w:r>
      <w:r>
        <w:rPr>
          <w:color w:val="0A0000"/>
        </w:rPr>
        <w:t xml:space="preserve"> ami</w:t>
      </w:r>
      <w:r>
        <w:rPr>
          <w:color w:val="000000"/>
        </w:rPr>
        <w:t xml:space="preserve"> geramain</w:t>
      </w:r>
      <w:r>
        <w:rPr>
          <w:color w:val="000015"/>
        </w:rPr>
        <w:t xml:space="preserve"> chalai</w:t>
      </w:r>
      <w:r>
        <w:rPr>
          <w:color w:val="550000"/>
        </w:rPr>
        <w:t xml:space="preserve"> ame</w:t>
      </w:r>
      <w:r>
        <w:rPr>
          <w:color w:val="0000FF"/>
        </w:rPr>
        <w:t xml:space="preserve"> auto</w:t>
      </w:r>
      <w:r>
        <w:rPr>
          <w:color w:val="000000"/>
        </w:rPr>
        <w:t xml:space="preserve"> rechaeg</w:t>
      </w:r>
      <w:r>
        <w:rPr>
          <w:color w:val="000035"/>
        </w:rPr>
        <w:t xml:space="preserve"> paina</w:t>
      </w:r>
      <w:r>
        <w:rPr>
          <w:color w:val="350000"/>
        </w:rPr>
        <w:t xml:space="preserve"> kano</w:t>
      </w:r>
      <w:r>
        <w:br/>
      </w:r>
      <w:r>
        <w:rPr>
          <w:color w:val="3F0000"/>
        </w:rPr>
        <w:t xml:space="preserve"> আমি</w:t>
      </w:r>
      <w:r>
        <w:rPr>
          <w:color w:val="000000"/>
        </w:rPr>
        <w:t xml:space="preserve"> সবচেয়ে</w:t>
      </w:r>
      <w:r>
        <w:rPr>
          <w:color w:val="000000"/>
        </w:rPr>
        <w:t xml:space="preserve"> বড়</w:t>
      </w:r>
      <w:r>
        <w:rPr>
          <w:color w:val="000000"/>
        </w:rPr>
        <w:t xml:space="preserve"> সিম</w:t>
      </w:r>
      <w:r>
        <w:rPr>
          <w:color w:val="000000"/>
        </w:rPr>
        <w:t xml:space="preserve"> গ্রামিল</w:t>
      </w:r>
      <w:r>
        <w:rPr>
          <w:color w:val="00000A"/>
        </w:rPr>
        <w:t xml:space="preserve"> চালাই</w:t>
      </w:r>
      <w:r>
        <w:rPr>
          <w:color w:val="3F0000"/>
        </w:rPr>
        <w:t xml:space="preserve"> আমি</w:t>
      </w:r>
      <w:r>
        <w:rPr>
          <w:color w:val="00004A"/>
        </w:rPr>
        <w:t xml:space="preserve"> অটো</w:t>
      </w:r>
      <w:r>
        <w:rPr>
          <w:color w:val="000000"/>
        </w:rPr>
        <w:t xml:space="preserve"> রিছাজ</w:t>
      </w:r>
      <w:r>
        <w:rPr>
          <w:color w:val="00000A"/>
        </w:rPr>
        <w:t xml:space="preserve"> পাইনা</w:t>
      </w:r>
      <w:r>
        <w:rPr>
          <w:color w:val="000000"/>
        </w:rPr>
        <w:t xml:space="preserve"> এইতা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হইল</w:t>
      </w:r>
      <w:r>
        <w:br/>
      </w:r>
      <w:r>
        <w:rPr>
          <w:color w:val="000015"/>
        </w:rPr>
        <w:t xml:space="preserve"> ei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350000"/>
        </w:rPr>
        <w:t xml:space="preserve"> kano</w:t>
      </w:r>
      <w:r>
        <w:rPr>
          <w:color w:val="550000"/>
        </w:rPr>
        <w:t xml:space="preserve"> ame</w:t>
      </w:r>
      <w:r>
        <w:rPr>
          <w:color w:val="000035"/>
        </w:rPr>
        <w:t xml:space="preserve"> paina</w:t>
      </w:r>
      <w:r>
        <w:br/>
      </w:r>
      <w:r>
        <w:rPr>
          <w:color w:val="00000A"/>
        </w:rPr>
        <w:t xml:space="preserve"> sobai</w:t>
      </w:r>
      <w:r>
        <w:rPr>
          <w:color w:val="000000"/>
        </w:rPr>
        <w:t xml:space="preserve"> pai</w:t>
      </w:r>
      <w:r>
        <w:rPr>
          <w:color w:val="000000"/>
        </w:rPr>
        <w:t xml:space="preserve"> dekhi</w:t>
      </w:r>
      <w:r>
        <w:rPr>
          <w:color w:val="0000FF"/>
        </w:rPr>
        <w:t xml:space="preserve"> auto</w:t>
      </w:r>
      <w:r>
        <w:rPr>
          <w:color w:val="000000"/>
        </w:rPr>
        <w:t xml:space="preserve"> rechaage</w:t>
      </w:r>
      <w:r>
        <w:rPr>
          <w:color w:val="00000A"/>
        </w:rPr>
        <w:t xml:space="preserve"> kore</w:t>
      </w:r>
      <w:r>
        <w:rPr>
          <w:color w:val="550000"/>
        </w:rPr>
        <w:t xml:space="preserve"> ame</w:t>
      </w:r>
      <w:r>
        <w:rPr>
          <w:color w:val="00001F"/>
        </w:rPr>
        <w:t xml:space="preserve"> e</w:t>
      </w:r>
      <w:r>
        <w:rPr>
          <w:color w:val="000035"/>
        </w:rPr>
        <w:t xml:space="preserve"> paina</w:t>
      </w:r>
      <w:r>
        <w:rPr>
          <w:color w:val="000000"/>
        </w:rPr>
        <w:t xml:space="preserve"> emne</w:t>
      </w:r>
      <w:r>
        <w:rPr>
          <w:color w:val="0A0000"/>
        </w:rPr>
        <w:t xml:space="preserve"> hole</w:t>
      </w:r>
      <w:r>
        <w:rPr>
          <w:color w:val="3F0000"/>
        </w:rPr>
        <w:t xml:space="preserve"> ki</w:t>
      </w:r>
      <w:r>
        <w:rPr>
          <w:color w:val="0A0000"/>
        </w:rPr>
        <w:t xml:space="preserve"> hoi</w:t>
      </w:r>
      <w:r>
        <w:br/>
      </w:r>
      <w:r>
        <w:rPr>
          <w:color w:val="0A0000"/>
        </w:rPr>
        <w:t xml:space="preserve"> who</w:t>
      </w:r>
      <w:r>
        <w:rPr>
          <w:color w:val="00000A"/>
        </w:rPr>
        <w:t xml:space="preserve"> can</w:t>
      </w:r>
      <w:r>
        <w:rPr>
          <w:color w:val="1F0000"/>
        </w:rPr>
        <w:t xml:space="preserve"> take</w:t>
      </w:r>
      <w:r>
        <w:rPr>
          <w:color w:val="0000FF"/>
        </w:rPr>
        <w:t xml:space="preserve"> auto</w:t>
      </w:r>
      <w:r>
        <w:rPr>
          <w:color w:val="00000A"/>
        </w:rPr>
        <w:t xml:space="preserve"> rcharge</w:t>
      </w:r>
      <w:r>
        <w:rPr>
          <w:color w:val="00009F"/>
        </w:rPr>
        <w:t xml:space="preserve"> service</w:t>
      </w:r>
      <w:r>
        <w:br/>
      </w:r>
      <w:r>
        <w:rPr>
          <w:color w:val="1F0000"/>
        </w:rPr>
        <w:t xml:space="preserve"> amar</w:t>
      </w:r>
      <w:r>
        <w:rPr>
          <w:color w:val="0000FF"/>
        </w:rPr>
        <w:t xml:space="preserve"> auto</w:t>
      </w:r>
      <w:r>
        <w:rPr>
          <w:color w:val="000000"/>
        </w:rPr>
        <w:t xml:space="preserve"> rechrge</w:t>
      </w:r>
      <w:r>
        <w:rPr>
          <w:color w:val="00000A"/>
        </w:rPr>
        <w:t xml:space="preserve"> hoina</w:t>
      </w:r>
      <w:r>
        <w:rPr>
          <w:color w:val="350000"/>
        </w:rPr>
        <w:t xml:space="preserve"> kano</w:t>
      </w:r>
      <w:r>
        <w:br/>
      </w:r>
      <w:r>
        <w:rPr>
          <w:color w:val="00000A"/>
        </w:rPr>
        <w:t xml:space="preserve"> kon</w:t>
      </w:r>
      <w:r>
        <w:rPr>
          <w:color w:val="00000A"/>
        </w:rPr>
        <w:t xml:space="preserve"> kon</w:t>
      </w:r>
      <w:r>
        <w:rPr>
          <w:color w:val="00000A"/>
        </w:rPr>
        <w:t xml:space="preserve"> number</w:t>
      </w:r>
      <w:r>
        <w:rPr>
          <w:color w:val="00001F"/>
        </w:rPr>
        <w:t xml:space="preserve"> e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A0000"/>
        </w:rPr>
        <w:t xml:space="preserve"> hoi</w:t>
      </w:r>
      <w:r>
        <w:br/>
      </w:r>
      <w:r>
        <w:rPr>
          <w:color w:val="150000"/>
        </w:rPr>
        <w:t xml:space="preserve"> why</w:t>
      </w:r>
      <w:r>
        <w:rPr>
          <w:color w:val="4A0000"/>
        </w:rPr>
        <w:t xml:space="preserve"> i</w:t>
      </w:r>
      <w:r>
        <w:rPr>
          <w:color w:val="00000A"/>
        </w:rPr>
        <w:t xml:space="preserve"> can</w:t>
      </w:r>
      <w:r>
        <w:rPr>
          <w:color w:val="000015"/>
        </w:rPr>
        <w:t xml:space="preserve"> not</w:t>
      </w:r>
      <w:r>
        <w:rPr>
          <w:color w:val="1F0000"/>
        </w:rPr>
        <w:t xml:space="preserve"> take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rPr>
          <w:color w:val="00002A"/>
        </w:rPr>
        <w:t xml:space="preserve"> gp</w:t>
      </w:r>
      <w:r>
        <w:rPr>
          <w:color w:val="1F0000"/>
        </w:rPr>
        <w:t xml:space="preserve"> user</w:t>
      </w:r>
      <w:r>
        <w:br/>
      </w:r>
      <w:r>
        <w:rPr>
          <w:color w:val="550000"/>
        </w:rPr>
        <w:t xml:space="preserve"> ame</w:t>
      </w:r>
      <w:r>
        <w:rPr>
          <w:color w:val="350000"/>
        </w:rPr>
        <w:t xml:space="preserve"> kano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00"/>
        </w:rPr>
        <w:t xml:space="preserve"> seba</w:t>
      </w:r>
      <w:r>
        <w:rPr>
          <w:color w:val="000015"/>
        </w:rPr>
        <w:t xml:space="preserve"> nite</w:t>
      </w:r>
      <w:r>
        <w:rPr>
          <w:color w:val="000000"/>
        </w:rPr>
        <w:t xml:space="preserve"> paarina</w:t>
      </w:r>
      <w:r>
        <w:br/>
      </w:r>
      <w:r>
        <w:rPr>
          <w:color w:val="550000"/>
        </w:rPr>
        <w:t xml:space="preserve"> ame</w:t>
      </w:r>
      <w:r>
        <w:rPr>
          <w:color w:val="000015"/>
        </w:rPr>
        <w:t xml:space="preserve"> chai</w:t>
      </w:r>
      <w:r>
        <w:rPr>
          <w:color w:val="1F0000"/>
        </w:rPr>
        <w:t xml:space="preserve"> amar</w:t>
      </w:r>
      <w:r>
        <w:rPr>
          <w:color w:val="00000A"/>
        </w:rPr>
        <w:t xml:space="preserve"> number</w:t>
      </w:r>
      <w:r>
        <w:rPr>
          <w:color w:val="00001F"/>
        </w:rPr>
        <w:t xml:space="preserve"> e</w:t>
      </w:r>
      <w:r>
        <w:rPr>
          <w:color w:val="000000"/>
        </w:rPr>
        <w:t xml:space="preserve"> takaa</w:t>
      </w:r>
      <w:r>
        <w:rPr>
          <w:color w:val="00000A"/>
        </w:rPr>
        <w:t xml:space="preserve"> sesh</w:t>
      </w:r>
      <w:r>
        <w:rPr>
          <w:color w:val="000000"/>
        </w:rPr>
        <w:t xml:space="preserve"> hoar</w:t>
      </w:r>
      <w:r>
        <w:rPr>
          <w:color w:val="000000"/>
        </w:rPr>
        <w:t xml:space="preserve"> agei</w:t>
      </w:r>
      <w:r>
        <w:rPr>
          <w:color w:val="0000DF"/>
        </w:rPr>
        <w:t xml:space="preserve"> recharge</w:t>
      </w:r>
      <w:r>
        <w:rPr>
          <w:color w:val="000000"/>
        </w:rPr>
        <w:t xml:space="preserve"> hoye</w:t>
      </w:r>
      <w:r>
        <w:rPr>
          <w:color w:val="000000"/>
        </w:rPr>
        <w:t xml:space="preserve"> jabe</w:t>
      </w:r>
      <w:r>
        <w:rPr>
          <w:color w:val="000000"/>
        </w:rPr>
        <w:t xml:space="preserve"> kintu</w:t>
      </w:r>
      <w:r>
        <w:rPr>
          <w:color w:val="350000"/>
        </w:rPr>
        <w:t xml:space="preserve"> kano</w:t>
      </w:r>
      <w:r>
        <w:rPr>
          <w:color w:val="00000A"/>
        </w:rPr>
        <w:t xml:space="preserve"> hoina</w:t>
      </w:r>
      <w:r>
        <w:br/>
      </w:r>
      <w:r>
        <w:rPr>
          <w:color w:val="150000"/>
        </w:rPr>
        <w:t xml:space="preserve"> why</w:t>
      </w:r>
      <w:r>
        <w:rPr>
          <w:color w:val="4A0000"/>
        </w:rPr>
        <w:t xml:space="preserve"> i</w:t>
      </w:r>
      <w:r>
        <w:rPr>
          <w:color w:val="1F0000"/>
        </w:rPr>
        <w:t xml:space="preserve"> am</w:t>
      </w:r>
      <w:r>
        <w:rPr>
          <w:color w:val="000015"/>
        </w:rPr>
        <w:t xml:space="preserve"> not</w:t>
      </w:r>
      <w:r>
        <w:rPr>
          <w:color w:val="000000"/>
        </w:rPr>
        <w:t xml:space="preserve"> eligible</w:t>
      </w:r>
      <w:r>
        <w:rPr>
          <w:color w:val="150000"/>
        </w:rPr>
        <w:t xml:space="preserve"> for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br/>
      </w:r>
      <w:r>
        <w:rPr>
          <w:color w:val="4A0000"/>
        </w:rPr>
        <w:t xml:space="preserve"> i</w:t>
      </w:r>
      <w:r>
        <w:rPr>
          <w:color w:val="000000"/>
        </w:rPr>
        <w:t xml:space="preserve"> have</w:t>
      </w:r>
      <w:r>
        <w:rPr>
          <w:color w:val="2A0000"/>
        </w:rPr>
        <w:t xml:space="preserve"> a</w:t>
      </w:r>
      <w:r>
        <w:rPr>
          <w:color w:val="000015"/>
        </w:rPr>
        <w:t xml:space="preserve"> sim</w:t>
      </w:r>
      <w:r>
        <w:rPr>
          <w:color w:val="00002A"/>
        </w:rPr>
        <w:t xml:space="preserve"> gp</w:t>
      </w:r>
      <w:r>
        <w:rPr>
          <w:color w:val="000000"/>
        </w:rPr>
        <w:t xml:space="preserve"> and</w:t>
      </w:r>
      <w:r>
        <w:rPr>
          <w:color w:val="2A0000"/>
        </w:rPr>
        <w:t xml:space="preserve"> a</w:t>
      </w:r>
      <w:r>
        <w:rPr>
          <w:color w:val="000000"/>
        </w:rPr>
        <w:t xml:space="preserve"> teletlk</w:t>
      </w:r>
      <w:r>
        <w:rPr>
          <w:color w:val="0A0000"/>
        </w:rPr>
        <w:t xml:space="preserve"> but</w:t>
      </w:r>
      <w:r>
        <w:rPr>
          <w:color w:val="150000"/>
        </w:rPr>
        <w:t xml:space="preserve"> why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rPr>
          <w:color w:val="0A0000"/>
        </w:rPr>
        <w:t xml:space="preserve"> is</w:t>
      </w:r>
      <w:r>
        <w:rPr>
          <w:color w:val="000015"/>
        </w:rPr>
        <w:t xml:space="preserve"> not</w:t>
      </w:r>
      <w:r>
        <w:rPr>
          <w:color w:val="150000"/>
        </w:rPr>
        <w:t xml:space="preserve"> for</w:t>
      </w:r>
      <w:r>
        <w:rPr>
          <w:color w:val="000000"/>
        </w:rPr>
        <w:t xml:space="preserve"> me</w:t>
      </w:r>
      <w:r>
        <w:br/>
      </w:r>
      <w:r>
        <w:rPr>
          <w:color w:val="4A0000"/>
        </w:rPr>
        <w:t xml:space="preserve"> i</w:t>
      </w:r>
      <w:r>
        <w:rPr>
          <w:color w:val="1F0000"/>
        </w:rPr>
        <w:t xml:space="preserve"> am</w:t>
      </w:r>
      <w:r>
        <w:rPr>
          <w:color w:val="2A0000"/>
        </w:rPr>
        <w:t xml:space="preserve"> a</w:t>
      </w:r>
      <w:r>
        <w:rPr>
          <w:color w:val="00002A"/>
        </w:rPr>
        <w:t xml:space="preserve"> gp</w:t>
      </w:r>
      <w:r>
        <w:rPr>
          <w:color w:val="1F0000"/>
        </w:rPr>
        <w:t xml:space="preserve"> user</w:t>
      </w:r>
      <w:r>
        <w:rPr>
          <w:color w:val="1F0000"/>
        </w:rPr>
        <w:t xml:space="preserve"> please</w:t>
      </w:r>
      <w:r>
        <w:rPr>
          <w:color w:val="000015"/>
        </w:rPr>
        <w:t xml:space="preserve"> active</w:t>
      </w:r>
      <w:r>
        <w:rPr>
          <w:color w:val="00000A"/>
        </w:rPr>
        <w:t xml:space="preserve"> my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br/>
      </w:r>
      <w:r>
        <w:rPr>
          <w:color w:val="0A0000"/>
        </w:rPr>
        <w:t xml:space="preserve"> amake</w:t>
      </w:r>
      <w:r>
        <w:rPr>
          <w:color w:val="1F0000"/>
        </w:rPr>
        <w:t xml:space="preserve"> please</w:t>
      </w:r>
      <w:r>
        <w:rPr>
          <w:color w:val="000000"/>
        </w:rPr>
        <w:t xml:space="preserve"> help</w:t>
      </w:r>
      <w:r>
        <w:rPr>
          <w:color w:val="000000"/>
        </w:rPr>
        <w:t xml:space="preserve"> koren</w:t>
      </w:r>
      <w:r>
        <w:rPr>
          <w:color w:val="550000"/>
        </w:rPr>
        <w:t xml:space="preserve"> ame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rPr>
          <w:color w:val="00000A"/>
        </w:rPr>
        <w:t xml:space="preserve"> ta</w:t>
      </w:r>
      <w:r>
        <w:rPr>
          <w:color w:val="000015"/>
        </w:rPr>
        <w:t xml:space="preserve"> chai</w:t>
      </w:r>
      <w:r>
        <w:rPr>
          <w:color w:val="0A0000"/>
        </w:rPr>
        <w:t xml:space="preserve"> but</w:t>
      </w:r>
      <w:r>
        <w:rPr>
          <w:color w:val="000035"/>
        </w:rPr>
        <w:t xml:space="preserve"> paina</w:t>
      </w:r>
      <w:r>
        <w:br/>
      </w:r>
      <w:r>
        <w:rPr>
          <w:color w:val="00004A"/>
        </w:rPr>
        <w:t xml:space="preserve"> অটো</w:t>
      </w:r>
      <w:r>
        <w:rPr>
          <w:color w:val="000015"/>
        </w:rPr>
        <w:t xml:space="preserve"> রিছারজ</w:t>
      </w:r>
      <w:r>
        <w:rPr>
          <w:color w:val="00000A"/>
        </w:rPr>
        <w:t xml:space="preserve"> সেবা</w:t>
      </w:r>
      <w:r>
        <w:rPr>
          <w:color w:val="00000A"/>
        </w:rPr>
        <w:t xml:space="preserve"> কেন</w:t>
      </w:r>
      <w:r>
        <w:rPr>
          <w:color w:val="000000"/>
        </w:rPr>
        <w:t xml:space="preserve"> যে</w:t>
      </w:r>
      <w:r>
        <w:rPr>
          <w:color w:val="150000"/>
        </w:rPr>
        <w:t xml:space="preserve"> কোন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পায়না</w:t>
      </w:r>
      <w:r>
        <w:br/>
      </w:r>
      <w:r>
        <w:rPr>
          <w:color w:val="3F0000"/>
        </w:rPr>
        <w:t xml:space="preserve"> আমি</w:t>
      </w:r>
      <w:r>
        <w:rPr>
          <w:color w:val="000000"/>
        </w:rPr>
        <w:t xml:space="preserve"> চাই</w:t>
      </w:r>
      <w:r>
        <w:rPr>
          <w:color w:val="00004A"/>
        </w:rPr>
        <w:t xml:space="preserve"> অটো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একটিভ</w:t>
      </w:r>
      <w:r>
        <w:rPr>
          <w:color w:val="0A0000"/>
        </w:rPr>
        <w:t xml:space="preserve"> করতে</w:t>
      </w:r>
      <w:r>
        <w:rPr>
          <w:color w:val="000000"/>
        </w:rPr>
        <w:t xml:space="preserve"> হই</w:t>
      </w:r>
      <w:r>
        <w:rPr>
          <w:color w:val="00000A"/>
        </w:rPr>
        <w:t xml:space="preserve"> না</w:t>
      </w:r>
      <w:r>
        <w:br/>
      </w:r>
      <w:r>
        <w:rPr>
          <w:color w:val="000000"/>
        </w:rPr>
        <w:t xml:space="preserve"> sir</w:t>
      </w:r>
      <w:r>
        <w:rPr>
          <w:color w:val="550000"/>
        </w:rPr>
        <w:t xml:space="preserve"> ame</w:t>
      </w:r>
      <w:r>
        <w:rPr>
          <w:color w:val="000000"/>
        </w:rPr>
        <w:t xml:space="preserve"> jante</w:t>
      </w:r>
      <w:r>
        <w:rPr>
          <w:color w:val="000015"/>
        </w:rPr>
        <w:t xml:space="preserve"> chai</w:t>
      </w:r>
      <w:r>
        <w:rPr>
          <w:color w:val="000000"/>
        </w:rPr>
        <w:t xml:space="preserve"> eije</w:t>
      </w:r>
      <w:r>
        <w:rPr>
          <w:color w:val="000000"/>
        </w:rPr>
        <w:t xml:space="preserve"> apnara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rPr>
          <w:color w:val="000000"/>
        </w:rPr>
        <w:t xml:space="preserve"> disen</w:t>
      </w:r>
      <w:r>
        <w:rPr>
          <w:color w:val="0A0000"/>
        </w:rPr>
        <w:t xml:space="preserve"> eta</w:t>
      </w:r>
      <w:r>
        <w:rPr>
          <w:color w:val="3F0000"/>
        </w:rPr>
        <w:t xml:space="preserve"> ki</w:t>
      </w:r>
      <w:r>
        <w:rPr>
          <w:color w:val="000000"/>
        </w:rPr>
        <w:t xml:space="preserve"> sobeei</w:t>
      </w:r>
      <w:r>
        <w:rPr>
          <w:color w:val="000000"/>
        </w:rPr>
        <w:t xml:space="preserve"> piina</w:t>
      </w:r>
      <w:r>
        <w:br/>
      </w:r>
      <w:r>
        <w:rPr>
          <w:color w:val="000000"/>
        </w:rPr>
        <w:t xml:space="preserve"> teletalak</w:t>
      </w:r>
      <w:r>
        <w:rPr>
          <w:color w:val="000015"/>
        </w:rPr>
        <w:t xml:space="preserve"> chalai</w:t>
      </w:r>
      <w:r>
        <w:rPr>
          <w:color w:val="000000"/>
        </w:rPr>
        <w:t xml:space="preserve"> bole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00"/>
        </w:rPr>
        <w:t xml:space="preserve"> pabona</w:t>
      </w:r>
      <w:r>
        <w:rPr>
          <w:color w:val="0A0000"/>
        </w:rPr>
        <w:t xml:space="preserve"> eta</w:t>
      </w:r>
      <w:r>
        <w:rPr>
          <w:color w:val="3F0000"/>
        </w:rPr>
        <w:t xml:space="preserve"> ki</w:t>
      </w:r>
      <w:r>
        <w:rPr>
          <w:color w:val="00009F"/>
        </w:rPr>
        <w:t xml:space="preserve"> service</w:t>
      </w:r>
      <w:r>
        <w:rPr>
          <w:color w:val="0A0000"/>
        </w:rPr>
        <w:t xml:space="preserve"> apnader</w:t>
      </w:r>
      <w:r>
        <w:br/>
      </w:r>
      <w:r>
        <w:rPr>
          <w:color w:val="1F0000"/>
        </w:rPr>
        <w:t xml:space="preserve"> please</w:t>
      </w:r>
      <w:r>
        <w:rPr>
          <w:color w:val="000015"/>
        </w:rPr>
        <w:t xml:space="preserve"> active</w:t>
      </w:r>
      <w:r>
        <w:rPr>
          <w:color w:val="00000A"/>
        </w:rPr>
        <w:t xml:space="preserve"> my</w:t>
      </w:r>
      <w:r>
        <w:rPr>
          <w:color w:val="00000A"/>
        </w:rPr>
        <w:t xml:space="preserve"> automatic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rPr>
          <w:color w:val="4A0000"/>
        </w:rPr>
        <w:t xml:space="preserve"> i</w:t>
      </w:r>
      <w:r>
        <w:rPr>
          <w:color w:val="1F0000"/>
        </w:rPr>
        <w:t xml:space="preserve"> am</w:t>
      </w:r>
      <w:r>
        <w:rPr>
          <w:color w:val="2A0000"/>
        </w:rPr>
        <w:t xml:space="preserve"> a</w:t>
      </w:r>
      <w:r>
        <w:rPr>
          <w:color w:val="000000"/>
        </w:rPr>
        <w:t xml:space="preserve"> skitto</w:t>
      </w:r>
      <w:r>
        <w:rPr>
          <w:color w:val="1F0000"/>
        </w:rPr>
        <w:t xml:space="preserve"> user</w:t>
      </w:r>
      <w:r>
        <w:br/>
      </w:r>
      <w:r>
        <w:rPr>
          <w:color w:val="0A0000"/>
        </w:rPr>
        <w:t xml:space="preserve"> kar</w:t>
      </w:r>
      <w:r>
        <w:rPr>
          <w:color w:val="0A0000"/>
        </w:rPr>
        <w:t xml:space="preserve"> kar</w:t>
      </w:r>
      <w:r>
        <w:rPr>
          <w:color w:val="150000"/>
        </w:rPr>
        <w:t xml:space="preserve"> jonno</w:t>
      </w:r>
      <w:r>
        <w:rPr>
          <w:color w:val="000000"/>
        </w:rPr>
        <w:t xml:space="preserve"> korechen</w:t>
      </w:r>
      <w:r>
        <w:rPr>
          <w:color w:val="000015"/>
        </w:rPr>
        <w:t xml:space="preserve"> ei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rPr>
          <w:color w:val="0A0000"/>
        </w:rPr>
        <w:t xml:space="preserve"> apnader</w:t>
      </w:r>
      <w:r>
        <w:rPr>
          <w:color w:val="000000"/>
        </w:rPr>
        <w:t xml:space="preserve"> bolen</w:t>
      </w:r>
      <w:r>
        <w:br/>
      </w:r>
      <w:r>
        <w:rPr>
          <w:color w:val="000000"/>
        </w:rPr>
        <w:t xml:space="preserve"> aamar</w:t>
      </w:r>
      <w:r>
        <w:rPr>
          <w:color w:val="000015"/>
        </w:rPr>
        <w:t xml:space="preserve"> sim</w:t>
      </w:r>
      <w:r>
        <w:rPr>
          <w:color w:val="00001F"/>
        </w:rPr>
        <w:t xml:space="preserve"> e</w:t>
      </w:r>
      <w:r>
        <w:rPr>
          <w:color w:val="000000"/>
        </w:rPr>
        <w:t xml:space="preserve"> taaka</w:t>
      </w:r>
      <w:r>
        <w:rPr>
          <w:color w:val="00000A"/>
        </w:rPr>
        <w:t xml:space="preserve"> sesh</w:t>
      </w:r>
      <w:r>
        <w:rPr>
          <w:color w:val="0A0000"/>
        </w:rPr>
        <w:t xml:space="preserve"> hole</w:t>
      </w:r>
      <w:r>
        <w:rPr>
          <w:color w:val="000000"/>
        </w:rPr>
        <w:t xml:space="preserve"> pera</w:t>
      </w:r>
      <w:r>
        <w:rPr>
          <w:color w:val="000000"/>
        </w:rPr>
        <w:t xml:space="preserve"> lage</w:t>
      </w:r>
      <w:r>
        <w:rPr>
          <w:color w:val="000000"/>
        </w:rPr>
        <w:t xml:space="preserve"> rechagre</w:t>
      </w:r>
      <w:r>
        <w:rPr>
          <w:color w:val="000000"/>
        </w:rPr>
        <w:t xml:space="preserve"> korte</w:t>
      </w:r>
      <w:r>
        <w:rPr>
          <w:color w:val="550000"/>
        </w:rPr>
        <w:t xml:space="preserve"> ame</w:t>
      </w:r>
      <w:r>
        <w:rPr>
          <w:color w:val="000035"/>
        </w:rPr>
        <w:t xml:space="preserve"> paina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00"/>
        </w:rPr>
        <w:t xml:space="preserve"> eita</w:t>
      </w:r>
      <w:r>
        <w:rPr>
          <w:color w:val="000000"/>
        </w:rPr>
        <w:t xml:space="preserve"> kesu</w:t>
      </w:r>
      <w:r>
        <w:rPr>
          <w:color w:val="000000"/>
        </w:rPr>
        <w:t xml:space="preserve"> holo</w:t>
      </w:r>
      <w:r>
        <w:br/>
      </w:r>
      <w:r>
        <w:rPr>
          <w:color w:val="1F0000"/>
        </w:rPr>
        <w:t xml:space="preserve"> amar</w:t>
      </w:r>
      <w:r>
        <w:rPr>
          <w:color w:val="150000"/>
        </w:rPr>
        <w:t xml:space="preserve"> jonno</w:t>
      </w:r>
      <w:r>
        <w:rPr>
          <w:color w:val="1F0000"/>
        </w:rPr>
        <w:t xml:space="preserve"> please</w:t>
      </w:r>
      <w:r>
        <w:rPr>
          <w:color w:val="00000A"/>
        </w:rPr>
        <w:t xml:space="preserve"> automatic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rPr>
          <w:color w:val="000015"/>
        </w:rPr>
        <w:t xml:space="preserve"> active</w:t>
      </w:r>
      <w:r>
        <w:rPr>
          <w:color w:val="00000A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000000"/>
        </w:rPr>
        <w:t xml:space="preserve"> accha</w:t>
      </w:r>
      <w:r>
        <w:rPr>
          <w:color w:val="0A0000"/>
        </w:rPr>
        <w:t xml:space="preserve"> amake</w:t>
      </w:r>
      <w:r>
        <w:rPr>
          <w:color w:val="3F0000"/>
        </w:rPr>
        <w:t xml:space="preserve"> ki</w:t>
      </w:r>
      <w:r>
        <w:rPr>
          <w:color w:val="000000"/>
        </w:rPr>
        <w:t xml:space="preserve"> konovabei</w:t>
      </w:r>
      <w:r>
        <w:rPr>
          <w:color w:val="0000FF"/>
        </w:rPr>
        <w:t xml:space="preserve"> auto</w:t>
      </w:r>
      <w:r>
        <w:rPr>
          <w:color w:val="0000DF"/>
        </w:rPr>
        <w:t xml:space="preserve"> recharge</w:t>
      </w:r>
      <w:r>
        <w:rPr>
          <w:color w:val="00009F"/>
        </w:rPr>
        <w:t xml:space="preserve"> service</w:t>
      </w:r>
      <w:r>
        <w:rPr>
          <w:color w:val="000000"/>
        </w:rPr>
        <w:t xml:space="preserve"> dwa</w:t>
      </w:r>
      <w:r>
        <w:rPr>
          <w:color w:val="000000"/>
        </w:rPr>
        <w:t xml:space="preserve"> jabena</w:t>
      </w:r>
      <w:r>
        <w:br/>
      </w:r>
      <w:r>
        <w:rPr>
          <w:color w:val="000000"/>
        </w:rPr>
        <w:t xml:space="preserve"> what</w:t>
      </w:r>
      <w:r>
        <w:rPr>
          <w:color w:val="0A0000"/>
        </w:rPr>
        <w:t xml:space="preserve"> is</w:t>
      </w:r>
      <w:r>
        <w:rPr>
          <w:color w:val="0A0000"/>
        </w:rPr>
        <w:t xml:space="preserve"> the</w:t>
      </w:r>
      <w:r>
        <w:rPr>
          <w:color w:val="000000"/>
        </w:rPr>
        <w:t xml:space="preserve"> condition</w:t>
      </w:r>
      <w:r>
        <w:rPr>
          <w:color w:val="150000"/>
        </w:rPr>
        <w:t xml:space="preserve"> for</w:t>
      </w:r>
      <w:r>
        <w:rPr>
          <w:color w:val="0000FF"/>
        </w:rPr>
        <w:t xml:space="preserve"> auto</w:t>
      </w:r>
      <w:r>
        <w:rPr>
          <w:color w:val="000000"/>
        </w:rPr>
        <w:t xml:space="preserve"> rechage</w:t>
      </w:r>
      <w:r>
        <w:rPr>
          <w:color w:val="00009F"/>
        </w:rPr>
        <w:t xml:space="preserve"> service</w:t>
      </w:r>
      <w:r>
        <w:rPr>
          <w:color w:val="4A0000"/>
        </w:rPr>
        <w:t xml:space="preserve"> i</w:t>
      </w:r>
      <w:r>
        <w:rPr>
          <w:color w:val="1F0000"/>
        </w:rPr>
        <w:t xml:space="preserve"> am</w:t>
      </w:r>
      <w:r>
        <w:rPr>
          <w:color w:val="2A0000"/>
        </w:rPr>
        <w:t xml:space="preserve"> a</w:t>
      </w:r>
      <w:r>
        <w:rPr>
          <w:color w:val="00002A"/>
        </w:rPr>
        <w:t xml:space="preserve"> gp</w:t>
      </w:r>
      <w:r>
        <w:rPr>
          <w:color w:val="1F0000"/>
        </w:rPr>
        <w:t xml:space="preserve"> user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