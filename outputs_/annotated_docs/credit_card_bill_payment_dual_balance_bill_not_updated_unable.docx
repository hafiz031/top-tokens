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10000"/>
        </w:rPr>
        <w:t xml:space="preserve"> amar</w:t>
      </w:r>
      <w:r>
        <w:rPr>
          <w:color w:val="000000"/>
        </w:rPr>
        <w:t xml:space="preserve"> ei</w:t>
      </w:r>
      <w:r>
        <w:rPr>
          <w:color w:val="000000"/>
        </w:rPr>
        <w:t xml:space="preserve"> number</w:t>
      </w:r>
      <w:r>
        <w:rPr>
          <w:color w:val="000028"/>
        </w:rPr>
        <w:t xml:space="preserve"> theke</w:t>
      </w:r>
      <w:r>
        <w:rPr>
          <w:color w:val="00001A"/>
        </w:rPr>
        <w:t xml:space="preserve"> last</w:t>
      </w:r>
      <w:r>
        <w:rPr>
          <w:color w:val="000006"/>
        </w:rPr>
        <w:t xml:space="preserve"> city</w:t>
      </w:r>
      <w:r>
        <w:rPr>
          <w:color w:val="00001A"/>
        </w:rPr>
        <w:t xml:space="preserve"> amex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28"/>
        </w:rPr>
        <w:t xml:space="preserve"> e</w:t>
      </w:r>
      <w:r>
        <w:rPr>
          <w:color w:val="000006"/>
        </w:rPr>
        <w:t xml:space="preserve"> tk</w:t>
      </w:r>
      <w:r>
        <w:rPr>
          <w:color w:val="0000FF"/>
        </w:rPr>
        <w:t xml:space="preserve"> bill</w:t>
      </w:r>
      <w:r>
        <w:rPr>
          <w:color w:val="000000"/>
        </w:rPr>
        <w:t xml:space="preserve"> diyechi</w:t>
      </w:r>
      <w:r>
        <w:rPr>
          <w:color w:val="0D0000"/>
        </w:rPr>
        <w:t xml:space="preserve"> bt</w:t>
      </w:r>
      <w:r>
        <w:rPr>
          <w:color w:val="000006"/>
        </w:rPr>
        <w:t xml:space="preserve"> tk</w:t>
      </w:r>
      <w:r>
        <w:rPr>
          <w:color w:val="000000"/>
        </w:rPr>
        <w:t xml:space="preserve"> katche</w:t>
      </w:r>
      <w:r>
        <w:rPr>
          <w:color w:val="000028"/>
        </w:rPr>
        <w:t xml:space="preserve"> payment</w:t>
      </w:r>
      <w:r>
        <w:rPr>
          <w:color w:val="000000"/>
        </w:rPr>
        <w:t xml:space="preserve"> bartho</w:t>
      </w:r>
      <w:r>
        <w:rPr>
          <w:color w:val="000000"/>
        </w:rPr>
        <w:t xml:space="preserve"> bolteche</w:t>
      </w:r>
      <w:r>
        <w:br/>
      </w:r>
      <w:r>
        <w:rPr>
          <w:color w:val="280000"/>
        </w:rPr>
        <w:t xml:space="preserve"> ami</w:t>
      </w:r>
      <w:r>
        <w:rPr>
          <w:color w:val="000000"/>
        </w:rPr>
        <w:t xml:space="preserve"> goto</w:t>
      </w:r>
      <w:r>
        <w:rPr>
          <w:color w:val="000000"/>
        </w:rPr>
        <w:t xml:space="preserve"> kal</w:t>
      </w:r>
      <w:r>
        <w:rPr>
          <w:color w:val="000000"/>
        </w:rPr>
        <w:t xml:space="preserve"> rat</w:t>
      </w:r>
      <w:r>
        <w:rPr>
          <w:color w:val="000000"/>
        </w:rPr>
        <w:t xml:space="preserve"> tar</w:t>
      </w:r>
      <w:r>
        <w:rPr>
          <w:color w:val="000000"/>
        </w:rPr>
        <w:t xml:space="preserve"> dike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00"/>
        </w:rPr>
        <w:t xml:space="preserve"> ar</w:t>
      </w:r>
      <w:r>
        <w:rPr>
          <w:color w:val="0000FF"/>
        </w:rPr>
        <w:t xml:space="preserve"> bill</w:t>
      </w:r>
      <w:r>
        <w:rPr>
          <w:color w:val="000028"/>
        </w:rPr>
        <w:t xml:space="preserve"> payment</w:t>
      </w:r>
      <w:r>
        <w:rPr>
          <w:color w:val="000000"/>
        </w:rPr>
        <w:t xml:space="preserve"> krci</w:t>
      </w:r>
      <w:r>
        <w:rPr>
          <w:color w:val="0D0000"/>
        </w:rPr>
        <w:t xml:space="preserve"> bt</w:t>
      </w:r>
      <w:r>
        <w:rPr>
          <w:color w:val="000000"/>
        </w:rPr>
        <w:t xml:space="preserve"> akhno</w:t>
      </w:r>
      <w:r>
        <w:rPr>
          <w:color w:val="000021"/>
        </w:rPr>
        <w:t xml:space="preserve"> add</w:t>
      </w:r>
      <w:r>
        <w:rPr>
          <w:color w:val="000000"/>
        </w:rPr>
        <w:t xml:space="preserve"> hy</w:t>
      </w:r>
      <w:r>
        <w:rPr>
          <w:color w:val="00000D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000000"/>
        </w:rPr>
        <w:t xml:space="preserve"> আস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-</w:t>
      </w:r>
      <w:r>
        <w:rPr>
          <w:color w:val="000014"/>
        </w:rPr>
        <w:t xml:space="preserve"> টাকা</w:t>
      </w:r>
      <w:r>
        <w:rPr>
          <w:color w:val="00000D"/>
        </w:rPr>
        <w:t xml:space="preserve"> সিটি</w:t>
      </w:r>
      <w:r>
        <w:rPr>
          <w:color w:val="00000D"/>
        </w:rPr>
        <w:t xml:space="preserve"> এমেক্স</w:t>
      </w:r>
      <w:r>
        <w:rPr>
          <w:color w:val="000064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ট্রানজেকশন</w:t>
      </w:r>
      <w:r>
        <w:rPr>
          <w:color w:val="000000"/>
        </w:rPr>
        <w:t xml:space="preserve"> ফেইল</w:t>
      </w:r>
      <w:r>
        <w:rPr>
          <w:color w:val="000000"/>
        </w:rPr>
        <w:t xml:space="preserve"> দেখিয়েও</w:t>
      </w:r>
      <w:r>
        <w:rPr>
          <w:color w:val="000014"/>
        </w:rPr>
        <w:t xml:space="preserve"> টাকা</w:t>
      </w:r>
      <w:r>
        <w:rPr>
          <w:color w:val="000014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অথচ</w:t>
      </w:r>
      <w:r>
        <w:rPr>
          <w:color w:val="00000D"/>
        </w:rPr>
        <w:t xml:space="preserve"> সিটি</w:t>
      </w:r>
      <w:r>
        <w:rPr>
          <w:color w:val="00000D"/>
        </w:rPr>
        <w:t xml:space="preserve"> এমেক্স</w:t>
      </w:r>
      <w:r>
        <w:rPr>
          <w:color w:val="000014"/>
        </w:rPr>
        <w:t xml:space="preserve"> টাকা</w:t>
      </w:r>
      <w:r>
        <w:rPr>
          <w:color w:val="000000"/>
        </w:rPr>
        <w:t xml:space="preserve"> পায়</w:t>
      </w:r>
      <w:r>
        <w:rPr>
          <w:color w:val="000021"/>
        </w:rPr>
        <w:t xml:space="preserve"> নাই</w:t>
      </w:r>
      <w:r>
        <w:br/>
      </w:r>
      <w:r>
        <w:rPr>
          <w:color w:val="000006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D0000"/>
        </w:rPr>
        <w:t xml:space="preserve"> আমার</w:t>
      </w:r>
      <w:r>
        <w:rPr>
          <w:color w:val="000000"/>
        </w:rPr>
        <w:t xml:space="preserve"> creditcard</w:t>
      </w:r>
      <w:r>
        <w:rPr>
          <w:color w:val="140000"/>
        </w:rPr>
        <w:t xml:space="preserve"> এর</w:t>
      </w:r>
      <w:r>
        <w:rPr>
          <w:color w:val="000064"/>
        </w:rPr>
        <w:t xml:space="preserve"> বিল</w:t>
      </w:r>
      <w:r>
        <w:rPr>
          <w:color w:val="060000"/>
        </w:rPr>
        <w:t xml:space="preserve"> দিয়েছি</w:t>
      </w:r>
      <w:r>
        <w:rPr>
          <w:color w:val="1A0000"/>
        </w:rPr>
        <w:t xml:space="preserve"> কিন্তু</w:t>
      </w:r>
      <w:r>
        <w:rPr>
          <w:color w:val="000000"/>
        </w:rPr>
        <w:t xml:space="preserve"> এখনও</w:t>
      </w:r>
      <w:r>
        <w:rPr>
          <w:color w:val="00000D"/>
        </w:rPr>
        <w:t xml:space="preserve"> জমা</w:t>
      </w:r>
      <w:r>
        <w:rPr>
          <w:color w:val="00000D"/>
        </w:rPr>
        <w:t xml:space="preserve"> হয়নাই</w:t>
      </w:r>
      <w:r>
        <w:rPr>
          <w:color w:val="000035"/>
        </w:rPr>
        <w:t xml:space="preserve"> কেন</w:t>
      </w:r>
      <w:r>
        <w:rPr>
          <w:color w:val="0D0000"/>
        </w:rPr>
        <w:t xml:space="preserve"> আমার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ডেট</w:t>
      </w:r>
      <w:r>
        <w:rPr>
          <w:color w:val="000006"/>
        </w:rPr>
        <w:t xml:space="preserve"> আজকে</w:t>
      </w:r>
      <w:r>
        <w:br/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28"/>
        </w:rPr>
        <w:t xml:space="preserve"> payment</w:t>
      </w:r>
      <w:r>
        <w:rPr>
          <w:color w:val="000021"/>
        </w:rPr>
        <w:t xml:space="preserve"> taka</w:t>
      </w:r>
      <w:r>
        <w:rPr>
          <w:color w:val="000028"/>
        </w:rPr>
        <w:t xml:space="preserve"> not</w:t>
      </w:r>
      <w:r>
        <w:rPr>
          <w:color w:val="00001A"/>
        </w:rPr>
        <w:t xml:space="preserve"> updated</w:t>
      </w:r>
      <w:r>
        <w:rPr>
          <w:color w:val="000021"/>
        </w:rPr>
        <w:t xml:space="preserve"> yet</w:t>
      </w:r>
      <w:r>
        <w:br/>
      </w:r>
      <w:r>
        <w:rPr>
          <w:color w:val="50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8"/>
        </w:rPr>
        <w:t xml:space="preserve"> paid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00006"/>
        </w:rPr>
        <w:t xml:space="preserve"> from</w:t>
      </w:r>
      <w:r>
        <w:rPr>
          <w:color w:val="000043"/>
        </w:rPr>
        <w:t xml:space="preserve"> bkash</w:t>
      </w:r>
      <w:r>
        <w:rPr>
          <w:color w:val="000000"/>
        </w:rPr>
        <w:t xml:space="preserve"> before</w:t>
      </w:r>
      <w:r>
        <w:rPr>
          <w:color w:val="000000"/>
        </w:rPr>
        <w:t xml:space="preserve"> one</w:t>
      </w:r>
      <w:r>
        <w:rPr>
          <w:color w:val="000000"/>
        </w:rPr>
        <w:t xml:space="preserve"> day</w:t>
      </w:r>
      <w:r>
        <w:rPr>
          <w:color w:val="00001A"/>
        </w:rPr>
        <w:t xml:space="preserve"> money</w:t>
      </w:r>
      <w:r>
        <w:rPr>
          <w:color w:val="000000"/>
        </w:rPr>
        <w:t xml:space="preserve"> has</w:t>
      </w:r>
      <w:r>
        <w:rPr>
          <w:color w:val="0D0000"/>
        </w:rPr>
        <w:t xml:space="preserve"> been</w:t>
      </w:r>
      <w:r>
        <w:rPr>
          <w:color w:val="000000"/>
        </w:rPr>
        <w:t xml:space="preserve"> taken</w:t>
      </w:r>
      <w:r>
        <w:rPr>
          <w:color w:val="430000"/>
        </w:rPr>
        <w:t xml:space="preserve"> but</w:t>
      </w:r>
      <w:r>
        <w:rPr>
          <w:color w:val="000035"/>
        </w:rPr>
        <w:t xml:space="preserve"> bank</w:t>
      </w:r>
      <w:r>
        <w:rPr>
          <w:color w:val="000000"/>
        </w:rPr>
        <w:t xml:space="preserve"> still</w:t>
      </w:r>
      <w:r>
        <w:rPr>
          <w:color w:val="000006"/>
        </w:rPr>
        <w:t xml:space="preserve"> didnt</w:t>
      </w:r>
      <w:r>
        <w:rPr>
          <w:color w:val="00000D"/>
        </w:rPr>
        <w:t xml:space="preserve"> get</w:t>
      </w:r>
      <w:r>
        <w:rPr>
          <w:color w:val="060000"/>
        </w:rPr>
        <w:t xml:space="preserve"> any</w:t>
      </w:r>
      <w:r>
        <w:rPr>
          <w:color w:val="00001A"/>
        </w:rPr>
        <w:t xml:space="preserve"> money</w:t>
      </w:r>
      <w:r>
        <w:br/>
      </w:r>
      <w:r>
        <w:rPr>
          <w:color w:val="50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8"/>
        </w:rPr>
        <w:t xml:space="preserve"> paid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430000"/>
        </w:rPr>
        <w:t xml:space="preserve"> but</w:t>
      </w:r>
      <w:r>
        <w:rPr>
          <w:color w:val="000035"/>
        </w:rPr>
        <w:t xml:space="preserve"> bank</w:t>
      </w:r>
      <w:r>
        <w:rPr>
          <w:color w:val="000006"/>
        </w:rPr>
        <w:t xml:space="preserve"> didnt</w:t>
      </w:r>
      <w:r>
        <w:rPr>
          <w:color w:val="00000D"/>
        </w:rPr>
        <w:t xml:space="preserve"> get</w:t>
      </w:r>
      <w:r>
        <w:rPr>
          <w:color w:val="140000"/>
        </w:rPr>
        <w:t xml:space="preserve"> it</w:t>
      </w:r>
      <w:r>
        <w:br/>
      </w:r>
      <w:r>
        <w:rPr>
          <w:color w:val="000000"/>
        </w:rPr>
        <w:t xml:space="preserve"> hi</w:t>
      </w:r>
      <w:r>
        <w:rPr>
          <w:color w:val="00000D"/>
        </w:rPr>
        <w:t xml:space="preserve"> while</w:t>
      </w:r>
      <w:r>
        <w:rPr>
          <w:color w:val="500000"/>
        </w:rPr>
        <w:t xml:space="preserve"> i</w:t>
      </w:r>
      <w:r>
        <w:rPr>
          <w:color w:val="140000"/>
        </w:rPr>
        <w:t xml:space="preserve"> was</w:t>
      </w:r>
      <w:r>
        <w:rPr>
          <w:color w:val="00000D"/>
        </w:rPr>
        <w:t xml:space="preserve"> paying</w:t>
      </w:r>
      <w:r>
        <w:rPr>
          <w:color w:val="0000FF"/>
        </w:rPr>
        <w:t xml:space="preserve"> bill</w:t>
      </w:r>
      <w:r>
        <w:rPr>
          <w:color w:val="060000"/>
        </w:rPr>
        <w:t xml:space="preserve"> for</w:t>
      </w:r>
      <w:r>
        <w:rPr>
          <w:color w:val="000006"/>
        </w:rPr>
        <w:t xml:space="preserve"> city</w:t>
      </w:r>
      <w:r>
        <w:rPr>
          <w:color w:val="00001A"/>
        </w:rPr>
        <w:t xml:space="preserve"> amex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140000"/>
        </w:rPr>
        <w:t xml:space="preserve"> it</w:t>
      </w:r>
      <w:r>
        <w:rPr>
          <w:color w:val="140000"/>
        </w:rPr>
        <w:t xml:space="preserve"> was</w:t>
      </w:r>
      <w:r>
        <w:rPr>
          <w:color w:val="000000"/>
        </w:rPr>
        <w:t xml:space="preserve"> unsuccessfull</w:t>
      </w:r>
      <w:r>
        <w:rPr>
          <w:color w:val="430000"/>
        </w:rPr>
        <w:t xml:space="preserve"> but</w:t>
      </w:r>
      <w:r>
        <w:rPr>
          <w:color w:val="350000"/>
        </w:rPr>
        <w:t xml:space="preserve"> the</w:t>
      </w:r>
      <w:r>
        <w:rPr>
          <w:color w:val="00001A"/>
        </w:rPr>
        <w:t xml:space="preserve"> money</w:t>
      </w:r>
      <w:r>
        <w:rPr>
          <w:color w:val="140000"/>
        </w:rPr>
        <w:t xml:space="preserve"> is</w:t>
      </w:r>
      <w:r>
        <w:rPr>
          <w:color w:val="000000"/>
        </w:rPr>
        <w:t xml:space="preserve"> deducted</w:t>
      </w:r>
      <w:r>
        <w:rPr>
          <w:color w:val="000006"/>
        </w:rPr>
        <w:t xml:space="preserve"> from</w:t>
      </w:r>
      <w:r>
        <w:rPr>
          <w:color w:val="000043"/>
        </w:rPr>
        <w:t xml:space="preserve"> bkash</w:t>
      </w:r>
      <w:r>
        <w:rPr>
          <w:color w:val="000006"/>
        </w:rPr>
        <w:t xml:space="preserve"> account</w:t>
      </w:r>
      <w:r>
        <w:rPr>
          <w:color w:val="000000"/>
        </w:rPr>
        <w:t xml:space="preserve"> as</w:t>
      </w:r>
      <w:r>
        <w:rPr>
          <w:color w:val="350000"/>
        </w:rPr>
        <w:t xml:space="preserve"> the</w:t>
      </w:r>
      <w:r>
        <w:rPr>
          <w:color w:val="000006"/>
        </w:rPr>
        <w:t xml:space="preserve"> transaction</w:t>
      </w:r>
      <w:r>
        <w:rPr>
          <w:color w:val="140000"/>
        </w:rPr>
        <w:t xml:space="preserve"> was</w:t>
      </w:r>
      <w:r>
        <w:rPr>
          <w:color w:val="000000"/>
        </w:rPr>
        <w:t xml:space="preserve"> unsuccessful</w:t>
      </w:r>
      <w:r>
        <w:rPr>
          <w:color w:val="000000"/>
        </w:rPr>
        <w:t xml:space="preserve"> how</w:t>
      </w:r>
      <w:r>
        <w:rPr>
          <w:color w:val="000006"/>
        </w:rPr>
        <w:t xml:space="preserve"> can</w:t>
      </w:r>
      <w:r>
        <w:rPr>
          <w:color w:val="500000"/>
        </w:rPr>
        <w:t xml:space="preserve"> i</w:t>
      </w:r>
      <w:r>
        <w:rPr>
          <w:color w:val="00000D"/>
        </w:rPr>
        <w:t xml:space="preserve"> get</w:t>
      </w:r>
      <w:r>
        <w:rPr>
          <w:color w:val="350000"/>
        </w:rPr>
        <w:t xml:space="preserve"> the</w:t>
      </w:r>
      <w:r>
        <w:rPr>
          <w:color w:val="00001A"/>
        </w:rPr>
        <w:t xml:space="preserve"> money</w:t>
      </w:r>
      <w:r>
        <w:rPr>
          <w:color w:val="000000"/>
        </w:rPr>
        <w:t xml:space="preserve"> back</w:t>
      </w:r>
      <w:r>
        <w:rPr>
          <w:color w:val="1A0000"/>
        </w:rPr>
        <w:t xml:space="preserve"> please</w:t>
      </w:r>
      <w:r>
        <w:br/>
      </w:r>
      <w:r>
        <w:rPr>
          <w:color w:val="000000"/>
        </w:rPr>
        <w:t xml:space="preserve"> sir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00000"/>
        </w:rPr>
        <w:t xml:space="preserve"> dice</w:t>
      </w:r>
      <w:r>
        <w:rPr>
          <w:color w:val="000021"/>
        </w:rPr>
        <w:t xml:space="preserve"> add</w:t>
      </w:r>
      <w:r>
        <w:rPr>
          <w:color w:val="000000"/>
        </w:rPr>
        <w:t xml:space="preserve"> hoi</w:t>
      </w:r>
      <w:r>
        <w:rPr>
          <w:color w:val="000000"/>
        </w:rPr>
        <w:t xml:space="preserve"> ne</w:t>
      </w:r>
      <w:r>
        <w:rPr>
          <w:color w:val="000000"/>
        </w:rPr>
        <w:t xml:space="preserve"> akno</w:t>
      </w:r>
      <w:r>
        <w:br/>
      </w:r>
      <w:r>
        <w:rPr>
          <w:color w:val="50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8"/>
        </w:rPr>
        <w:t xml:space="preserve"> pay</w:t>
      </w:r>
      <w:r>
        <w:rPr>
          <w:color w:val="0000FF"/>
        </w:rPr>
        <w:t xml:space="preserve"> bill</w:t>
      </w:r>
      <w:r>
        <w:rPr>
          <w:color w:val="000000"/>
        </w:rPr>
        <w:t xml:space="preserve"> of</w:t>
      </w:r>
      <w:r>
        <w:rPr>
          <w:color w:val="000064"/>
        </w:rPr>
        <w:t xml:space="preserve"> my</w:t>
      </w:r>
      <w:r>
        <w:rPr>
          <w:color w:val="00002E"/>
        </w:rPr>
        <w:t xml:space="preserve"> visa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D0000"/>
        </w:rPr>
        <w:t xml:space="preserve"> through</w:t>
      </w:r>
      <w:r>
        <w:rPr>
          <w:color w:val="000043"/>
        </w:rPr>
        <w:t xml:space="preserve"> bkash</w:t>
      </w:r>
      <w:r>
        <w:rPr>
          <w:color w:val="000000"/>
        </w:rPr>
        <w:t xml:space="preserve"> its</w:t>
      </w:r>
      <w:r>
        <w:rPr>
          <w:color w:val="000006"/>
        </w:rPr>
        <w:t xml:space="preserve"> already</w:t>
      </w:r>
      <w:r>
        <w:rPr>
          <w:color w:val="000006"/>
        </w:rPr>
        <w:t xml:space="preserve"> days</w:t>
      </w:r>
      <w:r>
        <w:rPr>
          <w:color w:val="000006"/>
        </w:rPr>
        <w:t xml:space="preserve"> gone</w:t>
      </w:r>
      <w:r>
        <w:rPr>
          <w:color w:val="0D0000"/>
        </w:rPr>
        <w:t xml:space="preserve"> that</w:t>
      </w:r>
      <w:r>
        <w:rPr>
          <w:color w:val="0000FF"/>
        </w:rPr>
        <w:t xml:space="preserve"> bill</w:t>
      </w:r>
      <w:r>
        <w:rPr>
          <w:color w:val="000000"/>
        </w:rPr>
        <w:t xml:space="preserve"> does</w:t>
      </w:r>
      <w:r>
        <w:rPr>
          <w:color w:val="000028"/>
        </w:rPr>
        <w:t xml:space="preserve"> not</w:t>
      </w:r>
      <w:r>
        <w:rPr>
          <w:color w:val="000000"/>
        </w:rPr>
        <w:t xml:space="preserve"> submitted</w:t>
      </w:r>
      <w:r>
        <w:rPr>
          <w:color w:val="000021"/>
        </w:rPr>
        <w:t xml:space="preserve"> yet</w:t>
      </w:r>
      <w:r>
        <w:br/>
      </w:r>
      <w:r>
        <w:rPr>
          <w:color w:val="000043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BB"/>
        </w:rPr>
        <w:t xml:space="preserve"> card</w:t>
      </w:r>
      <w:r>
        <w:rPr>
          <w:color w:val="000028"/>
        </w:rPr>
        <w:t xml:space="preserve"> payment</w:t>
      </w:r>
      <w:r>
        <w:rPr>
          <w:color w:val="0D0000"/>
        </w:rPr>
        <w:t xml:space="preserve"> korechi</w:t>
      </w:r>
      <w:r>
        <w:rPr>
          <w:color w:val="000043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06"/>
        </w:rPr>
        <w:t xml:space="preserve"> sms</w:t>
      </w:r>
      <w:r>
        <w:rPr>
          <w:color w:val="000000"/>
        </w:rPr>
        <w:t xml:space="preserve"> peyesi</w:t>
      </w:r>
      <w:r>
        <w:rPr>
          <w:color w:val="060000"/>
        </w:rPr>
        <w:t xml:space="preserve"> kintu</w:t>
      </w:r>
      <w:r>
        <w:rPr>
          <w:color w:val="0000BB"/>
        </w:rPr>
        <w:t xml:space="preserve"> card</w:t>
      </w:r>
      <w:r>
        <w:rPr>
          <w:color w:val="000028"/>
        </w:rPr>
        <w:t xml:space="preserve"> e</w:t>
      </w:r>
      <w:r>
        <w:rPr>
          <w:color w:val="000021"/>
        </w:rPr>
        <w:t xml:space="preserve"> taka</w:t>
      </w:r>
      <w:r>
        <w:rPr>
          <w:color w:val="000021"/>
        </w:rPr>
        <w:t xml:space="preserve"> add</w:t>
      </w:r>
      <w:r>
        <w:rPr>
          <w:color w:val="140000"/>
        </w:rPr>
        <w:t xml:space="preserve"> hoy</w:t>
      </w:r>
      <w:r>
        <w:rPr>
          <w:color w:val="000014"/>
        </w:rPr>
        <w:t xml:space="preserve"> ni</w:t>
      </w:r>
      <w:r>
        <w:rPr>
          <w:color w:val="000035"/>
        </w:rPr>
        <w:t xml:space="preserve"> bank</w:t>
      </w:r>
      <w:r>
        <w:rPr>
          <w:color w:val="000006"/>
        </w:rPr>
        <w:t xml:space="preserve"> r</w:t>
      </w:r>
      <w:r>
        <w:rPr>
          <w:color w:val="000006"/>
        </w:rPr>
        <w:t xml:space="preserve"> sms</w:t>
      </w:r>
      <w:r>
        <w:rPr>
          <w:color w:val="000000"/>
        </w:rPr>
        <w:t xml:space="preserve"> o</w:t>
      </w:r>
      <w:r>
        <w:rPr>
          <w:color w:val="000000"/>
        </w:rPr>
        <w:t xml:space="preserve"> pai</w:t>
      </w:r>
      <w:r>
        <w:rPr>
          <w:color w:val="000014"/>
        </w:rPr>
        <w:t xml:space="preserve"> ni</w:t>
      </w:r>
      <w:r>
        <w:br/>
      </w:r>
      <w:r>
        <w:rPr>
          <w:color w:val="000000"/>
        </w:rPr>
        <w:t xml:space="preserve"> today</w:t>
      </w:r>
      <w:r>
        <w:rPr>
          <w:color w:val="500000"/>
        </w:rPr>
        <w:t xml:space="preserve"> i</w:t>
      </w:r>
      <w:r>
        <w:rPr>
          <w:color w:val="000028"/>
        </w:rPr>
        <w:t xml:space="preserve"> pay</w:t>
      </w:r>
      <w:r>
        <w:rPr>
          <w:color w:val="000064"/>
        </w:rPr>
        <w:t xml:space="preserve"> my</w:t>
      </w:r>
      <w:r>
        <w:rPr>
          <w:color w:val="000006"/>
        </w:rPr>
        <w:t xml:space="preserve"> cradit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430000"/>
        </w:rPr>
        <w:t xml:space="preserve"> but</w:t>
      </w:r>
      <w:r>
        <w:rPr>
          <w:color w:val="000000"/>
        </w:rPr>
        <w:t xml:space="preserve"> this</w:t>
      </w:r>
      <w:r>
        <w:rPr>
          <w:color w:val="000028"/>
        </w:rPr>
        <w:t xml:space="preserve"> payment</w:t>
      </w:r>
      <w:r>
        <w:rPr>
          <w:color w:val="000028"/>
        </w:rPr>
        <w:t xml:space="preserve"> not</w:t>
      </w:r>
      <w:r>
        <w:rPr>
          <w:color w:val="000000"/>
        </w:rPr>
        <w:t xml:space="preserve"> show</w:t>
      </w:r>
      <w:r>
        <w:rPr>
          <w:color w:val="000064"/>
        </w:rPr>
        <w:t xml:space="preserve"> my</w:t>
      </w:r>
      <w:r>
        <w:rPr>
          <w:color w:val="000006"/>
        </w:rPr>
        <w:t xml:space="preserve"> cradit</w:t>
      </w:r>
      <w:r>
        <w:rPr>
          <w:color w:val="0000BB"/>
        </w:rPr>
        <w:t xml:space="preserve"> card</w:t>
      </w:r>
      <w:r>
        <w:br/>
      </w:r>
      <w:r>
        <w:rPr>
          <w:color w:val="000000"/>
        </w:rPr>
        <w:t xml:space="preserve"> এটা</w:t>
      </w:r>
      <w:r>
        <w:rPr>
          <w:color w:val="0D0000"/>
        </w:rPr>
        <w:t xml:space="preserve"> আমার</w:t>
      </w:r>
      <w:r>
        <w:rPr>
          <w:color w:val="000000"/>
        </w:rPr>
        <w:t xml:space="preserve"> কেডিট</w:t>
      </w:r>
      <w:r>
        <w:rPr>
          <w:color w:val="000000"/>
        </w:rPr>
        <w:t xml:space="preserve"> কা্ডে</w:t>
      </w:r>
      <w:r>
        <w:rPr>
          <w:color w:val="000006"/>
        </w:rPr>
        <w:t xml:space="preserve"> যোগ</w:t>
      </w:r>
      <w:r>
        <w:rPr>
          <w:color w:val="000000"/>
        </w:rPr>
        <w:t xml:space="preserve"> হয়</w:t>
      </w:r>
      <w:r>
        <w:rPr>
          <w:color w:val="000021"/>
        </w:rPr>
        <w:t xml:space="preserve"> নাই</w:t>
      </w:r>
      <w:r>
        <w:rPr>
          <w:color w:val="000014"/>
        </w:rPr>
        <w:t xml:space="preserve"> টাকা</w:t>
      </w:r>
      <w:r>
        <w:rPr>
          <w:color w:val="1A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06"/>
        </w:rPr>
        <w:t xml:space="preserve"> থেকে</w:t>
      </w:r>
      <w:r>
        <w:rPr>
          <w:color w:val="000000"/>
        </w:rPr>
        <w:t xml:space="preserve"> কা্ড</w:t>
      </w:r>
      <w:r>
        <w:rPr>
          <w:color w:val="000000"/>
        </w:rPr>
        <w:t xml:space="preserve"> এ</w:t>
      </w:r>
      <w:r>
        <w:rPr>
          <w:color w:val="000064"/>
        </w:rPr>
        <w:t xml:space="preserve"> বিল</w:t>
      </w:r>
      <w:r>
        <w:rPr>
          <w:color w:val="000006"/>
        </w:rPr>
        <w:t xml:space="preserve"> পেমেন্ট</w:t>
      </w:r>
      <w:r>
        <w:rPr>
          <w:color w:val="000000"/>
        </w:rPr>
        <w:t xml:space="preserve"> দিচ্ছিলাম</w:t>
      </w:r>
      <w:r>
        <w:br/>
      </w:r>
      <w:r>
        <w:rPr>
          <w:color w:val="000000"/>
        </w:rPr>
        <w:t xml:space="preserve"> mam</w:t>
      </w:r>
      <w:r>
        <w:rPr>
          <w:color w:val="500000"/>
        </w:rPr>
        <w:t xml:space="preserve"> i</w:t>
      </w:r>
      <w:r>
        <w:rPr>
          <w:color w:val="000000"/>
        </w:rPr>
        <w:t xml:space="preserve"> payed</w:t>
      </w:r>
      <w:r>
        <w:rPr>
          <w:color w:val="000064"/>
        </w:rPr>
        <w:t xml:space="preserve"> my</w:t>
      </w:r>
      <w:r>
        <w:rPr>
          <w:color w:val="00002E"/>
        </w:rPr>
        <w:t xml:space="preserve"> visa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D0000"/>
        </w:rPr>
        <w:t xml:space="preserve"> through</w:t>
      </w:r>
      <w:r>
        <w:rPr>
          <w:color w:val="000043"/>
        </w:rPr>
        <w:t xml:space="preserve"> bkash</w:t>
      </w:r>
      <w:r>
        <w:rPr>
          <w:color w:val="00000D"/>
        </w:rPr>
        <w:t xml:space="preserve"> app</w:t>
      </w:r>
      <w:r>
        <w:rPr>
          <w:color w:val="000000"/>
        </w:rPr>
        <w:t xml:space="preserve"> on</w:t>
      </w:r>
      <w:r>
        <w:rPr>
          <w:color w:val="000000"/>
        </w:rPr>
        <w:t xml:space="preserve"> dec</w:t>
      </w:r>
      <w:r>
        <w:rPr>
          <w:color w:val="0000FF"/>
        </w:rPr>
        <w:t xml:space="preserve"> bill</w:t>
      </w:r>
      <w:r>
        <w:rPr>
          <w:color w:val="000006"/>
        </w:rPr>
        <w:t xml:space="preserve"> amount</w:t>
      </w:r>
      <w:r>
        <w:rPr>
          <w:color w:val="140000"/>
        </w:rPr>
        <w:t xml:space="preserve"> was</w:t>
      </w:r>
      <w:r>
        <w:rPr>
          <w:color w:val="430000"/>
        </w:rPr>
        <w:t xml:space="preserve"> but</w:t>
      </w:r>
      <w:r>
        <w:rPr>
          <w:color w:val="000000"/>
        </w:rPr>
        <w:t xml:space="preserve"> it's</w:t>
      </w:r>
      <w:r>
        <w:rPr>
          <w:color w:val="000028"/>
        </w:rPr>
        <w:t xml:space="preserve"> not</w:t>
      </w:r>
      <w:r>
        <w:rPr>
          <w:color w:val="000028"/>
        </w:rPr>
        <w:t xml:space="preserve"> paid</w:t>
      </w:r>
      <w:r>
        <w:rPr>
          <w:color w:val="000021"/>
        </w:rPr>
        <w:t xml:space="preserve"> yet</w:t>
      </w:r>
      <w:r>
        <w:rPr>
          <w:color w:val="000006"/>
        </w:rPr>
        <w:t xml:space="preserve"> can</w:t>
      </w:r>
      <w:r>
        <w:rPr>
          <w:color w:val="000000"/>
        </w:rPr>
        <w:t xml:space="preserve"> you</w:t>
      </w:r>
      <w:r>
        <w:rPr>
          <w:color w:val="1A0000"/>
        </w:rPr>
        <w:t xml:space="preserve"> please</w:t>
      </w:r>
      <w:r>
        <w:rPr>
          <w:color w:val="000000"/>
        </w:rPr>
        <w:t xml:space="preserve"> consult</w:t>
      </w:r>
      <w:r>
        <w:rPr>
          <w:color w:val="060000"/>
        </w:rPr>
        <w:t xml:space="preserve"> any</w:t>
      </w:r>
      <w:r>
        <w:rPr>
          <w:color w:val="000006"/>
        </w:rPr>
        <w:t xml:space="preserve"> info</w:t>
      </w:r>
      <w:r>
        <w:br/>
      </w:r>
      <w:r>
        <w:rPr>
          <w:color w:val="210000"/>
        </w:rPr>
        <w:t xml:space="preserve"> amar</w:t>
      </w:r>
      <w:r>
        <w:rPr>
          <w:color w:val="000043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210000"/>
        </w:rPr>
        <w:t xml:space="preserve"> dite</w:t>
      </w:r>
      <w:r>
        <w:rPr>
          <w:color w:val="000000"/>
        </w:rPr>
        <w:t xml:space="preserve"> parsi</w:t>
      </w:r>
      <w:r>
        <w:rPr>
          <w:color w:val="000000"/>
        </w:rPr>
        <w:t xml:space="preserve"> na</w:t>
      </w:r>
      <w:r>
        <w:rPr>
          <w:color w:val="000006"/>
        </w:rPr>
        <w:t xml:space="preserve"> amount</w:t>
      </w:r>
      <w:r>
        <w:rPr>
          <w:color w:val="000035"/>
        </w:rPr>
        <w:t xml:space="preserve"> bank</w:t>
      </w:r>
      <w:r>
        <w:rPr>
          <w:color w:val="000000"/>
        </w:rPr>
        <w:t xml:space="preserve"> scb</w:t>
      </w:r>
      <w:r>
        <w:br/>
      </w:r>
      <w:r>
        <w:rPr>
          <w:color w:val="1A0000"/>
        </w:rPr>
        <w:t xml:space="preserve"> please</w:t>
      </w:r>
      <w:r>
        <w:rPr>
          <w:color w:val="000000"/>
        </w:rPr>
        <w:t xml:space="preserve"> give</w:t>
      </w:r>
      <w:r>
        <w:rPr>
          <w:color w:val="000000"/>
        </w:rPr>
        <w:t xml:space="preserve"> details</w:t>
      </w:r>
      <w:r>
        <w:rPr>
          <w:color w:val="000000"/>
        </w:rPr>
        <w:t xml:space="preserve"> about</w:t>
      </w:r>
      <w:r>
        <w:rPr>
          <w:color w:val="00001A"/>
        </w:rPr>
        <w:t xml:space="preserve"> amex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00028"/>
        </w:rPr>
        <w:t xml:space="preserve"> pay</w:t>
      </w:r>
      <w:r>
        <w:rPr>
          <w:color w:val="000000"/>
        </w:rPr>
        <w:t xml:space="preserve"> issue</w:t>
      </w:r>
      <w:r>
        <w:br/>
      </w:r>
      <w:r>
        <w:rPr>
          <w:color w:val="00002E"/>
        </w:rPr>
        <w:t xml:space="preserve"> visa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28"/>
        </w:rPr>
        <w:t xml:space="preserve"> payment</w:t>
      </w:r>
      <w:r>
        <w:rPr>
          <w:color w:val="00000D"/>
        </w:rPr>
        <w:t xml:space="preserve"> kore</w:t>
      </w:r>
      <w:r>
        <w:rPr>
          <w:color w:val="000000"/>
        </w:rPr>
        <w:t xml:space="preserve"> se</w:t>
      </w:r>
      <w:r>
        <w:rPr>
          <w:color w:val="0D0000"/>
        </w:rPr>
        <w:t xml:space="preserve"> bt</w:t>
      </w:r>
      <w:r>
        <w:rPr>
          <w:color w:val="00001A"/>
        </w:rPr>
        <w:t xml:space="preserve"> ekhono</w:t>
      </w:r>
      <w:r>
        <w:rPr>
          <w:color w:val="060000"/>
        </w:rPr>
        <w:t xml:space="preserve"> oi</w:t>
      </w:r>
      <w:r>
        <w:rPr>
          <w:color w:val="000014"/>
        </w:rPr>
        <w:t xml:space="preserve"> ta</w:t>
      </w:r>
      <w:r>
        <w:rPr>
          <w:color w:val="000000"/>
        </w:rPr>
        <w:t xml:space="preserve"> soma</w:t>
      </w:r>
      <w:r>
        <w:rPr>
          <w:color w:val="140000"/>
        </w:rPr>
        <w:t xml:space="preserve"> hoy</w:t>
      </w:r>
      <w:r>
        <w:rPr>
          <w:color w:val="00000D"/>
        </w:rPr>
        <w:t xml:space="preserve"> nai</w:t>
      </w:r>
      <w:r>
        <w:br/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1A"/>
        </w:rPr>
        <w:t xml:space="preserve"> দিলাম</w:t>
      </w:r>
      <w:r>
        <w:rPr>
          <w:color w:val="000006"/>
        </w:rPr>
        <w:t xml:space="preserve"> দিন</w:t>
      </w:r>
      <w:r>
        <w:rPr>
          <w:color w:val="060000"/>
        </w:rPr>
        <w:t xml:space="preserve"> হয়ে</w:t>
      </w:r>
      <w:r>
        <w:rPr>
          <w:color w:val="060000"/>
        </w:rPr>
        <w:t xml:space="preserve"> গেল</w:t>
      </w:r>
      <w:r>
        <w:rPr>
          <w:color w:val="0D0000"/>
        </w:rPr>
        <w:t xml:space="preserve"> কোন</w:t>
      </w:r>
      <w:r>
        <w:rPr>
          <w:color w:val="000014"/>
        </w:rPr>
        <w:t xml:space="preserve"> আপডেট</w:t>
      </w:r>
      <w:r>
        <w:rPr>
          <w:color w:val="000021"/>
        </w:rPr>
        <w:t xml:space="preserve"> নাই</w:t>
      </w:r>
      <w:r>
        <w:rPr>
          <w:color w:val="000035"/>
        </w:rPr>
        <w:t xml:space="preserve"> কেন</w:t>
      </w:r>
      <w:r>
        <w:br/>
      </w:r>
      <w:r>
        <w:rPr>
          <w:color w:val="00001A"/>
        </w:rPr>
        <w:t xml:space="preserve"> ভিসা</w:t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06"/>
        </w:rPr>
        <w:t xml:space="preserve"> দেয়া</w:t>
      </w:r>
      <w:r>
        <w:rPr>
          <w:color w:val="000006"/>
        </w:rPr>
        <w:t xml:space="preserve"> যাচ্ছেনা</w:t>
      </w:r>
      <w:r>
        <w:rPr>
          <w:color w:val="000035"/>
        </w:rPr>
        <w:t xml:space="preserve"> কেন</w:t>
      </w:r>
      <w:r>
        <w:br/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6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6"/>
        </w:rPr>
        <w:t xml:space="preserve"> ইরর</w:t>
      </w:r>
      <w:r>
        <w:rPr>
          <w:color w:val="000006"/>
        </w:rPr>
        <w:t xml:space="preserve"> দেকায়</w:t>
      </w:r>
      <w:r>
        <w:rPr>
          <w:color w:val="000035"/>
        </w:rPr>
        <w:t xml:space="preserve"> কেন</w:t>
      </w:r>
      <w:r>
        <w:br/>
      </w:r>
      <w:r>
        <w:rPr>
          <w:color w:val="00001A"/>
        </w:rPr>
        <w:t xml:space="preserve"> ভিসা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1A"/>
        </w:rPr>
        <w:t xml:space="preserve"> দিলাম</w:t>
      </w:r>
      <w:r>
        <w:rPr>
          <w:color w:val="1A0000"/>
        </w:rPr>
        <w:t xml:space="preserve"> কিন্তু</w:t>
      </w:r>
      <w:r>
        <w:rPr>
          <w:color w:val="000014"/>
        </w:rPr>
        <w:t xml:space="preserve"> আপডেট</w:t>
      </w:r>
      <w:r>
        <w:rPr>
          <w:color w:val="00000D"/>
        </w:rPr>
        <w:t xml:space="preserve"> হয়নাই</w:t>
      </w:r>
      <w:r>
        <w:rPr>
          <w:color w:val="000006"/>
        </w:rPr>
        <w:t xml:space="preserve"> এখন</w:t>
      </w:r>
      <w:r>
        <w:br/>
      </w:r>
      <w:r>
        <w:rPr>
          <w:color w:val="00002E"/>
        </w:rPr>
        <w:t xml:space="preserve"> visa</w:t>
      </w:r>
      <w:r>
        <w:rPr>
          <w:color w:val="00001A"/>
        </w:rPr>
        <w:t xml:space="preserve"> carder</w:t>
      </w:r>
      <w:r>
        <w:rPr>
          <w:color w:val="0000FF"/>
        </w:rPr>
        <w:t xml:space="preserve"> bill</w:t>
      </w:r>
      <w:r>
        <w:rPr>
          <w:color w:val="0D0000"/>
        </w:rPr>
        <w:t xml:space="preserve"> deyar</w:t>
      </w:r>
      <w:r>
        <w:rPr>
          <w:color w:val="060000"/>
        </w:rPr>
        <w:t xml:space="preserve"> por</w:t>
      </w:r>
      <w:r>
        <w:rPr>
          <w:color w:val="000006"/>
        </w:rPr>
        <w:t xml:space="preserve"> apdet</w:t>
      </w:r>
      <w:r>
        <w:rPr>
          <w:color w:val="0D0000"/>
        </w:rPr>
        <w:t xml:space="preserve"> hoynai</w:t>
      </w:r>
      <w:r>
        <w:rPr>
          <w:color w:val="00001A"/>
        </w:rPr>
        <w:t xml:space="preserve"> ekhono</w:t>
      </w:r>
      <w:r>
        <w:rPr>
          <w:color w:val="000014"/>
        </w:rPr>
        <w:t xml:space="preserve"> check</w:t>
      </w:r>
      <w:r>
        <w:rPr>
          <w:color w:val="00000D"/>
        </w:rPr>
        <w:t xml:space="preserve"> kore</w:t>
      </w:r>
      <w:r>
        <w:rPr>
          <w:color w:val="060000"/>
        </w:rPr>
        <w:t xml:space="preserve"> dekhen</w:t>
      </w:r>
      <w:r>
        <w:rPr>
          <w:color w:val="060000"/>
        </w:rPr>
        <w:t xml:space="preserve"> ektu</w:t>
      </w:r>
      <w:r>
        <w:br/>
      </w:r>
      <w:r>
        <w:rPr>
          <w:color w:val="280000"/>
        </w:rPr>
        <w:t xml:space="preserve"> ami</w:t>
      </w:r>
      <w:r>
        <w:rPr>
          <w:color w:val="00001A"/>
        </w:rPr>
        <w:t xml:space="preserve"> amex</w:t>
      </w:r>
      <w:r>
        <w:rPr>
          <w:color w:val="0000BB"/>
        </w:rPr>
        <w:t xml:space="preserve"> card</w:t>
      </w:r>
      <w:r>
        <w:rPr>
          <w:color w:val="140000"/>
        </w:rPr>
        <w:t xml:space="preserve"> er</w:t>
      </w:r>
      <w:r>
        <w:rPr>
          <w:color w:val="0000FF"/>
        </w:rPr>
        <w:t xml:space="preserve"> bill</w:t>
      </w:r>
      <w:r>
        <w:rPr>
          <w:color w:val="210000"/>
        </w:rPr>
        <w:t xml:space="preserve"> dite</w:t>
      </w:r>
      <w:r>
        <w:rPr>
          <w:color w:val="000006"/>
        </w:rPr>
        <w:t xml:space="preserve"> partesina</w:t>
      </w:r>
      <w:r>
        <w:rPr>
          <w:color w:val="000043"/>
        </w:rPr>
        <w:t xml:space="preserve"> bkash</w:t>
      </w:r>
      <w:r>
        <w:rPr>
          <w:color w:val="00000D"/>
        </w:rPr>
        <w:t xml:space="preserve"> app</w:t>
      </w:r>
      <w:r>
        <w:rPr>
          <w:color w:val="000028"/>
        </w:rPr>
        <w:t xml:space="preserve"> theke</w:t>
      </w:r>
      <w:r>
        <w:br/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140000"/>
        </w:rPr>
        <w:t xml:space="preserve"> er</w:t>
      </w:r>
      <w:r>
        <w:rPr>
          <w:color w:val="0000FF"/>
        </w:rPr>
        <w:t xml:space="preserve"> bill</w:t>
      </w:r>
      <w:r>
        <w:rPr>
          <w:color w:val="210000"/>
        </w:rPr>
        <w:t xml:space="preserve"> dite</w:t>
      </w:r>
      <w:r>
        <w:rPr>
          <w:color w:val="000000"/>
        </w:rPr>
        <w:t xml:space="preserve"> problem</w:t>
      </w:r>
      <w:r>
        <w:rPr>
          <w:color w:val="000000"/>
        </w:rPr>
        <w:t xml:space="preserve"> hocche</w:t>
      </w:r>
      <w:r>
        <w:rPr>
          <w:color w:val="210000"/>
        </w:rPr>
        <w:t xml:space="preserve"> amar</w:t>
      </w:r>
      <w:r>
        <w:rPr>
          <w:color w:val="000000"/>
        </w:rPr>
        <w:t xml:space="preserve"> to</w:t>
      </w:r>
      <w:r>
        <w:rPr>
          <w:color w:val="0000FF"/>
        </w:rPr>
        <w:t xml:space="preserve"> bill</w:t>
      </w:r>
      <w:r>
        <w:rPr>
          <w:color w:val="0D0000"/>
        </w:rPr>
        <w:t xml:space="preserve"> deyar</w:t>
      </w:r>
      <w:r>
        <w:rPr>
          <w:color w:val="00001A"/>
        </w:rPr>
        <w:t xml:space="preserve"> last</w:t>
      </w:r>
      <w:r>
        <w:rPr>
          <w:color w:val="000000"/>
        </w:rPr>
        <w:t xml:space="preserve"> date</w:t>
      </w:r>
      <w:r>
        <w:rPr>
          <w:color w:val="000000"/>
        </w:rPr>
        <w:t xml:space="preserve"> ajk</w:t>
      </w:r>
      <w:r>
        <w:br/>
      </w:r>
      <w:r>
        <w:rPr>
          <w:color w:val="0000C9"/>
        </w:rPr>
        <w:t xml:space="preserve"> credit</w:t>
      </w:r>
      <w:r>
        <w:rPr>
          <w:color w:val="00001A"/>
        </w:rPr>
        <w:t xml:space="preserve"> carder</w:t>
      </w:r>
      <w:r>
        <w:rPr>
          <w:color w:val="0000FF"/>
        </w:rPr>
        <w:t xml:space="preserve"> bill</w:t>
      </w:r>
      <w:r>
        <w:rPr>
          <w:color w:val="000000"/>
        </w:rPr>
        <w:t xml:space="preserve"> disi</w:t>
      </w:r>
      <w:r>
        <w:rPr>
          <w:color w:val="00001A"/>
        </w:rPr>
        <w:t xml:space="preserve"> last</w:t>
      </w:r>
      <w:r>
        <w:rPr>
          <w:color w:val="000000"/>
        </w:rPr>
        <w:t xml:space="preserve"> week</w:t>
      </w:r>
      <w:r>
        <w:rPr>
          <w:color w:val="000028"/>
        </w:rPr>
        <w:t xml:space="preserve"> e</w:t>
      </w:r>
      <w:r>
        <w:rPr>
          <w:color w:val="430000"/>
        </w:rPr>
        <w:t xml:space="preserve"> but</w:t>
      </w:r>
      <w:r>
        <w:rPr>
          <w:color w:val="00001A"/>
        </w:rPr>
        <w:t xml:space="preserve"> ekhono</w:t>
      </w:r>
      <w:r>
        <w:rPr>
          <w:color w:val="000006"/>
        </w:rPr>
        <w:t xml:space="preserve"> update</w:t>
      </w:r>
      <w:r>
        <w:rPr>
          <w:color w:val="0D0000"/>
        </w:rPr>
        <w:t xml:space="preserve"> hoynai</w:t>
      </w:r>
      <w:r>
        <w:rPr>
          <w:color w:val="000000"/>
        </w:rPr>
        <w:t xml:space="preserve"> amr</w:t>
      </w:r>
      <w:r>
        <w:rPr>
          <w:color w:val="000035"/>
        </w:rPr>
        <w:t xml:space="preserve"> bank</w:t>
      </w:r>
      <w:r>
        <w:rPr>
          <w:color w:val="000028"/>
        </w:rPr>
        <w:t xml:space="preserve"> e</w:t>
      </w:r>
      <w:r>
        <w:br/>
      </w:r>
      <w:r>
        <w:rPr>
          <w:color w:val="0000C9"/>
        </w:rPr>
        <w:t xml:space="preserve"> credit</w:t>
      </w:r>
      <w:r>
        <w:rPr>
          <w:color w:val="00001A"/>
        </w:rPr>
        <w:t xml:space="preserve"> carder</w:t>
      </w:r>
      <w:r>
        <w:rPr>
          <w:color w:val="0000FF"/>
        </w:rPr>
        <w:t xml:space="preserve"> bill</w:t>
      </w:r>
      <w:r>
        <w:rPr>
          <w:color w:val="210000"/>
        </w:rPr>
        <w:t xml:space="preserve"> dite</w:t>
      </w:r>
      <w:r>
        <w:rPr>
          <w:color w:val="000006"/>
        </w:rPr>
        <w:t xml:space="preserve"> gele</w:t>
      </w:r>
      <w:r>
        <w:rPr>
          <w:color w:val="140000"/>
        </w:rPr>
        <w:t xml:space="preserve"> error</w:t>
      </w:r>
      <w:r>
        <w:rPr>
          <w:color w:val="000006"/>
        </w:rPr>
        <w:t xml:space="preserve"> dekhay</w:t>
      </w:r>
      <w:r>
        <w:rPr>
          <w:color w:val="0000FF"/>
        </w:rPr>
        <w:t xml:space="preserve"> bill</w:t>
      </w:r>
      <w:r>
        <w:rPr>
          <w:color w:val="060000"/>
        </w:rPr>
        <w:t xml:space="preserve"> dibo</w:t>
      </w:r>
      <w:r>
        <w:rPr>
          <w:color w:val="000006"/>
        </w:rPr>
        <w:t xml:space="preserve"> kivabe</w:t>
      </w:r>
      <w:r>
        <w:br/>
      </w:r>
      <w:r>
        <w:rPr>
          <w:color w:val="0D0000"/>
        </w:rPr>
        <w:t xml:space="preserve"> why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06"/>
        </w:rPr>
        <w:t xml:space="preserve"> isnt't</w:t>
      </w:r>
      <w:r>
        <w:rPr>
          <w:color w:val="00001A"/>
        </w:rPr>
        <w:t xml:space="preserve"> updated</w:t>
      </w:r>
      <w:r>
        <w:rPr>
          <w:color w:val="000021"/>
        </w:rPr>
        <w:t xml:space="preserve"> yet</w:t>
      </w:r>
      <w:r>
        <w:br/>
      </w:r>
      <w:r>
        <w:rPr>
          <w:color w:val="000064"/>
        </w:rPr>
        <w:t xml:space="preserve"> my</w:t>
      </w:r>
      <w:r>
        <w:rPr>
          <w:color w:val="000035"/>
        </w:rPr>
        <w:t xml:space="preserve"> bank</w:t>
      </w:r>
      <w:r>
        <w:rPr>
          <w:color w:val="140000"/>
        </w:rPr>
        <w:t xml:space="preserve"> is</w:t>
      </w:r>
      <w:r>
        <w:rPr>
          <w:color w:val="000006"/>
        </w:rPr>
        <w:t xml:space="preserve"> saying</w:t>
      </w:r>
      <w:r>
        <w:rPr>
          <w:color w:val="0D0000"/>
        </w:rPr>
        <w:t xml:space="preserve"> that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06"/>
        </w:rPr>
        <w:t xml:space="preserve"> isn't</w:t>
      </w:r>
      <w:r>
        <w:rPr>
          <w:color w:val="0D0000"/>
        </w:rPr>
        <w:t xml:space="preserve"> been</w:t>
      </w:r>
      <w:r>
        <w:rPr>
          <w:color w:val="00001A"/>
        </w:rPr>
        <w:t xml:space="preserve"> updated</w:t>
      </w:r>
      <w:r>
        <w:rPr>
          <w:color w:val="1A0000"/>
        </w:rPr>
        <w:t xml:space="preserve"> please</w:t>
      </w:r>
      <w:r>
        <w:rPr>
          <w:color w:val="000014"/>
        </w:rPr>
        <w:t xml:space="preserve"> check</w:t>
      </w:r>
      <w:r>
        <w:rPr>
          <w:color w:val="140000"/>
        </w:rPr>
        <w:t xml:space="preserve"> it</w:t>
      </w:r>
      <w:r>
        <w:rPr>
          <w:color w:val="000006"/>
        </w:rPr>
        <w:t xml:space="preserve"> thorughly</w:t>
      </w:r>
      <w:r>
        <w:br/>
      </w:r>
      <w:r>
        <w:rPr>
          <w:color w:val="500000"/>
        </w:rPr>
        <w:t xml:space="preserve"> i</w:t>
      </w:r>
      <w:r>
        <w:rPr>
          <w:color w:val="000006"/>
        </w:rPr>
        <w:t xml:space="preserve"> cannot</w:t>
      </w:r>
      <w:r>
        <w:rPr>
          <w:color w:val="000028"/>
        </w:rPr>
        <w:t xml:space="preserve"> pay</w:t>
      </w:r>
      <w:r>
        <w:rPr>
          <w:color w:val="350000"/>
        </w:rPr>
        <w:t xml:space="preserve"> the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br/>
      </w:r>
      <w:r>
        <w:rPr>
          <w:color w:val="000006"/>
        </w:rPr>
        <w:t xml:space="preserve"> already</w:t>
      </w:r>
      <w:r>
        <w:rPr>
          <w:color w:val="000006"/>
        </w:rPr>
        <w:t xml:space="preserve"> days</w:t>
      </w:r>
      <w:r>
        <w:rPr>
          <w:color w:val="000006"/>
        </w:rPr>
        <w:t xml:space="preserve"> gone</w:t>
      </w:r>
      <w:r>
        <w:rPr>
          <w:color w:val="430000"/>
        </w:rPr>
        <w:t xml:space="preserve"> but</w:t>
      </w:r>
      <w:r>
        <w:rPr>
          <w:color w:val="000000"/>
        </w:rPr>
        <w:t xml:space="preserve"> there</w:t>
      </w:r>
      <w:r>
        <w:rPr>
          <w:color w:val="140000"/>
        </w:rPr>
        <w:t xml:space="preserve"> is</w:t>
      </w:r>
      <w:r>
        <w:rPr>
          <w:color w:val="000006"/>
        </w:rPr>
        <w:t xml:space="preserve"> update</w:t>
      </w:r>
      <w:r>
        <w:rPr>
          <w:color w:val="000000"/>
        </w:rPr>
        <w:t xml:space="preserve"> in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00"/>
        </w:rPr>
        <w:t xml:space="preserve"> portal</w:t>
      </w:r>
      <w:r>
        <w:br/>
      </w:r>
      <w:r>
        <w:rPr>
          <w:color w:val="140000"/>
        </w:rPr>
        <w:t xml:space="preserve"> error</w:t>
      </w:r>
      <w:r>
        <w:rPr>
          <w:color w:val="000006"/>
        </w:rPr>
        <w:t xml:space="preserve"> message</w:t>
      </w:r>
      <w:r>
        <w:rPr>
          <w:color w:val="000006"/>
        </w:rPr>
        <w:t xml:space="preserve"> showing</w:t>
      </w:r>
      <w:r>
        <w:rPr>
          <w:color w:val="00000D"/>
        </w:rPr>
        <w:t xml:space="preserve"> while</w:t>
      </w:r>
      <w:r>
        <w:rPr>
          <w:color w:val="00000D"/>
        </w:rPr>
        <w:t xml:space="preserve"> paying</w:t>
      </w:r>
      <w:r>
        <w:rPr>
          <w:color w:val="350000"/>
        </w:rPr>
        <w:t xml:space="preserve"> the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rPr>
          <w:color w:val="060000"/>
        </w:rPr>
        <w:t xml:space="preserve"> what</w:t>
      </w:r>
      <w:r>
        <w:rPr>
          <w:color w:val="000006"/>
        </w:rPr>
        <w:t xml:space="preserve"> should</w:t>
      </w:r>
      <w:r>
        <w:rPr>
          <w:color w:val="500000"/>
        </w:rPr>
        <w:t xml:space="preserve"> i</w:t>
      </w:r>
      <w:r>
        <w:rPr>
          <w:color w:val="060000"/>
        </w:rPr>
        <w:t xml:space="preserve"> do</w:t>
      </w:r>
      <w:r>
        <w:br/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00028"/>
        </w:rPr>
        <w:t xml:space="preserve"> not</w:t>
      </w:r>
      <w:r>
        <w:rPr>
          <w:color w:val="000000"/>
        </w:rPr>
        <w:t xml:space="preserve"> deposited</w:t>
      </w:r>
      <w:r>
        <w:br/>
      </w:r>
      <w:r>
        <w:rPr>
          <w:color w:val="1A0000"/>
        </w:rPr>
        <w:t xml:space="preserve"> আমি</w:t>
      </w:r>
      <w:r>
        <w:rPr>
          <w:color w:val="00000D"/>
        </w:rPr>
        <w:t xml:space="preserve"> সিটি</w:t>
      </w:r>
      <w:r>
        <w:rPr>
          <w:color w:val="000000"/>
        </w:rPr>
        <w:t xml:space="preserve"> ব্যাংকে</w:t>
      </w:r>
      <w:r>
        <w:rPr>
          <w:color w:val="00000D"/>
        </w:rPr>
        <w:t xml:space="preserve"> এমেক্স</w:t>
      </w:r>
      <w:r>
        <w:rPr>
          <w:color w:val="000000"/>
        </w:rPr>
        <w:t xml:space="preserve"> কার্ডে</w:t>
      </w:r>
      <w:r>
        <w:rPr>
          <w:color w:val="000064"/>
        </w:rPr>
        <w:t xml:space="preserve"> বিল</w:t>
      </w:r>
      <w:r>
        <w:rPr>
          <w:color w:val="00001A"/>
        </w:rPr>
        <w:t xml:space="preserve"> দিলাম</w:t>
      </w:r>
      <w:r>
        <w:rPr>
          <w:color w:val="000006"/>
        </w:rPr>
        <w:t xml:space="preserve"> মেসেজ</w:t>
      </w:r>
      <w:r>
        <w:rPr>
          <w:color w:val="000000"/>
        </w:rPr>
        <w:t xml:space="preserve"> বললো</w:t>
      </w:r>
      <w:r>
        <w:rPr>
          <w:color w:val="000000"/>
        </w:rPr>
        <w:t xml:space="preserve"> সরি</w:t>
      </w:r>
      <w:r>
        <w:rPr>
          <w:color w:val="1A0000"/>
        </w:rPr>
        <w:t xml:space="preserve"> কিন্তু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নিল</w:t>
      </w:r>
      <w:r>
        <w:rPr>
          <w:color w:val="000035"/>
        </w:rPr>
        <w:t xml:space="preserve"> কেন</w:t>
      </w:r>
      <w:r>
        <w:br/>
      </w:r>
      <w:r>
        <w:rPr>
          <w:color w:val="000006"/>
        </w:rPr>
        <w:t xml:space="preserve"> yesterday</w:t>
      </w:r>
      <w:r>
        <w:rPr>
          <w:color w:val="50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8"/>
        </w:rPr>
        <w:t xml:space="preserve"> paid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430000"/>
        </w:rPr>
        <w:t xml:space="preserve"> but</w:t>
      </w:r>
      <w:r>
        <w:rPr>
          <w:color w:val="350000"/>
        </w:rPr>
        <w:t xml:space="preserve"> the</w:t>
      </w:r>
      <w:r>
        <w:rPr>
          <w:color w:val="0000FF"/>
        </w:rPr>
        <w:t xml:space="preserve"> bill</w:t>
      </w:r>
      <w:r>
        <w:rPr>
          <w:color w:val="000028"/>
        </w:rPr>
        <w:t xml:space="preserve"> not</w:t>
      </w:r>
      <w:r>
        <w:rPr>
          <w:color w:val="000028"/>
        </w:rPr>
        <w:t xml:space="preserve"> paid</w:t>
      </w:r>
      <w:r>
        <w:br/>
      </w:r>
      <w:r>
        <w:rPr>
          <w:color w:val="000006"/>
        </w:rPr>
        <w:t xml:space="preserve"> yesterday</w:t>
      </w:r>
      <w:r>
        <w:rPr>
          <w:color w:val="50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8"/>
        </w:rPr>
        <w:t xml:space="preserve"> paid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00000"/>
        </w:rPr>
        <w:t xml:space="preserve"> via</w:t>
      </w:r>
      <w:r>
        <w:rPr>
          <w:color w:val="000000"/>
        </w:rPr>
        <w:t xml:space="preserve"> b-cash</w:t>
      </w:r>
      <w:r>
        <w:rPr>
          <w:color w:val="430000"/>
        </w:rPr>
        <w:t xml:space="preserve"> but</w:t>
      </w:r>
      <w:r>
        <w:rPr>
          <w:color w:val="350000"/>
        </w:rPr>
        <w:t xml:space="preserve"> the</w:t>
      </w:r>
      <w:r>
        <w:rPr>
          <w:color w:val="0000FF"/>
        </w:rPr>
        <w:t xml:space="preserve"> bill</w:t>
      </w:r>
      <w:r>
        <w:rPr>
          <w:color w:val="000000"/>
        </w:rPr>
        <w:t xml:space="preserve"> had</w:t>
      </w:r>
      <w:r>
        <w:rPr>
          <w:color w:val="000028"/>
        </w:rPr>
        <w:t xml:space="preserve"> not</w:t>
      </w:r>
      <w:r>
        <w:rPr>
          <w:color w:val="000028"/>
        </w:rPr>
        <w:t xml:space="preserve"> paid</w:t>
      </w:r>
      <w:r>
        <w:rPr>
          <w:color w:val="000021"/>
        </w:rPr>
        <w:t xml:space="preserve"> yet</w:t>
      </w:r>
      <w:r>
        <w:br/>
      </w:r>
      <w:r>
        <w:rPr>
          <w:color w:val="000000"/>
        </w:rPr>
        <w:t xml:space="preserve"> আজ</w:t>
      </w:r>
      <w:r>
        <w:rPr>
          <w:color w:val="1A0000"/>
        </w:rPr>
        <w:t xml:space="preserve"> আমি</w:t>
      </w:r>
      <w:r>
        <w:rPr>
          <w:color w:val="00001A"/>
        </w:rPr>
        <w:t xml:space="preserve"> ভিসা</w:t>
      </w:r>
      <w:r>
        <w:rPr>
          <w:color w:val="000000"/>
        </w:rPr>
        <w:t xml:space="preserve"> ক্রেডিটকার্ড</w:t>
      </w:r>
      <w:r>
        <w:rPr>
          <w:color w:val="140000"/>
        </w:rPr>
        <w:t xml:space="preserve"> এর</w:t>
      </w:r>
      <w:r>
        <w:rPr>
          <w:color w:val="000064"/>
        </w:rPr>
        <w:t xml:space="preserve"> বিল</w:t>
      </w:r>
      <w:r>
        <w:rPr>
          <w:color w:val="060000"/>
        </w:rPr>
        <w:t xml:space="preserve"> দিয়েছি</w:t>
      </w:r>
      <w:r>
        <w:rPr>
          <w:color w:val="000006"/>
        </w:rPr>
        <w:t xml:space="preserve"> পেমেন্ট</w:t>
      </w:r>
      <w:r>
        <w:rPr>
          <w:color w:val="000000"/>
        </w:rPr>
        <w:t xml:space="preserve"> টা</w:t>
      </w:r>
      <w:r>
        <w:rPr>
          <w:color w:val="000006"/>
        </w:rPr>
        <w:t xml:space="preserve"> যোগ</w:t>
      </w:r>
      <w:r>
        <w:rPr>
          <w:color w:val="06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1A"/>
        </w:rPr>
        <w:t xml:space="preserve"> দিলাম</w:t>
      </w:r>
      <w:r>
        <w:rPr>
          <w:color w:val="000006"/>
        </w:rPr>
        <w:t xml:space="preserve"> দিন</w:t>
      </w:r>
      <w:r>
        <w:rPr>
          <w:color w:val="060000"/>
        </w:rPr>
        <w:t xml:space="preserve"> হয়ে</w:t>
      </w:r>
      <w:r>
        <w:rPr>
          <w:color w:val="060000"/>
        </w:rPr>
        <w:t xml:space="preserve"> গেল</w:t>
      </w:r>
      <w:r>
        <w:rPr>
          <w:color w:val="0D0000"/>
        </w:rPr>
        <w:t xml:space="preserve"> কোন</w:t>
      </w:r>
      <w:r>
        <w:rPr>
          <w:color w:val="000014"/>
        </w:rPr>
        <w:t xml:space="preserve"> আপডেট</w:t>
      </w:r>
      <w:r>
        <w:rPr>
          <w:color w:val="000021"/>
        </w:rPr>
        <w:t xml:space="preserve"> নাই</w:t>
      </w:r>
      <w:r>
        <w:rPr>
          <w:color w:val="000035"/>
        </w:rPr>
        <w:t xml:space="preserve"> কেন</w:t>
      </w:r>
      <w:r>
        <w:br/>
      </w:r>
      <w:r>
        <w:rPr>
          <w:color w:val="00001A"/>
        </w:rPr>
        <w:t xml:space="preserve"> ভিসা</w:t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06"/>
        </w:rPr>
        <w:t xml:space="preserve"> দেয়া</w:t>
      </w:r>
      <w:r>
        <w:rPr>
          <w:color w:val="000006"/>
        </w:rPr>
        <w:t xml:space="preserve"> যাচ্ছেনা</w:t>
      </w:r>
      <w:r>
        <w:rPr>
          <w:color w:val="000035"/>
        </w:rPr>
        <w:t xml:space="preserve"> কেন</w:t>
      </w:r>
      <w:r>
        <w:br/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6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6"/>
        </w:rPr>
        <w:t xml:space="preserve"> ইরর</w:t>
      </w:r>
      <w:r>
        <w:rPr>
          <w:color w:val="000006"/>
        </w:rPr>
        <w:t xml:space="preserve"> দেকায়</w:t>
      </w:r>
      <w:r>
        <w:rPr>
          <w:color w:val="000035"/>
        </w:rPr>
        <w:t xml:space="preserve"> কেন</w:t>
      </w:r>
      <w:r>
        <w:br/>
      </w:r>
      <w:r>
        <w:rPr>
          <w:color w:val="00001A"/>
        </w:rPr>
        <w:t xml:space="preserve"> ভিসা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1A"/>
        </w:rPr>
        <w:t xml:space="preserve"> দিলাম</w:t>
      </w:r>
      <w:r>
        <w:rPr>
          <w:color w:val="1A0000"/>
        </w:rPr>
        <w:t xml:space="preserve"> কিন্তু</w:t>
      </w:r>
      <w:r>
        <w:rPr>
          <w:color w:val="000014"/>
        </w:rPr>
        <w:t xml:space="preserve"> আপডেট</w:t>
      </w:r>
      <w:r>
        <w:rPr>
          <w:color w:val="00000D"/>
        </w:rPr>
        <w:t xml:space="preserve"> হয়নাই</w:t>
      </w:r>
      <w:r>
        <w:rPr>
          <w:color w:val="000006"/>
        </w:rPr>
        <w:t xml:space="preserve"> এখন</w:t>
      </w:r>
      <w:r>
        <w:br/>
      </w:r>
      <w:r>
        <w:rPr>
          <w:color w:val="00002E"/>
        </w:rPr>
        <w:t xml:space="preserve"> visa</w:t>
      </w:r>
      <w:r>
        <w:rPr>
          <w:color w:val="00001A"/>
        </w:rPr>
        <w:t xml:space="preserve"> carder</w:t>
      </w:r>
      <w:r>
        <w:rPr>
          <w:color w:val="0000FF"/>
        </w:rPr>
        <w:t xml:space="preserve"> bill</w:t>
      </w:r>
      <w:r>
        <w:rPr>
          <w:color w:val="0D0000"/>
        </w:rPr>
        <w:t xml:space="preserve"> deyar</w:t>
      </w:r>
      <w:r>
        <w:rPr>
          <w:color w:val="060000"/>
        </w:rPr>
        <w:t xml:space="preserve"> por</w:t>
      </w:r>
      <w:r>
        <w:rPr>
          <w:color w:val="000006"/>
        </w:rPr>
        <w:t xml:space="preserve"> apdet</w:t>
      </w:r>
      <w:r>
        <w:rPr>
          <w:color w:val="0D0000"/>
        </w:rPr>
        <w:t xml:space="preserve"> hoynai</w:t>
      </w:r>
      <w:r>
        <w:rPr>
          <w:color w:val="00001A"/>
        </w:rPr>
        <w:t xml:space="preserve"> ekhono</w:t>
      </w:r>
      <w:r>
        <w:rPr>
          <w:color w:val="000014"/>
        </w:rPr>
        <w:t xml:space="preserve"> check</w:t>
      </w:r>
      <w:r>
        <w:rPr>
          <w:color w:val="00000D"/>
        </w:rPr>
        <w:t xml:space="preserve"> kore</w:t>
      </w:r>
      <w:r>
        <w:rPr>
          <w:color w:val="060000"/>
        </w:rPr>
        <w:t xml:space="preserve"> dekhen</w:t>
      </w:r>
      <w:r>
        <w:rPr>
          <w:color w:val="060000"/>
        </w:rPr>
        <w:t xml:space="preserve"> ektu</w:t>
      </w:r>
      <w:r>
        <w:br/>
      </w:r>
      <w:r>
        <w:rPr>
          <w:color w:val="280000"/>
        </w:rPr>
        <w:t xml:space="preserve"> ami</w:t>
      </w:r>
      <w:r>
        <w:rPr>
          <w:color w:val="00001A"/>
        </w:rPr>
        <w:t xml:space="preserve"> amex</w:t>
      </w:r>
      <w:r>
        <w:rPr>
          <w:color w:val="0000BB"/>
        </w:rPr>
        <w:t xml:space="preserve"> card</w:t>
      </w:r>
      <w:r>
        <w:rPr>
          <w:color w:val="140000"/>
        </w:rPr>
        <w:t xml:space="preserve"> er</w:t>
      </w:r>
      <w:r>
        <w:rPr>
          <w:color w:val="0000FF"/>
        </w:rPr>
        <w:t xml:space="preserve"> bill</w:t>
      </w:r>
      <w:r>
        <w:rPr>
          <w:color w:val="210000"/>
        </w:rPr>
        <w:t xml:space="preserve"> dite</w:t>
      </w:r>
      <w:r>
        <w:rPr>
          <w:color w:val="000006"/>
        </w:rPr>
        <w:t xml:space="preserve"> partesina</w:t>
      </w:r>
      <w:r>
        <w:rPr>
          <w:color w:val="000043"/>
        </w:rPr>
        <w:t xml:space="preserve"> bkash</w:t>
      </w:r>
      <w:r>
        <w:rPr>
          <w:color w:val="00000D"/>
        </w:rPr>
        <w:t xml:space="preserve"> app</w:t>
      </w:r>
      <w:r>
        <w:rPr>
          <w:color w:val="000028"/>
        </w:rPr>
        <w:t xml:space="preserve"> theke</w:t>
      </w:r>
      <w:r>
        <w:br/>
      </w:r>
      <w:r>
        <w:rPr>
          <w:color w:val="0000C9"/>
        </w:rPr>
        <w:t xml:space="preserve"> credit</w:t>
      </w:r>
      <w:r>
        <w:rPr>
          <w:color w:val="00001A"/>
        </w:rPr>
        <w:t xml:space="preserve"> carder</w:t>
      </w:r>
      <w:r>
        <w:rPr>
          <w:color w:val="0000FF"/>
        </w:rPr>
        <w:t xml:space="preserve"> bill</w:t>
      </w:r>
      <w:r>
        <w:rPr>
          <w:color w:val="210000"/>
        </w:rPr>
        <w:t xml:space="preserve"> dite</w:t>
      </w:r>
      <w:r>
        <w:rPr>
          <w:color w:val="000006"/>
        </w:rPr>
        <w:t xml:space="preserve"> gele</w:t>
      </w:r>
      <w:r>
        <w:rPr>
          <w:color w:val="140000"/>
        </w:rPr>
        <w:t xml:space="preserve"> error</w:t>
      </w:r>
      <w:r>
        <w:rPr>
          <w:color w:val="000006"/>
        </w:rPr>
        <w:t xml:space="preserve"> dekhay</w:t>
      </w:r>
      <w:r>
        <w:rPr>
          <w:color w:val="0000FF"/>
        </w:rPr>
        <w:t xml:space="preserve"> bill</w:t>
      </w:r>
      <w:r>
        <w:rPr>
          <w:color w:val="060000"/>
        </w:rPr>
        <w:t xml:space="preserve"> dibo</w:t>
      </w:r>
      <w:r>
        <w:rPr>
          <w:color w:val="000006"/>
        </w:rPr>
        <w:t xml:space="preserve"> kivabe</w:t>
      </w:r>
      <w:r>
        <w:br/>
      </w:r>
      <w:r>
        <w:rPr>
          <w:color w:val="0D0000"/>
        </w:rPr>
        <w:t xml:space="preserve"> why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06"/>
        </w:rPr>
        <w:t xml:space="preserve"> isnt't</w:t>
      </w:r>
      <w:r>
        <w:rPr>
          <w:color w:val="00001A"/>
        </w:rPr>
        <w:t xml:space="preserve"> updated</w:t>
      </w:r>
      <w:r>
        <w:rPr>
          <w:color w:val="000021"/>
        </w:rPr>
        <w:t xml:space="preserve"> yet</w:t>
      </w:r>
      <w:r>
        <w:br/>
      </w:r>
      <w:r>
        <w:rPr>
          <w:color w:val="000064"/>
        </w:rPr>
        <w:t xml:space="preserve"> my</w:t>
      </w:r>
      <w:r>
        <w:rPr>
          <w:color w:val="000035"/>
        </w:rPr>
        <w:t xml:space="preserve"> bank</w:t>
      </w:r>
      <w:r>
        <w:rPr>
          <w:color w:val="140000"/>
        </w:rPr>
        <w:t xml:space="preserve"> is</w:t>
      </w:r>
      <w:r>
        <w:rPr>
          <w:color w:val="000006"/>
        </w:rPr>
        <w:t xml:space="preserve"> saying</w:t>
      </w:r>
      <w:r>
        <w:rPr>
          <w:color w:val="0D0000"/>
        </w:rPr>
        <w:t xml:space="preserve"> that</w:t>
      </w:r>
      <w:r>
        <w:rPr>
          <w:color w:val="000064"/>
        </w:rPr>
        <w:t xml:space="preserve"> my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06"/>
        </w:rPr>
        <w:t xml:space="preserve"> isn't</w:t>
      </w:r>
      <w:r>
        <w:rPr>
          <w:color w:val="0D0000"/>
        </w:rPr>
        <w:t xml:space="preserve"> been</w:t>
      </w:r>
      <w:r>
        <w:rPr>
          <w:color w:val="00001A"/>
        </w:rPr>
        <w:t xml:space="preserve"> updated</w:t>
      </w:r>
      <w:r>
        <w:rPr>
          <w:color w:val="1A0000"/>
        </w:rPr>
        <w:t xml:space="preserve"> please</w:t>
      </w:r>
      <w:r>
        <w:rPr>
          <w:color w:val="000014"/>
        </w:rPr>
        <w:t xml:space="preserve"> check</w:t>
      </w:r>
      <w:r>
        <w:rPr>
          <w:color w:val="140000"/>
        </w:rPr>
        <w:t xml:space="preserve"> it</w:t>
      </w:r>
      <w:r>
        <w:rPr>
          <w:color w:val="000006"/>
        </w:rPr>
        <w:t xml:space="preserve"> thorughly</w:t>
      </w:r>
      <w:r>
        <w:br/>
      </w:r>
      <w:r>
        <w:rPr>
          <w:color w:val="500000"/>
        </w:rPr>
        <w:t xml:space="preserve"> i</w:t>
      </w:r>
      <w:r>
        <w:rPr>
          <w:color w:val="000006"/>
        </w:rPr>
        <w:t xml:space="preserve"> cannot</w:t>
      </w:r>
      <w:r>
        <w:rPr>
          <w:color w:val="000028"/>
        </w:rPr>
        <w:t xml:space="preserve"> pay</w:t>
      </w:r>
      <w:r>
        <w:rPr>
          <w:color w:val="350000"/>
        </w:rPr>
        <w:t xml:space="preserve"> the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br/>
      </w:r>
      <w:r>
        <w:rPr>
          <w:color w:val="140000"/>
        </w:rPr>
        <w:t xml:space="preserve"> error</w:t>
      </w:r>
      <w:r>
        <w:rPr>
          <w:color w:val="000006"/>
        </w:rPr>
        <w:t xml:space="preserve"> message</w:t>
      </w:r>
      <w:r>
        <w:rPr>
          <w:color w:val="000006"/>
        </w:rPr>
        <w:t xml:space="preserve"> showing</w:t>
      </w:r>
      <w:r>
        <w:rPr>
          <w:color w:val="00000D"/>
        </w:rPr>
        <w:t xml:space="preserve"> while</w:t>
      </w:r>
      <w:r>
        <w:rPr>
          <w:color w:val="00000D"/>
        </w:rPr>
        <w:t xml:space="preserve"> paying</w:t>
      </w:r>
      <w:r>
        <w:rPr>
          <w:color w:val="350000"/>
        </w:rPr>
        <w:t xml:space="preserve"> the</w:t>
      </w:r>
      <w:r>
        <w:rPr>
          <w:color w:val="0000C9"/>
        </w:rPr>
        <w:t xml:space="preserve"> credit</w:t>
      </w:r>
      <w:r>
        <w:rPr>
          <w:color w:val="00002E"/>
        </w:rPr>
        <w:t xml:space="preserve"> card's</w:t>
      </w:r>
      <w:r>
        <w:rPr>
          <w:color w:val="0000FF"/>
        </w:rPr>
        <w:t xml:space="preserve"> bill</w:t>
      </w:r>
      <w:r>
        <w:rPr>
          <w:color w:val="060000"/>
        </w:rPr>
        <w:t xml:space="preserve"> what</w:t>
      </w:r>
      <w:r>
        <w:rPr>
          <w:color w:val="000006"/>
        </w:rPr>
        <w:t xml:space="preserve"> should</w:t>
      </w:r>
      <w:r>
        <w:rPr>
          <w:color w:val="500000"/>
        </w:rPr>
        <w:t xml:space="preserve"> i</w:t>
      </w:r>
      <w:r>
        <w:rPr>
          <w:color w:val="060000"/>
        </w:rPr>
        <w:t xml:space="preserve"> do</w:t>
      </w:r>
      <w:r>
        <w:br/>
      </w:r>
      <w:r>
        <w:rPr>
          <w:color w:val="000000"/>
        </w:rPr>
        <w:t xml:space="preserve"> hlw</w:t>
      </w:r>
      <w:r>
        <w:rPr>
          <w:color w:val="21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06"/>
        </w:rPr>
        <w:t xml:space="preserve"> info</w:t>
      </w:r>
      <w:r>
        <w:rPr>
          <w:color w:val="000000"/>
        </w:rPr>
        <w:t xml:space="preserve"> dorkar</w:t>
      </w:r>
      <w:r>
        <w:rPr>
          <w:color w:val="280000"/>
        </w:rPr>
        <w:t xml:space="preserve"> ami</w:t>
      </w:r>
      <w:r>
        <w:rPr>
          <w:color w:val="00001A"/>
        </w:rPr>
        <w:t xml:space="preserve"> last</w:t>
      </w:r>
      <w:r>
        <w:rPr>
          <w:color w:val="000000"/>
        </w:rPr>
        <w:t xml:space="preserve"> friday</w:t>
      </w:r>
      <w:r>
        <w:rPr>
          <w:color w:val="000000"/>
        </w:rPr>
        <w:t xml:space="preserve"> blash</w:t>
      </w:r>
      <w:r>
        <w:rPr>
          <w:color w:val="000000"/>
        </w:rPr>
        <w:t xml:space="preserve"> dia</w:t>
      </w:r>
      <w:r>
        <w:rPr>
          <w:color w:val="210000"/>
        </w:rPr>
        <w:t xml:space="preserve"> amar</w:t>
      </w:r>
      <w:r>
        <w:rPr>
          <w:color w:val="000000"/>
        </w:rPr>
        <w:t xml:space="preserve"> brac</w:t>
      </w:r>
      <w:r>
        <w:rPr>
          <w:color w:val="000035"/>
        </w:rPr>
        <w:t xml:space="preserve"> bank</w:t>
      </w:r>
      <w:r>
        <w:rPr>
          <w:color w:val="00002E"/>
        </w:rPr>
        <w:t xml:space="preserve"> visa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21"/>
        </w:rPr>
        <w:t xml:space="preserve"> taka</w:t>
      </w:r>
      <w:r>
        <w:rPr>
          <w:color w:val="000006"/>
        </w:rPr>
        <w:t xml:space="preserve"> joma</w:t>
      </w:r>
      <w:r>
        <w:rPr>
          <w:color w:val="000000"/>
        </w:rPr>
        <w:t xml:space="preserve"> diechi</w:t>
      </w:r>
      <w:r>
        <w:rPr>
          <w:color w:val="060000"/>
        </w:rPr>
        <w:t xml:space="preserve"> oi</w:t>
      </w:r>
      <w:r>
        <w:rPr>
          <w:color w:val="000021"/>
        </w:rPr>
        <w:t xml:space="preserve"> taka</w:t>
      </w:r>
      <w:r>
        <w:rPr>
          <w:color w:val="000014"/>
        </w:rPr>
        <w:t xml:space="preserve"> ta</w:t>
      </w:r>
      <w:r>
        <w:rPr>
          <w:color w:val="00001A"/>
        </w:rPr>
        <w:t xml:space="preserve"> ekhono</w:t>
      </w:r>
      <w:r>
        <w:rPr>
          <w:color w:val="000035"/>
        </w:rPr>
        <w:t xml:space="preserve"> bank</w:t>
      </w:r>
      <w:r>
        <w:rPr>
          <w:color w:val="000028"/>
        </w:rPr>
        <w:t xml:space="preserve"> e</w:t>
      </w:r>
      <w:r>
        <w:rPr>
          <w:color w:val="000006"/>
        </w:rPr>
        <w:t xml:space="preserve"> joma</w:t>
      </w:r>
      <w:r>
        <w:rPr>
          <w:color w:val="140000"/>
        </w:rPr>
        <w:t xml:space="preserve"> hoy</w:t>
      </w:r>
      <w:r>
        <w:rPr>
          <w:color w:val="000014"/>
        </w:rPr>
        <w:t xml:space="preserve"> ni</w:t>
      </w:r>
      <w:r>
        <w:br/>
      </w:r>
      <w:r>
        <w:rPr>
          <w:color w:val="280000"/>
        </w:rPr>
        <w:t xml:space="preserve"> ami</w:t>
      </w:r>
      <w:r>
        <w:rPr>
          <w:color w:val="000043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2E"/>
        </w:rPr>
        <w:t xml:space="preserve"> visa</w:t>
      </w:r>
      <w:r>
        <w:rPr>
          <w:color w:val="0000BB"/>
        </w:rPr>
        <w:t xml:space="preserve"> card</w:t>
      </w:r>
      <w:r>
        <w:rPr>
          <w:color w:val="000028"/>
        </w:rPr>
        <w:t xml:space="preserve"> payment</w:t>
      </w:r>
      <w:r>
        <w:rPr>
          <w:color w:val="0D0000"/>
        </w:rPr>
        <w:t xml:space="preserve"> korechi</w:t>
      </w:r>
      <w:r>
        <w:rPr>
          <w:color w:val="060000"/>
        </w:rPr>
        <w:t xml:space="preserve"> kintu</w:t>
      </w:r>
      <w:r>
        <w:rPr>
          <w:color w:val="0000BB"/>
        </w:rPr>
        <w:t xml:space="preserve"> card</w:t>
      </w:r>
      <w:r>
        <w:rPr>
          <w:color w:val="000006"/>
        </w:rPr>
        <w:t xml:space="preserve"> r</w:t>
      </w:r>
      <w:r>
        <w:rPr>
          <w:color w:val="000021"/>
        </w:rPr>
        <w:t xml:space="preserve"> taka</w:t>
      </w:r>
      <w:r>
        <w:rPr>
          <w:color w:val="000021"/>
        </w:rPr>
        <w:t xml:space="preserve"> add</w:t>
      </w:r>
      <w:r>
        <w:rPr>
          <w:color w:val="140000"/>
        </w:rPr>
        <w:t xml:space="preserve"> hoy</w:t>
      </w:r>
      <w:r>
        <w:rPr>
          <w:color w:val="000014"/>
        </w:rPr>
        <w:t xml:space="preserve"> ni</w:t>
      </w:r>
      <w:r>
        <w:br/>
      </w:r>
      <w:r>
        <w:rPr>
          <w:color w:val="000000"/>
        </w:rPr>
        <w:t xml:space="preserve"> জি</w:t>
      </w:r>
      <w:r>
        <w:rPr>
          <w:color w:val="1A0000"/>
        </w:rPr>
        <w:t xml:space="preserve"> আমি</w:t>
      </w:r>
      <w:r>
        <w:rPr>
          <w:color w:val="000006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14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14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2E"/>
        </w:rPr>
        <w:t xml:space="preserve"> ক্রেডিট</w:t>
      </w:r>
      <w:r>
        <w:rPr>
          <w:color w:val="000035"/>
        </w:rPr>
        <w:t xml:space="preserve"> কার্ডের</w:t>
      </w:r>
      <w:r>
        <w:rPr>
          <w:color w:val="000064"/>
        </w:rPr>
        <w:t xml:space="preserve"> বিল</w:t>
      </w:r>
      <w:r>
        <w:rPr>
          <w:color w:val="00000D"/>
        </w:rPr>
        <w:t xml:space="preserve"> জমা</w:t>
      </w:r>
      <w:r>
        <w:rPr>
          <w:color w:val="000000"/>
        </w:rPr>
        <w:t xml:space="preserve"> দিয়েছি</w:t>
      </w:r>
      <w:r>
        <w:rPr>
          <w:color w:val="1A0000"/>
        </w:rPr>
        <w:t xml:space="preserve"> কিন্তু</w:t>
      </w:r>
      <w:r>
        <w:rPr>
          <w:color w:val="00000D"/>
        </w:rPr>
        <w:t xml:space="preserve"> জমা</w:t>
      </w:r>
      <w:r>
        <w:rPr>
          <w:color w:val="060000"/>
        </w:rPr>
        <w:t xml:space="preserve"> হয়</w:t>
      </w:r>
      <w:r>
        <w:rPr>
          <w:color w:val="000021"/>
        </w:rPr>
        <w:t xml:space="preserve"> নাই</w:t>
      </w:r>
      <w:r>
        <w:rPr>
          <w:color w:val="000035"/>
        </w:rPr>
        <w:t xml:space="preserve"> কেন</w:t>
      </w:r>
      <w:r>
        <w:br/>
      </w:r>
      <w:r>
        <w:rPr>
          <w:color w:val="1A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00"/>
        </w:rPr>
        <w:t xml:space="preserve"> দিয়ে</w:t>
      </w:r>
      <w:r>
        <w:rPr>
          <w:color w:val="00002E"/>
        </w:rPr>
        <w:t xml:space="preserve"> ক্রেডিট</w:t>
      </w:r>
      <w:r>
        <w:rPr>
          <w:color w:val="000000"/>
        </w:rPr>
        <w:t xml:space="preserve"> কার্ড</w:t>
      </w:r>
      <w:r>
        <w:rPr>
          <w:color w:val="140000"/>
        </w:rPr>
        <w:t xml:space="preserve"> এর</w:t>
      </w:r>
      <w:r>
        <w:rPr>
          <w:color w:val="000064"/>
        </w:rPr>
        <w:t xml:space="preserve"> বিল</w:t>
      </w:r>
      <w:r>
        <w:rPr>
          <w:color w:val="000006"/>
        </w:rPr>
        <w:t xml:space="preserve"> পরিশোধ</w:t>
      </w:r>
      <w:r>
        <w:rPr>
          <w:color w:val="000000"/>
        </w:rPr>
        <w:t xml:space="preserve"> করেছি</w:t>
      </w:r>
      <w:r>
        <w:rPr>
          <w:color w:val="000006"/>
        </w:rPr>
        <w:t xml:space="preserve"> আজকে</w:t>
      </w:r>
      <w:r>
        <w:rPr>
          <w:color w:val="000000"/>
        </w:rPr>
        <w:t xml:space="preserve"> এখনো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কনফার্মেশন</w:t>
      </w:r>
      <w:r>
        <w:rPr>
          <w:color w:val="000006"/>
        </w:rPr>
        <w:t xml:space="preserve"> মেসেজ</w:t>
      </w:r>
      <w:r>
        <w:rPr>
          <w:color w:val="000000"/>
        </w:rPr>
        <w:t xml:space="preserve"> পাই</w:t>
      </w:r>
      <w:r>
        <w:rPr>
          <w:color w:val="000021"/>
        </w:rPr>
        <w:t xml:space="preserve"> নাই</w:t>
      </w:r>
      <w:r>
        <w:rPr>
          <w:color w:val="000000"/>
        </w:rPr>
        <w:t xml:space="preserve"> কতক্ষণ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লাগে</w:t>
      </w:r>
      <w:r>
        <w:rPr>
          <w:color w:val="000064"/>
        </w:rPr>
        <w:t xml:space="preserve"> বিল</w:t>
      </w:r>
      <w:r>
        <w:rPr>
          <w:color w:val="000006"/>
        </w:rPr>
        <w:t xml:space="preserve"> পরিশোধ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6"/>
        </w:rPr>
        <w:t xml:space="preserve"> থেকে</w:t>
      </w:r>
      <w:r>
        <w:br/>
      </w:r>
      <w:r>
        <w:rPr>
          <w:color w:val="0D0000"/>
        </w:rPr>
        <w:t xml:space="preserve"> why</w:t>
      </w:r>
      <w:r>
        <w:rPr>
          <w:color w:val="000000"/>
        </w:rPr>
        <w:t xml:space="preserve"> doesn’t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1A"/>
        </w:rPr>
        <w:t xml:space="preserve"> money</w:t>
      </w:r>
      <w:r>
        <w:rPr>
          <w:color w:val="000021"/>
        </w:rPr>
        <w:t xml:space="preserve"> add</w:t>
      </w:r>
      <w:r>
        <w:rPr>
          <w:color w:val="000064"/>
        </w:rPr>
        <w:t xml:space="preserve"> my</w:t>
      </w:r>
      <w:r>
        <w:rPr>
          <w:color w:val="000000"/>
        </w:rPr>
        <w:t xml:space="preserve"> accounts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280000"/>
        </w:rPr>
        <w:t xml:space="preserve"> ami</w:t>
      </w:r>
      <w:r>
        <w:rPr>
          <w:color w:val="00001A"/>
        </w:rPr>
        <w:t xml:space="preserve"> last</w:t>
      </w:r>
      <w:r>
        <w:rPr>
          <w:color w:val="000000"/>
        </w:rPr>
        <w:t xml:space="preserve"> kichu</w:t>
      </w:r>
      <w:r>
        <w:rPr>
          <w:color w:val="000006"/>
        </w:rPr>
        <w:t xml:space="preserve"> transaction</w:t>
      </w:r>
      <w:r>
        <w:rPr>
          <w:color w:val="000028"/>
        </w:rPr>
        <w:t xml:space="preserve"> e</w:t>
      </w:r>
      <w:r>
        <w:rPr>
          <w:color w:val="0000C9"/>
        </w:rPr>
        <w:t xml:space="preserve"> credit</w:t>
      </w:r>
      <w:r>
        <w:rPr>
          <w:color w:val="00002E"/>
        </w:rPr>
        <w:t xml:space="preserve"> visa</w:t>
      </w:r>
      <w:r>
        <w:rPr>
          <w:color w:val="0000BB"/>
        </w:rPr>
        <w:t xml:space="preserve"> card</w:t>
      </w:r>
      <w:r>
        <w:rPr>
          <w:color w:val="14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28"/>
        </w:rPr>
        <w:t xml:space="preserve"> pay</w:t>
      </w:r>
      <w:r>
        <w:rPr>
          <w:color w:val="0D0000"/>
        </w:rPr>
        <w:t xml:space="preserve"> korechi</w:t>
      </w:r>
      <w:r>
        <w:rPr>
          <w:color w:val="0D0000"/>
        </w:rPr>
        <w:t xml:space="preserve"> through</w:t>
      </w:r>
      <w:r>
        <w:rPr>
          <w:color w:val="000043"/>
        </w:rPr>
        <w:t xml:space="preserve"> bkash</w:t>
      </w:r>
      <w:r>
        <w:rPr>
          <w:color w:val="430000"/>
        </w:rPr>
        <w:t xml:space="preserve"> but</w:t>
      </w:r>
      <w:r>
        <w:rPr>
          <w:color w:val="060000"/>
        </w:rPr>
        <w:t xml:space="preserve"> for</w:t>
      </w:r>
      <w:r>
        <w:rPr>
          <w:color w:val="000000"/>
        </w:rPr>
        <w:t xml:space="preserve"> some</w:t>
      </w:r>
      <w:r>
        <w:rPr>
          <w:color w:val="000000"/>
        </w:rPr>
        <w:t xml:space="preserve"> reason</w:t>
      </w:r>
      <w:r>
        <w:rPr>
          <w:color w:val="210000"/>
        </w:rPr>
        <w:t xml:space="preserve"> amar</w:t>
      </w:r>
      <w:r>
        <w:rPr>
          <w:color w:val="000021"/>
        </w:rPr>
        <w:t xml:space="preserve"> taka</w:t>
      </w:r>
      <w:r>
        <w:rPr>
          <w:color w:val="000014"/>
        </w:rPr>
        <w:t xml:space="preserve"> ta</w:t>
      </w:r>
      <w:r>
        <w:rPr>
          <w:color w:val="000021"/>
        </w:rPr>
        <w:t xml:space="preserve"> add</w:t>
      </w:r>
      <w:r>
        <w:rPr>
          <w:color w:val="000000"/>
        </w:rPr>
        <w:t xml:space="preserve"> hoini</w:t>
      </w:r>
      <w:r>
        <w:br/>
      </w:r>
      <w:r>
        <w:rPr>
          <w:color w:val="000000"/>
        </w:rPr>
        <w:t xml:space="preserve"> gotokal</w:t>
      </w:r>
      <w:r>
        <w:rPr>
          <w:color w:val="280000"/>
        </w:rPr>
        <w:t xml:space="preserve"> ami</w:t>
      </w:r>
      <w:r>
        <w:rPr>
          <w:color w:val="0000C9"/>
        </w:rPr>
        <w:t xml:space="preserve"> credit</w:t>
      </w:r>
      <w:r>
        <w:rPr>
          <w:color w:val="0000BB"/>
        </w:rPr>
        <w:t xml:space="preserve"> card</w:t>
      </w:r>
      <w:r>
        <w:rPr>
          <w:color w:val="0000FF"/>
        </w:rPr>
        <w:t xml:space="preserve"> bill</w:t>
      </w:r>
      <w:r>
        <w:rPr>
          <w:color w:val="000028"/>
        </w:rPr>
        <w:t xml:space="preserve"> pay</w:t>
      </w:r>
      <w:r>
        <w:rPr>
          <w:color w:val="000000"/>
        </w:rPr>
        <w:t xml:space="preserve"> korlam</w:t>
      </w:r>
      <w:r>
        <w:rPr>
          <w:color w:val="000000"/>
        </w:rPr>
        <w:t xml:space="preserve"> transection</w:t>
      </w:r>
      <w:r>
        <w:rPr>
          <w:color w:val="000000"/>
        </w:rPr>
        <w:t xml:space="preserve"> fail</w:t>
      </w:r>
      <w:r>
        <w:rPr>
          <w:color w:val="000000"/>
        </w:rPr>
        <w:t xml:space="preserve"> hoyeche</w:t>
      </w:r>
      <w:r>
        <w:rPr>
          <w:color w:val="430000"/>
        </w:rPr>
        <w:t xml:space="preserve"> but</w:t>
      </w:r>
      <w:r>
        <w:rPr>
          <w:color w:val="000006"/>
        </w:rPr>
        <w:t xml:space="preserve"> account</w:t>
      </w:r>
      <w:r>
        <w:rPr>
          <w:color w:val="000028"/>
        </w:rPr>
        <w:t xml:space="preserve"> e</w:t>
      </w:r>
      <w:r>
        <w:rPr>
          <w:color w:val="000000"/>
        </w:rPr>
        <w:t xml:space="preserve"> balance</w:t>
      </w:r>
      <w:r>
        <w:rPr>
          <w:color w:val="000014"/>
        </w:rPr>
        <w:t xml:space="preserve"> ta</w:t>
      </w:r>
      <w:r>
        <w:rPr>
          <w:color w:val="00000D"/>
        </w:rPr>
        <w:t xml:space="preserve"> nai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