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79"/>
        </w:rPr>
        <w:t xml:space="preserve"> তথ্য</w:t>
      </w:r>
      <w:r>
        <w:rPr>
          <w:color w:val="0000A9"/>
        </w:rPr>
        <w:t xml:space="preserve"> হালনাগাদ</w:t>
      </w:r>
      <w:r>
        <w:rPr>
          <w:color w:val="0C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000000"/>
        </w:rPr>
        <w:t xml:space="preserve"> বিকাশ</w:t>
      </w:r>
      <w:r>
        <w:rPr>
          <w:color w:val="00000C"/>
        </w:rPr>
        <w:t xml:space="preserve"> থেকে</w:t>
      </w:r>
      <w:r>
        <w:rPr>
          <w:color w:val="00000C"/>
        </w:rPr>
        <w:t xml:space="preserve"> ম্যাসেজ</w:t>
      </w:r>
      <w:r>
        <w:rPr>
          <w:color w:val="000000"/>
        </w:rPr>
        <w:t xml:space="preserve"> আসছে</w:t>
      </w:r>
      <w:r>
        <w:rPr>
          <w:color w:val="0000A9"/>
        </w:rPr>
        <w:t xml:space="preserve"> হালনাগাদ</w:t>
      </w:r>
      <w:r>
        <w:rPr>
          <w:color w:val="000000"/>
        </w:rPr>
        <w:t xml:space="preserve"> হয়েছে</w:t>
      </w:r>
      <w:r>
        <w:rPr>
          <w:color w:val="540000"/>
        </w:rPr>
        <w:t xml:space="preserve"> কিন্তু</w:t>
      </w:r>
      <w:r>
        <w:rPr>
          <w:color w:val="0000A9"/>
        </w:rPr>
        <w:t xml:space="preserve"> লোন</w:t>
      </w:r>
      <w:r>
        <w:rPr>
          <w:color w:val="000000"/>
        </w:rPr>
        <w:t xml:space="preserve"> অপশনে</w:t>
      </w:r>
      <w:r>
        <w:rPr>
          <w:color w:val="00003C"/>
        </w:rPr>
        <w:t xml:space="preserve"> not</w:t>
      </w:r>
      <w:r>
        <w:rPr>
          <w:color w:val="000030"/>
        </w:rPr>
        <w:t xml:space="preserve"> eligible</w:t>
      </w:r>
      <w:r>
        <w:rPr>
          <w:color w:val="000000"/>
        </w:rPr>
        <w:t xml:space="preserve"> দেখাচ্ছে</w:t>
      </w:r>
      <w:r>
        <w:rPr>
          <w:color w:val="000030"/>
        </w:rPr>
        <w:t xml:space="preserve"> কেন</w:t>
      </w:r>
      <w:r>
        <w:br/>
      </w:r>
      <w:r>
        <w:rPr>
          <w:color w:val="240000"/>
        </w:rPr>
        <w:t xml:space="preserve"> আমি</w:t>
      </w:r>
      <w:r>
        <w:rPr>
          <w:color w:val="00000C"/>
        </w:rPr>
        <w:t xml:space="preserve"> বিকাশে</w:t>
      </w:r>
      <w:r>
        <w:rPr>
          <w:color w:val="0000A9"/>
        </w:rPr>
        <w:t xml:space="preserve"> লোন</w:t>
      </w:r>
      <w:r>
        <w:rPr>
          <w:color w:val="00000C"/>
        </w:rPr>
        <w:t xml:space="preserve"> নিবো</w:t>
      </w:r>
      <w:r>
        <w:rPr>
          <w:color w:val="0000A9"/>
        </w:rPr>
        <w:t xml:space="preserve"> হালনাগাদ</w:t>
      </w:r>
      <w:r>
        <w:rPr>
          <w:color w:val="180000"/>
        </w:rPr>
        <w:t xml:space="preserve"> করলাম</w:t>
      </w:r>
      <w:r>
        <w:rPr>
          <w:color w:val="0C0000"/>
        </w:rPr>
        <w:t xml:space="preserve"> হলো</w:t>
      </w:r>
      <w:r>
        <w:rPr>
          <w:color w:val="00006D"/>
        </w:rPr>
        <w:t xml:space="preserve"> না</w:t>
      </w:r>
      <w:r>
        <w:rPr>
          <w:color w:val="000030"/>
        </w:rPr>
        <w:t xml:space="preserve"> কেন</w:t>
      </w:r>
      <w:r>
        <w:br/>
      </w:r>
      <w:r>
        <w:rPr>
          <w:color w:val="0000A9"/>
        </w:rPr>
        <w:t xml:space="preserve"> লোন</w:t>
      </w:r>
      <w:r>
        <w:rPr>
          <w:color w:val="000000"/>
        </w:rPr>
        <w:t xml:space="preserve"> নিতে</w:t>
      </w:r>
      <w:r>
        <w:rPr>
          <w:color w:val="000000"/>
        </w:rPr>
        <w:t xml:space="preserve"> ছাইতেছি</w:t>
      </w:r>
      <w:r>
        <w:rPr>
          <w:color w:val="000079"/>
        </w:rPr>
        <w:t xml:space="preserve"> তথ্য</w:t>
      </w:r>
      <w:r>
        <w:rPr>
          <w:color w:val="000000"/>
        </w:rPr>
        <w:t xml:space="preserve"> হাল</w:t>
      </w:r>
      <w:r>
        <w:rPr>
          <w:color w:val="000000"/>
        </w:rPr>
        <w:t xml:space="preserve"> নাগাত</w:t>
      </w:r>
      <w:r>
        <w:rPr>
          <w:color w:val="180000"/>
        </w:rPr>
        <w:t xml:space="preserve"> করতে</w:t>
      </w:r>
      <w:r>
        <w:rPr>
          <w:color w:val="000000"/>
        </w:rPr>
        <w:t xml:space="preserve"> বলতেছে</w:t>
      </w:r>
      <w:r>
        <w:rPr>
          <w:color w:val="240000"/>
        </w:rPr>
        <w:t xml:space="preserve"> আমি</w:t>
      </w:r>
      <w:r>
        <w:rPr>
          <w:color w:val="240000"/>
        </w:rPr>
        <w:t xml:space="preserve"> তো</w:t>
      </w:r>
      <w:r>
        <w:rPr>
          <w:color w:val="000079"/>
        </w:rPr>
        <w:t xml:space="preserve"> তথ্য</w:t>
      </w:r>
      <w:r>
        <w:rPr>
          <w:color w:val="000000"/>
        </w:rPr>
        <w:t xml:space="preserve"> হালনাগাত</w:t>
      </w:r>
      <w:r>
        <w:rPr>
          <w:color w:val="0C0000"/>
        </w:rPr>
        <w:t xml:space="preserve"> করছি</w:t>
      </w:r>
      <w:r>
        <w:br/>
      </w:r>
      <w:r>
        <w:rPr>
          <w:color w:val="000000"/>
        </w:rPr>
        <w:t xml:space="preserve"> hello</w:t>
      </w:r>
      <w:r>
        <w:rPr>
          <w:color w:val="9D0000"/>
        </w:rPr>
        <w:t xml:space="preserve"> i</w:t>
      </w:r>
      <w:r>
        <w:rPr>
          <w:color w:val="240000"/>
        </w:rPr>
        <w:t xml:space="preserve"> am</w:t>
      </w:r>
      <w:r>
        <w:rPr>
          <w:color w:val="000000"/>
        </w:rPr>
        <w:t xml:space="preserve"> trying</w:t>
      </w:r>
      <w:r>
        <w:rPr>
          <w:color w:val="3C0000"/>
        </w:rPr>
        <w:t xml:space="preserve"> to</w:t>
      </w:r>
      <w:r>
        <w:rPr>
          <w:color w:val="000054"/>
        </w:rPr>
        <w:t xml:space="preserve"> update</w:t>
      </w:r>
      <w:r>
        <w:rPr>
          <w:color w:val="000048"/>
        </w:rPr>
        <w:t xml:space="preserve"> my</w:t>
      </w:r>
      <w:r>
        <w:rPr>
          <w:color w:val="000000"/>
        </w:rPr>
        <w:t xml:space="preserve"> personal</w:t>
      </w:r>
      <w:r>
        <w:rPr>
          <w:color w:val="00003C"/>
        </w:rPr>
        <w:t xml:space="preserve"> information</w:t>
      </w:r>
      <w:r>
        <w:rPr>
          <w:color w:val="000000"/>
        </w:rPr>
        <w:t xml:space="preserve"> regarding</w:t>
      </w:r>
      <w:r>
        <w:rPr>
          <w:color w:val="0000FF"/>
        </w:rPr>
        <w:t xml:space="preserve"> loan</w:t>
      </w:r>
      <w:r>
        <w:rPr>
          <w:color w:val="0C0000"/>
        </w:rPr>
        <w:t xml:space="preserve"> and</w:t>
      </w:r>
      <w:r>
        <w:rPr>
          <w:color w:val="000000"/>
        </w:rPr>
        <w:t xml:space="preserve"> savings</w:t>
      </w:r>
      <w:r>
        <w:rPr>
          <w:color w:val="000000"/>
        </w:rPr>
        <w:t xml:space="preserve"> services</w:t>
      </w:r>
      <w:r>
        <w:rPr>
          <w:color w:val="540000"/>
        </w:rPr>
        <w:t xml:space="preserve"> but</w:t>
      </w:r>
      <w:r>
        <w:rPr>
          <w:color w:val="00000C"/>
        </w:rPr>
        <w:t xml:space="preserve"> cannot</w:t>
      </w:r>
      <w:r>
        <w:rPr>
          <w:color w:val="000000"/>
        </w:rPr>
        <w:t xml:space="preserve"> proceed</w:t>
      </w:r>
      <w:r>
        <w:br/>
      </w:r>
      <w:r>
        <w:rPr>
          <w:color w:val="0C0000"/>
        </w:rPr>
        <w:t xml:space="preserve"> ami</w:t>
      </w:r>
      <w:r>
        <w:rPr>
          <w:color w:val="00003C"/>
        </w:rPr>
        <w:t xml:space="preserve"> bkash</w:t>
      </w:r>
      <w:r>
        <w:rPr>
          <w:color w:val="000000"/>
        </w:rPr>
        <w:t xml:space="preserve"> totto</w:t>
      </w:r>
      <w:r>
        <w:rPr>
          <w:color w:val="000000"/>
        </w:rPr>
        <w:t xml:space="preserve"> hal</w:t>
      </w:r>
      <w:r>
        <w:rPr>
          <w:color w:val="000000"/>
        </w:rPr>
        <w:t xml:space="preserve"> nagad</w:t>
      </w:r>
      <w:r>
        <w:rPr>
          <w:color w:val="000000"/>
        </w:rPr>
        <w:t xml:space="preserve"> koresi</w:t>
      </w:r>
      <w:r>
        <w:rPr>
          <w:color w:val="3C0000"/>
        </w:rPr>
        <w:t xml:space="preserve"> kintu</w:t>
      </w:r>
      <w:r>
        <w:rPr>
          <w:color w:val="000000"/>
        </w:rPr>
        <w:t xml:space="preserve"> ekhon</w:t>
      </w:r>
      <w:r>
        <w:rPr>
          <w:color w:val="0000FF"/>
        </w:rPr>
        <w:t xml:space="preserve"> loan</w:t>
      </w:r>
      <w:r>
        <w:rPr>
          <w:color w:val="000018"/>
        </w:rPr>
        <w:t xml:space="preserve"> service</w:t>
      </w:r>
      <w:r>
        <w:rPr>
          <w:color w:val="000000"/>
        </w:rPr>
        <w:t xml:space="preserve"> ta</w:t>
      </w:r>
      <w:r>
        <w:rPr>
          <w:color w:val="000000"/>
        </w:rPr>
        <w:t xml:space="preserve"> pacchi</w:t>
      </w:r>
      <w:r>
        <w:rPr>
          <w:color w:val="000018"/>
        </w:rPr>
        <w:t xml:space="preserve"> na</w:t>
      </w:r>
      <w:r>
        <w:rPr>
          <w:color w:val="0C0000"/>
        </w:rPr>
        <w:t xml:space="preserve"> ami</w:t>
      </w:r>
      <w:r>
        <w:rPr>
          <w:color w:val="000000"/>
        </w:rPr>
        <w:t xml:space="preserve"> ki</w:t>
      </w:r>
      <w:r>
        <w:rPr>
          <w:color w:val="00003C"/>
        </w:rPr>
        <w:t xml:space="preserve"> bkash</w:t>
      </w:r>
      <w:r>
        <w:rPr>
          <w:color w:val="000000"/>
        </w:rPr>
        <w:t xml:space="preserve"> teke</w:t>
      </w:r>
      <w:r>
        <w:rPr>
          <w:color w:val="0000FF"/>
        </w:rPr>
        <w:t xml:space="preserve"> loan</w:t>
      </w:r>
      <w:r>
        <w:rPr>
          <w:color w:val="000018"/>
        </w:rPr>
        <w:t xml:space="preserve"> service</w:t>
      </w:r>
      <w:r>
        <w:rPr>
          <w:color w:val="000000"/>
        </w:rPr>
        <w:t xml:space="preserve"> seba</w:t>
      </w:r>
      <w:r>
        <w:rPr>
          <w:color w:val="000000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9D0000"/>
        </w:rPr>
        <w:t xml:space="preserve"> i</w:t>
      </w:r>
      <w:r>
        <w:rPr>
          <w:color w:val="180000"/>
        </w:rPr>
        <w:t xml:space="preserve"> have</w:t>
      </w:r>
      <w:r>
        <w:rPr>
          <w:color w:val="000024"/>
        </w:rPr>
        <w:t xml:space="preserve"> updated</w:t>
      </w:r>
      <w:r>
        <w:rPr>
          <w:color w:val="000048"/>
        </w:rPr>
        <w:t xml:space="preserve"> my</w:t>
      </w:r>
      <w:r>
        <w:rPr>
          <w:color w:val="00003C"/>
        </w:rPr>
        <w:t xml:space="preserve"> information</w:t>
      </w:r>
      <w:r>
        <w:rPr>
          <w:color w:val="000000"/>
        </w:rPr>
        <w:t xml:space="preserve"> with</w:t>
      </w:r>
      <w:r>
        <w:rPr>
          <w:color w:val="00003C"/>
        </w:rPr>
        <w:t xml:space="preserve"> nid</w:t>
      </w:r>
      <w:r>
        <w:rPr>
          <w:color w:val="540000"/>
        </w:rPr>
        <w:t xml:space="preserve"> but</w:t>
      </w:r>
      <w:r>
        <w:rPr>
          <w:color w:val="0C0000"/>
        </w:rPr>
        <w:t xml:space="preserve"> it</w:t>
      </w:r>
      <w:r>
        <w:rPr>
          <w:color w:val="000000"/>
        </w:rPr>
        <w:t xml:space="preserve"> says</w:t>
      </w:r>
      <w:r>
        <w:rPr>
          <w:color w:val="9D0000"/>
        </w:rPr>
        <w:t xml:space="preserve"> i</w:t>
      </w:r>
      <w:r>
        <w:rPr>
          <w:color w:val="240000"/>
        </w:rPr>
        <w:t xml:space="preserve"> am</w:t>
      </w:r>
      <w:r>
        <w:rPr>
          <w:color w:val="00003C"/>
        </w:rPr>
        <w:t xml:space="preserve"> not</w:t>
      </w:r>
      <w:r>
        <w:rPr>
          <w:color w:val="000030"/>
        </w:rPr>
        <w:t xml:space="preserve"> eligible</w:t>
      </w:r>
      <w:r>
        <w:rPr>
          <w:color w:val="240000"/>
        </w:rPr>
        <w:t xml:space="preserve"> for</w:t>
      </w:r>
      <w:r>
        <w:rPr>
          <w:color w:val="0000FF"/>
        </w:rPr>
        <w:t xml:space="preserve"> loan</w:t>
      </w:r>
      <w:r>
        <w:rPr>
          <w:color w:val="000000"/>
        </w:rPr>
        <w:t xml:space="preserve"> whay</w:t>
      </w:r>
      <w:r>
        <w:rPr>
          <w:color w:val="480000"/>
        </w:rPr>
        <w:t xml:space="preserve"> is</w:t>
      </w:r>
      <w:r>
        <w:rPr>
          <w:color w:val="0C0000"/>
        </w:rPr>
        <w:t xml:space="preserve"> that</w:t>
      </w:r>
      <w:r>
        <w:rPr>
          <w:color w:val="000000"/>
        </w:rPr>
        <w:t xml:space="preserve"> so</w:t>
      </w:r>
      <w:r>
        <w:rPr>
          <w:color w:val="000000"/>
        </w:rPr>
        <w:t xml:space="preserve"> how</w:t>
      </w:r>
      <w:r>
        <w:rPr>
          <w:color w:val="9D0000"/>
        </w:rPr>
        <w:t xml:space="preserve"> i</w:t>
      </w:r>
      <w:r>
        <w:rPr>
          <w:color w:val="00000C"/>
        </w:rPr>
        <w:t xml:space="preserve"> can</w:t>
      </w:r>
      <w:r>
        <w:rPr>
          <w:color w:val="0C0000"/>
        </w:rPr>
        <w:t xml:space="preserve"> be</w:t>
      </w:r>
      <w:r>
        <w:rPr>
          <w:color w:val="000030"/>
        </w:rPr>
        <w:t xml:space="preserve"> eligible</w:t>
      </w:r>
      <w:r>
        <w:rPr>
          <w:color w:val="240000"/>
        </w:rPr>
        <w:t xml:space="preserve"> for</w:t>
      </w:r>
      <w:r>
        <w:rPr>
          <w:color w:val="000000"/>
        </w:rPr>
        <w:t xml:space="preserve"> taking</w:t>
      </w:r>
      <w:r>
        <w:rPr>
          <w:color w:val="3C0000"/>
        </w:rPr>
        <w:t xml:space="preserve"> the</w:t>
      </w:r>
      <w:r>
        <w:rPr>
          <w:color w:val="0000FF"/>
        </w:rPr>
        <w:t xml:space="preserve"> loan</w:t>
      </w:r>
      <w:r>
        <w:br/>
      </w:r>
      <w:r>
        <w:rPr>
          <w:color w:val="00000C"/>
        </w:rPr>
        <w:t xml:space="preserve"> আপডেট</w:t>
      </w:r>
      <w:r>
        <w:rPr>
          <w:color w:val="0C0000"/>
        </w:rPr>
        <w:t xml:space="preserve"> করছি</w:t>
      </w:r>
      <w:r>
        <w:rPr>
          <w:color w:val="0000A9"/>
        </w:rPr>
        <w:t xml:space="preserve"> লোন</w:t>
      </w:r>
      <w:r>
        <w:rPr>
          <w:color w:val="000000"/>
        </w:rPr>
        <w:t xml:space="preserve"> দেই</w:t>
      </w:r>
      <w:r>
        <w:rPr>
          <w:color w:val="00006D"/>
        </w:rPr>
        <w:t xml:space="preserve"> না</w:t>
      </w:r>
      <w:r>
        <w:rPr>
          <w:color w:val="000000"/>
        </w:rPr>
        <w:t xml:space="preserve"> খেন</w:t>
      </w:r>
      <w:r>
        <w:br/>
      </w:r>
      <w:r>
        <w:rPr>
          <w:color w:val="240000"/>
        </w:rPr>
        <w:t xml:space="preserve"> আমি</w:t>
      </w:r>
      <w:r>
        <w:rPr>
          <w:color w:val="000000"/>
        </w:rPr>
        <w:t xml:space="preserve"> লোনের</w:t>
      </w:r>
      <w:r>
        <w:rPr>
          <w:color w:val="000000"/>
        </w:rPr>
        <w:t xml:space="preserve"> জন্য</w:t>
      </w:r>
      <w:r>
        <w:rPr>
          <w:color w:val="0C0000"/>
        </w:rPr>
        <w:t xml:space="preserve"> আমার</w:t>
      </w:r>
      <w:r>
        <w:rPr>
          <w:color w:val="000000"/>
        </w:rPr>
        <w:t xml:space="preserve"> এ্যাকাউন্টটি</w:t>
      </w:r>
      <w:r>
        <w:rPr>
          <w:color w:val="00000C"/>
        </w:rPr>
        <w:t xml:space="preserve"> আপডেট</w:t>
      </w:r>
      <w:r>
        <w:rPr>
          <w:color w:val="0C0000"/>
        </w:rPr>
        <w:t xml:space="preserve"> করেছি</w:t>
      </w:r>
      <w:r>
        <w:rPr>
          <w:color w:val="000000"/>
        </w:rPr>
        <w:t xml:space="preserve"> এখনো</w:t>
      </w:r>
      <w:r>
        <w:rPr>
          <w:color w:val="000000"/>
        </w:rPr>
        <w:t xml:space="preserve"> কোনো</w:t>
      </w:r>
      <w:r>
        <w:rPr>
          <w:color w:val="000000"/>
        </w:rPr>
        <w:t xml:space="preserve"> সুবিধা</w:t>
      </w:r>
      <w:r>
        <w:rPr>
          <w:color w:val="000000"/>
        </w:rPr>
        <w:t xml:space="preserve"> পাচ্ছাি</w:t>
      </w:r>
      <w:r>
        <w:rPr>
          <w:color w:val="00006D"/>
        </w:rPr>
        <w:t xml:space="preserve"> না</w:t>
      </w:r>
      <w:r>
        <w:br/>
      </w:r>
      <w:r>
        <w:rPr>
          <w:color w:val="000079"/>
        </w:rPr>
        <w:t xml:space="preserve"> তথ্য</w:t>
      </w:r>
      <w:r>
        <w:rPr>
          <w:color w:val="0000A9"/>
        </w:rPr>
        <w:t xml:space="preserve"> হালনাগাদ</w:t>
      </w:r>
      <w:r>
        <w:rPr>
          <w:color w:val="180000"/>
        </w:rPr>
        <w:t xml:space="preserve"> করতে</w:t>
      </w:r>
      <w:r>
        <w:rPr>
          <w:color w:val="180000"/>
        </w:rPr>
        <w:t xml:space="preserve"> বললেন</w:t>
      </w:r>
      <w:r>
        <w:rPr>
          <w:color w:val="180000"/>
        </w:rPr>
        <w:t xml:space="preserve"> করলাম</w:t>
      </w:r>
      <w:r>
        <w:rPr>
          <w:color w:val="540000"/>
        </w:rPr>
        <w:t xml:space="preserve"> কিন্তু</w:t>
      </w:r>
      <w:r>
        <w:rPr>
          <w:color w:val="00000C"/>
        </w:rPr>
        <w:t xml:space="preserve"> লোণ</w:t>
      </w:r>
      <w:r>
        <w:rPr>
          <w:color w:val="240000"/>
        </w:rPr>
        <w:t xml:space="preserve"> তো</w:t>
      </w:r>
      <w:r>
        <w:rPr>
          <w:color w:val="180000"/>
        </w:rPr>
        <w:t xml:space="preserve"> দিলেন</w:t>
      </w:r>
      <w:r>
        <w:rPr>
          <w:color w:val="00006D"/>
        </w:rPr>
        <w:t xml:space="preserve"> না</w:t>
      </w:r>
      <w:r>
        <w:br/>
      </w:r>
      <w:r>
        <w:rPr>
          <w:color w:val="000000"/>
        </w:rPr>
        <w:t xml:space="preserve"> অ্যাপ</w:t>
      </w:r>
      <w:r>
        <w:rPr>
          <w:color w:val="00000C"/>
        </w:rPr>
        <w:t xml:space="preserve"> থেকে</w:t>
      </w:r>
      <w:r>
        <w:rPr>
          <w:color w:val="000079"/>
        </w:rPr>
        <w:t xml:space="preserve"> তথ্য</w:t>
      </w:r>
      <w:r>
        <w:rPr>
          <w:color w:val="0000A9"/>
        </w:rPr>
        <w:t xml:space="preserve"> হালনাগাদ</w:t>
      </w:r>
      <w:r>
        <w:rPr>
          <w:color w:val="180000"/>
        </w:rPr>
        <w:t xml:space="preserve"> করতে</w:t>
      </w:r>
      <w:r>
        <w:rPr>
          <w:color w:val="180000"/>
        </w:rPr>
        <w:t xml:space="preserve"> বললেন</w:t>
      </w:r>
      <w:r>
        <w:rPr>
          <w:color w:val="540000"/>
        </w:rPr>
        <w:t xml:space="preserve"> কিন্তু</w:t>
      </w:r>
      <w:r>
        <w:rPr>
          <w:color w:val="180000"/>
        </w:rPr>
        <w:t xml:space="preserve"> কই</w:t>
      </w:r>
      <w:r>
        <w:rPr>
          <w:color w:val="00000C"/>
        </w:rPr>
        <w:t xml:space="preserve"> লোণ</w:t>
      </w:r>
      <w:r>
        <w:rPr>
          <w:color w:val="0C0000"/>
        </w:rPr>
        <w:t xml:space="preserve"> আমার</w:t>
      </w:r>
      <w:r>
        <w:br/>
      </w:r>
      <w:r>
        <w:rPr>
          <w:color w:val="180000"/>
        </w:rPr>
        <w:t xml:space="preserve"> আমাকে</w:t>
      </w:r>
      <w:r>
        <w:rPr>
          <w:color w:val="00000C"/>
        </w:rPr>
        <w:t xml:space="preserve"> ম্যাসেজ</w:t>
      </w:r>
      <w:r>
        <w:rPr>
          <w:color w:val="000000"/>
        </w:rPr>
        <w:t xml:space="preserve"> এ</w:t>
      </w:r>
      <w:r>
        <w:rPr>
          <w:color w:val="180000"/>
        </w:rPr>
        <w:t xml:space="preserve"> যে</w:t>
      </w:r>
      <w:r>
        <w:rPr>
          <w:color w:val="180000"/>
        </w:rPr>
        <w:t xml:space="preserve"> বললেন</w:t>
      </w:r>
      <w:r>
        <w:rPr>
          <w:color w:val="000079"/>
        </w:rPr>
        <w:t xml:space="preserve"> তথ্য</w:t>
      </w:r>
      <w:r>
        <w:rPr>
          <w:color w:val="0000A9"/>
        </w:rPr>
        <w:t xml:space="preserve"> হালনাগাদ</w:t>
      </w:r>
      <w:r>
        <w:rPr>
          <w:color w:val="240000"/>
        </w:rPr>
        <w:t xml:space="preserve"> করলে</w:t>
      </w:r>
      <w:r>
        <w:rPr>
          <w:color w:val="0000A9"/>
        </w:rPr>
        <w:t xml:space="preserve"> লোন</w:t>
      </w:r>
      <w:r>
        <w:rPr>
          <w:color w:val="00000C"/>
        </w:rPr>
        <w:t xml:space="preserve"> পাবো</w:t>
      </w:r>
      <w:r>
        <w:rPr>
          <w:color w:val="540000"/>
        </w:rPr>
        <w:t xml:space="preserve"> কিন্তু</w:t>
      </w:r>
      <w:r>
        <w:rPr>
          <w:color w:val="000000"/>
        </w:rPr>
        <w:t xml:space="preserve"> দেন</w:t>
      </w:r>
      <w:r>
        <w:rPr>
          <w:color w:val="00006D"/>
        </w:rPr>
        <w:t xml:space="preserve"> না</w:t>
      </w:r>
      <w:r>
        <w:rPr>
          <w:color w:val="000030"/>
        </w:rPr>
        <w:t xml:space="preserve"> কেন</w:t>
      </w:r>
      <w:r>
        <w:br/>
      </w:r>
      <w:r>
        <w:rPr>
          <w:color w:val="0C0000"/>
        </w:rPr>
        <w:t xml:space="preserve"> এটা</w:t>
      </w:r>
      <w:r>
        <w:rPr>
          <w:color w:val="180000"/>
        </w:rPr>
        <w:t xml:space="preserve"> কি</w:t>
      </w:r>
      <w:r>
        <w:rPr>
          <w:color w:val="000000"/>
        </w:rPr>
        <w:t xml:space="preserve"> ধরনের</w:t>
      </w:r>
      <w:r>
        <w:rPr>
          <w:color w:val="000024"/>
        </w:rPr>
        <w:t xml:space="preserve"> কথা</w:t>
      </w:r>
      <w:r>
        <w:rPr>
          <w:color w:val="000000"/>
        </w:rPr>
        <w:t xml:space="preserve"> আপনারাই</w:t>
      </w:r>
      <w:r>
        <w:rPr>
          <w:color w:val="000000"/>
        </w:rPr>
        <w:t xml:space="preserve"> দেখালেন</w:t>
      </w:r>
      <w:r>
        <w:rPr>
          <w:color w:val="0000A9"/>
        </w:rPr>
        <w:t xml:space="preserve"> হালনাগাদ</w:t>
      </w:r>
      <w:r>
        <w:rPr>
          <w:color w:val="240000"/>
        </w:rPr>
        <w:t xml:space="preserve"> করলে</w:t>
      </w:r>
      <w:r>
        <w:rPr>
          <w:color w:val="0000A9"/>
        </w:rPr>
        <w:t xml:space="preserve"> লোন</w:t>
      </w:r>
      <w:r>
        <w:rPr>
          <w:color w:val="000000"/>
        </w:rPr>
        <w:t xml:space="preserve"> দিবেন</w:t>
      </w:r>
      <w:r>
        <w:rPr>
          <w:color w:val="540000"/>
        </w:rPr>
        <w:t xml:space="preserve"> কিন্তু</w:t>
      </w:r>
      <w:r>
        <w:rPr>
          <w:color w:val="180000"/>
        </w:rPr>
        <w:t xml:space="preserve"> দিলেন</w:t>
      </w:r>
      <w:r>
        <w:rPr>
          <w:color w:val="00006D"/>
        </w:rPr>
        <w:t xml:space="preserve"> না</w:t>
      </w:r>
      <w:r>
        <w:rPr>
          <w:color w:val="180000"/>
        </w:rPr>
        <w:t xml:space="preserve"> আমাকে</w:t>
      </w:r>
      <w:r>
        <w:rPr>
          <w:color w:val="000000"/>
        </w:rPr>
        <w:t xml:space="preserve"> স্যার</w:t>
      </w:r>
      <w:r>
        <w:br/>
      </w:r>
      <w:r>
        <w:rPr>
          <w:color w:val="000079"/>
        </w:rPr>
        <w:t xml:space="preserve"> তথ্য</w:t>
      </w:r>
      <w:r>
        <w:rPr>
          <w:color w:val="0000A9"/>
        </w:rPr>
        <w:t xml:space="preserve"> হালনাগাদ</w:t>
      </w:r>
      <w:r>
        <w:rPr>
          <w:color w:val="240000"/>
        </w:rPr>
        <w:t xml:space="preserve"> করলে</w:t>
      </w:r>
      <w:r>
        <w:rPr>
          <w:color w:val="0000A9"/>
        </w:rPr>
        <w:t xml:space="preserve"> লোন</w:t>
      </w:r>
      <w:r>
        <w:rPr>
          <w:color w:val="00000C"/>
        </w:rPr>
        <w:t xml:space="preserve"> পাবো</w:t>
      </w:r>
      <w:r>
        <w:rPr>
          <w:color w:val="0C0000"/>
        </w:rPr>
        <w:t xml:space="preserve"> এটা</w:t>
      </w:r>
      <w:r>
        <w:rPr>
          <w:color w:val="180000"/>
        </w:rPr>
        <w:t xml:space="preserve"> কি</w:t>
      </w:r>
      <w:r>
        <w:rPr>
          <w:color w:val="000000"/>
        </w:rPr>
        <w:t xml:space="preserve"> তাহলে</w:t>
      </w:r>
      <w:r>
        <w:rPr>
          <w:color w:val="000000"/>
        </w:rPr>
        <w:t xml:space="preserve"> মিথ্যে</w:t>
      </w:r>
      <w:r>
        <w:rPr>
          <w:color w:val="0C0000"/>
        </w:rPr>
        <w:t xml:space="preserve"> ভাই</w:t>
      </w:r>
      <w:r>
        <w:rPr>
          <w:color w:val="000000"/>
        </w:rPr>
        <w:t xml:space="preserve"> কারন</w:t>
      </w:r>
      <w:r>
        <w:rPr>
          <w:color w:val="180000"/>
        </w:rPr>
        <w:t xml:space="preserve"> আমাকে</w:t>
      </w:r>
      <w:r>
        <w:rPr>
          <w:color w:val="240000"/>
        </w:rPr>
        <w:t xml:space="preserve"> তো</w:t>
      </w:r>
      <w:r>
        <w:rPr>
          <w:color w:val="0000A9"/>
        </w:rPr>
        <w:t xml:space="preserve"> লোন</w:t>
      </w:r>
      <w:r>
        <w:rPr>
          <w:color w:val="000000"/>
        </w:rPr>
        <w:t xml:space="preserve"> দিচ্ছেন</w:t>
      </w:r>
      <w:r>
        <w:rPr>
          <w:color w:val="00006D"/>
        </w:rPr>
        <w:t xml:space="preserve"> না</w:t>
      </w:r>
      <w:r>
        <w:br/>
      </w:r>
      <w:r>
        <w:rPr>
          <w:color w:val="00003C"/>
        </w:rPr>
        <w:t xml:space="preserve"> tottho</w:t>
      </w:r>
      <w:r>
        <w:rPr>
          <w:color w:val="000061"/>
        </w:rPr>
        <w:t xml:space="preserve"> halnagad</w:t>
      </w:r>
      <w:r>
        <w:rPr>
          <w:color w:val="3C0000"/>
        </w:rPr>
        <w:t xml:space="preserve"> to</w:t>
      </w:r>
      <w:r>
        <w:rPr>
          <w:color w:val="180000"/>
        </w:rPr>
        <w:t xml:space="preserve"> korlam</w:t>
      </w:r>
      <w:r>
        <w:rPr>
          <w:color w:val="000000"/>
        </w:rPr>
        <w:t xml:space="preserve"> e</w:t>
      </w:r>
      <w:r>
        <w:rPr>
          <w:color w:val="3C0000"/>
        </w:rPr>
        <w:t xml:space="preserve"> kintu</w:t>
      </w:r>
      <w:r>
        <w:rPr>
          <w:color w:val="0000FF"/>
        </w:rPr>
        <w:t xml:space="preserve"> loan</w:t>
      </w:r>
      <w:r>
        <w:rPr>
          <w:color w:val="0C0000"/>
        </w:rPr>
        <w:t xml:space="preserve"> koi</w:t>
      </w:r>
      <w:r>
        <w:rPr>
          <w:color w:val="0C0000"/>
        </w:rPr>
        <w:t xml:space="preserve"> amar</w:t>
      </w:r>
      <w:r>
        <w:rPr>
          <w:color w:val="000000"/>
        </w:rPr>
        <w:t xml:space="preserve"> jonno</w:t>
      </w:r>
      <w:r>
        <w:br/>
      </w:r>
      <w:r>
        <w:rPr>
          <w:color w:val="0C0000"/>
        </w:rPr>
        <w:t xml:space="preserve"> amar</w:t>
      </w:r>
      <w:r>
        <w:rPr>
          <w:color w:val="000000"/>
        </w:rPr>
        <w:t xml:space="preserve"> vai</w:t>
      </w:r>
      <w:r>
        <w:rPr>
          <w:color w:val="00003C"/>
        </w:rPr>
        <w:t xml:space="preserve"> tottho</w:t>
      </w:r>
      <w:r>
        <w:rPr>
          <w:color w:val="000061"/>
        </w:rPr>
        <w:t xml:space="preserve"> halnagad</w:t>
      </w:r>
      <w:r>
        <w:rPr>
          <w:color w:val="00000C"/>
        </w:rPr>
        <w:t xml:space="preserve"> kore</w:t>
      </w:r>
      <w:r>
        <w:rPr>
          <w:color w:val="0000FF"/>
        </w:rPr>
        <w:t xml:space="preserve"> loan</w:t>
      </w:r>
      <w:r>
        <w:rPr>
          <w:color w:val="000000"/>
        </w:rPr>
        <w:t xml:space="preserve"> peye</w:t>
      </w:r>
      <w:r>
        <w:rPr>
          <w:color w:val="000000"/>
        </w:rPr>
        <w:t xml:space="preserve"> gelo</w:t>
      </w:r>
      <w:r>
        <w:rPr>
          <w:color w:val="180000"/>
        </w:rPr>
        <w:t xml:space="preserve"> ame</w:t>
      </w:r>
      <w:r>
        <w:rPr>
          <w:color w:val="000000"/>
        </w:rPr>
        <w:t xml:space="preserve"> or</w:t>
      </w:r>
      <w:r>
        <w:rPr>
          <w:color w:val="000000"/>
        </w:rPr>
        <w:t xml:space="preserve"> cha</w:t>
      </w:r>
      <w:r>
        <w:rPr>
          <w:color w:val="000000"/>
        </w:rPr>
        <w:t xml:space="preserve"> besi</w:t>
      </w:r>
      <w:r>
        <w:rPr>
          <w:color w:val="000000"/>
        </w:rPr>
        <w:t xml:space="preserve"> use</w:t>
      </w:r>
      <w:r>
        <w:rPr>
          <w:color w:val="000000"/>
        </w:rPr>
        <w:t xml:space="preserve"> kori</w:t>
      </w:r>
      <w:r>
        <w:rPr>
          <w:color w:val="3C0000"/>
        </w:rPr>
        <w:t xml:space="preserve"> kintu</w:t>
      </w:r>
      <w:r>
        <w:rPr>
          <w:color w:val="180000"/>
        </w:rPr>
        <w:t xml:space="preserve"> ame</w:t>
      </w:r>
      <w:r>
        <w:rPr>
          <w:color w:val="000000"/>
        </w:rPr>
        <w:t xml:space="preserve"> pailam</w:t>
      </w:r>
      <w:r>
        <w:rPr>
          <w:color w:val="000018"/>
        </w:rPr>
        <w:t xml:space="preserve"> na</w:t>
      </w:r>
      <w:r>
        <w:br/>
      </w:r>
      <w:r>
        <w:rPr>
          <w:color w:val="0C0000"/>
        </w:rPr>
        <w:t xml:space="preserve"> sir</w:t>
      </w:r>
      <w:r>
        <w:rPr>
          <w:color w:val="000000"/>
        </w:rPr>
        <w:t xml:space="preserve"> amake</w:t>
      </w:r>
      <w:r>
        <w:rPr>
          <w:color w:val="000000"/>
        </w:rPr>
        <w:t xml:space="preserve"> help</w:t>
      </w:r>
      <w:r>
        <w:rPr>
          <w:color w:val="000000"/>
        </w:rPr>
        <w:t xml:space="preserve"> koren</w:t>
      </w:r>
      <w:r>
        <w:rPr>
          <w:color w:val="180000"/>
        </w:rPr>
        <w:t xml:space="preserve"> ame</w:t>
      </w:r>
      <w:r>
        <w:rPr>
          <w:color w:val="00003C"/>
        </w:rPr>
        <w:t xml:space="preserve"> tottho</w:t>
      </w:r>
      <w:r>
        <w:rPr>
          <w:color w:val="000061"/>
        </w:rPr>
        <w:t xml:space="preserve"> halnagad</w:t>
      </w:r>
      <w:r>
        <w:rPr>
          <w:color w:val="000000"/>
        </w:rPr>
        <w:t xml:space="preserve"> somponno</w:t>
      </w:r>
      <w:r>
        <w:rPr>
          <w:color w:val="00000C"/>
        </w:rPr>
        <w:t xml:space="preserve"> kore</w:t>
      </w:r>
      <w:r>
        <w:rPr>
          <w:color w:val="000000"/>
        </w:rPr>
        <w:t xml:space="preserve"> nisi</w:t>
      </w:r>
      <w:r>
        <w:rPr>
          <w:color w:val="3C0000"/>
        </w:rPr>
        <w:t xml:space="preserve"> kintu</w:t>
      </w:r>
      <w:r>
        <w:rPr>
          <w:color w:val="0000FF"/>
        </w:rPr>
        <w:t xml:space="preserve"> loan</w:t>
      </w:r>
      <w:r>
        <w:rPr>
          <w:color w:val="000000"/>
        </w:rPr>
        <w:t xml:space="preserve"> pawar</w:t>
      </w:r>
      <w:r>
        <w:rPr>
          <w:color w:val="000000"/>
        </w:rPr>
        <w:t xml:space="preserve"> kono</w:t>
      </w:r>
      <w:r>
        <w:rPr>
          <w:color w:val="000000"/>
        </w:rPr>
        <w:t xml:space="preserve"> somvobona</w:t>
      </w:r>
      <w:r>
        <w:rPr>
          <w:color w:val="000000"/>
        </w:rPr>
        <w:t xml:space="preserve"> dekhina</w:t>
      </w:r>
      <w:r>
        <w:br/>
      </w:r>
      <w:r>
        <w:rPr>
          <w:color w:val="000000"/>
        </w:rPr>
        <w:t xml:space="preserve"> after</w:t>
      </w:r>
      <w:r>
        <w:rPr>
          <w:color w:val="000000"/>
        </w:rPr>
        <w:t xml:space="preserve"> inforamtion</w:t>
      </w:r>
      <w:r>
        <w:rPr>
          <w:color w:val="000054"/>
        </w:rPr>
        <w:t xml:space="preserve"> update</w:t>
      </w:r>
      <w:r>
        <w:rPr>
          <w:color w:val="000000"/>
        </w:rPr>
        <w:t xml:space="preserve"> why</w:t>
      </w:r>
      <w:r>
        <w:rPr>
          <w:color w:val="9D0000"/>
        </w:rPr>
        <w:t xml:space="preserve"> i</w:t>
      </w:r>
      <w:r>
        <w:rPr>
          <w:color w:val="240000"/>
        </w:rPr>
        <w:t xml:space="preserve"> am</w:t>
      </w:r>
      <w:r>
        <w:rPr>
          <w:color w:val="00003C"/>
        </w:rPr>
        <w:t xml:space="preserve"> not</w:t>
      </w:r>
      <w:r>
        <w:rPr>
          <w:color w:val="000030"/>
        </w:rPr>
        <w:t xml:space="preserve"> eligible</w:t>
      </w:r>
      <w:r>
        <w:rPr>
          <w:color w:val="240000"/>
        </w:rPr>
        <w:t xml:space="preserve"> for</w:t>
      </w:r>
      <w:r>
        <w:rPr>
          <w:color w:val="00003C"/>
        </w:rPr>
        <w:t xml:space="preserve"> bkash</w:t>
      </w:r>
      <w:r>
        <w:rPr>
          <w:color w:val="0000FF"/>
        </w:rPr>
        <w:t xml:space="preserve"> loan</w:t>
      </w:r>
      <w:r>
        <w:br/>
      </w:r>
      <w:r>
        <w:rPr>
          <w:color w:val="00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000000"/>
        </w:rPr>
        <w:t xml:space="preserve"> what</w:t>
      </w:r>
      <w:r>
        <w:rPr>
          <w:color w:val="480000"/>
        </w:rPr>
        <w:t xml:space="preserve"> is</w:t>
      </w:r>
      <w:r>
        <w:rPr>
          <w:color w:val="3C0000"/>
        </w:rPr>
        <w:t xml:space="preserve"> the</w:t>
      </w:r>
      <w:r>
        <w:rPr>
          <w:color w:val="000000"/>
        </w:rPr>
        <w:t xml:space="preserve"> system</w:t>
      </w:r>
      <w:r>
        <w:rPr>
          <w:color w:val="000000"/>
        </w:rPr>
        <w:t xml:space="preserve"> of</w:t>
      </w:r>
      <w:r>
        <w:rPr>
          <w:color w:val="000000"/>
        </w:rPr>
        <w:t xml:space="preserve"> ekyc</w:t>
      </w:r>
      <w:r>
        <w:rPr>
          <w:color w:val="00003C"/>
        </w:rPr>
        <w:t xml:space="preserve"> information</w:t>
      </w:r>
      <w:r>
        <w:rPr>
          <w:color w:val="000054"/>
        </w:rPr>
        <w:t xml:space="preserve"> update</w:t>
      </w:r>
      <w:r>
        <w:rPr>
          <w:color w:val="00000C"/>
        </w:rPr>
        <w:t xml:space="preserve"> complete</w:t>
      </w:r>
      <w:r>
        <w:rPr>
          <w:color w:val="540000"/>
        </w:rPr>
        <w:t xml:space="preserve"> but</w:t>
      </w:r>
      <w:r>
        <w:rPr>
          <w:color w:val="0C0000"/>
        </w:rPr>
        <w:t xml:space="preserve"> still</w:t>
      </w:r>
      <w:r>
        <w:rPr>
          <w:color w:val="00003C"/>
        </w:rPr>
        <w:t xml:space="preserve"> not</w:t>
      </w:r>
      <w:r>
        <w:rPr>
          <w:color w:val="000000"/>
        </w:rPr>
        <w:t xml:space="preserve"> eligilble</w:t>
      </w:r>
      <w:r>
        <w:rPr>
          <w:color w:val="240000"/>
        </w:rPr>
        <w:t xml:space="preserve"> for</w:t>
      </w:r>
      <w:r>
        <w:rPr>
          <w:color w:val="0000FF"/>
        </w:rPr>
        <w:t xml:space="preserve"> loan</w:t>
      </w:r>
      <w:r>
        <w:br/>
      </w:r>
      <w:r>
        <w:rPr>
          <w:color w:val="000018"/>
        </w:rPr>
        <w:t xml:space="preserve"> from</w:t>
      </w:r>
      <w:r>
        <w:rPr>
          <w:color w:val="000000"/>
        </w:rPr>
        <w:t xml:space="preserve"> app</w:t>
      </w:r>
      <w:r>
        <w:rPr>
          <w:color w:val="00003C"/>
        </w:rPr>
        <w:t xml:space="preserve"> information</w:t>
      </w:r>
      <w:r>
        <w:rPr>
          <w:color w:val="000054"/>
        </w:rPr>
        <w:t xml:space="preserve"> update</w:t>
      </w:r>
      <w:r>
        <w:rPr>
          <w:color w:val="000000"/>
        </w:rPr>
        <w:t xml:space="preserve"> done</w:t>
      </w:r>
      <w:r>
        <w:rPr>
          <w:color w:val="540000"/>
        </w:rPr>
        <w:t xml:space="preserve"> but</w:t>
      </w:r>
      <w:r>
        <w:rPr>
          <w:color w:val="180000"/>
        </w:rPr>
        <w:t xml:space="preserve"> where</w:t>
      </w:r>
      <w:r>
        <w:rPr>
          <w:color w:val="480000"/>
        </w:rPr>
        <w:t xml:space="preserve"> is</w:t>
      </w:r>
      <w:r>
        <w:rPr>
          <w:color w:val="000048"/>
        </w:rPr>
        <w:t xml:space="preserve"> my</w:t>
      </w:r>
      <w:r>
        <w:rPr>
          <w:color w:val="0000FF"/>
        </w:rPr>
        <w:t xml:space="preserve"> loan</w:t>
      </w:r>
      <w:r>
        <w:rPr>
          <w:color w:val="000018"/>
        </w:rPr>
        <w:t xml:space="preserve"> service</w:t>
      </w:r>
      <w:r>
        <w:rPr>
          <w:color w:val="0C0000"/>
        </w:rPr>
        <w:t xml:space="preserve"> sir</w:t>
      </w:r>
      <w:r>
        <w:rPr>
          <w:color w:val="000000"/>
        </w:rPr>
        <w:t xml:space="preserve"> its</w:t>
      </w:r>
      <w:r>
        <w:rPr>
          <w:color w:val="00003C"/>
        </w:rPr>
        <w:t xml:space="preserve"> not</w:t>
      </w:r>
      <w:r>
        <w:rPr>
          <w:color w:val="000000"/>
        </w:rPr>
        <w:t xml:space="preserve"> fare</w:t>
      </w:r>
      <w:r>
        <w:br/>
      </w:r>
      <w:r>
        <w:rPr>
          <w:color w:val="000079"/>
        </w:rPr>
        <w:t xml:space="preserve"> তথ্য</w:t>
      </w:r>
      <w:r>
        <w:rPr>
          <w:color w:val="0000A9"/>
        </w:rPr>
        <w:t xml:space="preserve"> হালনাগাদ</w:t>
      </w:r>
      <w:r>
        <w:rPr>
          <w:color w:val="0C0000"/>
        </w:rPr>
        <w:t xml:space="preserve"> করার</w:t>
      </w:r>
      <w:r>
        <w:rPr>
          <w:color w:val="000000"/>
        </w:rPr>
        <w:t xml:space="preserve"> পরও</w:t>
      </w:r>
      <w:r>
        <w:rPr>
          <w:color w:val="0000A9"/>
        </w:rPr>
        <w:t xml:space="preserve"> লোন</w:t>
      </w:r>
      <w:r>
        <w:rPr>
          <w:color w:val="000000"/>
        </w:rPr>
        <w:t xml:space="preserve"> পাচ্ছিনা</w:t>
      </w:r>
      <w:r>
        <w:rPr>
          <w:color w:val="000030"/>
        </w:rPr>
        <w:t xml:space="preserve"> কেন</w:t>
      </w:r>
      <w:r>
        <w:br/>
      </w:r>
      <w:r>
        <w:rPr>
          <w:color w:val="000079"/>
        </w:rPr>
        <w:t xml:space="preserve"> তথ্য</w:t>
      </w:r>
      <w:r>
        <w:rPr>
          <w:color w:val="0000A9"/>
        </w:rPr>
        <w:t xml:space="preserve"> হালনাগাদ</w:t>
      </w:r>
      <w:r>
        <w:rPr>
          <w:color w:val="0C0000"/>
        </w:rPr>
        <w:t xml:space="preserve"> করেছি</w:t>
      </w:r>
      <w:r>
        <w:rPr>
          <w:color w:val="0000A9"/>
        </w:rPr>
        <w:t xml:space="preserve"> লোন</w:t>
      </w:r>
      <w:r>
        <w:rPr>
          <w:color w:val="000000"/>
        </w:rPr>
        <w:t xml:space="preserve"> সেবাটি</w:t>
      </w:r>
      <w:r>
        <w:rPr>
          <w:color w:val="000000"/>
        </w:rPr>
        <w:t xml:space="preserve"> চালু</w:t>
      </w:r>
      <w:r>
        <w:rPr>
          <w:color w:val="000000"/>
        </w:rPr>
        <w:t xml:space="preserve"> হয়নি</w:t>
      </w:r>
      <w:r>
        <w:rPr>
          <w:color w:val="000000"/>
        </w:rPr>
        <w:t xml:space="preserve"> তারপরও</w:t>
      </w:r>
      <w:r>
        <w:br/>
      </w:r>
      <w:r>
        <w:rPr>
          <w:color w:val="0000A9"/>
        </w:rPr>
        <w:t xml:space="preserve"> হালনাগাদ</w:t>
      </w:r>
      <w:r>
        <w:rPr>
          <w:color w:val="0C0000"/>
        </w:rPr>
        <w:t xml:space="preserve"> করে</w:t>
      </w:r>
      <w:r>
        <w:rPr>
          <w:color w:val="0000A9"/>
        </w:rPr>
        <w:t xml:space="preserve"> লোন</w:t>
      </w:r>
      <w:r>
        <w:rPr>
          <w:color w:val="000000"/>
        </w:rPr>
        <w:t xml:space="preserve"> পাওয়ার</w:t>
      </w:r>
      <w:r>
        <w:rPr>
          <w:color w:val="000024"/>
        </w:rPr>
        <w:t xml:space="preserve"> কথা</w:t>
      </w:r>
      <w:r>
        <w:rPr>
          <w:color w:val="180000"/>
        </w:rPr>
        <w:t xml:space="preserve"> ছিল</w:t>
      </w:r>
      <w:r>
        <w:rPr>
          <w:color w:val="540000"/>
        </w:rPr>
        <w:t xml:space="preserve"> কিন্তু</w:t>
      </w:r>
      <w:r>
        <w:rPr>
          <w:color w:val="180000"/>
        </w:rPr>
        <w:t xml:space="preserve"> কই</w:t>
      </w:r>
      <w:r>
        <w:br/>
      </w:r>
      <w:r>
        <w:rPr>
          <w:color w:val="000079"/>
        </w:rPr>
        <w:t xml:space="preserve"> তথ্য</w:t>
      </w:r>
      <w:r>
        <w:rPr>
          <w:color w:val="0000A9"/>
        </w:rPr>
        <w:t xml:space="preserve"> হালনাগাদ</w:t>
      </w:r>
      <w:r>
        <w:rPr>
          <w:color w:val="0C0000"/>
        </w:rPr>
        <w:t xml:space="preserve"> করে</w:t>
      </w:r>
      <w:r>
        <w:rPr>
          <w:color w:val="0000A9"/>
        </w:rPr>
        <w:t xml:space="preserve"> লোন</w:t>
      </w:r>
      <w:r>
        <w:rPr>
          <w:color w:val="000000"/>
        </w:rPr>
        <w:t xml:space="preserve"> পাইনাই</w:t>
      </w:r>
      <w:r>
        <w:rPr>
          <w:color w:val="000000"/>
        </w:rPr>
        <w:t xml:space="preserve"> সমস্যা</w:t>
      </w:r>
      <w:r>
        <w:rPr>
          <w:color w:val="180000"/>
        </w:rPr>
        <w:t xml:space="preserve"> কি</w:t>
      </w:r>
      <w:r>
        <w:rPr>
          <w:color w:val="0C0000"/>
        </w:rPr>
        <w:t xml:space="preserve"> ভাই</w:t>
      </w:r>
      <w:r>
        <w:br/>
      </w:r>
      <w:r>
        <w:rPr>
          <w:color w:val="240000"/>
        </w:rPr>
        <w:t xml:space="preserve"> আমি</w:t>
      </w:r>
      <w:r>
        <w:rPr>
          <w:color w:val="00000C"/>
        </w:rPr>
        <w:t xml:space="preserve"> বিকাশে</w:t>
      </w:r>
      <w:r>
        <w:rPr>
          <w:color w:val="0000A9"/>
        </w:rPr>
        <w:t xml:space="preserve"> হালনাগাদ</w:t>
      </w:r>
      <w:r>
        <w:rPr>
          <w:color w:val="180000"/>
        </w:rPr>
        <w:t xml:space="preserve"> করলাম</w:t>
      </w:r>
      <w:r>
        <w:rPr>
          <w:color w:val="0000A9"/>
        </w:rPr>
        <w:t xml:space="preserve"> লোন</w:t>
      </w:r>
      <w:r>
        <w:rPr>
          <w:color w:val="00000C"/>
        </w:rPr>
        <w:t xml:space="preserve"> নিবো</w:t>
      </w:r>
      <w:r>
        <w:rPr>
          <w:color w:val="540000"/>
        </w:rPr>
        <w:t xml:space="preserve"> কিন্তু</w:t>
      </w:r>
      <w:r>
        <w:rPr>
          <w:color w:val="0C0000"/>
        </w:rPr>
        <w:t xml:space="preserve"> হলো</w:t>
      </w:r>
      <w:r>
        <w:rPr>
          <w:color w:val="00006D"/>
        </w:rPr>
        <w:t xml:space="preserve"> না</w:t>
      </w:r>
      <w:r>
        <w:rPr>
          <w:color w:val="000030"/>
        </w:rPr>
        <w:t xml:space="preserve"> কেন</w:t>
      </w:r>
      <w:r>
        <w:br/>
      </w:r>
      <w:r>
        <w:rPr>
          <w:color w:val="0000A9"/>
        </w:rPr>
        <w:t xml:space="preserve"> হালনাগাদ</w:t>
      </w:r>
      <w:r>
        <w:rPr>
          <w:color w:val="240000"/>
        </w:rPr>
        <w:t xml:space="preserve"> করলে</w:t>
      </w:r>
      <w:r>
        <w:rPr>
          <w:color w:val="180000"/>
        </w:rPr>
        <w:t xml:space="preserve"> যে</w:t>
      </w:r>
      <w:r>
        <w:rPr>
          <w:color w:val="0000A9"/>
        </w:rPr>
        <w:t xml:space="preserve"> লোন</w:t>
      </w:r>
      <w:r>
        <w:rPr>
          <w:color w:val="00000C"/>
        </w:rPr>
        <w:t xml:space="preserve"> দেয়ার</w:t>
      </w:r>
      <w:r>
        <w:rPr>
          <w:color w:val="000024"/>
        </w:rPr>
        <w:t xml:space="preserve"> কথা</w:t>
      </w:r>
      <w:r>
        <w:rPr>
          <w:color w:val="180000"/>
        </w:rPr>
        <w:t xml:space="preserve"> ছিল</w:t>
      </w:r>
      <w:r>
        <w:rPr>
          <w:color w:val="180000"/>
        </w:rPr>
        <w:t xml:space="preserve"> কই</w:t>
      </w:r>
      <w:r>
        <w:rPr>
          <w:color w:val="000000"/>
        </w:rPr>
        <w:t xml:space="preserve"> দিলো</w:t>
      </w:r>
      <w:r>
        <w:rPr>
          <w:color w:val="00006D"/>
        </w:rPr>
        <w:t xml:space="preserve"> না</w:t>
      </w:r>
      <w:r>
        <w:rPr>
          <w:color w:val="240000"/>
        </w:rPr>
        <w:t xml:space="preserve"> তো</w:t>
      </w:r>
      <w:r>
        <w:br/>
      </w:r>
      <w:r>
        <w:rPr>
          <w:color w:val="000079"/>
        </w:rPr>
        <w:t xml:space="preserve"> তথ্য</w:t>
      </w:r>
      <w:r>
        <w:rPr>
          <w:color w:val="0000A9"/>
        </w:rPr>
        <w:t xml:space="preserve"> হালনাগাদ</w:t>
      </w:r>
      <w:r>
        <w:rPr>
          <w:color w:val="000000"/>
        </w:rPr>
        <w:t xml:space="preserve"> এরপর</w:t>
      </w:r>
      <w:r>
        <w:rPr>
          <w:color w:val="0000A9"/>
        </w:rPr>
        <w:t xml:space="preserve"> লোন</w:t>
      </w:r>
      <w:r>
        <w:rPr>
          <w:color w:val="00000C"/>
        </w:rPr>
        <w:t xml:space="preserve"> দেয়ার</w:t>
      </w:r>
      <w:r>
        <w:rPr>
          <w:color w:val="000024"/>
        </w:rPr>
        <w:t xml:space="preserve"> কথা</w:t>
      </w:r>
      <w:r>
        <w:rPr>
          <w:color w:val="180000"/>
        </w:rPr>
        <w:t xml:space="preserve"> ছিল</w:t>
      </w:r>
      <w:r>
        <w:rPr>
          <w:color w:val="540000"/>
        </w:rPr>
        <w:t xml:space="preserve"> কিন্তু</w:t>
      </w:r>
      <w:r>
        <w:rPr>
          <w:color w:val="180000"/>
        </w:rPr>
        <w:t xml:space="preserve"> দিলেন</w:t>
      </w:r>
      <w:r>
        <w:rPr>
          <w:color w:val="00006D"/>
        </w:rPr>
        <w:t xml:space="preserve"> না</w:t>
      </w:r>
      <w:r>
        <w:rPr>
          <w:color w:val="180000"/>
        </w:rPr>
        <w:t xml:space="preserve"> যে</w:t>
      </w:r>
      <w:r>
        <w:br/>
      </w:r>
      <w:r>
        <w:rPr>
          <w:color w:val="00003C"/>
        </w:rPr>
        <w:t xml:space="preserve"> tottho</w:t>
      </w:r>
      <w:r>
        <w:rPr>
          <w:color w:val="000061"/>
        </w:rPr>
        <w:t xml:space="preserve"> halnagad</w:t>
      </w:r>
      <w:r>
        <w:rPr>
          <w:color w:val="000000"/>
        </w:rPr>
        <w:t xml:space="preserve"> korsi</w:t>
      </w:r>
      <w:r>
        <w:rPr>
          <w:color w:val="3C0000"/>
        </w:rPr>
        <w:t xml:space="preserve"> kintu</w:t>
      </w:r>
      <w:r>
        <w:rPr>
          <w:color w:val="0000FF"/>
        </w:rPr>
        <w:t xml:space="preserve"> loan</w:t>
      </w:r>
      <w:r>
        <w:rPr>
          <w:color w:val="000000"/>
        </w:rPr>
        <w:t xml:space="preserve"> pacchina</w:t>
      </w:r>
      <w:r>
        <w:rPr>
          <w:color w:val="0C0000"/>
        </w:rPr>
        <w:t xml:space="preserve"> kn</w:t>
      </w:r>
      <w:r>
        <w:br/>
      </w:r>
      <w:r>
        <w:rPr>
          <w:color w:val="000018"/>
        </w:rPr>
        <w:t xml:space="preserve"> info</w:t>
      </w:r>
      <w:r>
        <w:rPr>
          <w:color w:val="000054"/>
        </w:rPr>
        <w:t xml:space="preserve"> update</w:t>
      </w:r>
      <w:r>
        <w:rPr>
          <w:color w:val="180000"/>
        </w:rPr>
        <w:t xml:space="preserve"> korlam</w:t>
      </w:r>
      <w:r>
        <w:rPr>
          <w:color w:val="000000"/>
        </w:rPr>
        <w:t xml:space="preserve"> ebong</w:t>
      </w:r>
      <w:r>
        <w:rPr>
          <w:color w:val="000000"/>
        </w:rPr>
        <w:t xml:space="preserve"> lone</w:t>
      </w:r>
      <w:r>
        <w:rPr>
          <w:color w:val="000000"/>
        </w:rPr>
        <w:t xml:space="preserve"> deyar</w:t>
      </w:r>
      <w:r>
        <w:rPr>
          <w:color w:val="000000"/>
        </w:rPr>
        <w:t xml:space="preserve"> kotha</w:t>
      </w:r>
      <w:r>
        <w:rPr>
          <w:color w:val="000000"/>
        </w:rPr>
        <w:t xml:space="preserve"> silo</w:t>
      </w:r>
      <w:r>
        <w:rPr>
          <w:color w:val="0C0000"/>
        </w:rPr>
        <w:t xml:space="preserve"> koi</w:t>
      </w:r>
      <w:r>
        <w:rPr>
          <w:color w:val="000000"/>
        </w:rPr>
        <w:t xml:space="preserve"> parchina</w:t>
      </w:r>
      <w:r>
        <w:rPr>
          <w:color w:val="000000"/>
        </w:rPr>
        <w:t xml:space="preserve"> je</w:t>
      </w:r>
      <w:r>
        <w:br/>
      </w:r>
      <w:r>
        <w:rPr>
          <w:color w:val="000061"/>
        </w:rPr>
        <w:t xml:space="preserve"> halnagad</w:t>
      </w:r>
      <w:r>
        <w:rPr>
          <w:color w:val="000000"/>
        </w:rPr>
        <w:t xml:space="preserve"> koralam</w:t>
      </w:r>
      <w:r>
        <w:rPr>
          <w:color w:val="000000"/>
        </w:rPr>
        <w:t xml:space="preserve"> eto</w:t>
      </w:r>
      <w:r>
        <w:rPr>
          <w:color w:val="000000"/>
        </w:rPr>
        <w:t xml:space="preserve"> kosto</w:t>
      </w:r>
      <w:r>
        <w:rPr>
          <w:color w:val="000000"/>
        </w:rPr>
        <w:t xml:space="preserve"> koira</w:t>
      </w:r>
      <w:r>
        <w:rPr>
          <w:color w:val="000000"/>
        </w:rPr>
        <w:t xml:space="preserve"> tarporeo</w:t>
      </w:r>
      <w:r>
        <w:rPr>
          <w:color w:val="0000FF"/>
        </w:rPr>
        <w:t xml:space="preserve"> loan</w:t>
      </w:r>
      <w:r>
        <w:rPr>
          <w:color w:val="000000"/>
        </w:rPr>
        <w:t xml:space="preserve"> dicchena</w:t>
      </w:r>
      <w:r>
        <w:rPr>
          <w:color w:val="0C0000"/>
        </w:rPr>
        <w:t xml:space="preserve"> kn</w:t>
      </w:r>
      <w:r>
        <w:br/>
      </w:r>
      <w:r>
        <w:rPr>
          <w:color w:val="00003C"/>
        </w:rPr>
        <w:t xml:space="preserve"> nid</w:t>
      </w:r>
      <w:r>
        <w:rPr>
          <w:color w:val="000000"/>
        </w:rPr>
        <w:t xml:space="preserve"> diye</w:t>
      </w:r>
      <w:r>
        <w:rPr>
          <w:color w:val="00003C"/>
        </w:rPr>
        <w:t xml:space="preserve"> tottho</w:t>
      </w:r>
      <w:r>
        <w:rPr>
          <w:color w:val="000061"/>
        </w:rPr>
        <w:t xml:space="preserve"> halnagad</w:t>
      </w:r>
      <w:r>
        <w:rPr>
          <w:color w:val="000000"/>
        </w:rPr>
        <w:t xml:space="preserve"> korle</w:t>
      </w:r>
      <w:r>
        <w:rPr>
          <w:color w:val="00000C"/>
        </w:rPr>
        <w:t xml:space="preserve"> lon</w:t>
      </w:r>
      <w:r>
        <w:rPr>
          <w:color w:val="000000"/>
        </w:rPr>
        <w:t xml:space="preserve"> dibe</w:t>
      </w:r>
      <w:r>
        <w:rPr>
          <w:color w:val="000000"/>
        </w:rPr>
        <w:t xml:space="preserve"> bola</w:t>
      </w:r>
      <w:r>
        <w:rPr>
          <w:color w:val="000000"/>
        </w:rPr>
        <w:t xml:space="preserve"> hoyechilo</w:t>
      </w:r>
      <w:r>
        <w:br/>
      </w:r>
      <w:r>
        <w:rPr>
          <w:color w:val="00003C"/>
        </w:rPr>
        <w:t xml:space="preserve"> tottho</w:t>
      </w:r>
      <w:r>
        <w:rPr>
          <w:color w:val="000061"/>
        </w:rPr>
        <w:t xml:space="preserve"> halnagad</w:t>
      </w:r>
      <w:r>
        <w:rPr>
          <w:color w:val="000000"/>
        </w:rPr>
        <w:t xml:space="preserve"> korar</w:t>
      </w:r>
      <w:r>
        <w:rPr>
          <w:color w:val="000000"/>
        </w:rPr>
        <w:t xml:space="preserve"> poreo</w:t>
      </w:r>
      <w:r>
        <w:rPr>
          <w:color w:val="00000C"/>
        </w:rPr>
        <w:t xml:space="preserve"> lon</w:t>
      </w:r>
      <w:r>
        <w:rPr>
          <w:color w:val="000000"/>
        </w:rPr>
        <w:t xml:space="preserve"> des</w:t>
      </w:r>
      <w:r>
        <w:rPr>
          <w:color w:val="000018"/>
        </w:rPr>
        <w:t xml:space="preserve"> na</w:t>
      </w:r>
      <w:r>
        <w:rPr>
          <w:color w:val="000000"/>
        </w:rPr>
        <w:t xml:space="preserve"> ken</w:t>
      </w:r>
      <w:r>
        <w:br/>
      </w:r>
      <w:r>
        <w:rPr>
          <w:color w:val="000061"/>
        </w:rPr>
        <w:t xml:space="preserve"> halnagad</w:t>
      </w:r>
      <w:r>
        <w:rPr>
          <w:color w:val="000000"/>
        </w:rPr>
        <w:t xml:space="preserve"> korlei</w:t>
      </w:r>
      <w:r>
        <w:rPr>
          <w:color w:val="0000FF"/>
        </w:rPr>
        <w:t xml:space="preserve"> loan</w:t>
      </w:r>
      <w:r>
        <w:rPr>
          <w:color w:val="000000"/>
        </w:rPr>
        <w:t xml:space="preserve"> dey</w:t>
      </w:r>
      <w:r>
        <w:rPr>
          <w:color w:val="00003C"/>
        </w:rPr>
        <w:t xml:space="preserve"> bkash</w:t>
      </w:r>
      <w:r>
        <w:rPr>
          <w:color w:val="000000"/>
        </w:rPr>
        <w:t xml:space="preserve"> theke</w:t>
      </w:r>
      <w:r>
        <w:br/>
      </w:r>
      <w:r>
        <w:rPr>
          <w:color w:val="000061"/>
        </w:rPr>
        <w:t xml:space="preserve"> halnagad</w:t>
      </w:r>
      <w:r>
        <w:rPr>
          <w:color w:val="180000"/>
        </w:rPr>
        <w:t xml:space="preserve"> korlam</w:t>
      </w:r>
      <w:r>
        <w:rPr>
          <w:color w:val="3C0000"/>
        </w:rPr>
        <w:t xml:space="preserve"> kintu</w:t>
      </w:r>
      <w:r>
        <w:rPr>
          <w:color w:val="000000"/>
        </w:rPr>
        <w:t xml:space="preserve"> ekhono</w:t>
      </w:r>
      <w:r>
        <w:rPr>
          <w:color w:val="3C0000"/>
        </w:rPr>
        <w:t xml:space="preserve"> to</w:t>
      </w:r>
      <w:r>
        <w:rPr>
          <w:color w:val="0000FF"/>
        </w:rPr>
        <w:t xml:space="preserve"> loan</w:t>
      </w:r>
      <w:r>
        <w:rPr>
          <w:color w:val="000000"/>
        </w:rPr>
        <w:t xml:space="preserve"> nite</w:t>
      </w:r>
      <w:r>
        <w:rPr>
          <w:color w:val="000000"/>
        </w:rPr>
        <w:t xml:space="preserve"> partesina</w:t>
      </w:r>
      <w:r>
        <w:br/>
      </w:r>
      <w:r>
        <w:rPr>
          <w:color w:val="180000"/>
        </w:rPr>
        <w:t xml:space="preserve"> where</w:t>
      </w:r>
      <w:r>
        <w:rPr>
          <w:color w:val="480000"/>
        </w:rPr>
        <w:t xml:space="preserve"> is</w:t>
      </w:r>
      <w:r>
        <w:rPr>
          <w:color w:val="000048"/>
        </w:rPr>
        <w:t xml:space="preserve"> my</w:t>
      </w:r>
      <w:r>
        <w:rPr>
          <w:color w:val="0000FF"/>
        </w:rPr>
        <w:t xml:space="preserve"> loan</w:t>
      </w:r>
      <w:r>
        <w:rPr>
          <w:color w:val="0C0000"/>
        </w:rPr>
        <w:t xml:space="preserve"> as</w:t>
      </w:r>
      <w:r>
        <w:rPr>
          <w:color w:val="9D0000"/>
        </w:rPr>
        <w:t xml:space="preserve"> i</w:t>
      </w:r>
      <w:r>
        <w:rPr>
          <w:color w:val="180000"/>
        </w:rPr>
        <w:t xml:space="preserve"> just</w:t>
      </w:r>
      <w:r>
        <w:rPr>
          <w:color w:val="000024"/>
        </w:rPr>
        <w:t xml:space="preserve"> updated</w:t>
      </w:r>
      <w:r>
        <w:rPr>
          <w:color w:val="000048"/>
        </w:rPr>
        <w:t xml:space="preserve"> my</w:t>
      </w:r>
      <w:r>
        <w:rPr>
          <w:color w:val="00003C"/>
        </w:rPr>
        <w:t xml:space="preserve"> nid</w:t>
      </w:r>
      <w:r>
        <w:br/>
      </w:r>
      <w:r>
        <w:rPr>
          <w:color w:val="9D0000"/>
        </w:rPr>
        <w:t xml:space="preserve"> i</w:t>
      </w:r>
      <w:r>
        <w:rPr>
          <w:color w:val="180000"/>
        </w:rPr>
        <w:t xml:space="preserve"> have</w:t>
      </w:r>
      <w:r>
        <w:rPr>
          <w:color w:val="000024"/>
        </w:rPr>
        <w:t xml:space="preserve"> updated</w:t>
      </w:r>
      <w:r>
        <w:rPr>
          <w:color w:val="000048"/>
        </w:rPr>
        <w:t xml:space="preserve"> my</w:t>
      </w:r>
      <w:r>
        <w:rPr>
          <w:color w:val="00003C"/>
        </w:rPr>
        <w:t xml:space="preserve"> nid</w:t>
      </w:r>
      <w:r>
        <w:rPr>
          <w:color w:val="000018"/>
        </w:rPr>
        <w:t xml:space="preserve"> info</w:t>
      </w:r>
      <w:r>
        <w:rPr>
          <w:color w:val="540000"/>
        </w:rPr>
        <w:t xml:space="preserve"> but</w:t>
      </w:r>
      <w:r>
        <w:rPr>
          <w:color w:val="0C0000"/>
        </w:rPr>
        <w:t xml:space="preserve"> still</w:t>
      </w:r>
      <w:r>
        <w:rPr>
          <w:color w:val="000000"/>
        </w:rPr>
        <w:t xml:space="preserve"> saying</w:t>
      </w:r>
      <w:r>
        <w:rPr>
          <w:color w:val="0C0000"/>
        </w:rPr>
        <w:t xml:space="preserve"> that</w:t>
      </w:r>
      <w:r>
        <w:rPr>
          <w:color w:val="9D0000"/>
        </w:rPr>
        <w:t xml:space="preserve"> i</w:t>
      </w:r>
      <w:r>
        <w:rPr>
          <w:color w:val="240000"/>
        </w:rPr>
        <w:t xml:space="preserve"> am</w:t>
      </w:r>
      <w:r>
        <w:rPr>
          <w:color w:val="00003C"/>
        </w:rPr>
        <w:t xml:space="preserve"> not</w:t>
      </w:r>
      <w:r>
        <w:rPr>
          <w:color w:val="000030"/>
        </w:rPr>
        <w:t xml:space="preserve"> eligible</w:t>
      </w:r>
      <w:r>
        <w:rPr>
          <w:color w:val="3C0000"/>
        </w:rPr>
        <w:t xml:space="preserve"> to</w:t>
      </w:r>
      <w:r>
        <w:rPr>
          <w:color w:val="240000"/>
        </w:rPr>
        <w:t xml:space="preserve"> take</w:t>
      </w:r>
      <w:r>
        <w:rPr>
          <w:color w:val="3C0000"/>
        </w:rPr>
        <w:t xml:space="preserve"> the</w:t>
      </w:r>
      <w:r>
        <w:rPr>
          <w:color w:val="0000FF"/>
        </w:rPr>
        <w:t xml:space="preserve"> loan</w:t>
      </w:r>
      <w:r>
        <w:br/>
      </w:r>
      <w:r>
        <w:rPr>
          <w:color w:val="00003C"/>
        </w:rPr>
        <w:t xml:space="preserve"> nid</w:t>
      </w:r>
      <w:r>
        <w:rPr>
          <w:color w:val="000054"/>
        </w:rPr>
        <w:t xml:space="preserve"> update</w:t>
      </w:r>
      <w:r>
        <w:rPr>
          <w:color w:val="480000"/>
        </w:rPr>
        <w:t xml:space="preserve"> is</w:t>
      </w:r>
      <w:r>
        <w:rPr>
          <w:color w:val="00000C"/>
        </w:rPr>
        <w:t xml:space="preserve"> complete</w:t>
      </w:r>
      <w:r>
        <w:rPr>
          <w:color w:val="540000"/>
        </w:rPr>
        <w:t xml:space="preserve"> but</w:t>
      </w:r>
      <w:r>
        <w:rPr>
          <w:color w:val="180000"/>
        </w:rPr>
        <w:t xml:space="preserve"> where</w:t>
      </w:r>
      <w:r>
        <w:rPr>
          <w:color w:val="480000"/>
        </w:rPr>
        <w:t xml:space="preserve"> is</w:t>
      </w:r>
      <w:r>
        <w:rPr>
          <w:color w:val="0000FF"/>
        </w:rPr>
        <w:t xml:space="preserve"> loan</w:t>
      </w:r>
      <w:r>
        <w:br/>
      </w:r>
      <w:r>
        <w:rPr>
          <w:color w:val="9D0000"/>
        </w:rPr>
        <w:t xml:space="preserve"> i</w:t>
      </w:r>
      <w:r>
        <w:rPr>
          <w:color w:val="180000"/>
        </w:rPr>
        <w:t xml:space="preserve"> just</w:t>
      </w:r>
      <w:r>
        <w:rPr>
          <w:color w:val="000024"/>
        </w:rPr>
        <w:t xml:space="preserve"> updated</w:t>
      </w:r>
      <w:r>
        <w:rPr>
          <w:color w:val="3C0000"/>
        </w:rPr>
        <w:t xml:space="preserve"> the</w:t>
      </w:r>
      <w:r>
        <w:rPr>
          <w:color w:val="00003C"/>
        </w:rPr>
        <w:t xml:space="preserve"> nid</w:t>
      </w:r>
      <w:r>
        <w:rPr>
          <w:color w:val="000018"/>
        </w:rPr>
        <w:t xml:space="preserve"> info</w:t>
      </w:r>
      <w:r>
        <w:rPr>
          <w:color w:val="0C0000"/>
        </w:rPr>
        <w:t xml:space="preserve"> and</w:t>
      </w:r>
      <w:r>
        <w:rPr>
          <w:color w:val="3C0000"/>
        </w:rPr>
        <w:t xml:space="preserve"> the</w:t>
      </w:r>
      <w:r>
        <w:rPr>
          <w:color w:val="0000FF"/>
        </w:rPr>
        <w:t xml:space="preserve"> loan</w:t>
      </w:r>
      <w:r>
        <w:rPr>
          <w:color w:val="000000"/>
        </w:rPr>
        <w:t xml:space="preserve"> should</w:t>
      </w:r>
      <w:r>
        <w:rPr>
          <w:color w:val="0C0000"/>
        </w:rPr>
        <w:t xml:space="preserve"> be</w:t>
      </w:r>
      <w:r>
        <w:rPr>
          <w:color w:val="000000"/>
        </w:rPr>
        <w:t xml:space="preserve"> activated</w:t>
      </w:r>
      <w:r>
        <w:rPr>
          <w:color w:val="540000"/>
        </w:rPr>
        <w:t xml:space="preserve"> but</w:t>
      </w:r>
      <w:r>
        <w:rPr>
          <w:color w:val="0C0000"/>
        </w:rPr>
        <w:t xml:space="preserve"> it</w:t>
      </w:r>
      <w:r>
        <w:rPr>
          <w:color w:val="000000"/>
        </w:rPr>
        <w:t xml:space="preserve"> didn't</w:t>
      </w:r>
      <w:r>
        <w:br/>
      </w:r>
      <w:r>
        <w:rPr>
          <w:color w:val="9D0000"/>
        </w:rPr>
        <w:t xml:space="preserve"> i</w:t>
      </w:r>
      <w:r>
        <w:rPr>
          <w:color w:val="000000"/>
        </w:rPr>
        <w:t xml:space="preserve"> want</w:t>
      </w:r>
      <w:r>
        <w:rPr>
          <w:color w:val="3C0000"/>
        </w:rPr>
        <w:t xml:space="preserve"> to</w:t>
      </w:r>
      <w:r>
        <w:rPr>
          <w:color w:val="240000"/>
        </w:rPr>
        <w:t xml:space="preserve"> take</w:t>
      </w:r>
      <w:r>
        <w:rPr>
          <w:color w:val="000000"/>
        </w:rPr>
        <w:t xml:space="preserve"> a</w:t>
      </w:r>
      <w:r>
        <w:rPr>
          <w:color w:val="0000FF"/>
        </w:rPr>
        <w:t xml:space="preserve"> loan</w:t>
      </w:r>
      <w:r>
        <w:rPr>
          <w:color w:val="000018"/>
        </w:rPr>
        <w:t xml:space="preserve"> from</w:t>
      </w:r>
      <w:r>
        <w:rPr>
          <w:color w:val="00003C"/>
        </w:rPr>
        <w:t xml:space="preserve"> bkash</w:t>
      </w:r>
      <w:r>
        <w:rPr>
          <w:color w:val="0C0000"/>
        </w:rPr>
        <w:t xml:space="preserve"> as</w:t>
      </w:r>
      <w:r>
        <w:rPr>
          <w:color w:val="9D0000"/>
        </w:rPr>
        <w:t xml:space="preserve"> i</w:t>
      </w:r>
      <w:r>
        <w:rPr>
          <w:color w:val="180000"/>
        </w:rPr>
        <w:t xml:space="preserve"> have</w:t>
      </w:r>
      <w:r>
        <w:rPr>
          <w:color w:val="180000"/>
        </w:rPr>
        <w:t xml:space="preserve"> just</w:t>
      </w:r>
      <w:r>
        <w:rPr>
          <w:color w:val="000000"/>
        </w:rPr>
        <w:t xml:space="preserve"> uploaded</w:t>
      </w:r>
      <w:r>
        <w:rPr>
          <w:color w:val="000000"/>
        </w:rPr>
        <w:t xml:space="preserve"> nid's</w:t>
      </w:r>
      <w:r>
        <w:rPr>
          <w:color w:val="000000"/>
        </w:rPr>
        <w:t xml:space="preserve"> informtaion</w:t>
      </w:r>
      <w:r>
        <w:br/>
      </w:r>
      <w:r>
        <w:rPr>
          <w:color w:val="00003C"/>
        </w:rPr>
        <w:t xml:space="preserve"> information</w:t>
      </w:r>
      <w:r>
        <w:rPr>
          <w:color w:val="000054"/>
        </w:rPr>
        <w:t xml:space="preserve"> update</w:t>
      </w:r>
      <w:r>
        <w:rPr>
          <w:color w:val="480000"/>
        </w:rPr>
        <w:t xml:space="preserve"> is</w:t>
      </w:r>
      <w:r>
        <w:rPr>
          <w:color w:val="000000"/>
        </w:rPr>
        <w:t xml:space="preserve"> cmplete</w:t>
      </w:r>
      <w:r>
        <w:rPr>
          <w:color w:val="000000"/>
        </w:rPr>
        <w:t xml:space="preserve"> in</w:t>
      </w:r>
      <w:r>
        <w:rPr>
          <w:color w:val="000048"/>
        </w:rPr>
        <w:t xml:space="preserve"> my</w:t>
      </w:r>
      <w:r>
        <w:rPr>
          <w:color w:val="00003C"/>
        </w:rPr>
        <w:t xml:space="preserve"> bkash</w:t>
      </w:r>
      <w:r>
        <w:rPr>
          <w:color w:val="000000"/>
        </w:rPr>
        <w:t xml:space="preserve"> account</w:t>
      </w:r>
      <w:r>
        <w:rPr>
          <w:color w:val="540000"/>
        </w:rPr>
        <w:t xml:space="preserve"> but</w:t>
      </w:r>
      <w:r>
        <w:rPr>
          <w:color w:val="9D0000"/>
        </w:rPr>
        <w:t xml:space="preserve"> i</w:t>
      </w:r>
      <w:r>
        <w:rPr>
          <w:color w:val="00000C"/>
        </w:rPr>
        <w:t xml:space="preserve"> cannot</w:t>
      </w:r>
      <w:r>
        <w:rPr>
          <w:color w:val="240000"/>
        </w:rPr>
        <w:t xml:space="preserve"> take</w:t>
      </w:r>
      <w:r>
        <w:rPr>
          <w:color w:val="0000FF"/>
        </w:rPr>
        <w:t xml:space="preserve"> loan</w:t>
      </w:r>
      <w:r>
        <w:rPr>
          <w:color w:val="000018"/>
        </w:rPr>
        <w:t xml:space="preserve"> from</w:t>
      </w:r>
      <w:r>
        <w:rPr>
          <w:color w:val="000000"/>
        </w:rPr>
        <w:t xml:space="preserve"> there</w:t>
      </w:r>
      <w:r>
        <w:br/>
      </w:r>
      <w:r>
        <w:rPr>
          <w:color w:val="000000"/>
        </w:rPr>
        <w:t xml:space="preserve"> if</w:t>
      </w:r>
      <w:r>
        <w:rPr>
          <w:color w:val="9D0000"/>
        </w:rPr>
        <w:t xml:space="preserve"> i</w:t>
      </w:r>
      <w:r>
        <w:rPr>
          <w:color w:val="000000"/>
        </w:rPr>
        <w:t xml:space="preserve"> do</w:t>
      </w:r>
      <w:r>
        <w:rPr>
          <w:color w:val="3C0000"/>
        </w:rPr>
        <w:t xml:space="preserve"> the</w:t>
      </w:r>
      <w:r>
        <w:rPr>
          <w:color w:val="00003C"/>
        </w:rPr>
        <w:t xml:space="preserve"> information</w:t>
      </w:r>
      <w:r>
        <w:rPr>
          <w:color w:val="000054"/>
        </w:rPr>
        <w:t xml:space="preserve"> update</w:t>
      </w:r>
      <w:r>
        <w:rPr>
          <w:color w:val="00000C"/>
        </w:rPr>
        <w:t xml:space="preserve"> can</w:t>
      </w:r>
      <w:r>
        <w:rPr>
          <w:color w:val="9D0000"/>
        </w:rPr>
        <w:t xml:space="preserve"> i</w:t>
      </w:r>
      <w:r>
        <w:rPr>
          <w:color w:val="000000"/>
        </w:rPr>
        <w:t xml:space="preserve"> able</w:t>
      </w:r>
      <w:r>
        <w:rPr>
          <w:color w:val="3C0000"/>
        </w:rPr>
        <w:t xml:space="preserve"> to</w:t>
      </w:r>
      <w:r>
        <w:rPr>
          <w:color w:val="240000"/>
        </w:rPr>
        <w:t xml:space="preserve"> take</w:t>
      </w:r>
      <w:r>
        <w:rPr>
          <w:color w:val="0000FF"/>
        </w:rPr>
        <w:t xml:space="preserve"> loan</w:t>
      </w:r>
      <w:r>
        <w:rPr>
          <w:color w:val="000000"/>
        </w:rPr>
        <w:t xml:space="preserve"> now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