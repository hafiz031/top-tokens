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daily</w:t>
      </w:r>
      <w:r>
        <w:rPr>
          <w:color w:val="000033"/>
        </w:rPr>
        <w:t xml:space="preserve"> koto</w:t>
      </w:r>
      <w:r>
        <w:rPr>
          <w:color w:val="00000A"/>
        </w:rPr>
        <w:t xml:space="preserve"> taka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1E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140000"/>
        </w:rPr>
        <w:t xml:space="preserve"> আমার</w:t>
      </w:r>
      <w:r>
        <w:rPr>
          <w:color w:val="000000"/>
        </w:rPr>
        <w:t xml:space="preserve"> একাউন্ট</w:t>
      </w:r>
      <w:r>
        <w:rPr>
          <w:color w:val="00003D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33"/>
        </w:rPr>
        <w:t xml:space="preserve"> ক্যাশ</w:t>
      </w:r>
      <w:r>
        <w:rPr>
          <w:color w:val="00001E"/>
        </w:rPr>
        <w:t xml:space="preserve"> ইন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00"/>
        </w:rPr>
        <w:t xml:space="preserve"> হ্যালো</w:t>
      </w:r>
      <w:r>
        <w:rPr>
          <w:color w:val="000000"/>
        </w:rPr>
        <w:t xml:space="preserve"> জি</w:t>
      </w:r>
      <w:r>
        <w:rPr>
          <w:color w:val="140000"/>
        </w:rPr>
        <w:t xml:space="preserve"> আমার</w:t>
      </w:r>
      <w:r>
        <w:rPr>
          <w:color w:val="000014"/>
        </w:rPr>
        <w:t xml:space="preserve"> একাউন্টে</w:t>
      </w:r>
      <w:r>
        <w:rPr>
          <w:color w:val="000000"/>
        </w:rPr>
        <w:t xml:space="preserve"> কি</w:t>
      </w:r>
      <w:r>
        <w:rPr>
          <w:color w:val="000000"/>
        </w:rPr>
        <w:t xml:space="preserve"> এই</w:t>
      </w:r>
      <w:r>
        <w:rPr>
          <w:color w:val="000033"/>
        </w:rPr>
        <w:t xml:space="preserve"> মাসে</w:t>
      </w:r>
      <w:r>
        <w:rPr>
          <w:color w:val="000033"/>
        </w:rPr>
        <w:t xml:space="preserve"> ক্যাশ</w:t>
      </w:r>
      <w:r>
        <w:rPr>
          <w:color w:val="00001E"/>
        </w:rPr>
        <w:t xml:space="preserve"> ইন</w:t>
      </w:r>
      <w:r>
        <w:rPr>
          <w:color w:val="000028"/>
        </w:rPr>
        <w:t xml:space="preserve"> লিমিট</w:t>
      </w:r>
      <w:r>
        <w:rPr>
          <w:color w:val="00000A"/>
        </w:rPr>
        <w:t xml:space="preserve"> শেষ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একসাথে</w:t>
      </w:r>
      <w:r>
        <w:rPr>
          <w:color w:val="00003D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দিনে</w:t>
      </w:r>
      <w:r>
        <w:rPr>
          <w:color w:val="000047"/>
        </w:rPr>
        <w:t xml:space="preserve"> ক্যাশইন</w:t>
      </w:r>
      <w:r>
        <w:rPr>
          <w:color w:val="3D0000"/>
        </w:rPr>
        <w:t xml:space="preserve"> করা</w:t>
      </w:r>
      <w:r>
        <w:rPr>
          <w:color w:val="470000"/>
        </w:rPr>
        <w:t xml:space="preserve"> যায়</w:t>
      </w:r>
      <w:r>
        <w:br/>
      </w:r>
      <w:r>
        <w:rPr>
          <w:color w:val="1E0000"/>
        </w:rPr>
        <w:t xml:space="preserve"> how</w:t>
      </w:r>
      <w:r>
        <w:rPr>
          <w:color w:val="00000A"/>
        </w:rPr>
        <w:t xml:space="preserve"> much</w:t>
      </w:r>
      <w:r>
        <w:rPr>
          <w:color w:val="00000A"/>
        </w:rPr>
        <w:t xml:space="preserve"> money</w:t>
      </w:r>
      <w:r>
        <w:rPr>
          <w:color w:val="0A0000"/>
        </w:rPr>
        <w:t xml:space="preserve"> am</w:t>
      </w:r>
      <w:r>
        <w:rPr>
          <w:color w:val="330000"/>
        </w:rPr>
        <w:t xml:space="preserve"> i</w:t>
      </w:r>
      <w:r>
        <w:rPr>
          <w:color w:val="00001E"/>
        </w:rPr>
        <w:t xml:space="preserve"> able</w:t>
      </w:r>
      <w:r>
        <w:rPr>
          <w:color w:val="1E0000"/>
        </w:rPr>
        <w:t xml:space="preserve"> to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FF"/>
        </w:rPr>
        <w:t xml:space="preserve"> in</w:t>
      </w:r>
      <w:r>
        <w:rPr>
          <w:color w:val="00000A"/>
        </w:rPr>
        <w:t xml:space="preserve"> my</w:t>
      </w:r>
      <w:r>
        <w:rPr>
          <w:color w:val="000014"/>
        </w:rPr>
        <w:t xml:space="preserve"> personal</w:t>
      </w:r>
      <w:r>
        <w:rPr>
          <w:color w:val="000014"/>
        </w:rPr>
        <w:t xml:space="preserve"> number</w:t>
      </w:r>
      <w:r>
        <w:rPr>
          <w:color w:val="000000"/>
        </w:rPr>
        <w:t xml:space="preserve"> at</w:t>
      </w:r>
      <w:r>
        <w:rPr>
          <w:color w:val="140000"/>
        </w:rPr>
        <w:t xml:space="preserve"> a</w:t>
      </w:r>
      <w:r>
        <w:rPr>
          <w:color w:val="000000"/>
        </w:rPr>
        <w:t xml:space="preserve"> time</w:t>
      </w:r>
      <w:r>
        <w:br/>
      </w:r>
      <w:r>
        <w:rPr>
          <w:color w:val="1E0000"/>
        </w:rPr>
        <w:t xml:space="preserve"> how</w:t>
      </w:r>
      <w:r>
        <w:rPr>
          <w:color w:val="00000A"/>
        </w:rPr>
        <w:t xml:space="preserve"> much</w:t>
      </w:r>
      <w:r>
        <w:rPr>
          <w:color w:val="00000A"/>
        </w:rPr>
        <w:t xml:space="preserve"> money</w:t>
      </w:r>
      <w:r>
        <w:rPr>
          <w:color w:val="0A0000"/>
        </w:rPr>
        <w:t xml:space="preserve"> am</w:t>
      </w:r>
      <w:r>
        <w:rPr>
          <w:color w:val="330000"/>
        </w:rPr>
        <w:t xml:space="preserve"> i</w:t>
      </w:r>
      <w:r>
        <w:rPr>
          <w:color w:val="00001E"/>
        </w:rPr>
        <w:t xml:space="preserve"> able</w:t>
      </w:r>
      <w:r>
        <w:rPr>
          <w:color w:val="1E0000"/>
        </w:rPr>
        <w:t xml:space="preserve"> to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FF"/>
        </w:rPr>
        <w:t xml:space="preserve"> in</w:t>
      </w:r>
      <w:r>
        <w:rPr>
          <w:color w:val="00000A"/>
        </w:rPr>
        <w:t xml:space="preserve"> my</w:t>
      </w:r>
      <w:r>
        <w:rPr>
          <w:color w:val="000014"/>
        </w:rPr>
        <w:t xml:space="preserve"> personal</w:t>
      </w:r>
      <w:r>
        <w:rPr>
          <w:color w:val="000014"/>
        </w:rPr>
        <w:t xml:space="preserve"> number</w:t>
      </w:r>
      <w:r>
        <w:br/>
      </w:r>
      <w:r>
        <w:rPr>
          <w:color w:val="000000"/>
        </w:rPr>
        <w:t xml:space="preserve"> সর্বনিম্ন</w:t>
      </w:r>
      <w:r>
        <w:rPr>
          <w:color w:val="00003D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33"/>
        </w:rPr>
        <w:t xml:space="preserve"> ক্যাশ</w:t>
      </w:r>
      <w:r>
        <w:rPr>
          <w:color w:val="00001E"/>
        </w:rPr>
        <w:t xml:space="preserve"> ইন</w:t>
      </w:r>
      <w:r>
        <w:rPr>
          <w:color w:val="3D0000"/>
        </w:rPr>
        <w:t xml:space="preserve"> করা</w:t>
      </w:r>
      <w:r>
        <w:rPr>
          <w:color w:val="000000"/>
        </w:rPr>
        <w:t xml:space="preserve"> যায়-</w:t>
      </w:r>
      <w:r>
        <w:br/>
      </w:r>
      <w:r>
        <w:rPr>
          <w:color w:val="000000"/>
        </w:rPr>
        <w:t xml:space="preserve"> vai</w:t>
      </w:r>
      <w:r>
        <w:rPr>
          <w:color w:val="000000"/>
        </w:rPr>
        <w:t xml:space="preserve"> amr</w:t>
      </w:r>
      <w:r>
        <w:rPr>
          <w:color w:val="000000"/>
        </w:rPr>
        <w:t xml:space="preserve"> account</w:t>
      </w:r>
      <w:r>
        <w:rPr>
          <w:color w:val="140000"/>
        </w:rPr>
        <w:t xml:space="preserve"> a</w:t>
      </w:r>
      <w:r>
        <w:rPr>
          <w:color w:val="00000A"/>
        </w:rPr>
        <w:t xml:space="preserve"> maximum</w:t>
      </w:r>
      <w:r>
        <w:rPr>
          <w:color w:val="000033"/>
        </w:rPr>
        <w:t xml:space="preserve"> koto</w:t>
      </w:r>
      <w:r>
        <w:rPr>
          <w:color w:val="000033"/>
        </w:rPr>
        <w:t xml:space="preserve"> tk</w:t>
      </w:r>
      <w:r>
        <w:rPr>
          <w:color w:val="000000"/>
        </w:rPr>
        <w:t xml:space="preserve"> cashin</w:t>
      </w:r>
      <w:r>
        <w:rPr>
          <w:color w:val="000047"/>
        </w:rPr>
        <w:t xml:space="preserve"> korte</w:t>
      </w:r>
      <w:r>
        <w:rPr>
          <w:color w:val="000028"/>
        </w:rPr>
        <w:t xml:space="preserve"> parbo</w:t>
      </w:r>
      <w:r>
        <w:rPr>
          <w:color w:val="1E0000"/>
        </w:rPr>
        <w:t xml:space="preserve"> per</w:t>
      </w:r>
      <w:r>
        <w:rPr>
          <w:color w:val="00000A"/>
        </w:rPr>
        <w:t xml:space="preserve"> day</w:t>
      </w:r>
      <w:r>
        <w:br/>
      </w:r>
      <w:r>
        <w:rPr>
          <w:color w:val="140000"/>
        </w:rPr>
        <w:t xml:space="preserve"> আমার</w:t>
      </w:r>
      <w:r>
        <w:rPr>
          <w:color w:val="000033"/>
        </w:rPr>
        <w:t xml:space="preserve"> ক্যাশ</w:t>
      </w:r>
      <w:r>
        <w:rPr>
          <w:color w:val="00001E"/>
        </w:rPr>
        <w:t xml:space="preserve"> ইন</w:t>
      </w:r>
      <w:r>
        <w:rPr>
          <w:color w:val="000028"/>
        </w:rPr>
        <w:t xml:space="preserve"> লিমিট</w:t>
      </w:r>
      <w:r>
        <w:rPr>
          <w:color w:val="00000A"/>
        </w:rPr>
        <w:t xml:space="preserve"> শেষ</w:t>
      </w:r>
      <w:r>
        <w:rPr>
          <w:color w:val="000000"/>
        </w:rPr>
        <w:t xml:space="preserve"> দয়া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দেখুন</w:t>
      </w:r>
      <w:r>
        <w:br/>
      </w:r>
      <w:r>
        <w:rPr>
          <w:color w:val="0A0000"/>
        </w:rPr>
        <w:t xml:space="preserve"> ami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00"/>
        </w:rPr>
        <w:t xml:space="preserve"> dite</w:t>
      </w:r>
      <w:r>
        <w:rPr>
          <w:color w:val="000000"/>
        </w:rPr>
        <w:t xml:space="preserve"> gele</w:t>
      </w:r>
      <w:r>
        <w:rPr>
          <w:color w:val="000014"/>
        </w:rPr>
        <w:t xml:space="preserve"> transaction</w:t>
      </w:r>
      <w:r>
        <w:rPr>
          <w:color w:val="000000"/>
        </w:rPr>
        <w:t xml:space="preserve"> not</w:t>
      </w:r>
      <w:r>
        <w:rPr>
          <w:color w:val="000000"/>
        </w:rPr>
        <w:t xml:space="preserve"> possible</w:t>
      </w:r>
      <w:r>
        <w:rPr>
          <w:color w:val="000000"/>
        </w:rPr>
        <w:t xml:space="preserve"> rule</w:t>
      </w:r>
      <w:r>
        <w:rPr>
          <w:color w:val="140000"/>
        </w:rPr>
        <w:t xml:space="preserve"> of</w:t>
      </w:r>
      <w:r>
        <w:rPr>
          <w:color w:val="000000"/>
        </w:rPr>
        <w:t xml:space="preserve"> minimun</w:t>
      </w:r>
      <w:r>
        <w:rPr>
          <w:color w:val="00000A"/>
        </w:rPr>
        <w:t xml:space="preserve"> maximum</w:t>
      </w:r>
      <w:r>
        <w:rPr>
          <w:color w:val="000000"/>
        </w:rPr>
        <w:t xml:space="preserve"> something</w:t>
      </w:r>
      <w:r>
        <w:rPr>
          <w:color w:val="000000"/>
        </w:rPr>
        <w:t xml:space="preserve"> amn</w:t>
      </w:r>
      <w:r>
        <w:rPr>
          <w:color w:val="000000"/>
        </w:rPr>
        <w:t xml:space="preserve"> likha</w:t>
      </w:r>
      <w:r>
        <w:rPr>
          <w:color w:val="000000"/>
        </w:rPr>
        <w:t xml:space="preserve"> asche</w:t>
      </w:r>
      <w:r>
        <w:br/>
      </w:r>
      <w:r>
        <w:rPr>
          <w:color w:val="000014"/>
        </w:rPr>
        <w:t xml:space="preserve"> bkash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51"/>
        </w:rPr>
        <w:t xml:space="preserve"> limit</w:t>
      </w:r>
      <w:r>
        <w:rPr>
          <w:color w:val="000000"/>
        </w:rPr>
        <w:t xml:space="preserve"> kato</w:t>
      </w:r>
      <w:r>
        <w:rPr>
          <w:color w:val="000000"/>
        </w:rPr>
        <w:t xml:space="preserve"> bar</w:t>
      </w:r>
      <w:r>
        <w:br/>
      </w:r>
      <w:r>
        <w:rPr>
          <w:color w:val="000000"/>
        </w:rPr>
        <w:t xml:space="preserve"> বিকাশের</w:t>
      </w:r>
      <w:r>
        <w:rPr>
          <w:color w:val="000028"/>
        </w:rPr>
        <w:t xml:space="preserve"> লিমিট</w:t>
      </w:r>
      <w:r>
        <w:rPr>
          <w:color w:val="000000"/>
        </w:rPr>
        <w:t xml:space="preserve"> এতো</w:t>
      </w:r>
      <w:r>
        <w:rPr>
          <w:color w:val="000000"/>
        </w:rPr>
        <w:t xml:space="preserve"> কম</w:t>
      </w:r>
      <w:r>
        <w:rPr>
          <w:color w:val="000000"/>
        </w:rPr>
        <w:t xml:space="preserve"> কেনো</w:t>
      </w:r>
      <w:r>
        <w:rPr>
          <w:color w:val="000033"/>
        </w:rPr>
        <w:t xml:space="preserve"> মাসে</w:t>
      </w:r>
      <w:r>
        <w:rPr>
          <w:color w:val="000000"/>
        </w:rPr>
        <w:t xml:space="preserve"> মাত্র</w:t>
      </w:r>
      <w:r>
        <w:rPr>
          <w:color w:val="000000"/>
        </w:rPr>
        <w:t xml:space="preserve"> বার</w:t>
      </w:r>
      <w:r>
        <w:rPr>
          <w:color w:val="000047"/>
        </w:rPr>
        <w:t xml:space="preserve"> ক্যাশইন</w:t>
      </w:r>
      <w:r>
        <w:rPr>
          <w:color w:val="3D0000"/>
        </w:rPr>
        <w:t xml:space="preserve"> করা</w:t>
      </w:r>
      <w:r>
        <w:rPr>
          <w:color w:val="470000"/>
        </w:rPr>
        <w:t xml:space="preserve"> যায়</w:t>
      </w:r>
      <w:r>
        <w:rPr>
          <w:color w:val="000000"/>
        </w:rPr>
        <w:t xml:space="preserve"> 😑</w:t>
      </w:r>
      <w:r>
        <w:br/>
      </w:r>
      <w:r>
        <w:rPr>
          <w:color w:val="000000"/>
        </w:rPr>
        <w:t xml:space="preserve"> sir</w:t>
      </w:r>
      <w:r>
        <w:rPr>
          <w:color w:val="0A0000"/>
        </w:rPr>
        <w:t xml:space="preserve"> ami</w:t>
      </w:r>
      <w:r>
        <w:rPr>
          <w:color w:val="1E0000"/>
        </w:rPr>
        <w:t xml:space="preserve"> per</w:t>
      </w:r>
      <w:r>
        <w:rPr>
          <w:color w:val="00000A"/>
        </w:rPr>
        <w:t xml:space="preserve"> day</w:t>
      </w:r>
      <w:r>
        <w:rPr>
          <w:color w:val="00000A"/>
        </w:rPr>
        <w:t xml:space="preserve"> taka</w:t>
      </w:r>
      <w:r>
        <w:rPr>
          <w:color w:val="140000"/>
        </w:rPr>
        <w:t xml:space="preserve"> er</w:t>
      </w:r>
      <w:r>
        <w:rPr>
          <w:color w:val="000000"/>
        </w:rPr>
        <w:t xml:space="preserve"> beshi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47"/>
        </w:rPr>
        <w:t xml:space="preserve"> korte</w:t>
      </w:r>
      <w:r>
        <w:rPr>
          <w:color w:val="000000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000028"/>
        </w:rPr>
        <w:t xml:space="preserve"> highest</w:t>
      </w:r>
      <w:r>
        <w:rPr>
          <w:color w:val="000033"/>
        </w:rPr>
        <w:t xml:space="preserve"> koto</w:t>
      </w:r>
      <w:r>
        <w:rPr>
          <w:color w:val="000033"/>
        </w:rPr>
        <w:t xml:space="preserve"> tk</w:t>
      </w:r>
      <w:r>
        <w:rPr>
          <w:color w:val="000014"/>
        </w:rPr>
        <w:t xml:space="preserve"> bkash</w:t>
      </w:r>
      <w:r>
        <w:rPr>
          <w:color w:val="000014"/>
        </w:rPr>
        <w:t xml:space="preserve"> e</w:t>
      </w:r>
      <w:r>
        <w:rPr>
          <w:color w:val="000000"/>
        </w:rPr>
        <w:t xml:space="preserve"> cash-in</w:t>
      </w:r>
      <w:r>
        <w:rPr>
          <w:color w:val="1E0000"/>
        </w:rPr>
        <w:t xml:space="preserve"> kora</w:t>
      </w:r>
      <w:r>
        <w:rPr>
          <w:color w:val="140000"/>
        </w:rPr>
        <w:t xml:space="preserve"> jay</w:t>
      </w:r>
      <w:r>
        <w:br/>
      </w:r>
      <w:r>
        <w:rPr>
          <w:color w:val="000014"/>
        </w:rPr>
        <w:t xml:space="preserve"> bkash</w:t>
      </w:r>
      <w:r>
        <w:rPr>
          <w:color w:val="000014"/>
        </w:rPr>
        <w:t xml:space="preserve"> personal</w:t>
      </w:r>
      <w:r>
        <w:rPr>
          <w:color w:val="000014"/>
        </w:rPr>
        <w:t xml:space="preserve"> number</w:t>
      </w:r>
      <w:r>
        <w:rPr>
          <w:color w:val="140000"/>
        </w:rPr>
        <w:t xml:space="preserve"> a</w:t>
      </w:r>
      <w:r>
        <w:rPr>
          <w:color w:val="000000"/>
        </w:rPr>
        <w:t xml:space="preserve"> akdine</w:t>
      </w:r>
      <w:r>
        <w:rPr>
          <w:color w:val="000033"/>
        </w:rPr>
        <w:t xml:space="preserve"> koto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1E0000"/>
        </w:rPr>
        <w:t xml:space="preserve"> kora</w:t>
      </w:r>
      <w:r>
        <w:rPr>
          <w:color w:val="140000"/>
        </w:rPr>
        <w:t xml:space="preserve"> jay</w:t>
      </w:r>
      <w:r>
        <w:br/>
      </w:r>
      <w:r>
        <w:rPr>
          <w:color w:val="000033"/>
        </w:rPr>
        <w:t xml:space="preserve"> ক্যাশ</w:t>
      </w:r>
      <w:r>
        <w:rPr>
          <w:color w:val="00000A"/>
        </w:rPr>
        <w:t xml:space="preserve"> ইনের</w:t>
      </w:r>
      <w:r>
        <w:rPr>
          <w:color w:val="000028"/>
        </w:rPr>
        <w:t xml:space="preserve"> লিমিট</w:t>
      </w:r>
      <w:r>
        <w:rPr>
          <w:color w:val="0A0000"/>
        </w:rPr>
        <w:t xml:space="preserve"> বলেন</w:t>
      </w:r>
      <w:r>
        <w:br/>
      </w:r>
      <w:r>
        <w:rPr>
          <w:color w:val="00001E"/>
        </w:rPr>
        <w:t xml:space="preserve"> প্রতি</w:t>
      </w:r>
      <w:r>
        <w:rPr>
          <w:color w:val="00000A"/>
        </w:rPr>
        <w:t xml:space="preserve"> লেনদেনে</w:t>
      </w:r>
      <w:r>
        <w:rPr>
          <w:color w:val="00003D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0A"/>
        </w:rPr>
        <w:t xml:space="preserve"> পর্যন্ত</w:t>
      </w:r>
      <w:r>
        <w:rPr>
          <w:color w:val="000047"/>
        </w:rPr>
        <w:t xml:space="preserve"> ক্যাশইন</w:t>
      </w:r>
      <w:r>
        <w:rPr>
          <w:color w:val="3D0000"/>
        </w:rPr>
        <w:t xml:space="preserve"> করা</w:t>
      </w:r>
      <w:r>
        <w:rPr>
          <w:color w:val="470000"/>
        </w:rPr>
        <w:t xml:space="preserve"> যায়</w:t>
      </w:r>
      <w:r>
        <w:br/>
      </w:r>
      <w:r>
        <w:rPr>
          <w:color w:val="000033"/>
        </w:rPr>
        <w:t xml:space="preserve"> মাসে</w:t>
      </w:r>
      <w:r>
        <w:rPr>
          <w:color w:val="00000A"/>
        </w:rPr>
        <w:t xml:space="preserve"> কতবার</w:t>
      </w:r>
      <w:r>
        <w:rPr>
          <w:color w:val="000047"/>
        </w:rPr>
        <w:t xml:space="preserve"> ক্যাশইন</w:t>
      </w:r>
      <w:r>
        <w:rPr>
          <w:color w:val="3D0000"/>
        </w:rPr>
        <w:t xml:space="preserve"> করা</w:t>
      </w:r>
      <w:r>
        <w:rPr>
          <w:color w:val="470000"/>
        </w:rPr>
        <w:t xml:space="preserve"> যায়</w:t>
      </w:r>
      <w:r>
        <w:br/>
      </w:r>
      <w:r>
        <w:rPr>
          <w:color w:val="000047"/>
        </w:rPr>
        <w:t xml:space="preserve"> ক্যাশইন</w:t>
      </w:r>
      <w:r>
        <w:rPr>
          <w:color w:val="0A0000"/>
        </w:rPr>
        <w:t xml:space="preserve"> এর</w:t>
      </w:r>
      <w:r>
        <w:rPr>
          <w:color w:val="0A0000"/>
        </w:rPr>
        <w:t xml:space="preserve"> মাধ্যমে</w:t>
      </w:r>
      <w:r>
        <w:rPr>
          <w:color w:val="00003D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14"/>
        </w:rPr>
        <w:t xml:space="preserve"> একাউন্টে</w:t>
      </w:r>
      <w:r>
        <w:rPr>
          <w:color w:val="00000A"/>
        </w:rPr>
        <w:t xml:space="preserve"> নেয়া</w:t>
      </w:r>
      <w:r>
        <w:rPr>
          <w:color w:val="470000"/>
        </w:rPr>
        <w:t xml:space="preserve"> যায়</w:t>
      </w:r>
      <w:r>
        <w:rPr>
          <w:color w:val="00001E"/>
        </w:rPr>
        <w:t xml:space="preserve"> প্রতি</w:t>
      </w:r>
      <w:r>
        <w:rPr>
          <w:color w:val="000033"/>
        </w:rPr>
        <w:t xml:space="preserve"> মাসে</w:t>
      </w:r>
      <w:r>
        <w:br/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47"/>
        </w:rPr>
        <w:t xml:space="preserve"> korte</w:t>
      </w:r>
      <w:r>
        <w:rPr>
          <w:color w:val="00000A"/>
        </w:rPr>
        <w:t xml:space="preserve"> chai</w:t>
      </w:r>
      <w:r>
        <w:rPr>
          <w:color w:val="000028"/>
        </w:rPr>
        <w:t xml:space="preserve"> highest</w:t>
      </w:r>
      <w:r>
        <w:rPr>
          <w:color w:val="000033"/>
        </w:rPr>
        <w:t xml:space="preserve"> koto</w:t>
      </w:r>
      <w:r>
        <w:rPr>
          <w:color w:val="000033"/>
        </w:rPr>
        <w:t xml:space="preserve"> tk</w:t>
      </w:r>
      <w:r>
        <w:rPr>
          <w:color w:val="000047"/>
        </w:rPr>
        <w:t xml:space="preserve"> korte</w:t>
      </w:r>
      <w:r>
        <w:rPr>
          <w:color w:val="000028"/>
        </w:rPr>
        <w:t xml:space="preserve"> parbo</w:t>
      </w:r>
      <w:r>
        <w:rPr>
          <w:color w:val="00000A"/>
        </w:rPr>
        <w:t xml:space="preserve"> proti</w:t>
      </w:r>
      <w:r>
        <w:rPr>
          <w:color w:val="00000A"/>
        </w:rPr>
        <w:t xml:space="preserve"> lenden</w:t>
      </w:r>
      <w:r>
        <w:rPr>
          <w:color w:val="000014"/>
        </w:rPr>
        <w:t xml:space="preserve"> e</w:t>
      </w:r>
      <w:r>
        <w:br/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140000"/>
        </w:rPr>
        <w:t xml:space="preserve"> er</w:t>
      </w:r>
      <w:r>
        <w:rPr>
          <w:color w:val="00000A"/>
        </w:rPr>
        <w:t xml:space="preserve"> total</w:t>
      </w:r>
      <w:r>
        <w:rPr>
          <w:color w:val="000051"/>
        </w:rPr>
        <w:t xml:space="preserve"> limit</w:t>
      </w:r>
      <w:r>
        <w:rPr>
          <w:color w:val="0A0000"/>
        </w:rPr>
        <w:t xml:space="preserve"> bolen</w:t>
      </w:r>
      <w:r>
        <w:br/>
      </w:r>
      <w:r>
        <w:rPr>
          <w:color w:val="000033"/>
        </w:rPr>
        <w:t xml:space="preserve"> tk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47"/>
        </w:rPr>
        <w:t xml:space="preserve"> korte</w:t>
      </w:r>
      <w:r>
        <w:rPr>
          <w:color w:val="000028"/>
        </w:rPr>
        <w:t xml:space="preserve"> parbo</w:t>
      </w:r>
      <w:r>
        <w:br/>
      </w:r>
      <w:r>
        <w:rPr>
          <w:color w:val="000000"/>
        </w:rPr>
        <w:t xml:space="preserve"> mashe</w:t>
      </w:r>
      <w:r>
        <w:rPr>
          <w:color w:val="000000"/>
        </w:rPr>
        <w:t xml:space="preserve"> koybar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1E0000"/>
        </w:rPr>
        <w:t xml:space="preserve"> kora</w:t>
      </w:r>
      <w:r>
        <w:rPr>
          <w:color w:val="140000"/>
        </w:rPr>
        <w:t xml:space="preserve"> jay</w:t>
      </w:r>
      <w:r>
        <w:br/>
      </w:r>
      <w:r>
        <w:rPr>
          <w:color w:val="0A0000"/>
        </w:rPr>
        <w:t xml:space="preserve"> what</w:t>
      </w:r>
      <w:r>
        <w:rPr>
          <w:color w:val="0A0000"/>
        </w:rPr>
        <w:t xml:space="preserve"> is</w:t>
      </w:r>
      <w:r>
        <w:rPr>
          <w:color w:val="330000"/>
        </w:rPr>
        <w:t xml:space="preserve"> the</w:t>
      </w:r>
      <w:r>
        <w:rPr>
          <w:color w:val="000051"/>
        </w:rPr>
        <w:t xml:space="preserve"> limit</w:t>
      </w:r>
      <w:r>
        <w:rPr>
          <w:color w:val="140000"/>
        </w:rPr>
        <w:t xml:space="preserve"> of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br/>
      </w:r>
      <w:r>
        <w:rPr>
          <w:color w:val="1E0000"/>
        </w:rPr>
        <w:t xml:space="preserve"> how</w:t>
      </w:r>
      <w:r>
        <w:rPr>
          <w:color w:val="00000A"/>
        </w:rPr>
        <w:t xml:space="preserve"> many</w:t>
      </w:r>
      <w:r>
        <w:rPr>
          <w:color w:val="00000A"/>
        </w:rPr>
        <w:t xml:space="preserve"> times</w:t>
      </w:r>
      <w:r>
        <w:rPr>
          <w:color w:val="00000A"/>
        </w:rPr>
        <w:t xml:space="preserve"> can</w:t>
      </w:r>
      <w:r>
        <w:rPr>
          <w:color w:val="330000"/>
        </w:rPr>
        <w:t xml:space="preserve"> i</w:t>
      </w:r>
      <w:r>
        <w:rPr>
          <w:color w:val="00001E"/>
        </w:rPr>
        <w:t xml:space="preserve"> able</w:t>
      </w:r>
      <w:r>
        <w:rPr>
          <w:color w:val="1E0000"/>
        </w:rPr>
        <w:t xml:space="preserve"> to</w:t>
      </w:r>
      <w:r>
        <w:rPr>
          <w:color w:val="1E0000"/>
        </w:rPr>
        <w:t xml:space="preserve"> do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br/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28"/>
        </w:rPr>
        <w:t xml:space="preserve"> highest</w:t>
      </w:r>
      <w:r>
        <w:rPr>
          <w:color w:val="000051"/>
        </w:rPr>
        <w:t xml:space="preserve"> limit</w:t>
      </w:r>
      <w:r>
        <w:rPr>
          <w:color w:val="0000FF"/>
        </w:rPr>
        <w:t xml:space="preserve"> in</w:t>
      </w:r>
      <w:r>
        <w:rPr>
          <w:color w:val="1E0000"/>
        </w:rPr>
        <w:t xml:space="preserve"> per</w:t>
      </w:r>
      <w:r>
        <w:rPr>
          <w:color w:val="000014"/>
        </w:rPr>
        <w:t xml:space="preserve"> transaction</w:t>
      </w:r>
      <w:r>
        <w:br/>
      </w:r>
      <w:r>
        <w:rPr>
          <w:color w:val="0A0000"/>
        </w:rPr>
        <w:t xml:space="preserve"> why</w:t>
      </w:r>
      <w:r>
        <w:rPr>
          <w:color w:val="00000A"/>
        </w:rPr>
        <w:t xml:space="preserve"> can't</w:t>
      </w:r>
      <w:r>
        <w:rPr>
          <w:color w:val="330000"/>
        </w:rPr>
        <w:t xml:space="preserve"> i</w:t>
      </w:r>
      <w:r>
        <w:rPr>
          <w:color w:val="1E0000"/>
        </w:rPr>
        <w:t xml:space="preserve"> do</w:t>
      </w:r>
      <w:r>
        <w:rPr>
          <w:color w:val="330000"/>
        </w:rPr>
        <w:t xml:space="preserve"> the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0A"/>
        </w:rPr>
        <w:t xml:space="preserve"> it's</w:t>
      </w:r>
      <w:r>
        <w:rPr>
          <w:color w:val="00000A"/>
        </w:rPr>
        <w:t xml:space="preserve"> saying</w:t>
      </w:r>
      <w:r>
        <w:rPr>
          <w:color w:val="330000"/>
        </w:rPr>
        <w:t xml:space="preserve"> the</w:t>
      </w:r>
      <w:r>
        <w:rPr>
          <w:color w:val="000051"/>
        </w:rPr>
        <w:t xml:space="preserve"> limit</w:t>
      </w:r>
      <w:r>
        <w:rPr>
          <w:color w:val="00000A"/>
        </w:rPr>
        <w:t xml:space="preserve"> issue</w:t>
      </w:r>
      <w:r>
        <w:br/>
      </w:r>
      <w:r>
        <w:rPr>
          <w:color w:val="000033"/>
        </w:rPr>
        <w:t xml:space="preserve"> ক্যাশ</w:t>
      </w:r>
      <w:r>
        <w:rPr>
          <w:color w:val="00000A"/>
        </w:rPr>
        <w:t xml:space="preserve"> ইনের</w:t>
      </w:r>
      <w:r>
        <w:rPr>
          <w:color w:val="000028"/>
        </w:rPr>
        <w:t xml:space="preserve"> লিমিট</w:t>
      </w:r>
      <w:r>
        <w:rPr>
          <w:color w:val="0A0000"/>
        </w:rPr>
        <w:t xml:space="preserve"> বলেন</w:t>
      </w:r>
      <w:r>
        <w:br/>
      </w:r>
      <w:r>
        <w:rPr>
          <w:color w:val="00001E"/>
        </w:rPr>
        <w:t xml:space="preserve"> প্রতি</w:t>
      </w:r>
      <w:r>
        <w:rPr>
          <w:color w:val="00000A"/>
        </w:rPr>
        <w:t xml:space="preserve"> লেনদেনে</w:t>
      </w:r>
      <w:r>
        <w:rPr>
          <w:color w:val="00003D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0A"/>
        </w:rPr>
        <w:t xml:space="preserve"> পর্যন্ত</w:t>
      </w:r>
      <w:r>
        <w:rPr>
          <w:color w:val="000047"/>
        </w:rPr>
        <w:t xml:space="preserve"> ক্যাশইন</w:t>
      </w:r>
      <w:r>
        <w:rPr>
          <w:color w:val="3D0000"/>
        </w:rPr>
        <w:t xml:space="preserve"> করা</w:t>
      </w:r>
      <w:r>
        <w:rPr>
          <w:color w:val="470000"/>
        </w:rPr>
        <w:t xml:space="preserve"> যায়</w:t>
      </w:r>
      <w:r>
        <w:br/>
      </w:r>
      <w:r>
        <w:rPr>
          <w:color w:val="000033"/>
        </w:rPr>
        <w:t xml:space="preserve"> মাসে</w:t>
      </w:r>
      <w:r>
        <w:rPr>
          <w:color w:val="00000A"/>
        </w:rPr>
        <w:t xml:space="preserve"> কতবার</w:t>
      </w:r>
      <w:r>
        <w:rPr>
          <w:color w:val="000047"/>
        </w:rPr>
        <w:t xml:space="preserve"> ক্যাশইন</w:t>
      </w:r>
      <w:r>
        <w:rPr>
          <w:color w:val="3D0000"/>
        </w:rPr>
        <w:t xml:space="preserve"> করা</w:t>
      </w:r>
      <w:r>
        <w:rPr>
          <w:color w:val="470000"/>
        </w:rPr>
        <w:t xml:space="preserve"> যায়</w:t>
      </w:r>
      <w:r>
        <w:br/>
      </w:r>
      <w:r>
        <w:rPr>
          <w:color w:val="000047"/>
        </w:rPr>
        <w:t xml:space="preserve"> ক্যাশইন</w:t>
      </w:r>
      <w:r>
        <w:rPr>
          <w:color w:val="0A0000"/>
        </w:rPr>
        <w:t xml:space="preserve"> এর</w:t>
      </w:r>
      <w:r>
        <w:rPr>
          <w:color w:val="0A0000"/>
        </w:rPr>
        <w:t xml:space="preserve"> মাধ্যমে</w:t>
      </w:r>
      <w:r>
        <w:rPr>
          <w:color w:val="00003D"/>
        </w:rPr>
        <w:t xml:space="preserve"> কত</w:t>
      </w:r>
      <w:r>
        <w:rPr>
          <w:color w:val="00003D"/>
        </w:rPr>
        <w:t xml:space="preserve"> টাকা</w:t>
      </w:r>
      <w:r>
        <w:rPr>
          <w:color w:val="000014"/>
        </w:rPr>
        <w:t xml:space="preserve"> একাউন্টে</w:t>
      </w:r>
      <w:r>
        <w:rPr>
          <w:color w:val="00000A"/>
        </w:rPr>
        <w:t xml:space="preserve"> নেয়া</w:t>
      </w:r>
      <w:r>
        <w:rPr>
          <w:color w:val="470000"/>
        </w:rPr>
        <w:t xml:space="preserve"> যায়</w:t>
      </w:r>
      <w:r>
        <w:rPr>
          <w:color w:val="00001E"/>
        </w:rPr>
        <w:t xml:space="preserve"> প্রতি</w:t>
      </w:r>
      <w:r>
        <w:rPr>
          <w:color w:val="000033"/>
        </w:rPr>
        <w:t xml:space="preserve"> মাসে</w:t>
      </w:r>
      <w:r>
        <w:br/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47"/>
        </w:rPr>
        <w:t xml:space="preserve"> korte</w:t>
      </w:r>
      <w:r>
        <w:rPr>
          <w:color w:val="00000A"/>
        </w:rPr>
        <w:t xml:space="preserve"> chai</w:t>
      </w:r>
      <w:r>
        <w:rPr>
          <w:color w:val="000028"/>
        </w:rPr>
        <w:t xml:space="preserve"> highest</w:t>
      </w:r>
      <w:r>
        <w:rPr>
          <w:color w:val="000033"/>
        </w:rPr>
        <w:t xml:space="preserve"> koto</w:t>
      </w:r>
      <w:r>
        <w:rPr>
          <w:color w:val="000033"/>
        </w:rPr>
        <w:t xml:space="preserve"> tk</w:t>
      </w:r>
      <w:r>
        <w:rPr>
          <w:color w:val="000047"/>
        </w:rPr>
        <w:t xml:space="preserve"> korte</w:t>
      </w:r>
      <w:r>
        <w:rPr>
          <w:color w:val="000028"/>
        </w:rPr>
        <w:t xml:space="preserve"> parbo</w:t>
      </w:r>
      <w:r>
        <w:rPr>
          <w:color w:val="00000A"/>
        </w:rPr>
        <w:t xml:space="preserve"> proti</w:t>
      </w:r>
      <w:r>
        <w:rPr>
          <w:color w:val="00000A"/>
        </w:rPr>
        <w:t xml:space="preserve"> lenden</w:t>
      </w:r>
      <w:r>
        <w:rPr>
          <w:color w:val="000014"/>
        </w:rPr>
        <w:t xml:space="preserve"> e</w:t>
      </w:r>
      <w:r>
        <w:br/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140000"/>
        </w:rPr>
        <w:t xml:space="preserve"> er</w:t>
      </w:r>
      <w:r>
        <w:rPr>
          <w:color w:val="00000A"/>
        </w:rPr>
        <w:t xml:space="preserve"> total</w:t>
      </w:r>
      <w:r>
        <w:rPr>
          <w:color w:val="000051"/>
        </w:rPr>
        <w:t xml:space="preserve"> limit</w:t>
      </w:r>
      <w:r>
        <w:rPr>
          <w:color w:val="0A0000"/>
        </w:rPr>
        <w:t xml:space="preserve"> bolen</w:t>
      </w:r>
      <w:r>
        <w:br/>
      </w:r>
      <w:r>
        <w:rPr>
          <w:color w:val="000033"/>
        </w:rPr>
        <w:t xml:space="preserve"> tk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47"/>
        </w:rPr>
        <w:t xml:space="preserve"> korte</w:t>
      </w:r>
      <w:r>
        <w:rPr>
          <w:color w:val="000028"/>
        </w:rPr>
        <w:t xml:space="preserve"> parbo</w:t>
      </w:r>
      <w:r>
        <w:br/>
      </w:r>
      <w:r>
        <w:rPr>
          <w:color w:val="0A0000"/>
        </w:rPr>
        <w:t xml:space="preserve"> what</w:t>
      </w:r>
      <w:r>
        <w:rPr>
          <w:color w:val="0A0000"/>
        </w:rPr>
        <w:t xml:space="preserve"> is</w:t>
      </w:r>
      <w:r>
        <w:rPr>
          <w:color w:val="330000"/>
        </w:rPr>
        <w:t xml:space="preserve"> the</w:t>
      </w:r>
      <w:r>
        <w:rPr>
          <w:color w:val="000051"/>
        </w:rPr>
        <w:t xml:space="preserve"> limit</w:t>
      </w:r>
      <w:r>
        <w:rPr>
          <w:color w:val="140000"/>
        </w:rPr>
        <w:t xml:space="preserve"> of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br/>
      </w:r>
      <w:r>
        <w:rPr>
          <w:color w:val="1E0000"/>
        </w:rPr>
        <w:t xml:space="preserve"> how</w:t>
      </w:r>
      <w:r>
        <w:rPr>
          <w:color w:val="00000A"/>
        </w:rPr>
        <w:t xml:space="preserve"> many</w:t>
      </w:r>
      <w:r>
        <w:rPr>
          <w:color w:val="00000A"/>
        </w:rPr>
        <w:t xml:space="preserve"> times</w:t>
      </w:r>
      <w:r>
        <w:rPr>
          <w:color w:val="00000A"/>
        </w:rPr>
        <w:t xml:space="preserve"> can</w:t>
      </w:r>
      <w:r>
        <w:rPr>
          <w:color w:val="330000"/>
        </w:rPr>
        <w:t xml:space="preserve"> i</w:t>
      </w:r>
      <w:r>
        <w:rPr>
          <w:color w:val="00001E"/>
        </w:rPr>
        <w:t xml:space="preserve"> able</w:t>
      </w:r>
      <w:r>
        <w:rPr>
          <w:color w:val="1E0000"/>
        </w:rPr>
        <w:t xml:space="preserve"> to</w:t>
      </w:r>
      <w:r>
        <w:rPr>
          <w:color w:val="1E0000"/>
        </w:rPr>
        <w:t xml:space="preserve"> do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br/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28"/>
        </w:rPr>
        <w:t xml:space="preserve"> highest</w:t>
      </w:r>
      <w:r>
        <w:rPr>
          <w:color w:val="000051"/>
        </w:rPr>
        <w:t xml:space="preserve"> limit</w:t>
      </w:r>
      <w:r>
        <w:rPr>
          <w:color w:val="0000FF"/>
        </w:rPr>
        <w:t xml:space="preserve"> in</w:t>
      </w:r>
      <w:r>
        <w:rPr>
          <w:color w:val="1E0000"/>
        </w:rPr>
        <w:t xml:space="preserve"> per</w:t>
      </w:r>
      <w:r>
        <w:rPr>
          <w:color w:val="000014"/>
        </w:rPr>
        <w:t xml:space="preserve"> transaction</w:t>
      </w:r>
      <w:r>
        <w:br/>
      </w:r>
      <w:r>
        <w:rPr>
          <w:color w:val="0A0000"/>
        </w:rPr>
        <w:t xml:space="preserve"> why</w:t>
      </w:r>
      <w:r>
        <w:rPr>
          <w:color w:val="00000A"/>
        </w:rPr>
        <w:t xml:space="preserve"> can't</w:t>
      </w:r>
      <w:r>
        <w:rPr>
          <w:color w:val="330000"/>
        </w:rPr>
        <w:t xml:space="preserve"> i</w:t>
      </w:r>
      <w:r>
        <w:rPr>
          <w:color w:val="1E0000"/>
        </w:rPr>
        <w:t xml:space="preserve"> do</w:t>
      </w:r>
      <w:r>
        <w:rPr>
          <w:color w:val="330000"/>
        </w:rPr>
        <w:t xml:space="preserve"> the</w:t>
      </w:r>
      <w:r>
        <w:rPr>
          <w:color w:val="0000D6"/>
        </w:rPr>
        <w:t xml:space="preserve"> cash</w:t>
      </w:r>
      <w:r>
        <w:rPr>
          <w:color w:val="0000FF"/>
        </w:rPr>
        <w:t xml:space="preserve"> in</w:t>
      </w:r>
      <w:r>
        <w:rPr>
          <w:color w:val="00000A"/>
        </w:rPr>
        <w:t xml:space="preserve"> it's</w:t>
      </w:r>
      <w:r>
        <w:rPr>
          <w:color w:val="00000A"/>
        </w:rPr>
        <w:t xml:space="preserve"> saying</w:t>
      </w:r>
      <w:r>
        <w:rPr>
          <w:color w:val="330000"/>
        </w:rPr>
        <w:t xml:space="preserve"> the</w:t>
      </w:r>
      <w:r>
        <w:rPr>
          <w:color w:val="000051"/>
        </w:rPr>
        <w:t xml:space="preserve"> limit</w:t>
      </w:r>
      <w:r>
        <w:rPr>
          <w:color w:val="00000A"/>
        </w:rPr>
        <w:t xml:space="preserve"> issue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