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mam</w:t>
      </w:r>
      <w:r>
        <w:rPr>
          <w:color w:val="210000"/>
        </w:rPr>
        <w:t xml:space="preserve"> ami</w:t>
      </w:r>
      <w:r>
        <w:rPr>
          <w:color w:val="110000"/>
        </w:rPr>
        <w:t xml:space="preserve"> akta</w:t>
      </w:r>
      <w:r>
        <w:rPr>
          <w:color w:val="0000DD"/>
        </w:rPr>
        <w:t xml:space="preserve"> statement</w:t>
      </w:r>
      <w:r>
        <w:rPr>
          <w:color w:val="000000"/>
        </w:rPr>
        <w:t xml:space="preserve"> ar</w:t>
      </w:r>
      <w:r>
        <w:rPr>
          <w:color w:val="110000"/>
        </w:rPr>
        <w:t xml:space="preserve"> jonno</w:t>
      </w:r>
      <w:r>
        <w:rPr>
          <w:color w:val="000000"/>
        </w:rPr>
        <w:t xml:space="preserve"> bolcilam</w:t>
      </w:r>
      <w:r>
        <w:rPr>
          <w:color w:val="000000"/>
        </w:rPr>
        <w:t xml:space="preserve"> ata</w:t>
      </w:r>
      <w:r>
        <w:rPr>
          <w:color w:val="000000"/>
        </w:rPr>
        <w:t xml:space="preserve"> asce</w:t>
      </w:r>
      <w:r>
        <w:rPr>
          <w:color w:val="000000"/>
        </w:rPr>
        <w:t xml:space="preserve"> bt</w:t>
      </w:r>
      <w:r>
        <w:rPr>
          <w:color w:val="110000"/>
        </w:rPr>
        <w:t xml:space="preserve"> akta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cacce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konta</w:t>
      </w:r>
      <w:r>
        <w:rPr>
          <w:color w:val="000000"/>
        </w:rPr>
        <w:t xml:space="preserve"> divo</w:t>
      </w:r>
      <w:r>
        <w:br/>
      </w:r>
      <w:r>
        <w:rPr>
          <w:color w:val="550000"/>
        </w:rPr>
        <w:t xml:space="preserve"> আমি</w:t>
      </w:r>
      <w:r>
        <w:rPr>
          <w:color w:val="000000"/>
        </w:rPr>
        <w:t xml:space="preserve"> গতোকালকে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বছরেরে</w:t>
      </w:r>
      <w:r>
        <w:rPr>
          <w:color w:val="000066"/>
        </w:rPr>
        <w:t xml:space="preserve"> স্টেটমেন্ট</w:t>
      </w:r>
      <w:r>
        <w:rPr>
          <w:color w:val="000000"/>
        </w:rPr>
        <w:t xml:space="preserve"> চাইছিলাম</w:t>
      </w:r>
      <w:r>
        <w:rPr>
          <w:color w:val="000000"/>
        </w:rPr>
        <w:t xml:space="preserve"> মেইলের</w:t>
      </w:r>
      <w:r>
        <w:rPr>
          <w:color w:val="110000"/>
        </w:rPr>
        <w:t xml:space="preserve"> মাধ্যমে</w:t>
      </w:r>
      <w:r>
        <w:rPr>
          <w:color w:val="000000"/>
        </w:rPr>
        <w:t xml:space="preserve"> পাইছি</w:t>
      </w:r>
      <w:r>
        <w:rPr>
          <w:color w:val="440000"/>
        </w:rPr>
        <w:t xml:space="preserve"> কিন্তু</w:t>
      </w:r>
      <w:r>
        <w:rPr>
          <w:color w:val="000011"/>
        </w:rPr>
        <w:t xml:space="preserve"> ওপেন</w:t>
      </w:r>
      <w:r>
        <w:rPr>
          <w:color w:val="210000"/>
        </w:rPr>
        <w:t xml:space="preserve"> করতে</w:t>
      </w:r>
      <w:r>
        <w:rPr>
          <w:color w:val="000021"/>
        </w:rPr>
        <w:t xml:space="preserve"> পারছি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পার্সওয়ার্ড</w:t>
      </w:r>
      <w:r>
        <w:rPr>
          <w:color w:val="000044"/>
        </w:rPr>
        <w:t xml:space="preserve"> চাচ্ছে</w:t>
      </w:r>
      <w:r>
        <w:br/>
      </w:r>
      <w:r>
        <w:rPr>
          <w:color w:val="000066"/>
        </w:rPr>
        <w:t xml:space="preserve"> বিকাশ</w:t>
      </w:r>
      <w:r>
        <w:rPr>
          <w:color w:val="000000"/>
        </w:rPr>
        <w:t xml:space="preserve"> একাউন্টের</w:t>
      </w:r>
      <w:r>
        <w:rPr>
          <w:color w:val="000000"/>
        </w:rPr>
        <w:t xml:space="preserve"> statements</w:t>
      </w:r>
      <w:r>
        <w:rPr>
          <w:color w:val="000021"/>
        </w:rPr>
        <w:t xml:space="preserve"> e</w:t>
      </w:r>
      <w:r>
        <w:rPr>
          <w:color w:val="000066"/>
        </w:rPr>
        <w:t xml:space="preserve"> পাসওয়ার্ড</w:t>
      </w:r>
      <w:r>
        <w:rPr>
          <w:color w:val="000066"/>
        </w:rPr>
        <w:t xml:space="preserve"> বিকাশ</w:t>
      </w:r>
      <w:r>
        <w:rPr>
          <w:color w:val="000011"/>
        </w:rPr>
        <w:t xml:space="preserve"> একাউন্ট</w:t>
      </w:r>
      <w:r>
        <w:rPr>
          <w:color w:val="000011"/>
        </w:rPr>
        <w:t xml:space="preserve"> নাম্বার</w:t>
      </w:r>
      <w:r>
        <w:rPr>
          <w:color w:val="000000"/>
        </w:rPr>
        <w:t xml:space="preserve"> দিচ্ছি</w:t>
      </w:r>
      <w:r>
        <w:rPr>
          <w:color w:val="110000"/>
        </w:rPr>
        <w:t xml:space="preserve"> but</w:t>
      </w:r>
      <w:r>
        <w:rPr>
          <w:color w:val="000011"/>
        </w:rPr>
        <w:t xml:space="preserve"> ভুল</w:t>
      </w:r>
      <w:r>
        <w:rPr>
          <w:color w:val="000011"/>
        </w:rPr>
        <w:t xml:space="preserve"> দেখাচ্ছে</w:t>
      </w:r>
      <w:r>
        <w:br/>
      </w:r>
      <w:r>
        <w:rPr>
          <w:color w:val="000011"/>
        </w:rPr>
        <w:t xml:space="preserve"> স্টেটমেন্টের</w:t>
      </w:r>
      <w:r>
        <w:rPr>
          <w:color w:val="210000"/>
        </w:rPr>
        <w:t xml:space="preserve"> জন্য</w:t>
      </w:r>
      <w:r>
        <w:rPr>
          <w:color w:val="000000"/>
        </w:rPr>
        <w:t xml:space="preserve"> রিকোয়েস্ট</w:t>
      </w:r>
      <w:r>
        <w:rPr>
          <w:color w:val="110000"/>
        </w:rPr>
        <w:t xml:space="preserve"> করেছিলাম</w:t>
      </w:r>
      <w:r>
        <w:rPr>
          <w:color w:val="440000"/>
        </w:rPr>
        <w:t xml:space="preserve"> কিন্তু</w:t>
      </w:r>
      <w:r>
        <w:rPr>
          <w:color w:val="000033"/>
        </w:rPr>
        <w:t xml:space="preserve"> পাসওয়ার্ড</w:t>
      </w:r>
      <w:r>
        <w:rPr>
          <w:color w:val="000033"/>
        </w:rPr>
        <w:t xml:space="preserve"> পাসওয়ার্ড</w:t>
      </w:r>
      <w:r>
        <w:rPr>
          <w:color w:val="000044"/>
        </w:rPr>
        <w:t xml:space="preserve"> চাচ্ছে</w:t>
      </w:r>
      <w:r>
        <w:rPr>
          <w:color w:val="550000"/>
        </w:rPr>
        <w:t xml:space="preserve"> আমি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কোন</w:t>
      </w:r>
      <w:r>
        <w:rPr>
          <w:color w:val="000033"/>
        </w:rPr>
        <w:t xml:space="preserve"> পাসওয়ার্ড</w:t>
      </w:r>
      <w:r>
        <w:rPr>
          <w:color w:val="000000"/>
        </w:rPr>
        <w:t xml:space="preserve"> টা</w:t>
      </w:r>
      <w:r>
        <w:rPr>
          <w:color w:val="000011"/>
        </w:rPr>
        <w:t xml:space="preserve"> দিব</w:t>
      </w:r>
      <w:r>
        <w:br/>
      </w:r>
      <w:r>
        <w:rPr>
          <w:color w:val="110000"/>
        </w:rPr>
        <w:t xml:space="preserve"> আমাকে</w:t>
      </w:r>
      <w:r>
        <w:rPr>
          <w:color w:val="000066"/>
        </w:rPr>
        <w:t xml:space="preserve"> স্টেটমেন্ট</w:t>
      </w:r>
      <w:r>
        <w:rPr>
          <w:color w:val="000000"/>
        </w:rPr>
        <w:t xml:space="preserve"> ই-মেইলের</w:t>
      </w:r>
      <w:r>
        <w:rPr>
          <w:color w:val="110000"/>
        </w:rPr>
        <w:t xml:space="preserve"> মাধ্যমে</w:t>
      </w:r>
      <w:r>
        <w:rPr>
          <w:color w:val="000066"/>
        </w:rPr>
        <w:t xml:space="preserve"> স্টেটমেন্ট</w:t>
      </w:r>
      <w:r>
        <w:rPr>
          <w:color w:val="000000"/>
        </w:rPr>
        <w:t xml:space="preserve"> পাঠানো</w:t>
      </w:r>
      <w:r>
        <w:rPr>
          <w:color w:val="000000"/>
        </w:rPr>
        <w:t xml:space="preserve"> হয়েছে</w:t>
      </w:r>
      <w:r>
        <w:rPr>
          <w:color w:val="110000"/>
        </w:rPr>
        <w:t xml:space="preserve"> এখানে</w:t>
      </w:r>
      <w:r>
        <w:rPr>
          <w:color w:val="000033"/>
        </w:rPr>
        <w:t xml:space="preserve"> পাসওয়ার্ড</w:t>
      </w:r>
      <w:r>
        <w:rPr>
          <w:color w:val="000044"/>
        </w:rPr>
        <w:t xml:space="preserve"> চাচ্ছে</w:t>
      </w:r>
      <w:r>
        <w:br/>
      </w:r>
      <w:r>
        <w:rPr>
          <w:color w:val="550000"/>
        </w:rPr>
        <w:t xml:space="preserve"> আমি</w:t>
      </w:r>
      <w:r>
        <w:rPr>
          <w:color w:val="000066"/>
        </w:rPr>
        <w:t xml:space="preserve"> বিকাশ</w:t>
      </w:r>
      <w:r>
        <w:rPr>
          <w:color w:val="000011"/>
        </w:rPr>
        <w:t xml:space="preserve"> থেকে</w:t>
      </w:r>
      <w:r>
        <w:rPr>
          <w:color w:val="210000"/>
        </w:rPr>
        <w:t xml:space="preserve"> আমার</w:t>
      </w:r>
      <w:r>
        <w:rPr>
          <w:color w:val="000066"/>
        </w:rPr>
        <w:t xml:space="preserve"> স্টেটমেন্ট</w:t>
      </w:r>
      <w:r>
        <w:rPr>
          <w:color w:val="000011"/>
        </w:rPr>
        <w:t xml:space="preserve"> গুলো</w:t>
      </w:r>
      <w:r>
        <w:rPr>
          <w:color w:val="000000"/>
        </w:rPr>
        <w:t xml:space="preserve"> চেয়েছিলাম</w:t>
      </w:r>
      <w:r>
        <w:rPr>
          <w:color w:val="000066"/>
        </w:rPr>
        <w:t xml:space="preserve"> বিকাশ</w:t>
      </w:r>
      <w:r>
        <w:rPr>
          <w:color w:val="000011"/>
        </w:rPr>
        <w:t xml:space="preserve"> থেকে</w:t>
      </w:r>
      <w:r>
        <w:rPr>
          <w:color w:val="000000"/>
        </w:rPr>
        <w:t xml:space="preserve"> ইতিমধ্যে</w:t>
      </w:r>
      <w:r>
        <w:rPr>
          <w:color w:val="110000"/>
        </w:rPr>
        <w:t xml:space="preserve"> আমাকে</w:t>
      </w:r>
      <w:r>
        <w:rPr>
          <w:color w:val="000000"/>
        </w:rPr>
        <w:t xml:space="preserve"> টেস্টমেন্ট</w:t>
      </w:r>
      <w:r>
        <w:rPr>
          <w:color w:val="000011"/>
        </w:rPr>
        <w:t xml:space="preserve"> গুলো</w:t>
      </w:r>
      <w:r>
        <w:rPr>
          <w:color w:val="000000"/>
        </w:rPr>
        <w:t xml:space="preserve"> দিয়েছে</w:t>
      </w:r>
      <w:r>
        <w:rPr>
          <w:color w:val="440000"/>
        </w:rPr>
        <w:t xml:space="preserve"> কিন্তু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হলো</w:t>
      </w:r>
      <w:r>
        <w:rPr>
          <w:color w:val="550000"/>
        </w:rPr>
        <w:t xml:space="preserve"> আমি</w:t>
      </w:r>
      <w:r>
        <w:rPr>
          <w:color w:val="000000"/>
        </w:rPr>
        <w:t xml:space="preserve"> পিডিএফ</w:t>
      </w:r>
      <w:r>
        <w:rPr>
          <w:color w:val="000000"/>
        </w:rPr>
        <w:t xml:space="preserve"> ফাইল</w:t>
      </w:r>
      <w:r>
        <w:rPr>
          <w:color w:val="000000"/>
        </w:rPr>
        <w:t xml:space="preserve"> এর</w:t>
      </w:r>
      <w:r>
        <w:rPr>
          <w:color w:val="000066"/>
        </w:rPr>
        <w:t xml:space="preserve"> পাসওয়ার্ড</w:t>
      </w:r>
      <w:r>
        <w:rPr>
          <w:color w:val="210000"/>
        </w:rPr>
        <w:t xml:space="preserve"> আমার</w:t>
      </w:r>
      <w:r>
        <w:rPr>
          <w:color w:val="000066"/>
        </w:rPr>
        <w:t xml:space="preserve"> বিকাশ</w:t>
      </w:r>
      <w:r>
        <w:rPr>
          <w:color w:val="000011"/>
        </w:rPr>
        <w:t xml:space="preserve"> একাউন্ট</w:t>
      </w:r>
      <w:r>
        <w:rPr>
          <w:color w:val="000011"/>
        </w:rPr>
        <w:t xml:space="preserve"> নাম্বার</w:t>
      </w:r>
      <w:r>
        <w:rPr>
          <w:color w:val="000000"/>
        </w:rPr>
        <w:t xml:space="preserve"> দেওয়ার</w:t>
      </w:r>
      <w:r>
        <w:rPr>
          <w:color w:val="000000"/>
        </w:rPr>
        <w:t xml:space="preserve"> পরও</w:t>
      </w:r>
      <w:r>
        <w:rPr>
          <w:color w:val="000000"/>
        </w:rPr>
        <w:t xml:space="preserve"> ও</w:t>
      </w:r>
      <w:r>
        <w:rPr>
          <w:color w:val="000000"/>
        </w:rPr>
        <w:t xml:space="preserve"> বারবার</w:t>
      </w:r>
      <w:r>
        <w:rPr>
          <w:color w:val="210000"/>
        </w:rPr>
        <w:t xml:space="preserve"> আমার</w:t>
      </w:r>
      <w:r>
        <w:rPr>
          <w:color w:val="000066"/>
        </w:rPr>
        <w:t xml:space="preserve"> পাসওয়ার্ড</w:t>
      </w:r>
      <w:r>
        <w:rPr>
          <w:color w:val="000011"/>
        </w:rPr>
        <w:t xml:space="preserve"> ভুল</w:t>
      </w:r>
      <w:r>
        <w:rPr>
          <w:color w:val="000011"/>
        </w:rPr>
        <w:t xml:space="preserve"> দেখাচ্ছে</w:t>
      </w:r>
      <w:r>
        <w:br/>
      </w:r>
      <w:r>
        <w:rPr>
          <w:color w:val="0000DD"/>
        </w:rPr>
        <w:t xml:space="preserve"> statement</w:t>
      </w:r>
      <w:r>
        <w:rPr>
          <w:color w:val="330000"/>
        </w:rPr>
        <w:t xml:space="preserve"> er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deyer</w:t>
      </w:r>
      <w:r>
        <w:rPr>
          <w:color w:val="000000"/>
        </w:rPr>
        <w:t xml:space="preserve"> por</w:t>
      </w:r>
      <w:r>
        <w:rPr>
          <w:color w:val="000000"/>
        </w:rPr>
        <w:t xml:space="preserve"> o</w:t>
      </w:r>
      <w:r>
        <w:rPr>
          <w:color w:val="000000"/>
        </w:rPr>
        <w:t xml:space="preserve"> incorrect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dakhas</w:t>
      </w:r>
      <w:r>
        <w:rPr>
          <w:color w:val="000000"/>
        </w:rPr>
        <w:t xml:space="preserve"> sey</w:t>
      </w:r>
      <w:r>
        <w:rPr>
          <w:color w:val="000000"/>
        </w:rPr>
        <w:t xml:space="preserve"> kano</w:t>
      </w:r>
      <w:r>
        <w:br/>
      </w:r>
      <w:r>
        <w:rPr>
          <w:color w:val="210000"/>
        </w:rPr>
        <w:t xml:space="preserve"> please</w:t>
      </w:r>
      <w:r>
        <w:rPr>
          <w:color w:val="110000"/>
        </w:rPr>
        <w:t xml:space="preserve"> give</w:t>
      </w:r>
      <w:r>
        <w:rPr>
          <w:color w:val="110000"/>
        </w:rPr>
        <w:t xml:space="preserve"> me</w:t>
      </w:r>
      <w:r>
        <w:rPr>
          <w:color w:val="550000"/>
        </w:rPr>
        <w:t xml:space="preserve"> the</w:t>
      </w:r>
      <w:r>
        <w:rPr>
          <w:color w:val="000000"/>
        </w:rPr>
        <w:t xml:space="preserve"> passward</w:t>
      </w:r>
      <w:r>
        <w:rPr>
          <w:color w:val="330000"/>
        </w:rPr>
        <w:t xml:space="preserve"> to</w:t>
      </w:r>
      <w:r>
        <w:rPr>
          <w:color w:val="000066"/>
        </w:rPr>
        <w:t xml:space="preserve"> open</w:t>
      </w:r>
      <w:r>
        <w:rPr>
          <w:color w:val="0000DD"/>
        </w:rPr>
        <w:t xml:space="preserve"> statement</w:t>
      </w:r>
      <w:r>
        <w:rPr>
          <w:color w:val="110000"/>
        </w:rPr>
        <w:t xml:space="preserve"> that</w:t>
      </w:r>
      <w:r>
        <w:rPr>
          <w:color w:val="880000"/>
        </w:rPr>
        <w:t xml:space="preserve"> i</w:t>
      </w:r>
      <w:r>
        <w:rPr>
          <w:color w:val="000000"/>
        </w:rPr>
        <w:t xml:space="preserve"> have</w:t>
      </w:r>
      <w:r>
        <w:rPr>
          <w:color w:val="000000"/>
        </w:rPr>
        <w:t xml:space="preserve"> receive</w:t>
      </w:r>
      <w:r>
        <w:rPr>
          <w:color w:val="000000"/>
        </w:rPr>
        <w:t xml:space="preserve"> from</w:t>
      </w:r>
      <w:r>
        <w:rPr>
          <w:color w:val="000044"/>
        </w:rPr>
        <w:t xml:space="preserve"> bkash</w:t>
      </w:r>
      <w:r>
        <w:rPr>
          <w:color w:val="000000"/>
        </w:rPr>
        <w:t xml:space="preserve"> by</w:t>
      </w:r>
      <w:r>
        <w:rPr>
          <w:color w:val="000000"/>
        </w:rPr>
        <w:t xml:space="preserve"> email</w:t>
      </w:r>
      <w:r>
        <w:br/>
      </w:r>
      <w:r>
        <w:rPr>
          <w:color w:val="210000"/>
        </w:rPr>
        <w:t xml:space="preserve"> how</w:t>
      </w:r>
      <w:r>
        <w:rPr>
          <w:color w:val="000000"/>
        </w:rPr>
        <w:t xml:space="preserve"> can</w:t>
      </w:r>
      <w:r>
        <w:rPr>
          <w:color w:val="880000"/>
        </w:rPr>
        <w:t xml:space="preserve"> i</w:t>
      </w:r>
      <w:r>
        <w:rPr>
          <w:color w:val="000000"/>
        </w:rPr>
        <w:t xml:space="preserve"> check</w:t>
      </w:r>
      <w:r>
        <w:rPr>
          <w:color w:val="000055"/>
        </w:rPr>
        <w:t xml:space="preserve"> my</w:t>
      </w:r>
      <w:r>
        <w:rPr>
          <w:color w:val="000033"/>
        </w:rPr>
        <w:t xml:space="preserve"> e-statement</w:t>
      </w:r>
      <w:r>
        <w:rPr>
          <w:color w:val="210000"/>
        </w:rPr>
        <w:t xml:space="preserve"> please</w:t>
      </w:r>
      <w:r>
        <w:rPr>
          <w:color w:val="110000"/>
        </w:rPr>
        <w:t xml:space="preserve"> give</w:t>
      </w:r>
      <w:r>
        <w:rPr>
          <w:color w:val="110000"/>
        </w:rPr>
        <w:t xml:space="preserve"> me</w:t>
      </w:r>
      <w:r>
        <w:rPr>
          <w:color w:val="550000"/>
        </w:rPr>
        <w:t xml:space="preserve"> the</w:t>
      </w:r>
      <w:r>
        <w:rPr>
          <w:color w:val="000000"/>
        </w:rPr>
        <w:t xml:space="preserve"> openning</w:t>
      </w:r>
      <w:r>
        <w:rPr>
          <w:color w:val="000000"/>
        </w:rPr>
        <w:t xml:space="preserve"> code</w:t>
      </w:r>
      <w:r>
        <w:br/>
      </w:r>
      <w:r>
        <w:rPr>
          <w:color w:val="000000"/>
        </w:rPr>
        <w:t xml:space="preserve"> ইস্টেটমেন্টের</w:t>
      </w:r>
      <w:r>
        <w:rPr>
          <w:color w:val="210000"/>
        </w:rPr>
        <w:t xml:space="preserve"> জন্য</w:t>
      </w:r>
      <w:r>
        <w:rPr>
          <w:color w:val="000011"/>
        </w:rPr>
        <w:t xml:space="preserve"> আবেদন</w:t>
      </w:r>
      <w:r>
        <w:rPr>
          <w:color w:val="000000"/>
        </w:rPr>
        <w:t xml:space="preserve"> করসিলাম</w:t>
      </w:r>
      <w:r>
        <w:rPr>
          <w:color w:val="000066"/>
        </w:rPr>
        <w:t xml:space="preserve"> পাসওয়ার্ড</w:t>
      </w:r>
      <w:r>
        <w:rPr>
          <w:color w:val="000011"/>
        </w:rPr>
        <w:t xml:space="preserve"> চায়</w:t>
      </w:r>
      <w:r>
        <w:rPr>
          <w:color w:val="440000"/>
        </w:rPr>
        <w:t xml:space="preserve"> কিন্তু</w:t>
      </w:r>
      <w:r>
        <w:rPr>
          <w:color w:val="110000"/>
        </w:rPr>
        <w:t xml:space="preserve"> এটা</w:t>
      </w:r>
      <w:r>
        <w:rPr>
          <w:color w:val="110000"/>
        </w:rPr>
        <w:t xml:space="preserve"> তো</w:t>
      </w:r>
      <w:r>
        <w:rPr>
          <w:color w:val="000011"/>
        </w:rPr>
        <w:t xml:space="preserve"> জানিনা</w:t>
      </w:r>
      <w:r>
        <w:br/>
      </w:r>
      <w:r>
        <w:rPr>
          <w:color w:val="000000"/>
        </w:rPr>
        <w:t xml:space="preserve"> স্টেটমেন</w:t>
      </w:r>
      <w:r>
        <w:rPr>
          <w:color w:val="000011"/>
        </w:rPr>
        <w:t xml:space="preserve"> খুলার</w:t>
      </w:r>
      <w:r>
        <w:rPr>
          <w:color w:val="000011"/>
        </w:rPr>
        <w:t xml:space="preserve"> সময়</w:t>
      </w:r>
      <w:r>
        <w:rPr>
          <w:color w:val="550000"/>
        </w:rPr>
        <w:t xml:space="preserve"> কি</w:t>
      </w:r>
      <w:r>
        <w:rPr>
          <w:color w:val="550000"/>
        </w:rPr>
        <w:t xml:space="preserve"> আমি</w:t>
      </w:r>
      <w:r>
        <w:rPr>
          <w:color w:val="000066"/>
        </w:rPr>
        <w:t xml:space="preserve"> বিকাশ</w:t>
      </w:r>
      <w:r>
        <w:rPr>
          <w:color w:val="000033"/>
        </w:rPr>
        <w:t xml:space="preserve"> পিন</w:t>
      </w:r>
      <w:r>
        <w:rPr>
          <w:color w:val="000011"/>
        </w:rPr>
        <w:t xml:space="preserve"> দিব</w:t>
      </w:r>
      <w:r>
        <w:br/>
      </w:r>
      <w:r>
        <w:rPr>
          <w:color w:val="000011"/>
        </w:rPr>
        <w:t xml:space="preserve"> stetmen</w:t>
      </w:r>
      <w:r>
        <w:rPr>
          <w:color w:val="000000"/>
        </w:rPr>
        <w:t xml:space="preserve"> khular</w:t>
      </w:r>
      <w:r>
        <w:rPr>
          <w:color w:val="000000"/>
        </w:rPr>
        <w:t xml:space="preserve"> shomoy</w:t>
      </w:r>
      <w:r>
        <w:rPr>
          <w:color w:val="660000"/>
        </w:rPr>
        <w:t xml:space="preserve"> ki</w:t>
      </w:r>
      <w:r>
        <w:rPr>
          <w:color w:val="210000"/>
        </w:rPr>
        <w:t xml:space="preserve"> ami</w:t>
      </w:r>
      <w:r>
        <w:rPr>
          <w:color w:val="000044"/>
        </w:rPr>
        <w:t xml:space="preserve"> bkash</w:t>
      </w:r>
      <w:r>
        <w:rPr>
          <w:color w:val="000044"/>
        </w:rPr>
        <w:t xml:space="preserve"> pin</w:t>
      </w:r>
      <w:r>
        <w:rPr>
          <w:color w:val="210000"/>
        </w:rPr>
        <w:t xml:space="preserve"> dibo</w:t>
      </w:r>
      <w:r>
        <w:br/>
      </w:r>
      <w:r>
        <w:rPr>
          <w:color w:val="0000DD"/>
        </w:rPr>
        <w:t xml:space="preserve"> statement</w:t>
      </w:r>
      <w:r>
        <w:rPr>
          <w:color w:val="000066"/>
        </w:rPr>
        <w:t xml:space="preserve"> open</w:t>
      </w:r>
      <w:r>
        <w:rPr>
          <w:color w:val="000021"/>
        </w:rPr>
        <w:t xml:space="preserve"> korte</w:t>
      </w:r>
      <w:r>
        <w:rPr>
          <w:color w:val="000066"/>
        </w:rPr>
        <w:t xml:space="preserve"> gele</w:t>
      </w:r>
      <w:r>
        <w:rPr>
          <w:color w:val="0000FF"/>
        </w:rPr>
        <w:t xml:space="preserve"> password</w:t>
      </w:r>
      <w:r>
        <w:rPr>
          <w:color w:val="000011"/>
        </w:rPr>
        <w:t xml:space="preserve"> cay</w:t>
      </w:r>
      <w:r>
        <w:br/>
      </w:r>
      <w:r>
        <w:rPr>
          <w:color w:val="660000"/>
        </w:rPr>
        <w:t xml:space="preserve"> ki</w:t>
      </w:r>
      <w:r>
        <w:rPr>
          <w:color w:val="0000FF"/>
        </w:rPr>
        <w:t xml:space="preserve"> password</w:t>
      </w:r>
      <w:r>
        <w:rPr>
          <w:color w:val="210000"/>
        </w:rPr>
        <w:t xml:space="preserve"> dibo</w:t>
      </w:r>
      <w:r>
        <w:rPr>
          <w:color w:val="000000"/>
        </w:rPr>
        <w:t xml:space="preserve"> ishtetment</w:t>
      </w:r>
      <w:r>
        <w:rPr>
          <w:color w:val="000021"/>
        </w:rPr>
        <w:t xml:space="preserve"> e</w:t>
      </w:r>
      <w:r>
        <w:rPr>
          <w:color w:val="000000"/>
        </w:rPr>
        <w:t xml:space="preserve"> chaitese</w:t>
      </w:r>
      <w:r>
        <w:br/>
      </w:r>
      <w:r>
        <w:rPr>
          <w:color w:val="110000"/>
        </w:rPr>
        <w:t xml:space="preserve"> when</w:t>
      </w:r>
      <w:r>
        <w:rPr>
          <w:color w:val="880000"/>
        </w:rPr>
        <w:t xml:space="preserve"> i</w:t>
      </w:r>
      <w:r>
        <w:rPr>
          <w:color w:val="000000"/>
        </w:rPr>
        <w:t xml:space="preserve"> click</w:t>
      </w:r>
      <w:r>
        <w:rPr>
          <w:color w:val="330000"/>
        </w:rPr>
        <w:t xml:space="preserve"> to</w:t>
      </w:r>
      <w:r>
        <w:rPr>
          <w:color w:val="000066"/>
        </w:rPr>
        <w:t xml:space="preserve"> open</w:t>
      </w:r>
      <w:r>
        <w:rPr>
          <w:color w:val="550000"/>
        </w:rPr>
        <w:t xml:space="preserve"> the</w:t>
      </w:r>
      <w:r>
        <w:rPr>
          <w:color w:val="0000DD"/>
        </w:rPr>
        <w:t xml:space="preserve"> statement</w:t>
      </w:r>
      <w:r>
        <w:rPr>
          <w:color w:val="000044"/>
        </w:rPr>
        <w:t xml:space="preserve"> pdf</w:t>
      </w:r>
      <w:r>
        <w:rPr>
          <w:color w:val="210000"/>
        </w:rPr>
        <w:t xml:space="preserve"> it</w:t>
      </w:r>
      <w:r>
        <w:rPr>
          <w:color w:val="000011"/>
        </w:rPr>
        <w:t xml:space="preserve"> asks</w:t>
      </w:r>
      <w:r>
        <w:rPr>
          <w:color w:val="110000"/>
        </w:rPr>
        <w:t xml:space="preserve"> for</w:t>
      </w:r>
      <w:r>
        <w:rPr>
          <w:color w:val="110000"/>
        </w:rPr>
        <w:t xml:space="preserve"> a</w:t>
      </w:r>
      <w:r>
        <w:rPr>
          <w:color w:val="0000FF"/>
        </w:rPr>
        <w:t xml:space="preserve"> password</w:t>
      </w:r>
      <w:r>
        <w:rPr>
          <w:color w:val="110000"/>
        </w:rPr>
        <w:t xml:space="preserve"> but</w:t>
      </w:r>
      <w:r>
        <w:rPr>
          <w:color w:val="880000"/>
        </w:rPr>
        <w:t xml:space="preserve"> i</w:t>
      </w:r>
      <w:r>
        <w:rPr>
          <w:color w:val="000000"/>
        </w:rPr>
        <w:t xml:space="preserve"> dont</w:t>
      </w:r>
      <w:r>
        <w:rPr>
          <w:color w:val="000021"/>
        </w:rPr>
        <w:t xml:space="preserve"> know</w:t>
      </w:r>
      <w:r>
        <w:rPr>
          <w:color w:val="210000"/>
        </w:rPr>
        <w:t xml:space="preserve"> it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550000"/>
        </w:rPr>
        <w:t xml:space="preserve"> the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asked</w:t>
      </w:r>
      <w:r>
        <w:rPr>
          <w:color w:val="110000"/>
        </w:rPr>
        <w:t xml:space="preserve"> when</w:t>
      </w:r>
      <w:r>
        <w:rPr>
          <w:color w:val="000011"/>
        </w:rPr>
        <w:t xml:space="preserve"> opening</w:t>
      </w:r>
      <w:r>
        <w:rPr>
          <w:color w:val="550000"/>
        </w:rPr>
        <w:t xml:space="preserve"> the</w:t>
      </w:r>
      <w:r>
        <w:rPr>
          <w:color w:val="000033"/>
        </w:rPr>
        <w:t xml:space="preserve"> e-statement</w:t>
      </w:r>
      <w:r>
        <w:br/>
      </w:r>
      <w:r>
        <w:rPr>
          <w:color w:val="000000"/>
        </w:rPr>
        <w:t xml:space="preserve"> shall</w:t>
      </w:r>
      <w:r>
        <w:rPr>
          <w:color w:val="880000"/>
        </w:rPr>
        <w:t xml:space="preserve"> i</w:t>
      </w:r>
      <w:r>
        <w:rPr>
          <w:color w:val="000000"/>
        </w:rPr>
        <w:t xml:space="preserve"> put</w:t>
      </w:r>
      <w:r>
        <w:rPr>
          <w:color w:val="000055"/>
        </w:rPr>
        <w:t xml:space="preserve"> my</w:t>
      </w:r>
      <w:r>
        <w:rPr>
          <w:color w:val="000044"/>
        </w:rPr>
        <w:t xml:space="preserve"> bkash</w:t>
      </w:r>
      <w:r>
        <w:rPr>
          <w:color w:val="000044"/>
        </w:rPr>
        <w:t xml:space="preserve"> pin</w:t>
      </w:r>
      <w:r>
        <w:rPr>
          <w:color w:val="110000"/>
        </w:rPr>
        <w:t xml:space="preserve"> as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while</w:t>
      </w:r>
      <w:r>
        <w:rPr>
          <w:color w:val="000011"/>
        </w:rPr>
        <w:t xml:space="preserve"> opening</w:t>
      </w:r>
      <w:r>
        <w:rPr>
          <w:color w:val="0000DD"/>
        </w:rPr>
        <w:t xml:space="preserve"> statement</w:t>
      </w:r>
      <w:r>
        <w:rPr>
          <w:color w:val="000044"/>
        </w:rPr>
        <w:t xml:space="preserve"> pdf</w:t>
      </w:r>
      <w:r>
        <w:br/>
      </w:r>
      <w:r>
        <w:rPr>
          <w:color w:val="0000DD"/>
        </w:rPr>
        <w:t xml:space="preserve"> statement</w:t>
      </w:r>
      <w:r>
        <w:rPr>
          <w:color w:val="330000"/>
        </w:rPr>
        <w:t xml:space="preserve"> er</w:t>
      </w:r>
      <w:r>
        <w:rPr>
          <w:color w:val="110000"/>
        </w:rPr>
        <w:t xml:space="preserve"> ekta</w:t>
      </w:r>
      <w:r>
        <w:rPr>
          <w:color w:val="000044"/>
        </w:rPr>
        <w:t xml:space="preserve"> pdf</w:t>
      </w:r>
      <w:r>
        <w:rPr>
          <w:color w:val="000000"/>
        </w:rPr>
        <w:t xml:space="preserve"> ashche</w:t>
      </w:r>
      <w:r>
        <w:rPr>
          <w:color w:val="000000"/>
        </w:rPr>
        <w:t xml:space="preserve"> eta</w:t>
      </w:r>
      <w:r>
        <w:rPr>
          <w:color w:val="000000"/>
        </w:rPr>
        <w:t xml:space="preserve"> khulbo</w:t>
      </w:r>
      <w:r>
        <w:rPr>
          <w:color w:val="000000"/>
        </w:rPr>
        <w:t xml:space="preserve"> kemne</w:t>
      </w:r>
      <w:r>
        <w:br/>
      </w:r>
      <w:r>
        <w:rPr>
          <w:color w:val="000011"/>
        </w:rPr>
        <w:t xml:space="preserve"> স্টেটমেন্টের</w:t>
      </w:r>
      <w:r>
        <w:rPr>
          <w:color w:val="000000"/>
        </w:rPr>
        <w:t xml:space="preserve"> ফাইলটা</w:t>
      </w:r>
      <w:r>
        <w:rPr>
          <w:color w:val="000000"/>
        </w:rPr>
        <w:t xml:space="preserve"> খোলতে</w:t>
      </w:r>
      <w:r>
        <w:rPr>
          <w:color w:val="000011"/>
        </w:rPr>
        <w:t xml:space="preserve"> পারিনা</w:t>
      </w:r>
      <w:r>
        <w:rPr>
          <w:color w:val="000011"/>
        </w:rPr>
        <w:t xml:space="preserve"> কেম্নে</w:t>
      </w:r>
      <w:r>
        <w:rPr>
          <w:color w:val="000000"/>
        </w:rPr>
        <w:t xml:space="preserve"> খোল্বো</w:t>
      </w:r>
      <w:r>
        <w:br/>
      </w:r>
      <w:r>
        <w:rPr>
          <w:color w:val="000000"/>
        </w:rPr>
        <w:t xml:space="preserve"> ইশটেটমেন</w:t>
      </w:r>
      <w:r>
        <w:rPr>
          <w:color w:val="000000"/>
        </w:rPr>
        <w:t xml:space="preserve"> খলার</w:t>
      </w:r>
      <w:r>
        <w:rPr>
          <w:color w:val="000000"/>
        </w:rPr>
        <w:t xml:space="preserve"> নিওয়মটা</w:t>
      </w:r>
      <w:r>
        <w:rPr>
          <w:color w:val="110000"/>
        </w:rPr>
        <w:t xml:space="preserve"> বলেন</w:t>
      </w:r>
      <w:r>
        <w:rPr>
          <w:color w:val="110000"/>
        </w:rPr>
        <w:t xml:space="preserve"> তো</w:t>
      </w:r>
      <w:r>
        <w:br/>
      </w:r>
      <w:r>
        <w:rPr>
          <w:color w:val="000066"/>
        </w:rPr>
        <w:t xml:space="preserve"> স্টেটমেন্ট</w:t>
      </w:r>
      <w:r>
        <w:rPr>
          <w:color w:val="000021"/>
        </w:rPr>
        <w:t xml:space="preserve"> খুলতে</w:t>
      </w:r>
      <w:r>
        <w:rPr>
          <w:color w:val="000011"/>
        </w:rPr>
        <w:t xml:space="preserve"> পারিনা</w:t>
      </w:r>
      <w:r>
        <w:rPr>
          <w:color w:val="000000"/>
        </w:rPr>
        <w:t xml:space="preserve"> কেন</w:t>
      </w:r>
      <w:r>
        <w:rPr>
          <w:color w:val="000066"/>
        </w:rPr>
        <w:t xml:space="preserve"> পাসওয়ার্ড</w:t>
      </w:r>
      <w:r>
        <w:rPr>
          <w:color w:val="000011"/>
        </w:rPr>
        <w:t xml:space="preserve"> চায়</w:t>
      </w:r>
      <w:r>
        <w:rPr>
          <w:color w:val="000000"/>
        </w:rPr>
        <w:t xml:space="preserve"> কিসের</w:t>
      </w:r>
      <w:r>
        <w:rPr>
          <w:color w:val="000011"/>
        </w:rPr>
        <w:t xml:space="preserve"> জানিনা</w:t>
      </w:r>
      <w:r>
        <w:br/>
      </w:r>
      <w:r>
        <w:rPr>
          <w:color w:val="000000"/>
        </w:rPr>
        <w:t xml:space="preserve"> ishtetmen</w:t>
      </w:r>
      <w:r>
        <w:rPr>
          <w:color w:val="000021"/>
        </w:rPr>
        <w:t xml:space="preserve"> kolte</w:t>
      </w:r>
      <w:r>
        <w:rPr>
          <w:color w:val="000066"/>
        </w:rPr>
        <w:t xml:space="preserve"> gele</w:t>
      </w:r>
      <w:r>
        <w:rPr>
          <w:color w:val="000011"/>
        </w:rPr>
        <w:t xml:space="preserve"> pass</w:t>
      </w:r>
      <w:r>
        <w:rPr>
          <w:color w:val="000011"/>
        </w:rPr>
        <w:t xml:space="preserve"> cay</w:t>
      </w:r>
      <w:r>
        <w:rPr>
          <w:color w:val="660000"/>
        </w:rPr>
        <w:t xml:space="preserve"> ki</w:t>
      </w:r>
      <w:r>
        <w:rPr>
          <w:color w:val="000000"/>
        </w:rPr>
        <w:t xml:space="preserve"> debo</w:t>
      </w:r>
      <w:r>
        <w:br/>
      </w:r>
      <w:r>
        <w:rPr>
          <w:color w:val="000000"/>
        </w:rPr>
        <w:t xml:space="preserve"> ishtetmenter</w:t>
      </w:r>
      <w:r>
        <w:rPr>
          <w:color w:val="000011"/>
        </w:rPr>
        <w:t xml:space="preserve"> file</w:t>
      </w:r>
      <w:r>
        <w:rPr>
          <w:color w:val="000000"/>
        </w:rPr>
        <w:t xml:space="preserve"> ta</w:t>
      </w:r>
      <w:r>
        <w:rPr>
          <w:color w:val="000021"/>
        </w:rPr>
        <w:t xml:space="preserve"> kolte</w:t>
      </w:r>
      <w:r>
        <w:rPr>
          <w:color w:val="000000"/>
        </w:rPr>
        <w:t xml:space="preserve"> parina</w:t>
      </w:r>
      <w:r>
        <w:br/>
      </w:r>
      <w:r>
        <w:rPr>
          <w:color w:val="000011"/>
        </w:rPr>
        <w:t xml:space="preserve"> stetmen</w:t>
      </w:r>
      <w:r>
        <w:rPr>
          <w:color w:val="000011"/>
        </w:rPr>
        <w:t xml:space="preserve"> khulte</w:t>
      </w:r>
      <w:r>
        <w:rPr>
          <w:color w:val="000066"/>
        </w:rPr>
        <w:t xml:space="preserve"> gele</w:t>
      </w:r>
      <w:r>
        <w:rPr>
          <w:color w:val="660000"/>
        </w:rPr>
        <w:t xml:space="preserve"> ki</w:t>
      </w:r>
      <w:r>
        <w:rPr>
          <w:color w:val="000044"/>
        </w:rPr>
        <w:t xml:space="preserve"> pin</w:t>
      </w:r>
      <w:r>
        <w:rPr>
          <w:color w:val="210000"/>
        </w:rPr>
        <w:t xml:space="preserve"> dibo</w:t>
      </w:r>
      <w:r>
        <w:br/>
      </w:r>
      <w:r>
        <w:rPr>
          <w:color w:val="0000DD"/>
        </w:rPr>
        <w:t xml:space="preserve"> statement</w:t>
      </w:r>
      <w:r>
        <w:rPr>
          <w:color w:val="000000"/>
        </w:rPr>
        <w:t xml:space="preserve"> paisi</w:t>
      </w:r>
      <w:r>
        <w:rPr>
          <w:color w:val="000000"/>
        </w:rPr>
        <w:t xml:space="preserve"> mail</w:t>
      </w:r>
      <w:r>
        <w:rPr>
          <w:color w:val="000000"/>
        </w:rPr>
        <w:t xml:space="preserve"> theke</w:t>
      </w:r>
      <w:r>
        <w:rPr>
          <w:color w:val="110000"/>
        </w:rPr>
        <w:t xml:space="preserve"> kintu</w:t>
      </w:r>
      <w:r>
        <w:rPr>
          <w:color w:val="000011"/>
        </w:rPr>
        <w:t xml:space="preserve"> khulte</w:t>
      </w:r>
      <w:r>
        <w:rPr>
          <w:color w:val="000066"/>
        </w:rPr>
        <w:t xml:space="preserve"> gele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chay</w:t>
      </w:r>
      <w:r>
        <w:rPr>
          <w:color w:val="000044"/>
        </w:rPr>
        <w:t xml:space="preserve"> bkash</w:t>
      </w:r>
      <w:r>
        <w:rPr>
          <w:color w:val="000044"/>
        </w:rPr>
        <w:t xml:space="preserve"> pin</w:t>
      </w:r>
      <w:r>
        <w:rPr>
          <w:color w:val="000000"/>
        </w:rPr>
        <w:t xml:space="preserve"> dile</w:t>
      </w:r>
      <w:r>
        <w:rPr>
          <w:color w:val="000000"/>
        </w:rPr>
        <w:t xml:space="preserve"> hoyna</w:t>
      </w:r>
      <w:r>
        <w:rPr>
          <w:color w:val="110000"/>
        </w:rPr>
        <w:t xml:space="preserve"> help</w:t>
      </w:r>
      <w:r>
        <w:rPr>
          <w:color w:val="000000"/>
        </w:rPr>
        <w:t xml:space="preserve"> koren</w:t>
      </w:r>
      <w:r>
        <w:br/>
      </w:r>
      <w:r>
        <w:rPr>
          <w:color w:val="110000"/>
        </w:rPr>
        <w:t xml:space="preserve"> help</w:t>
      </w:r>
      <w:r>
        <w:rPr>
          <w:color w:val="210000"/>
        </w:rPr>
        <w:t xml:space="preserve"> please</w:t>
      </w:r>
      <w:r>
        <w:rPr>
          <w:color w:val="880000"/>
        </w:rPr>
        <w:t xml:space="preserve"> i</w:t>
      </w:r>
      <w:r>
        <w:rPr>
          <w:color w:val="000011"/>
        </w:rPr>
        <w:t xml:space="preserve"> can't</w:t>
      </w:r>
      <w:r>
        <w:rPr>
          <w:color w:val="000066"/>
        </w:rPr>
        <w:t xml:space="preserve"> open</w:t>
      </w:r>
      <w:r>
        <w:rPr>
          <w:color w:val="000055"/>
        </w:rPr>
        <w:t xml:space="preserve"> my</w:t>
      </w:r>
      <w:r>
        <w:rPr>
          <w:color w:val="000033"/>
        </w:rPr>
        <w:t xml:space="preserve"> e-statement</w:t>
      </w:r>
      <w:r>
        <w:rPr>
          <w:color w:val="000044"/>
        </w:rPr>
        <w:t xml:space="preserve"> pdf</w:t>
      </w:r>
      <w:r>
        <w:rPr>
          <w:color w:val="000011"/>
        </w:rPr>
        <w:t xml:space="preserve"> file</w:t>
      </w:r>
      <w:r>
        <w:br/>
      </w:r>
      <w:r>
        <w:rPr>
          <w:color w:val="000000"/>
        </w:rPr>
        <w:t xml:space="preserve"> স্টেট্মেন্ট</w:t>
      </w:r>
      <w:r>
        <w:rPr>
          <w:color w:val="000021"/>
        </w:rPr>
        <w:t xml:space="preserve"> খুলতে</w:t>
      </w:r>
      <w:r>
        <w:rPr>
          <w:color w:val="000000"/>
        </w:rPr>
        <w:t xml:space="preserve"> গেলে</w:t>
      </w:r>
      <w:r>
        <w:rPr>
          <w:color w:val="000000"/>
        </w:rPr>
        <w:t xml:space="preserve"> একটা</w:t>
      </w:r>
      <w:r>
        <w:rPr>
          <w:color w:val="000066"/>
        </w:rPr>
        <w:t xml:space="preserve"> পাসওয়ার্ড</w:t>
      </w:r>
      <w:r>
        <w:rPr>
          <w:color w:val="000044"/>
        </w:rPr>
        <w:t xml:space="preserve"> চাচ্ছে</w:t>
      </w:r>
      <w:r>
        <w:rPr>
          <w:color w:val="440000"/>
        </w:rPr>
        <w:t xml:space="preserve"> কিন্তু</w:t>
      </w:r>
      <w:r>
        <w:rPr>
          <w:color w:val="000033"/>
        </w:rPr>
        <w:t xml:space="preserve"> পিন</w:t>
      </w:r>
      <w:r>
        <w:rPr>
          <w:color w:val="110000"/>
        </w:rPr>
        <w:t xml:space="preserve"> দিলে</w:t>
      </w:r>
      <w:r>
        <w:rPr>
          <w:color w:val="000000"/>
        </w:rPr>
        <w:t xml:space="preserve"> নিচ্ছে</w:t>
      </w:r>
      <w:r>
        <w:rPr>
          <w:color w:val="000044"/>
        </w:rPr>
        <w:t xml:space="preserve"> না</w:t>
      </w:r>
      <w:r>
        <w:rPr>
          <w:color w:val="550000"/>
        </w:rPr>
        <w:t xml:space="preserve"> কি</w:t>
      </w:r>
      <w:r>
        <w:rPr>
          <w:color w:val="21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550000"/>
        </w:rPr>
        <w:t xml:space="preserve"> আমি</w:t>
      </w:r>
      <w:r>
        <w:rPr>
          <w:color w:val="000000"/>
        </w:rPr>
        <w:t xml:space="preserve"> কয়েকদিন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ই-স্টেটমেন্টের</w:t>
      </w:r>
      <w:r>
        <w:rPr>
          <w:color w:val="210000"/>
        </w:rPr>
        <w:t xml:space="preserve"> জন্য</w:t>
      </w:r>
      <w:r>
        <w:rPr>
          <w:color w:val="000011"/>
        </w:rPr>
        <w:t xml:space="preserve"> আবেদন</w:t>
      </w:r>
      <w:r>
        <w:rPr>
          <w:color w:val="110000"/>
        </w:rPr>
        <w:t xml:space="preserve"> করেছিলাম</w:t>
      </w:r>
      <w:r>
        <w:rPr>
          <w:color w:val="000000"/>
        </w:rPr>
        <w:t xml:space="preserve"> মেইলে</w:t>
      </w:r>
      <w:r>
        <w:rPr>
          <w:color w:val="000000"/>
        </w:rPr>
        <w:t xml:space="preserve"> আজ</w:t>
      </w:r>
      <w:r>
        <w:rPr>
          <w:color w:val="000000"/>
        </w:rPr>
        <w:t xml:space="preserve"> পেয়েছি</w:t>
      </w:r>
      <w:r>
        <w:rPr>
          <w:color w:val="000000"/>
        </w:rPr>
        <w:t xml:space="preserve"> তবে</w:t>
      </w:r>
      <w:r>
        <w:rPr>
          <w:color w:val="000011"/>
        </w:rPr>
        <w:t xml:space="preserve"> ওপেন</w:t>
      </w:r>
      <w:r>
        <w:rPr>
          <w:color w:val="210000"/>
        </w:rPr>
        <w:t xml:space="preserve"> করতে</w:t>
      </w:r>
      <w:r>
        <w:rPr>
          <w:color w:val="000021"/>
        </w:rPr>
        <w:t xml:space="preserve"> পারছি</w:t>
      </w:r>
      <w:r>
        <w:rPr>
          <w:color w:val="000044"/>
        </w:rPr>
        <w:t xml:space="preserve"> না</w:t>
      </w:r>
      <w:r>
        <w:rPr>
          <w:color w:val="000000"/>
        </w:rPr>
        <w:t xml:space="preserve"> সাহায্য</w:t>
      </w:r>
      <w:r>
        <w:rPr>
          <w:color w:val="000000"/>
        </w:rPr>
        <w:t xml:space="preserve"> করুন</w:t>
      </w:r>
      <w:r>
        <w:br/>
      </w:r>
      <w:r>
        <w:rPr>
          <w:color w:val="0000DD"/>
        </w:rPr>
        <w:t xml:space="preserve"> statement</w:t>
      </w:r>
      <w:r>
        <w:rPr>
          <w:color w:val="0000FF"/>
        </w:rPr>
        <w:t xml:space="preserve"> password</w:t>
      </w:r>
      <w:r>
        <w:rPr>
          <w:color w:val="110000"/>
        </w:rPr>
        <w:t xml:space="preserve"> bolen</w:t>
      </w:r>
      <w:r>
        <w:br/>
      </w:r>
      <w:r>
        <w:rPr>
          <w:color w:val="000000"/>
        </w:rPr>
        <w:t xml:space="preserve"> স্টেট্মেনের</w:t>
      </w:r>
      <w:r>
        <w:rPr>
          <w:color w:val="000000"/>
        </w:rPr>
        <w:t xml:space="preserve"> পাসওওার্ড</w:t>
      </w:r>
      <w:r>
        <w:rPr>
          <w:color w:val="000000"/>
        </w:rPr>
        <w:t xml:space="preserve"> আবার</w:t>
      </w:r>
      <w:r>
        <w:rPr>
          <w:color w:val="550000"/>
        </w:rPr>
        <w:t xml:space="preserve"> কি</w:t>
      </w:r>
      <w:r>
        <w:rPr>
          <w:color w:val="000011"/>
        </w:rPr>
        <w:t xml:space="preserve"> কেম্নে</w:t>
      </w:r>
      <w:r>
        <w:rPr>
          <w:color w:val="210000"/>
        </w:rPr>
        <w:t xml:space="preserve"> দিবো</w:t>
      </w:r>
      <w:r>
        <w:br/>
      </w:r>
      <w:r>
        <w:rPr>
          <w:color w:val="0000DD"/>
        </w:rPr>
        <w:t xml:space="preserve"> statement</w:t>
      </w:r>
      <w:r>
        <w:rPr>
          <w:color w:val="000000"/>
        </w:rPr>
        <w:t xml:space="preserve"> kholte</w:t>
      </w:r>
      <w:r>
        <w:rPr>
          <w:color w:val="000066"/>
        </w:rPr>
        <w:t xml:space="preserve"> gele</w:t>
      </w:r>
      <w:r>
        <w:rPr>
          <w:color w:val="000044"/>
        </w:rPr>
        <w:t xml:space="preserve"> pin</w:t>
      </w:r>
      <w:r>
        <w:rPr>
          <w:color w:val="000000"/>
        </w:rPr>
        <w:t xml:space="preserve"> caitese</w:t>
      </w:r>
      <w:r>
        <w:rPr>
          <w:color w:val="000000"/>
        </w:rPr>
        <w:t xml:space="preserve"> bole</w:t>
      </w:r>
      <w:r>
        <w:rPr>
          <w:color w:val="000000"/>
        </w:rPr>
        <w:t xml:space="preserve"> den</w:t>
      </w:r>
      <w:r>
        <w:br/>
      </w:r>
      <w:r>
        <w:rPr>
          <w:color w:val="000000"/>
        </w:rPr>
        <w:t xml:space="preserve"> state</w:t>
      </w:r>
      <w:r>
        <w:rPr>
          <w:color w:val="000000"/>
        </w:rPr>
        <w:t xml:space="preserve"> man</w:t>
      </w:r>
      <w:r>
        <w:rPr>
          <w:color w:val="000011"/>
        </w:rPr>
        <w:t xml:space="preserve"> pass</w:t>
      </w:r>
      <w:r>
        <w:rPr>
          <w:color w:val="000000"/>
        </w:rPr>
        <w:t xml:space="preserve"> janina</w:t>
      </w:r>
      <w:r>
        <w:rPr>
          <w:color w:val="110000"/>
        </w:rPr>
        <w:t xml:space="preserve"> bolen</w:t>
      </w:r>
      <w:r>
        <w:br/>
      </w:r>
      <w:r>
        <w:rPr>
          <w:color w:val="210000"/>
        </w:rPr>
        <w:t xml:space="preserve"> how</w:t>
      </w:r>
      <w:r>
        <w:rPr>
          <w:color w:val="000000"/>
        </w:rPr>
        <w:t xml:space="preserve"> do</w:t>
      </w:r>
      <w:r>
        <w:rPr>
          <w:color w:val="880000"/>
        </w:rPr>
        <w:t xml:space="preserve"> i</w:t>
      </w:r>
      <w:r>
        <w:rPr>
          <w:color w:val="000021"/>
        </w:rPr>
        <w:t xml:space="preserve"> know</w:t>
      </w:r>
      <w:r>
        <w:rPr>
          <w:color w:val="000000"/>
        </w:rPr>
        <w:t xml:space="preserve"> what's</w:t>
      </w:r>
      <w:r>
        <w:rPr>
          <w:color w:val="000055"/>
        </w:rPr>
        <w:t xml:space="preserve"> my</w:t>
      </w:r>
      <w:r>
        <w:rPr>
          <w:color w:val="0000DD"/>
        </w:rPr>
        <w:t xml:space="preserve"> statement</w:t>
      </w:r>
      <w:r>
        <w:rPr>
          <w:color w:val="0000FF"/>
        </w:rPr>
        <w:t xml:space="preserve"> password</w:t>
      </w:r>
      <w:r>
        <w:br/>
      </w:r>
      <w:r>
        <w:rPr>
          <w:color w:val="880000"/>
        </w:rPr>
        <w:t xml:space="preserve"> i</w:t>
      </w:r>
      <w:r>
        <w:rPr>
          <w:color w:val="000000"/>
        </w:rPr>
        <w:t xml:space="preserve"> need</w:t>
      </w:r>
      <w:r>
        <w:rPr>
          <w:color w:val="330000"/>
        </w:rPr>
        <w:t xml:space="preserve"> to</w:t>
      </w:r>
      <w:r>
        <w:rPr>
          <w:color w:val="000021"/>
        </w:rPr>
        <w:t xml:space="preserve"> know</w:t>
      </w:r>
      <w:r>
        <w:rPr>
          <w:color w:val="550000"/>
        </w:rPr>
        <w:t xml:space="preserve"> the</w:t>
      </w:r>
      <w:r>
        <w:rPr>
          <w:color w:val="000000"/>
        </w:rPr>
        <w:t xml:space="preserve"> passowrd</w:t>
      </w:r>
      <w:r>
        <w:rPr>
          <w:color w:val="110000"/>
        </w:rPr>
        <w:t xml:space="preserve"> of</w:t>
      </w:r>
      <w:r>
        <w:rPr>
          <w:color w:val="000055"/>
        </w:rPr>
        <w:t xml:space="preserve"> my</w:t>
      </w:r>
      <w:r>
        <w:rPr>
          <w:color w:val="0000DD"/>
        </w:rPr>
        <w:t xml:space="preserve"> statement</w:t>
      </w:r>
      <w:r>
        <w:rPr>
          <w:color w:val="880000"/>
        </w:rPr>
        <w:t xml:space="preserve"> i</w:t>
      </w:r>
      <w:r>
        <w:rPr>
          <w:color w:val="000011"/>
        </w:rPr>
        <w:t xml:space="preserve"> can't</w:t>
      </w:r>
      <w:r>
        <w:rPr>
          <w:color w:val="000066"/>
        </w:rPr>
        <w:t xml:space="preserve"> open</w:t>
      </w:r>
      <w:r>
        <w:br/>
      </w:r>
      <w:r>
        <w:rPr>
          <w:color w:val="210000"/>
        </w:rPr>
        <w:t xml:space="preserve"> how</w:t>
      </w:r>
      <w:r>
        <w:rPr>
          <w:color w:val="330000"/>
        </w:rPr>
        <w:t xml:space="preserve"> to</w:t>
      </w:r>
      <w:r>
        <w:rPr>
          <w:color w:val="000066"/>
        </w:rPr>
        <w:t xml:space="preserve"> open</w:t>
      </w:r>
      <w:r>
        <w:rPr>
          <w:color w:val="000055"/>
        </w:rPr>
        <w:t xml:space="preserve"> my</w:t>
      </w:r>
      <w:r>
        <w:rPr>
          <w:color w:val="000033"/>
        </w:rPr>
        <w:t xml:space="preserve"> e-statement</w:t>
      </w:r>
      <w:r>
        <w:rPr>
          <w:color w:val="110000"/>
        </w:rPr>
        <w:t xml:space="preserve"> as</w:t>
      </w:r>
      <w:r>
        <w:rPr>
          <w:color w:val="210000"/>
        </w:rPr>
        <w:t xml:space="preserve"> it</w:t>
      </w:r>
      <w:r>
        <w:rPr>
          <w:color w:val="000011"/>
        </w:rPr>
        <w:t xml:space="preserve"> asks</w:t>
      </w:r>
      <w:r>
        <w:rPr>
          <w:color w:val="110000"/>
        </w:rPr>
        <w:t xml:space="preserve"> for</w:t>
      </w:r>
      <w:r>
        <w:rPr>
          <w:color w:val="110000"/>
        </w:rPr>
        <w:t xml:space="preserve"> a</w:t>
      </w:r>
      <w:r>
        <w:rPr>
          <w:color w:val="0000FF"/>
        </w:rPr>
        <w:t xml:space="preserve"> password</w:t>
      </w:r>
      <w:r>
        <w:rPr>
          <w:color w:val="110000"/>
        </w:rPr>
        <w:t xml:space="preserve"> that</w:t>
      </w:r>
      <w:r>
        <w:rPr>
          <w:color w:val="000000"/>
        </w:rPr>
        <w:t xml:space="preserve"> i'm</w:t>
      </w:r>
      <w:r>
        <w:rPr>
          <w:color w:val="000000"/>
        </w:rPr>
        <w:t xml:space="preserve"> not</w:t>
      </w:r>
      <w:r>
        <w:rPr>
          <w:color w:val="000000"/>
        </w:rPr>
        <w:t xml:space="preserve"> aware</w:t>
      </w:r>
      <w:r>
        <w:rPr>
          <w:color w:val="110000"/>
        </w:rPr>
        <w:t xml:space="preserve"> of</w:t>
      </w:r>
      <w:r>
        <w:br/>
      </w:r>
      <w:r>
        <w:rPr>
          <w:color w:val="000000"/>
        </w:rPr>
        <w:t xml:space="preserve"> vi</w:t>
      </w:r>
      <w:r>
        <w:rPr>
          <w:color w:val="000000"/>
        </w:rPr>
        <w:t xml:space="preserve"> statemen</w:t>
      </w:r>
      <w:r>
        <w:rPr>
          <w:color w:val="000021"/>
        </w:rPr>
        <w:t xml:space="preserve"> kolte</w:t>
      </w:r>
      <w:r>
        <w:rPr>
          <w:color w:val="000066"/>
        </w:rPr>
        <w:t xml:space="preserve"> gele</w:t>
      </w:r>
      <w:r>
        <w:rPr>
          <w:color w:val="660000"/>
        </w:rPr>
        <w:t xml:space="preserve"> ki</w:t>
      </w:r>
      <w:r>
        <w:rPr>
          <w:color w:val="110000"/>
        </w:rPr>
        <w:t xml:space="preserve"> ekta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cai</w:t>
      </w:r>
      <w:r>
        <w:br/>
      </w:r>
      <w:r>
        <w:rPr>
          <w:color w:val="000000"/>
        </w:rPr>
        <w:t xml:space="preserve"> ভাই</w:t>
      </w:r>
      <w:r>
        <w:rPr>
          <w:color w:val="000000"/>
        </w:rPr>
        <w:t xml:space="preserve"> একটু</w:t>
      </w:r>
      <w:r>
        <w:rPr>
          <w:color w:val="110000"/>
        </w:rPr>
        <w:t xml:space="preserve"> বলেন</w:t>
      </w:r>
      <w:r>
        <w:rPr>
          <w:color w:val="000000"/>
        </w:rPr>
        <w:t xml:space="preserve"> ইস্টেট্মেন্টে</w:t>
      </w:r>
      <w:r>
        <w:rPr>
          <w:color w:val="550000"/>
        </w:rPr>
        <w:t xml:space="preserve"> কি</w:t>
      </w:r>
      <w:r>
        <w:rPr>
          <w:color w:val="000033"/>
        </w:rPr>
        <w:t xml:space="preserve"> পিন</w:t>
      </w:r>
      <w:r>
        <w:rPr>
          <w:color w:val="210000"/>
        </w:rPr>
        <w:t xml:space="preserve"> দিবো</w:t>
      </w:r>
      <w:r>
        <w:rPr>
          <w:color w:val="000000"/>
        </w:rPr>
        <w:t xml:space="preserve"> বুঝতেসিনা</w:t>
      </w:r>
      <w:r>
        <w:br/>
      </w:r>
      <w:r>
        <w:rPr>
          <w:color w:val="000066"/>
        </w:rPr>
        <w:t xml:space="preserve"> স্টেটমেন্ট</w:t>
      </w:r>
      <w:r>
        <w:rPr>
          <w:color w:val="000021"/>
        </w:rPr>
        <w:t xml:space="preserve"> খুলতে</w:t>
      </w:r>
      <w:r>
        <w:rPr>
          <w:color w:val="000021"/>
        </w:rPr>
        <w:t xml:space="preserve"> পারছি</w:t>
      </w:r>
      <w:r>
        <w:rPr>
          <w:color w:val="000044"/>
        </w:rPr>
        <w:t xml:space="preserve"> না</w:t>
      </w:r>
      <w:r>
        <w:rPr>
          <w:color w:val="000066"/>
        </w:rPr>
        <w:t xml:space="preserve"> পাসওয়ার্ড</w:t>
      </w:r>
      <w:r>
        <w:rPr>
          <w:color w:val="000044"/>
        </w:rPr>
        <w:t xml:space="preserve"> চাচ্ছে</w:t>
      </w:r>
      <w:r>
        <w:rPr>
          <w:color w:val="000000"/>
        </w:rPr>
        <w:t xml:space="preserve"> জানাবেন</w:t>
      </w:r>
      <w:r>
        <w:rPr>
          <w:color w:val="110000"/>
        </w:rPr>
        <w:t xml:space="preserve"> এটা</w:t>
      </w:r>
      <w:r>
        <w:rPr>
          <w:color w:val="550000"/>
        </w:rPr>
        <w:t xml:space="preserve"> কি</w:t>
      </w:r>
      <w:r>
        <w:br/>
      </w:r>
      <w:r>
        <w:rPr>
          <w:color w:val="000066"/>
        </w:rPr>
        <w:t xml:space="preserve"> বিকাশ</w:t>
      </w:r>
      <w:r>
        <w:rPr>
          <w:color w:val="000033"/>
        </w:rPr>
        <w:t xml:space="preserve"> পিন</w:t>
      </w:r>
      <w:r>
        <w:rPr>
          <w:color w:val="110000"/>
        </w:rPr>
        <w:t xml:space="preserve"> দিলে</w:t>
      </w:r>
      <w:r>
        <w:rPr>
          <w:color w:val="000000"/>
        </w:rPr>
        <w:t xml:space="preserve"> কাজ</w:t>
      </w:r>
      <w:r>
        <w:rPr>
          <w:color w:val="000000"/>
        </w:rPr>
        <w:t xml:space="preserve"> করতেসে</w:t>
      </w:r>
      <w:r>
        <w:rPr>
          <w:color w:val="000044"/>
        </w:rPr>
        <w:t xml:space="preserve"> না</w:t>
      </w:r>
      <w:r>
        <w:rPr>
          <w:color w:val="000066"/>
        </w:rPr>
        <w:t xml:space="preserve"> স্টেটমেন্ট</w:t>
      </w:r>
      <w:r>
        <w:rPr>
          <w:color w:val="000011"/>
        </w:rPr>
        <w:t xml:space="preserve"> খুলার</w:t>
      </w:r>
      <w:r>
        <w:rPr>
          <w:color w:val="000011"/>
        </w:rPr>
        <w:t xml:space="preserve"> সময়</w:t>
      </w:r>
      <w:r>
        <w:rPr>
          <w:color w:val="110000"/>
        </w:rPr>
        <w:t xml:space="preserve"> এখানে</w:t>
      </w:r>
      <w:r>
        <w:rPr>
          <w:color w:val="550000"/>
        </w:rPr>
        <w:t xml:space="preserve"> কি</w:t>
      </w:r>
      <w:r>
        <w:rPr>
          <w:color w:val="210000"/>
        </w:rPr>
        <w:t xml:space="preserve"> দিবো</w:t>
      </w:r>
      <w:r>
        <w:br/>
      </w:r>
      <w:r>
        <w:rPr>
          <w:color w:val="210000"/>
        </w:rPr>
        <w:t xml:space="preserve"> ami</w:t>
      </w:r>
      <w:r>
        <w:rPr>
          <w:color w:val="0000DD"/>
        </w:rPr>
        <w:t xml:space="preserve"> statement</w:t>
      </w:r>
      <w:r>
        <w:rPr>
          <w:color w:val="330000"/>
        </w:rPr>
        <w:t xml:space="preserve"> er</w:t>
      </w:r>
      <w:r>
        <w:rPr>
          <w:color w:val="110000"/>
        </w:rPr>
        <w:t xml:space="preserve"> jonno</w:t>
      </w:r>
      <w:r>
        <w:rPr>
          <w:color w:val="000000"/>
        </w:rPr>
        <w:t xml:space="preserve"> abedon</w:t>
      </w:r>
      <w:r>
        <w:rPr>
          <w:color w:val="000000"/>
        </w:rPr>
        <w:t xml:space="preserve"> korechilam</w:t>
      </w:r>
      <w:r>
        <w:rPr>
          <w:color w:val="000000"/>
        </w:rPr>
        <w:t xml:space="preserve"> e-mail</w:t>
      </w:r>
      <w:r>
        <w:rPr>
          <w:color w:val="000021"/>
        </w:rPr>
        <w:t xml:space="preserve"> e</w:t>
      </w:r>
      <w:r>
        <w:rPr>
          <w:color w:val="000000"/>
        </w:rPr>
        <w:t xml:space="preserve"> peyechi</w:t>
      </w:r>
      <w:r>
        <w:rPr>
          <w:color w:val="110000"/>
        </w:rPr>
        <w:t xml:space="preserve"> kintu</w:t>
      </w:r>
      <w:r>
        <w:rPr>
          <w:color w:val="000066"/>
        </w:rPr>
        <w:t xml:space="preserve"> open</w:t>
      </w:r>
      <w:r>
        <w:rPr>
          <w:color w:val="000021"/>
        </w:rPr>
        <w:t xml:space="preserve"> korte</w:t>
      </w:r>
      <w:r>
        <w:rPr>
          <w:color w:val="000066"/>
        </w:rPr>
        <w:t xml:space="preserve"> gele</w:t>
      </w:r>
      <w:r>
        <w:rPr>
          <w:color w:val="0000FF"/>
        </w:rPr>
        <w:t xml:space="preserve"> password</w:t>
      </w:r>
      <w:r>
        <w:rPr>
          <w:color w:val="000000"/>
        </w:rPr>
        <w:t xml:space="preserve"> chacche</w:t>
      </w:r>
      <w:r>
        <w:rPr>
          <w:color w:val="660000"/>
        </w:rPr>
        <w:t xml:space="preserve"> ki</w:t>
      </w:r>
      <w:r>
        <w:rPr>
          <w:color w:val="000021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00044"/>
        </w:rPr>
        <w:t xml:space="preserve"> bkash</w:t>
      </w:r>
      <w:r>
        <w:rPr>
          <w:color w:val="0000DD"/>
        </w:rPr>
        <w:t xml:space="preserve"> statement</w:t>
      </w:r>
      <w:r>
        <w:rPr>
          <w:color w:val="000044"/>
        </w:rPr>
        <w:t xml:space="preserve"> pdf</w:t>
      </w:r>
      <w:r>
        <w:rPr>
          <w:color w:val="330000"/>
        </w:rPr>
        <w:t xml:space="preserve"> er</w:t>
      </w:r>
      <w:r>
        <w:rPr>
          <w:color w:val="0000FF"/>
        </w:rPr>
        <w:t xml:space="preserve"> password</w:t>
      </w:r>
      <w:r>
        <w:rPr>
          <w:color w:val="660000"/>
        </w:rPr>
        <w:t xml:space="preserve"> ki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