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 এনআইডি</w:t>
      </w:r>
      <w:r>
        <w:rPr>
          <w:color w:val="00003A"/>
        </w:rPr>
        <w:t xml:space="preserve"> ছাড়া</w:t>
      </w:r>
      <w:r>
        <w:rPr>
          <w:color w:val="00009C"/>
        </w:rPr>
        <w:t xml:space="preserve"> তথ্য</w:t>
      </w:r>
      <w:r>
        <w:rPr>
          <w:color w:val="000062"/>
        </w:rPr>
        <w:t xml:space="preserve"> হালনাগাদ</w:t>
      </w:r>
      <w:r>
        <w:rPr>
          <w:color w:val="000000"/>
        </w:rPr>
        <w:t xml:space="preserve"> হয়</w:t>
      </w:r>
      <w:r>
        <w:rPr>
          <w:color w:val="000027"/>
        </w:rPr>
        <w:t xml:space="preserve"> না</w:t>
      </w:r>
      <w:r>
        <w:rPr>
          <w:color w:val="000027"/>
        </w:rPr>
        <w:t xml:space="preserve"> কেন</w:t>
      </w:r>
      <w:r>
        <w:br/>
      </w:r>
      <w:r>
        <w:rPr>
          <w:color w:val="0000EB"/>
        </w:rPr>
        <w:t xml:space="preserve"> app</w:t>
      </w:r>
      <w:r>
        <w:rPr>
          <w:color w:val="000075"/>
        </w:rPr>
        <w:t xml:space="preserve"> theke</w:t>
      </w:r>
      <w:r>
        <w:rPr>
          <w:color w:val="000089"/>
        </w:rPr>
        <w:t xml:space="preserve"> information</w:t>
      </w:r>
      <w:r>
        <w:rPr>
          <w:color w:val="0000FF"/>
        </w:rPr>
        <w:t xml:space="preserve"> update</w:t>
      </w:r>
      <w:r>
        <w:rPr>
          <w:color w:val="3A0000"/>
        </w:rPr>
        <w:t xml:space="preserve"> er</w:t>
      </w:r>
      <w:r>
        <w:rPr>
          <w:color w:val="270000"/>
        </w:rPr>
        <w:t xml:space="preserve"> jonno</w:t>
      </w:r>
      <w:r>
        <w:rPr>
          <w:color w:val="0000FF"/>
        </w:rPr>
        <w:t xml:space="preserve"> nid</w:t>
      </w:r>
      <w:r>
        <w:rPr>
          <w:color w:val="3A0000"/>
        </w:rPr>
        <w:t xml:space="preserve"> er</w:t>
      </w:r>
      <w:r>
        <w:rPr>
          <w:color w:val="000000"/>
        </w:rPr>
        <w:t xml:space="preserve"> proyojon</w:t>
      </w:r>
      <w:r>
        <w:rPr>
          <w:color w:val="000013"/>
        </w:rPr>
        <w:t xml:space="preserve"> keno</w:t>
      </w:r>
      <w:r>
        <w:br/>
      </w:r>
      <w:r>
        <w:rPr>
          <w:color w:val="0000FF"/>
        </w:rPr>
        <w:t xml:space="preserve"> nid</w:t>
      </w:r>
      <w:r>
        <w:rPr>
          <w:color w:val="000027"/>
        </w:rPr>
        <w:t xml:space="preserve"> chara</w:t>
      </w:r>
      <w:r>
        <w:rPr>
          <w:color w:val="620000"/>
        </w:rPr>
        <w:t xml:space="preserve"> ki</w:t>
      </w:r>
      <w:r>
        <w:rPr>
          <w:color w:val="000089"/>
        </w:rPr>
        <w:t xml:space="preserve"> information</w:t>
      </w:r>
      <w:r>
        <w:rPr>
          <w:color w:val="0000FF"/>
        </w:rPr>
        <w:t xml:space="preserve"> update</w:t>
      </w:r>
      <w:r>
        <w:rPr>
          <w:color w:val="000000"/>
        </w:rPr>
        <w:t xml:space="preserve"> kora</w:t>
      </w:r>
      <w:r>
        <w:rPr>
          <w:color w:val="000000"/>
        </w:rPr>
        <w:t xml:space="preserve"> jayna</w:t>
      </w:r>
      <w:r>
        <w:rPr>
          <w:color w:val="0000EB"/>
        </w:rPr>
        <w:t xml:space="preserve"> app</w:t>
      </w:r>
      <w:r>
        <w:rPr>
          <w:color w:val="000000"/>
        </w:rPr>
        <w:t xml:space="preserve"> tekhe</w:t>
      </w:r>
      <w:r>
        <w:br/>
      </w:r>
      <w:r>
        <w:rPr>
          <w:color w:val="000027"/>
        </w:rPr>
        <w:t xml:space="preserve"> অ্যাপ</w:t>
      </w:r>
      <w:r>
        <w:rPr>
          <w:color w:val="00004E"/>
        </w:rPr>
        <w:t xml:space="preserve"> থেকে</w:t>
      </w:r>
      <w:r>
        <w:rPr>
          <w:color w:val="00009C"/>
        </w:rPr>
        <w:t xml:space="preserve"> তথ্য</w:t>
      </w:r>
      <w:r>
        <w:rPr>
          <w:color w:val="000013"/>
        </w:rPr>
        <w:t xml:space="preserve"> আপডেট</w:t>
      </w:r>
      <w:r>
        <w:rPr>
          <w:color w:val="000013"/>
        </w:rPr>
        <w:t xml:space="preserve"> করবো</w:t>
      </w:r>
      <w:r>
        <w:rPr>
          <w:color w:val="000000"/>
        </w:rPr>
        <w:t xml:space="preserve"> এখানে</w:t>
      </w:r>
      <w:r>
        <w:rPr>
          <w:color w:val="000000"/>
        </w:rPr>
        <w:t xml:space="preserve"> আবার</w:t>
      </w:r>
      <w:r>
        <w:rPr>
          <w:color w:val="000000"/>
        </w:rPr>
        <w:t xml:space="preserve"> পরিচয়পত্রের</w:t>
      </w:r>
      <w:r>
        <w:rPr>
          <w:color w:val="4E0000"/>
        </w:rPr>
        <w:t xml:space="preserve"> কি</w:t>
      </w:r>
      <w:r>
        <w:rPr>
          <w:color w:val="000000"/>
        </w:rPr>
        <w:t xml:space="preserve"> কাজ</w:t>
      </w:r>
      <w:r>
        <w:br/>
      </w:r>
      <w:r>
        <w:rPr>
          <w:color w:val="000013"/>
        </w:rPr>
        <w:t xml:space="preserve"> জাতীয়</w:t>
      </w:r>
      <w:r>
        <w:rPr>
          <w:color w:val="000000"/>
        </w:rPr>
        <w:t xml:space="preserve"> পরিচয়</w:t>
      </w:r>
      <w:r>
        <w:rPr>
          <w:color w:val="000000"/>
        </w:rPr>
        <w:t xml:space="preserve"> পত্র</w:t>
      </w:r>
      <w:r>
        <w:rPr>
          <w:color w:val="000000"/>
        </w:rPr>
        <w:t xml:space="preserve"> হতেই</w:t>
      </w:r>
      <w:r>
        <w:rPr>
          <w:color w:val="000000"/>
        </w:rPr>
        <w:t xml:space="preserve"> হবে</w:t>
      </w:r>
      <w:r>
        <w:rPr>
          <w:color w:val="000027"/>
        </w:rPr>
        <w:t xml:space="preserve"> কেন</w:t>
      </w:r>
      <w:r>
        <w:rPr>
          <w:color w:val="00009C"/>
        </w:rPr>
        <w:t xml:space="preserve"> তথ্য</w:t>
      </w:r>
      <w:r>
        <w:rPr>
          <w:color w:val="000000"/>
        </w:rPr>
        <w:t xml:space="preserve"> হালনাদা</w:t>
      </w:r>
      <w:r>
        <w:rPr>
          <w:color w:val="270000"/>
        </w:rPr>
        <w:t xml:space="preserve"> করা</w:t>
      </w:r>
      <w:r>
        <w:rPr>
          <w:color w:val="000000"/>
        </w:rPr>
        <w:t xml:space="preserve"> জন্য</w:t>
      </w:r>
      <w:r>
        <w:rPr>
          <w:color w:val="000027"/>
        </w:rPr>
        <w:t xml:space="preserve"> অ্যাপ</w:t>
      </w:r>
      <w:r>
        <w:rPr>
          <w:color w:val="00004E"/>
        </w:rPr>
        <w:t xml:space="preserve"> থেকে</w:t>
      </w:r>
      <w:r>
        <w:rPr>
          <w:color w:val="000000"/>
        </w:rPr>
        <w:t xml:space="preserve"> এটাই</w:t>
      </w:r>
      <w:r>
        <w:rPr>
          <w:color w:val="000000"/>
        </w:rPr>
        <w:t xml:space="preserve"> বুজলাম</w:t>
      </w:r>
      <w:r>
        <w:rPr>
          <w:color w:val="000027"/>
        </w:rPr>
        <w:t xml:space="preserve"> না</w:t>
      </w:r>
      <w:r>
        <w:br/>
      </w:r>
      <w:r>
        <w:rPr>
          <w:color w:val="00009C"/>
        </w:rPr>
        <w:t xml:space="preserve"> তথ্য</w:t>
      </w:r>
      <w:r>
        <w:rPr>
          <w:color w:val="000062"/>
        </w:rPr>
        <w:t xml:space="preserve"> হালনাগাদ</w:t>
      </w:r>
      <w:r>
        <w:rPr>
          <w:color w:val="000013"/>
        </w:rPr>
        <w:t xml:space="preserve"> করবো</w:t>
      </w:r>
      <w:r>
        <w:rPr>
          <w:color w:val="000027"/>
        </w:rPr>
        <w:t xml:space="preserve"> পাসপোর্ট</w:t>
      </w:r>
      <w:r>
        <w:rPr>
          <w:color w:val="3A0000"/>
        </w:rPr>
        <w:t xml:space="preserve"> দিয়ে</w:t>
      </w:r>
      <w:r>
        <w:rPr>
          <w:color w:val="000013"/>
        </w:rPr>
        <w:t xml:space="preserve"> অ্যাফ</w:t>
      </w:r>
      <w:r>
        <w:rPr>
          <w:color w:val="000000"/>
        </w:rPr>
        <w:t xml:space="preserve"> তেখে</w:t>
      </w:r>
      <w:r>
        <w:br/>
      </w:r>
      <w:r>
        <w:rPr>
          <w:color w:val="000000"/>
        </w:rPr>
        <w:t xml:space="preserve"> এফ</w:t>
      </w:r>
      <w:r>
        <w:rPr>
          <w:color w:val="00004E"/>
        </w:rPr>
        <w:t xml:space="preserve"> থেকে</w:t>
      </w:r>
      <w:r>
        <w:rPr>
          <w:color w:val="4E0000"/>
        </w:rPr>
        <w:t xml:space="preserve"> কি</w:t>
      </w:r>
      <w:r>
        <w:rPr>
          <w:color w:val="000013"/>
        </w:rPr>
        <w:t xml:space="preserve"> জাতীয়</w:t>
      </w:r>
      <w:r>
        <w:rPr>
          <w:color w:val="000000"/>
        </w:rPr>
        <w:t xml:space="preserve"> পরিচয়পত্র</w:t>
      </w:r>
      <w:r>
        <w:rPr>
          <w:color w:val="00003A"/>
        </w:rPr>
        <w:t xml:space="preserve"> ছাড়া</w:t>
      </w:r>
      <w:r>
        <w:rPr>
          <w:color w:val="000000"/>
        </w:rPr>
        <w:t xml:space="preserve"> তত্ত্ব</w:t>
      </w:r>
      <w:r>
        <w:rPr>
          <w:color w:val="000000"/>
        </w:rPr>
        <w:t xml:space="preserve"> হালনাগাত</w:t>
      </w:r>
      <w:r>
        <w:rPr>
          <w:color w:val="270000"/>
        </w:rPr>
        <w:t xml:space="preserve"> করা</w:t>
      </w:r>
      <w:r>
        <w:rPr>
          <w:color w:val="000000"/>
        </w:rPr>
        <w:t xml:space="preserve"> যায়না</w:t>
      </w:r>
      <w:r>
        <w:br/>
      </w:r>
      <w:r>
        <w:rPr>
          <w:color w:val="000027"/>
        </w:rPr>
        <w:t xml:space="preserve"> অ্যাপ</w:t>
      </w:r>
      <w:r>
        <w:rPr>
          <w:color w:val="00004E"/>
        </w:rPr>
        <w:t xml:space="preserve"> থেকে</w:t>
      </w:r>
      <w:r>
        <w:rPr>
          <w:color w:val="000027"/>
        </w:rPr>
        <w:t xml:space="preserve"> পাসপোর্ট</w:t>
      </w:r>
      <w:r>
        <w:rPr>
          <w:color w:val="3A0000"/>
        </w:rPr>
        <w:t xml:space="preserve"> দিয়ে</w:t>
      </w:r>
      <w:r>
        <w:rPr>
          <w:color w:val="00009C"/>
        </w:rPr>
        <w:t xml:space="preserve"> তথ্য</w:t>
      </w:r>
      <w:r>
        <w:rPr>
          <w:color w:val="000000"/>
        </w:rPr>
        <w:t xml:space="preserve"> হালনাগাদা</w:t>
      </w:r>
      <w:r>
        <w:rPr>
          <w:color w:val="000000"/>
        </w:rPr>
        <w:t xml:space="preserve"> করবার</w:t>
      </w:r>
      <w:r>
        <w:rPr>
          <w:color w:val="000000"/>
        </w:rPr>
        <w:t xml:space="preserve"> পারসি</w:t>
      </w:r>
      <w:r>
        <w:rPr>
          <w:color w:val="000027"/>
        </w:rPr>
        <w:t xml:space="preserve"> না</w:t>
      </w:r>
      <w:r>
        <w:br/>
      </w:r>
      <w:r>
        <w:rPr>
          <w:color w:val="4E0000"/>
        </w:rPr>
        <w:t xml:space="preserve"> i</w:t>
      </w:r>
      <w:r>
        <w:rPr>
          <w:color w:val="000000"/>
        </w:rPr>
        <w:t xml:space="preserve"> want</w:t>
      </w:r>
      <w:r>
        <w:rPr>
          <w:color w:val="750000"/>
        </w:rPr>
        <w:t xml:space="preserve"> to</w:t>
      </w:r>
      <w:r>
        <w:rPr>
          <w:color w:val="0000FF"/>
        </w:rPr>
        <w:t xml:space="preserve"> update</w:t>
      </w:r>
      <w:r>
        <w:rPr>
          <w:color w:val="000027"/>
        </w:rPr>
        <w:t xml:space="preserve"> my</w:t>
      </w:r>
      <w:r>
        <w:rPr>
          <w:color w:val="000027"/>
        </w:rPr>
        <w:t xml:space="preserve"> info</w:t>
      </w:r>
      <w:r>
        <w:rPr>
          <w:color w:val="00004E"/>
        </w:rPr>
        <w:t xml:space="preserve"> from</w:t>
      </w:r>
      <w:r>
        <w:rPr>
          <w:color w:val="0000EB"/>
        </w:rPr>
        <w:t xml:space="preserve"> app</w:t>
      </w:r>
      <w:r>
        <w:rPr>
          <w:color w:val="000013"/>
        </w:rPr>
        <w:t xml:space="preserve"> using</w:t>
      </w:r>
      <w:r>
        <w:rPr>
          <w:color w:val="000027"/>
        </w:rPr>
        <w:t xml:space="preserve"> passport</w:t>
      </w:r>
      <w:r>
        <w:br/>
      </w:r>
      <w:r>
        <w:rPr>
          <w:color w:val="000027"/>
        </w:rPr>
        <w:t xml:space="preserve"> my</w:t>
      </w:r>
      <w:r>
        <w:rPr>
          <w:color w:val="000027"/>
        </w:rPr>
        <w:t xml:space="preserve"> account</w:t>
      </w:r>
      <w:r>
        <w:rPr>
          <w:color w:val="4E0000"/>
        </w:rPr>
        <w:t xml:space="preserve"> is</w:t>
      </w:r>
      <w:r>
        <w:rPr>
          <w:color w:val="000027"/>
        </w:rPr>
        <w:t xml:space="preserve"> registered</w:t>
      </w:r>
      <w:r>
        <w:rPr>
          <w:color w:val="3A0000"/>
        </w:rPr>
        <w:t xml:space="preserve"> with</w:t>
      </w:r>
      <w:r>
        <w:rPr>
          <w:color w:val="000013"/>
        </w:rPr>
        <w:t xml:space="preserve"> driving</w:t>
      </w:r>
      <w:r>
        <w:rPr>
          <w:color w:val="000000"/>
        </w:rPr>
        <w:t xml:space="preserve"> license</w:t>
      </w:r>
      <w:r>
        <w:rPr>
          <w:color w:val="00003A"/>
        </w:rPr>
        <w:t xml:space="preserve"> can</w:t>
      </w:r>
      <w:r>
        <w:rPr>
          <w:color w:val="4E0000"/>
        </w:rPr>
        <w:t xml:space="preserve"> i</w:t>
      </w:r>
      <w:r>
        <w:rPr>
          <w:color w:val="0000FF"/>
        </w:rPr>
        <w:t xml:space="preserve"> update</w:t>
      </w:r>
      <w:r>
        <w:rPr>
          <w:color w:val="000089"/>
        </w:rPr>
        <w:t xml:space="preserve"> information</w:t>
      </w:r>
      <w:r>
        <w:rPr>
          <w:color w:val="00004E"/>
        </w:rPr>
        <w:t xml:space="preserve"> from</w:t>
      </w:r>
      <w:r>
        <w:rPr>
          <w:color w:val="0000EB"/>
        </w:rPr>
        <w:t xml:space="preserve"> app</w:t>
      </w:r>
      <w:r>
        <w:br/>
      </w:r>
      <w:r>
        <w:rPr>
          <w:color w:val="4E0000"/>
        </w:rPr>
        <w:t xml:space="preserve"> is</w:t>
      </w:r>
      <w:r>
        <w:rPr>
          <w:color w:val="130000"/>
        </w:rPr>
        <w:t xml:space="preserve"> it</w:t>
      </w:r>
      <w:r>
        <w:rPr>
          <w:color w:val="000000"/>
        </w:rPr>
        <w:t xml:space="preserve"> necessary</w:t>
      </w:r>
      <w:r>
        <w:rPr>
          <w:color w:val="130000"/>
        </w:rPr>
        <w:t xml:space="preserve"> for</w:t>
      </w:r>
      <w:r>
        <w:rPr>
          <w:color w:val="3A0000"/>
        </w:rPr>
        <w:t xml:space="preserve"> the</w:t>
      </w:r>
      <w:r>
        <w:rPr>
          <w:color w:val="000027"/>
        </w:rPr>
        <w:t xml:space="preserve"> account</w:t>
      </w:r>
      <w:r>
        <w:rPr>
          <w:color w:val="750000"/>
        </w:rPr>
        <w:t xml:space="preserve"> to</w:t>
      </w:r>
      <w:r>
        <w:rPr>
          <w:color w:val="000000"/>
        </w:rPr>
        <w:t xml:space="preserve"> be</w:t>
      </w:r>
      <w:r>
        <w:rPr>
          <w:color w:val="000027"/>
        </w:rPr>
        <w:t xml:space="preserve"> registered</w:t>
      </w:r>
      <w:r>
        <w:rPr>
          <w:color w:val="3A0000"/>
        </w:rPr>
        <w:t xml:space="preserve"> with</w:t>
      </w:r>
      <w:r>
        <w:rPr>
          <w:color w:val="0000FF"/>
        </w:rPr>
        <w:t xml:space="preserve"> nid</w:t>
      </w:r>
      <w:r>
        <w:rPr>
          <w:color w:val="750000"/>
        </w:rPr>
        <w:t xml:space="preserve"> to</w:t>
      </w:r>
      <w:r>
        <w:rPr>
          <w:color w:val="000000"/>
        </w:rPr>
        <w:t xml:space="preserve"> avail</w:t>
      </w:r>
      <w:r>
        <w:rPr>
          <w:color w:val="3A0000"/>
        </w:rPr>
        <w:t xml:space="preserve"> the</w:t>
      </w:r>
      <w:r>
        <w:rPr>
          <w:color w:val="000089"/>
        </w:rPr>
        <w:t xml:space="preserve"> information</w:t>
      </w:r>
      <w:r>
        <w:rPr>
          <w:color w:val="0000FF"/>
        </w:rPr>
        <w:t xml:space="preserve"> update</w:t>
      </w:r>
      <w:r>
        <w:rPr>
          <w:color w:val="000013"/>
        </w:rPr>
        <w:t xml:space="preserve"> service</w:t>
      </w:r>
      <w:r>
        <w:rPr>
          <w:color w:val="00004E"/>
        </w:rPr>
        <w:t xml:space="preserve"> from</w:t>
      </w:r>
      <w:r>
        <w:rPr>
          <w:color w:val="0000EB"/>
        </w:rPr>
        <w:t xml:space="preserve"> app</w:t>
      </w:r>
      <w:r>
        <w:br/>
      </w:r>
      <w:r>
        <w:rPr>
          <w:color w:val="130000"/>
        </w:rPr>
        <w:t xml:space="preserve"> ami</w:t>
      </w:r>
      <w:r>
        <w:rPr>
          <w:color w:val="000013"/>
        </w:rPr>
        <w:t xml:space="preserve"> driving</w:t>
      </w:r>
      <w:r>
        <w:rPr>
          <w:color w:val="000000"/>
        </w:rPr>
        <w:t xml:space="preserve"> licence</w:t>
      </w:r>
      <w:r>
        <w:rPr>
          <w:color w:val="270000"/>
        </w:rPr>
        <w:t xml:space="preserve"> diya</w:t>
      </w:r>
      <w:r>
        <w:rPr>
          <w:color w:val="000089"/>
        </w:rPr>
        <w:t xml:space="preserve"> information</w:t>
      </w:r>
      <w:r>
        <w:rPr>
          <w:color w:val="0000FF"/>
        </w:rPr>
        <w:t xml:space="preserve"> update</w:t>
      </w:r>
      <w:r>
        <w:rPr>
          <w:color w:val="000000"/>
        </w:rPr>
        <w:t xml:space="preserve"> korbo</w:t>
      </w:r>
      <w:r>
        <w:rPr>
          <w:color w:val="000027"/>
        </w:rPr>
        <w:t xml:space="preserve"> apps</w:t>
      </w:r>
      <w:r>
        <w:rPr>
          <w:color w:val="000075"/>
        </w:rPr>
        <w:t xml:space="preserve"> theke</w:t>
      </w:r>
      <w:r>
        <w:rPr>
          <w:color w:val="000000"/>
        </w:rPr>
        <w:t xml:space="preserve"> kemne</w:t>
      </w:r>
      <w:r>
        <w:br/>
      </w:r>
      <w:r>
        <w:rPr>
          <w:color w:val="00003A"/>
        </w:rPr>
        <w:t xml:space="preserve"> can</w:t>
      </w:r>
      <w:r>
        <w:rPr>
          <w:color w:val="4E0000"/>
        </w:rPr>
        <w:t xml:space="preserve"> i</w:t>
      </w:r>
      <w:r>
        <w:rPr>
          <w:color w:val="000013"/>
        </w:rPr>
        <w:t xml:space="preserve"> not</w:t>
      </w:r>
      <w:r>
        <w:rPr>
          <w:color w:val="0000FF"/>
        </w:rPr>
        <w:t xml:space="preserve"> update</w:t>
      </w:r>
      <w:r>
        <w:rPr>
          <w:color w:val="000027"/>
        </w:rPr>
        <w:t xml:space="preserve"> my</w:t>
      </w:r>
      <w:r>
        <w:rPr>
          <w:color w:val="000027"/>
        </w:rPr>
        <w:t xml:space="preserve"> account</w:t>
      </w:r>
      <w:r>
        <w:rPr>
          <w:color w:val="000089"/>
        </w:rPr>
        <w:t xml:space="preserve"> information</w:t>
      </w:r>
      <w:r>
        <w:rPr>
          <w:color w:val="00004E"/>
        </w:rPr>
        <w:t xml:space="preserve"> from</w:t>
      </w:r>
      <w:r>
        <w:rPr>
          <w:color w:val="0000EB"/>
        </w:rPr>
        <w:t xml:space="preserve"> app</w:t>
      </w:r>
      <w:r>
        <w:rPr>
          <w:color w:val="000027"/>
        </w:rPr>
        <w:t xml:space="preserve"> passport</w:t>
      </w:r>
      <w:r>
        <w:rPr>
          <w:color w:val="000000"/>
        </w:rPr>
        <w:t xml:space="preserve"> diye</w:t>
      </w:r>
      <w:r>
        <w:rPr>
          <w:color w:val="000000"/>
        </w:rPr>
        <w:t xml:space="preserve"> khola</w:t>
      </w:r>
      <w:r>
        <w:br/>
      </w:r>
      <w:r>
        <w:rPr>
          <w:color w:val="130000"/>
        </w:rPr>
        <w:t xml:space="preserve"> why</w:t>
      </w:r>
      <w:r>
        <w:rPr>
          <w:color w:val="4E0000"/>
        </w:rPr>
        <w:t xml:space="preserve"> is</w:t>
      </w:r>
      <w:r>
        <w:rPr>
          <w:color w:val="130000"/>
        </w:rPr>
        <w:t xml:space="preserve"> it</w:t>
      </w:r>
      <w:r>
        <w:rPr>
          <w:color w:val="000000"/>
        </w:rPr>
        <w:t xml:space="preserve"> needed</w:t>
      </w:r>
      <w:r>
        <w:rPr>
          <w:color w:val="750000"/>
        </w:rPr>
        <w:t xml:space="preserve"> to</w:t>
      </w:r>
      <w:r>
        <w:rPr>
          <w:color w:val="000000"/>
        </w:rPr>
        <w:t xml:space="preserve"> have</w:t>
      </w:r>
      <w:r>
        <w:rPr>
          <w:color w:val="000027"/>
        </w:rPr>
        <w:t xml:space="preserve"> registered</w:t>
      </w:r>
      <w:r>
        <w:rPr>
          <w:color w:val="3A0000"/>
        </w:rPr>
        <w:t xml:space="preserve"> with</w:t>
      </w:r>
      <w:r>
        <w:rPr>
          <w:color w:val="0000FF"/>
        </w:rPr>
        <w:t xml:space="preserve"> nid</w:t>
      </w:r>
      <w:r>
        <w:rPr>
          <w:color w:val="750000"/>
        </w:rPr>
        <w:t xml:space="preserve"> to</w:t>
      </w:r>
      <w:r>
        <w:rPr>
          <w:color w:val="000000"/>
        </w:rPr>
        <w:t xml:space="preserve"> receive</w:t>
      </w:r>
      <w:r>
        <w:rPr>
          <w:color w:val="3A0000"/>
        </w:rPr>
        <w:t xml:space="preserve"> the</w:t>
      </w:r>
      <w:r>
        <w:rPr>
          <w:color w:val="000089"/>
        </w:rPr>
        <w:t xml:space="preserve"> information</w:t>
      </w:r>
      <w:r>
        <w:rPr>
          <w:color w:val="0000FF"/>
        </w:rPr>
        <w:t xml:space="preserve"> update</w:t>
      </w:r>
      <w:r>
        <w:rPr>
          <w:color w:val="000013"/>
        </w:rPr>
        <w:t xml:space="preserve"> service</w:t>
      </w:r>
      <w:r>
        <w:br/>
      </w:r>
      <w:r>
        <w:rPr>
          <w:color w:val="0000FF"/>
        </w:rPr>
        <w:t xml:space="preserve"> nid</w:t>
      </w:r>
      <w:r>
        <w:rPr>
          <w:color w:val="000027"/>
        </w:rPr>
        <w:t xml:space="preserve"> chara</w:t>
      </w:r>
      <w:r>
        <w:rPr>
          <w:color w:val="620000"/>
        </w:rPr>
        <w:t xml:space="preserve"> ki</w:t>
      </w:r>
      <w:r>
        <w:rPr>
          <w:color w:val="00003A"/>
        </w:rPr>
        <w:t xml:space="preserve"> tottho</w:t>
      </w:r>
      <w:r>
        <w:rPr>
          <w:color w:val="000000"/>
        </w:rPr>
        <w:t xml:space="preserve"> halnadar</w:t>
      </w:r>
      <w:r>
        <w:rPr>
          <w:color w:val="00003A"/>
        </w:rPr>
        <w:t xml:space="preserve"> korte</w:t>
      </w:r>
      <w:r>
        <w:rPr>
          <w:color w:val="000000"/>
        </w:rPr>
        <w:t xml:space="preserve"> parmu</w:t>
      </w:r>
      <w:r>
        <w:rPr>
          <w:color w:val="000013"/>
        </w:rPr>
        <w:t xml:space="preserve"> na</w:t>
      </w:r>
      <w:r>
        <w:rPr>
          <w:color w:val="000027"/>
        </w:rPr>
        <w:t xml:space="preserve"> apps</w:t>
      </w:r>
      <w:r>
        <w:rPr>
          <w:color w:val="000075"/>
        </w:rPr>
        <w:t xml:space="preserve"> theke</w:t>
      </w:r>
      <w:r>
        <w:br/>
      </w:r>
      <w:r>
        <w:rPr>
          <w:color w:val="0000EB"/>
        </w:rPr>
        <w:t xml:space="preserve"> app</w:t>
      </w:r>
      <w:r>
        <w:rPr>
          <w:color w:val="000075"/>
        </w:rPr>
        <w:t xml:space="preserve"> theke</w:t>
      </w:r>
      <w:r>
        <w:rPr>
          <w:color w:val="000000"/>
        </w:rPr>
        <w:t xml:space="preserve"> totthy</w:t>
      </w:r>
      <w:r>
        <w:rPr>
          <w:color w:val="000000"/>
        </w:rPr>
        <w:t xml:space="preserve"> hanadar</w:t>
      </w:r>
      <w:r>
        <w:rPr>
          <w:color w:val="3A0000"/>
        </w:rPr>
        <w:t xml:space="preserve"> er</w:t>
      </w:r>
      <w:r>
        <w:rPr>
          <w:color w:val="000000"/>
        </w:rPr>
        <w:t xml:space="preserve"> jonne</w:t>
      </w:r>
      <w:r>
        <w:rPr>
          <w:color w:val="620000"/>
        </w:rPr>
        <w:t xml:space="preserve"> ki</w:t>
      </w:r>
      <w:r>
        <w:rPr>
          <w:color w:val="0000FF"/>
        </w:rPr>
        <w:t xml:space="preserve"> nid</w:t>
      </w:r>
      <w:r>
        <w:rPr>
          <w:color w:val="000000"/>
        </w:rPr>
        <w:t xml:space="preserve"> ee</w:t>
      </w:r>
      <w:r>
        <w:rPr>
          <w:color w:val="000000"/>
        </w:rPr>
        <w:t xml:space="preserve"> lagbo</w:t>
      </w:r>
      <w:r>
        <w:br/>
      </w:r>
      <w:r>
        <w:rPr>
          <w:color w:val="0000FF"/>
        </w:rPr>
        <w:t xml:space="preserve"> nid</w:t>
      </w:r>
      <w:r>
        <w:rPr>
          <w:color w:val="000000"/>
        </w:rPr>
        <w:t xml:space="preserve"> ken</w:t>
      </w:r>
      <w:r>
        <w:rPr>
          <w:color w:val="000013"/>
        </w:rPr>
        <w:t xml:space="preserve"> dorkar</w:t>
      </w:r>
      <w:r>
        <w:rPr>
          <w:color w:val="130000"/>
        </w:rPr>
        <w:t xml:space="preserve"> ami</w:t>
      </w:r>
      <w:r>
        <w:rPr>
          <w:color w:val="750000"/>
        </w:rPr>
        <w:t xml:space="preserve"> to</w:t>
      </w:r>
      <w:r>
        <w:rPr>
          <w:color w:val="000013"/>
        </w:rPr>
        <w:t xml:space="preserve"> shudhu</w:t>
      </w:r>
      <w:r>
        <w:rPr>
          <w:color w:val="000000"/>
        </w:rPr>
        <w:t xml:space="preserve"> totthoi</w:t>
      </w:r>
      <w:r>
        <w:rPr>
          <w:color w:val="000000"/>
        </w:rPr>
        <w:t xml:space="preserve"> halnagat</w:t>
      </w:r>
      <w:r>
        <w:rPr>
          <w:color w:val="00003A"/>
        </w:rPr>
        <w:t xml:space="preserve"> korte</w:t>
      </w:r>
      <w:r>
        <w:rPr>
          <w:color w:val="000000"/>
        </w:rPr>
        <w:t xml:space="preserve"> caisi</w:t>
      </w:r>
      <w:r>
        <w:rPr>
          <w:color w:val="0000EB"/>
        </w:rPr>
        <w:t xml:space="preserve"> app</w:t>
      </w:r>
      <w:r>
        <w:rPr>
          <w:color w:val="000000"/>
        </w:rPr>
        <w:t xml:space="preserve"> teke</w:t>
      </w:r>
      <w:r>
        <w:br/>
      </w:r>
      <w:r>
        <w:rPr>
          <w:color w:val="000013"/>
        </w:rPr>
        <w:t xml:space="preserve"> shudhu</w:t>
      </w:r>
      <w:r>
        <w:rPr>
          <w:color w:val="000000"/>
        </w:rPr>
        <w:t xml:space="preserve"> totto</w:t>
      </w:r>
      <w:r>
        <w:rPr>
          <w:color w:val="000000"/>
        </w:rPr>
        <w:t xml:space="preserve"> halnagar</w:t>
      </w:r>
      <w:r>
        <w:rPr>
          <w:color w:val="000000"/>
        </w:rPr>
        <w:t xml:space="preserve"> kormu</w:t>
      </w:r>
      <w:r>
        <w:rPr>
          <w:color w:val="000027"/>
        </w:rPr>
        <w:t xml:space="preserve"> apps</w:t>
      </w:r>
      <w:r>
        <w:rPr>
          <w:color w:val="000000"/>
        </w:rPr>
        <w:t xml:space="preserve"> thaika</w:t>
      </w:r>
      <w:r>
        <w:rPr>
          <w:color w:val="0000FF"/>
        </w:rPr>
        <w:t xml:space="preserve"> nid</w:t>
      </w:r>
      <w:r>
        <w:rPr>
          <w:color w:val="000000"/>
        </w:rPr>
        <w:t xml:space="preserve"> cara</w:t>
      </w:r>
      <w:r>
        <w:rPr>
          <w:color w:val="620000"/>
        </w:rPr>
        <w:t xml:space="preserve"> ki</w:t>
      </w:r>
      <w:r>
        <w:rPr>
          <w:color w:val="000000"/>
        </w:rPr>
        <w:t xml:space="preserve"> hobo</w:t>
      </w:r>
      <w:r>
        <w:rPr>
          <w:color w:val="000013"/>
        </w:rPr>
        <w:t xml:space="preserve"> na</w:t>
      </w:r>
      <w:r>
        <w:br/>
      </w:r>
      <w:r>
        <w:rPr>
          <w:color w:val="0000FF"/>
        </w:rPr>
        <w:t xml:space="preserve"> nid</w:t>
      </w:r>
      <w:r>
        <w:rPr>
          <w:color w:val="270000"/>
        </w:rPr>
        <w:t xml:space="preserve"> diya</w:t>
      </w:r>
      <w:r>
        <w:rPr>
          <w:color w:val="000000"/>
        </w:rPr>
        <w:t xml:space="preserve"> reg</w:t>
      </w:r>
      <w:r>
        <w:rPr>
          <w:color w:val="000000"/>
        </w:rPr>
        <w:t xml:space="preserve"> thaka</w:t>
      </w:r>
      <w:r>
        <w:rPr>
          <w:color w:val="000000"/>
        </w:rPr>
        <w:t xml:space="preserve"> kkeno</w:t>
      </w:r>
      <w:r>
        <w:rPr>
          <w:color w:val="000000"/>
        </w:rPr>
        <w:t xml:space="preserve"> imp</w:t>
      </w:r>
      <w:r>
        <w:rPr>
          <w:color w:val="000027"/>
        </w:rPr>
        <w:t xml:space="preserve"> info</w:t>
      </w:r>
      <w:r>
        <w:rPr>
          <w:color w:val="0000FF"/>
        </w:rPr>
        <w:t xml:space="preserve"> update</w:t>
      </w:r>
      <w:r>
        <w:rPr>
          <w:color w:val="130000"/>
        </w:rPr>
        <w:t xml:space="preserve"> korar</w:t>
      </w:r>
      <w:r>
        <w:rPr>
          <w:color w:val="270000"/>
        </w:rPr>
        <w:t xml:space="preserve"> jonno</w:t>
      </w:r>
      <w:r>
        <w:rPr>
          <w:color w:val="0000EB"/>
        </w:rPr>
        <w:t xml:space="preserve"> app</w:t>
      </w:r>
      <w:r>
        <w:rPr>
          <w:color w:val="000075"/>
        </w:rPr>
        <w:t xml:space="preserve"> theke</w:t>
      </w:r>
      <w:r>
        <w:br/>
      </w:r>
      <w:r>
        <w:rPr>
          <w:color w:val="0000EB"/>
        </w:rPr>
        <w:t xml:space="preserve"> app</w:t>
      </w:r>
      <w:r>
        <w:rPr>
          <w:color w:val="000075"/>
        </w:rPr>
        <w:t xml:space="preserve"> theke</w:t>
      </w:r>
      <w:r>
        <w:rPr>
          <w:color w:val="000000"/>
        </w:rPr>
        <w:t xml:space="preserve"> totho</w:t>
      </w:r>
      <w:r>
        <w:rPr>
          <w:color w:val="0000FF"/>
        </w:rPr>
        <w:t xml:space="preserve"> update</w:t>
      </w:r>
      <w:r>
        <w:rPr>
          <w:color w:val="130000"/>
        </w:rPr>
        <w:t xml:space="preserve"> korar</w:t>
      </w:r>
      <w:r>
        <w:rPr>
          <w:color w:val="270000"/>
        </w:rPr>
        <w:t xml:space="preserve"> jonno</w:t>
      </w:r>
      <w:r>
        <w:rPr>
          <w:color w:val="620000"/>
        </w:rPr>
        <w:t xml:space="preserve"> ki</w:t>
      </w:r>
      <w:r>
        <w:rPr>
          <w:color w:val="0000FF"/>
        </w:rPr>
        <w:t xml:space="preserve"> nid</w:t>
      </w:r>
      <w:r>
        <w:rPr>
          <w:color w:val="000000"/>
        </w:rPr>
        <w:t xml:space="preserve"> joruri</w:t>
      </w:r>
      <w:r>
        <w:br/>
      </w:r>
      <w:r>
        <w:rPr>
          <w:color w:val="0000FF"/>
        </w:rPr>
        <w:t xml:space="preserve"> nid</w:t>
      </w:r>
      <w:r>
        <w:rPr>
          <w:color w:val="000027"/>
        </w:rPr>
        <w:t xml:space="preserve"> chara</w:t>
      </w:r>
      <w:r>
        <w:rPr>
          <w:color w:val="0000EB"/>
        </w:rPr>
        <w:t xml:space="preserve"> app</w:t>
      </w:r>
      <w:r>
        <w:rPr>
          <w:color w:val="000075"/>
        </w:rPr>
        <w:t xml:space="preserve"> theke</w:t>
      </w:r>
      <w:r>
        <w:rPr>
          <w:color w:val="000027"/>
        </w:rPr>
        <w:t xml:space="preserve"> info</w:t>
      </w:r>
      <w:r>
        <w:rPr>
          <w:color w:val="0000FF"/>
        </w:rPr>
        <w:t xml:space="preserve"> update</w:t>
      </w:r>
      <w:r>
        <w:rPr>
          <w:color w:val="00003A"/>
        </w:rPr>
        <w:t xml:space="preserve"> korte</w:t>
      </w:r>
      <w:r>
        <w:rPr>
          <w:color w:val="000000"/>
        </w:rPr>
        <w:t xml:space="preserve"> parbona</w:t>
      </w:r>
      <w:r>
        <w:br/>
      </w:r>
      <w:r>
        <w:rPr>
          <w:color w:val="000000"/>
        </w:rPr>
        <w:t xml:space="preserve"> accha</w:t>
      </w:r>
      <w:r>
        <w:rPr>
          <w:color w:val="000000"/>
        </w:rPr>
        <w:t xml:space="preserve"> bolen</w:t>
      </w:r>
      <w:r>
        <w:rPr>
          <w:color w:val="750000"/>
        </w:rPr>
        <w:t xml:space="preserve"> to</w:t>
      </w:r>
      <w:r>
        <w:rPr>
          <w:color w:val="00003A"/>
        </w:rPr>
        <w:t xml:space="preserve"> tottho</w:t>
      </w:r>
      <w:r>
        <w:rPr>
          <w:color w:val="000027"/>
        </w:rPr>
        <w:t xml:space="preserve"> halnagad</w:t>
      </w:r>
      <w:r>
        <w:rPr>
          <w:color w:val="000000"/>
        </w:rPr>
        <w:t xml:space="preserve"> sebati</w:t>
      </w:r>
      <w:r>
        <w:rPr>
          <w:color w:val="000000"/>
        </w:rPr>
        <w:t xml:space="preserve"> nite</w:t>
      </w:r>
      <w:r>
        <w:rPr>
          <w:color w:val="0000FF"/>
        </w:rPr>
        <w:t xml:space="preserve"> nid</w:t>
      </w:r>
      <w:r>
        <w:rPr>
          <w:color w:val="000000"/>
        </w:rPr>
        <w:t xml:space="preserve"> ei</w:t>
      </w:r>
      <w:r>
        <w:rPr>
          <w:color w:val="000000"/>
        </w:rPr>
        <w:t xml:space="preserve"> kano</w:t>
      </w:r>
      <w:r>
        <w:rPr>
          <w:color w:val="000000"/>
        </w:rPr>
        <w:t xml:space="preserve"> lagbe</w:t>
      </w:r>
      <w:r>
        <w:br/>
      </w:r>
      <w:r>
        <w:rPr>
          <w:color w:val="00003A"/>
        </w:rPr>
        <w:t xml:space="preserve"> tottho</w:t>
      </w:r>
      <w:r>
        <w:rPr>
          <w:color w:val="000027"/>
        </w:rPr>
        <w:t xml:space="preserve"> halnagad</w:t>
      </w:r>
      <w:r>
        <w:rPr>
          <w:color w:val="00003A"/>
        </w:rPr>
        <w:t xml:space="preserve"> korte</w:t>
      </w:r>
      <w:r>
        <w:rPr>
          <w:color w:val="000000"/>
        </w:rPr>
        <w:t xml:space="preserve"> apnara</w:t>
      </w:r>
      <w:r>
        <w:rPr>
          <w:color w:val="000000"/>
        </w:rPr>
        <w:t xml:space="preserve"> sudhu</w:t>
      </w:r>
      <w:r>
        <w:rPr>
          <w:color w:val="0000FF"/>
        </w:rPr>
        <w:t xml:space="preserve"> nid</w:t>
      </w:r>
      <w:r>
        <w:rPr>
          <w:color w:val="000000"/>
        </w:rPr>
        <w:t xml:space="preserve"> option</w:t>
      </w:r>
      <w:r>
        <w:rPr>
          <w:color w:val="000000"/>
        </w:rPr>
        <w:t xml:space="preserve"> e</w:t>
      </w:r>
      <w:r>
        <w:rPr>
          <w:color w:val="000013"/>
        </w:rPr>
        <w:t xml:space="preserve"> keno</w:t>
      </w:r>
      <w:r>
        <w:rPr>
          <w:color w:val="000000"/>
        </w:rPr>
        <w:t xml:space="preserve"> rekhechen</w:t>
      </w:r>
      <w:r>
        <w:br/>
      </w:r>
      <w:r>
        <w:rPr>
          <w:color w:val="000013"/>
        </w:rPr>
        <w:t xml:space="preserve"> বিকাশ</w:t>
      </w:r>
      <w:r>
        <w:rPr>
          <w:color w:val="000000"/>
        </w:rPr>
        <w:t xml:space="preserve"> অ্যাপের</w:t>
      </w:r>
      <w:r>
        <w:rPr>
          <w:color w:val="000000"/>
        </w:rPr>
        <w:t xml:space="preserve"> মাধ্যমে</w:t>
      </w:r>
      <w:r>
        <w:rPr>
          <w:color w:val="00009C"/>
        </w:rPr>
        <w:t xml:space="preserve"> তথ্য</w:t>
      </w:r>
      <w:r>
        <w:rPr>
          <w:color w:val="000062"/>
        </w:rPr>
        <w:t xml:space="preserve"> হালনাগাদ</w:t>
      </w:r>
      <w:r>
        <w:rPr>
          <w:color w:val="000000"/>
        </w:rPr>
        <w:t xml:space="preserve"> ড্রাইভিং</w:t>
      </w:r>
      <w:r>
        <w:rPr>
          <w:color w:val="000000"/>
        </w:rPr>
        <w:t xml:space="preserve"> লাইসেন্স</w:t>
      </w:r>
      <w:r>
        <w:rPr>
          <w:color w:val="3A0000"/>
        </w:rPr>
        <w:t xml:space="preserve"> দিয়ে</w:t>
      </w:r>
      <w:r>
        <w:rPr>
          <w:color w:val="4E0000"/>
        </w:rPr>
        <w:t xml:space="preserve"> কি</w:t>
      </w:r>
      <w:r>
        <w:rPr>
          <w:color w:val="000000"/>
        </w:rPr>
        <w:t xml:space="preserve"> কারনে</w:t>
      </w:r>
      <w:r>
        <w:rPr>
          <w:color w:val="000013"/>
        </w:rPr>
        <w:t xml:space="preserve"> সম্ভব</w:t>
      </w:r>
      <w:r>
        <w:rPr>
          <w:color w:val="000000"/>
        </w:rPr>
        <w:t xml:space="preserve"> ন</w:t>
      </w:r>
      <w:r>
        <w:rPr>
          <w:color w:val="000000"/>
        </w:rPr>
        <w:t xml:space="preserve"> জানা</w:t>
      </w:r>
      <w:r>
        <w:rPr>
          <w:color w:val="000000"/>
        </w:rPr>
        <w:t xml:space="preserve"> যাবে</w:t>
      </w:r>
      <w:r>
        <w:br/>
      </w:r>
      <w:r>
        <w:rPr>
          <w:color w:val="130000"/>
        </w:rPr>
        <w:t xml:space="preserve"> আমি</w:t>
      </w:r>
      <w:r>
        <w:rPr>
          <w:color w:val="00009C"/>
        </w:rPr>
        <w:t xml:space="preserve"> তথ্য</w:t>
      </w:r>
      <w:r>
        <w:rPr>
          <w:color w:val="000062"/>
        </w:rPr>
        <w:t xml:space="preserve"> হালনাগাদ</w:t>
      </w:r>
      <w:r>
        <w:rPr>
          <w:color w:val="130000"/>
        </w:rPr>
        <w:t xml:space="preserve"> করতে</w:t>
      </w:r>
      <w:r>
        <w:rPr>
          <w:color w:val="000000"/>
        </w:rPr>
        <w:t xml:space="preserve"> চাই</w:t>
      </w:r>
      <w:r>
        <w:rPr>
          <w:color w:val="000000"/>
        </w:rPr>
        <w:t xml:space="preserve"> কিন্তু</w:t>
      </w:r>
      <w:r>
        <w:rPr>
          <w:color w:val="000000"/>
        </w:rPr>
        <w:t xml:space="preserve"> আমার</w:t>
      </w:r>
      <w:r>
        <w:rPr>
          <w:color w:val="000000"/>
        </w:rPr>
        <w:t xml:space="preserve"> এন</w:t>
      </w:r>
      <w:r>
        <w:rPr>
          <w:color w:val="000000"/>
        </w:rPr>
        <w:t xml:space="preserve"> আই</w:t>
      </w:r>
      <w:r>
        <w:rPr>
          <w:color w:val="000000"/>
        </w:rPr>
        <w:t xml:space="preserve"> ডি</w:t>
      </w:r>
      <w:r>
        <w:rPr>
          <w:color w:val="000000"/>
        </w:rPr>
        <w:t xml:space="preserve"> নাই</w:t>
      </w:r>
      <w:r>
        <w:rPr>
          <w:color w:val="000013"/>
        </w:rPr>
        <w:t xml:space="preserve"> বিকাশ</w:t>
      </w:r>
      <w:r>
        <w:rPr>
          <w:color w:val="000027"/>
        </w:rPr>
        <w:t xml:space="preserve"> পাসপোর্ট</w:t>
      </w:r>
      <w:r>
        <w:rPr>
          <w:color w:val="3A0000"/>
        </w:rPr>
        <w:t xml:space="preserve"> দিয়ে</w:t>
      </w:r>
      <w:r>
        <w:rPr>
          <w:color w:val="000000"/>
        </w:rPr>
        <w:t xml:space="preserve"> খোলা</w:t>
      </w:r>
      <w:r>
        <w:rPr>
          <w:color w:val="000000"/>
        </w:rPr>
        <w:t xml:space="preserve"> তাহলে</w:t>
      </w:r>
      <w:r>
        <w:rPr>
          <w:color w:val="130000"/>
        </w:rPr>
        <w:t xml:space="preserve"> আমি</w:t>
      </w:r>
      <w:r>
        <w:rPr>
          <w:color w:val="000013"/>
        </w:rPr>
        <w:t xml:space="preserve"> আপডেট</w:t>
      </w:r>
      <w:r>
        <w:rPr>
          <w:color w:val="130000"/>
        </w:rPr>
        <w:t xml:space="preserve"> করতে</w:t>
      </w:r>
      <w:r>
        <w:rPr>
          <w:color w:val="000000"/>
        </w:rPr>
        <w:t xml:space="preserve"> পারবনা</w:t>
      </w:r>
      <w:r>
        <w:rPr>
          <w:color w:val="000027"/>
        </w:rPr>
        <w:t xml:space="preserve"> কেন</w:t>
      </w:r>
      <w:r>
        <w:br/>
      </w:r>
      <w:r>
        <w:rPr>
          <w:color w:val="130000"/>
        </w:rPr>
        <w:t xml:space="preserve"> why</w:t>
      </w:r>
      <w:r>
        <w:rPr>
          <w:color w:val="000000"/>
        </w:rPr>
        <w:t xml:space="preserve"> national</w:t>
      </w:r>
      <w:r>
        <w:rPr>
          <w:color w:val="000000"/>
        </w:rPr>
        <w:t xml:space="preserve"> id</w:t>
      </w:r>
      <w:r>
        <w:rPr>
          <w:color w:val="000013"/>
        </w:rPr>
        <w:t xml:space="preserve"> card</w:t>
      </w:r>
      <w:r>
        <w:rPr>
          <w:color w:val="4E0000"/>
        </w:rPr>
        <w:t xml:space="preserve"> is</w:t>
      </w:r>
      <w:r>
        <w:rPr>
          <w:color w:val="000000"/>
        </w:rPr>
        <w:t xml:space="preserve"> mandatory</w:t>
      </w:r>
      <w:r>
        <w:rPr>
          <w:color w:val="130000"/>
        </w:rPr>
        <w:t xml:space="preserve"> for</w:t>
      </w:r>
      <w:r>
        <w:rPr>
          <w:color w:val="000000"/>
        </w:rPr>
        <w:t xml:space="preserve"> infor</w:t>
      </w:r>
      <w:r>
        <w:rPr>
          <w:color w:val="0000FF"/>
        </w:rPr>
        <w:t xml:space="preserve"> update</w:t>
      </w:r>
      <w:r>
        <w:rPr>
          <w:color w:val="00004E"/>
        </w:rPr>
        <w:t xml:space="preserve"> from</w:t>
      </w:r>
      <w:r>
        <w:rPr>
          <w:color w:val="130000"/>
        </w:rPr>
        <w:t xml:space="preserve"> your</w:t>
      </w:r>
      <w:r>
        <w:rPr>
          <w:color w:val="0000EB"/>
        </w:rPr>
        <w:t xml:space="preserve"> app</w:t>
      </w:r>
      <w:r>
        <w:br/>
      </w:r>
      <w:r>
        <w:rPr>
          <w:color w:val="4E0000"/>
        </w:rPr>
        <w:t xml:space="preserve"> i</w:t>
      </w:r>
      <w:r>
        <w:rPr>
          <w:color w:val="00003A"/>
        </w:rPr>
        <w:t xml:space="preserve"> can</w:t>
      </w:r>
      <w:r>
        <w:rPr>
          <w:color w:val="000013"/>
        </w:rPr>
        <w:t xml:space="preserve"> not</w:t>
      </w:r>
      <w:r>
        <w:rPr>
          <w:color w:val="000089"/>
        </w:rPr>
        <w:t xml:space="preserve"> information</w:t>
      </w:r>
      <w:r>
        <w:rPr>
          <w:color w:val="0000FF"/>
        </w:rPr>
        <w:t xml:space="preserve"> update</w:t>
      </w:r>
      <w:r>
        <w:rPr>
          <w:color w:val="3A0000"/>
        </w:rPr>
        <w:t xml:space="preserve"> with</w:t>
      </w:r>
      <w:r>
        <w:rPr>
          <w:color w:val="000000"/>
        </w:rPr>
        <w:t xml:space="preserve"> out</w:t>
      </w:r>
      <w:r>
        <w:rPr>
          <w:color w:val="0000FF"/>
        </w:rPr>
        <w:t xml:space="preserve"> nid</w:t>
      </w:r>
      <w:r>
        <w:rPr>
          <w:color w:val="000013"/>
        </w:rPr>
        <w:t xml:space="preserve"> card</w:t>
      </w:r>
      <w:r>
        <w:rPr>
          <w:color w:val="000000"/>
        </w:rPr>
        <w:t xml:space="preserve"> what</w:t>
      </w:r>
      <w:r>
        <w:rPr>
          <w:color w:val="4E0000"/>
        </w:rPr>
        <w:t xml:space="preserve"> is</w:t>
      </w:r>
      <w:r>
        <w:rPr>
          <w:color w:val="3A0000"/>
        </w:rPr>
        <w:t xml:space="preserve"> the</w:t>
      </w:r>
      <w:r>
        <w:rPr>
          <w:color w:val="000000"/>
        </w:rPr>
        <w:t xml:space="preserve"> problem</w:t>
      </w:r>
      <w:r>
        <w:br/>
      </w:r>
      <w:r>
        <w:rPr>
          <w:color w:val="00003A"/>
        </w:rPr>
        <w:t xml:space="preserve"> can</w:t>
      </w:r>
      <w:r>
        <w:rPr>
          <w:color w:val="4E0000"/>
        </w:rPr>
        <w:t xml:space="preserve"> i</w:t>
      </w:r>
      <w:r>
        <w:rPr>
          <w:color w:val="000000"/>
        </w:rPr>
        <w:t xml:space="preserve"> take</w:t>
      </w:r>
      <w:r>
        <w:rPr>
          <w:color w:val="130000"/>
        </w:rPr>
        <w:t xml:space="preserve"> your</w:t>
      </w:r>
      <w:r>
        <w:rPr>
          <w:color w:val="000000"/>
        </w:rPr>
        <w:t xml:space="preserve"> self</w:t>
      </w:r>
      <w:r>
        <w:rPr>
          <w:color w:val="000000"/>
        </w:rPr>
        <w:t xml:space="preserve"> infromation</w:t>
      </w:r>
      <w:r>
        <w:rPr>
          <w:color w:val="0000FF"/>
        </w:rPr>
        <w:t xml:space="preserve"> update</w:t>
      </w:r>
      <w:r>
        <w:rPr>
          <w:color w:val="000000"/>
        </w:rPr>
        <w:t xml:space="preserve"> by</w:t>
      </w:r>
      <w:r>
        <w:rPr>
          <w:color w:val="000013"/>
        </w:rPr>
        <w:t xml:space="preserve"> using</w:t>
      </w:r>
      <w:r>
        <w:rPr>
          <w:color w:val="000027"/>
        </w:rPr>
        <w:t xml:space="preserve"> passport</w:t>
      </w:r>
      <w:r>
        <w:br/>
      </w:r>
      <w:r>
        <w:rPr>
          <w:color w:val="000000"/>
        </w:rPr>
        <w:t xml:space="preserve"> আপনাদের</w:t>
      </w:r>
      <w:r>
        <w:rPr>
          <w:color w:val="000000"/>
        </w:rPr>
        <w:t xml:space="preserve"> যে</w:t>
      </w:r>
      <w:r>
        <w:rPr>
          <w:color w:val="000000"/>
        </w:rPr>
        <w:t xml:space="preserve"> সেলফ</w:t>
      </w:r>
      <w:r>
        <w:rPr>
          <w:color w:val="00009C"/>
        </w:rPr>
        <w:t xml:space="preserve"> তথ্য</w:t>
      </w:r>
      <w:r>
        <w:rPr>
          <w:color w:val="000062"/>
        </w:rPr>
        <w:t xml:space="preserve"> হালনাগাদ</w:t>
      </w:r>
      <w:r>
        <w:rPr>
          <w:color w:val="000000"/>
        </w:rPr>
        <w:t xml:space="preserve"> সেবা</w:t>
      </w:r>
      <w:r>
        <w:rPr>
          <w:color w:val="000000"/>
        </w:rPr>
        <w:t xml:space="preserve"> এটা</w:t>
      </w:r>
      <w:r>
        <w:rPr>
          <w:color w:val="4E0000"/>
        </w:rPr>
        <w:t xml:space="preserve"> কি</w:t>
      </w:r>
      <w:r>
        <w:rPr>
          <w:color w:val="000000"/>
        </w:rPr>
        <w:t xml:space="preserve"> ন্যাশনাল</w:t>
      </w:r>
      <w:r>
        <w:rPr>
          <w:color w:val="000013"/>
        </w:rPr>
        <w:t xml:space="preserve"> আইডি</w:t>
      </w:r>
      <w:r>
        <w:rPr>
          <w:color w:val="000013"/>
        </w:rPr>
        <w:t xml:space="preserve"> কার্ড</w:t>
      </w:r>
      <w:r>
        <w:rPr>
          <w:color w:val="00003A"/>
        </w:rPr>
        <w:t xml:space="preserve"> ছাড়া</w:t>
      </w:r>
      <w:r>
        <w:rPr>
          <w:color w:val="000013"/>
        </w:rPr>
        <w:t xml:space="preserve"> সম্ভব</w:t>
      </w:r>
      <w:r>
        <w:br/>
      </w:r>
      <w:r>
        <w:rPr>
          <w:color w:val="000000"/>
        </w:rPr>
        <w:t xml:space="preserve"> আচ্ছা</w:t>
      </w:r>
      <w:r>
        <w:rPr>
          <w:color w:val="000000"/>
        </w:rPr>
        <w:t xml:space="preserve"> ভাই</w:t>
      </w:r>
      <w:r>
        <w:rPr>
          <w:color w:val="000000"/>
        </w:rPr>
        <w:t xml:space="preserve"> আপ্নাগ</w:t>
      </w:r>
      <w:r>
        <w:rPr>
          <w:color w:val="000013"/>
        </w:rPr>
        <w:t xml:space="preserve"> অ্যাফ</w:t>
      </w:r>
      <w:r>
        <w:rPr>
          <w:color w:val="00004E"/>
        </w:rPr>
        <w:t xml:space="preserve"> থেকে</w:t>
      </w:r>
      <w:r>
        <w:rPr>
          <w:color w:val="000013"/>
        </w:rPr>
        <w:t xml:space="preserve"> আইডি</w:t>
      </w:r>
      <w:r>
        <w:rPr>
          <w:color w:val="000013"/>
        </w:rPr>
        <w:t xml:space="preserve"> কার্ড</w:t>
      </w:r>
      <w:r>
        <w:rPr>
          <w:color w:val="00003A"/>
        </w:rPr>
        <w:t xml:space="preserve"> ছাড়া</w:t>
      </w:r>
      <w:r>
        <w:rPr>
          <w:color w:val="00009C"/>
        </w:rPr>
        <w:t xml:space="preserve"> তথ্য</w:t>
      </w:r>
      <w:r>
        <w:rPr>
          <w:color w:val="000062"/>
        </w:rPr>
        <w:t xml:space="preserve"> হালনাগাদ</w:t>
      </w:r>
      <w:r>
        <w:rPr>
          <w:color w:val="270000"/>
        </w:rPr>
        <w:t xml:space="preserve"> করা</w:t>
      </w:r>
      <w:r>
        <w:rPr>
          <w:color w:val="000000"/>
        </w:rPr>
        <w:t xml:space="preserve"> জাইবনা</w:t>
      </w:r>
      <w:r>
        <w:rPr>
          <w:color w:val="4E0000"/>
        </w:rPr>
        <w:t xml:space="preserve"> কি</w:t>
      </w:r>
      <w:r>
        <w:rPr>
          <w:color w:val="000000"/>
        </w:rPr>
        <w:t xml:space="preserve"> জোনে</w:t>
      </w:r>
      <w:r>
        <w:br/>
      </w:r>
      <w:r>
        <w:rPr>
          <w:color w:val="000000"/>
        </w:rPr>
        <w:t xml:space="preserve"> amar</w:t>
      </w:r>
      <w:r>
        <w:rPr>
          <w:color w:val="00003A"/>
        </w:rPr>
        <w:t xml:space="preserve"> tottho</w:t>
      </w:r>
      <w:r>
        <w:rPr>
          <w:color w:val="000027"/>
        </w:rPr>
        <w:t xml:space="preserve"> halnagad</w:t>
      </w:r>
      <w:r>
        <w:rPr>
          <w:color w:val="000000"/>
        </w:rPr>
        <w:t xml:space="preserve"> korata</w:t>
      </w:r>
      <w:r>
        <w:rPr>
          <w:color w:val="000000"/>
        </w:rPr>
        <w:t xml:space="preserve"> onek</w:t>
      </w:r>
      <w:r>
        <w:rPr>
          <w:color w:val="000013"/>
        </w:rPr>
        <w:t xml:space="preserve"> dorkar</w:t>
      </w:r>
      <w:r>
        <w:rPr>
          <w:color w:val="000000"/>
        </w:rPr>
        <w:t xml:space="preserve"> ame</w:t>
      </w:r>
      <w:r>
        <w:rPr>
          <w:color w:val="620000"/>
        </w:rPr>
        <w:t xml:space="preserve"> ki</w:t>
      </w:r>
      <w:r>
        <w:rPr>
          <w:color w:val="000000"/>
        </w:rPr>
        <w:t xml:space="preserve"> eita</w:t>
      </w:r>
      <w:r>
        <w:rPr>
          <w:color w:val="0000EB"/>
        </w:rPr>
        <w:t xml:space="preserve"> app</w:t>
      </w:r>
      <w:r>
        <w:rPr>
          <w:color w:val="3A0000"/>
        </w:rPr>
        <w:t xml:space="preserve"> er</w:t>
      </w:r>
      <w:r>
        <w:rPr>
          <w:color w:val="000000"/>
        </w:rPr>
        <w:t xml:space="preserve"> maddhodhe</w:t>
      </w:r>
      <w:r>
        <w:rPr>
          <w:color w:val="000000"/>
        </w:rPr>
        <w:t xml:space="preserve"> jonmo</w:t>
      </w:r>
      <w:r>
        <w:rPr>
          <w:color w:val="000000"/>
        </w:rPr>
        <w:t xml:space="preserve"> sonod</w:t>
      </w:r>
      <w:r>
        <w:rPr>
          <w:color w:val="270000"/>
        </w:rPr>
        <w:t xml:space="preserve"> diya</w:t>
      </w:r>
      <w:r>
        <w:rPr>
          <w:color w:val="000000"/>
        </w:rPr>
        <w:t xml:space="preserve"> korbar</w:t>
      </w:r>
      <w:r>
        <w:rPr>
          <w:color w:val="000000"/>
        </w:rPr>
        <w:t xml:space="preserve"> parum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