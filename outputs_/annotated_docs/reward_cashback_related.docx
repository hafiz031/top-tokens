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5"/>
        </w:rPr>
        <w:t xml:space="preserve"> taka</w:t>
      </w:r>
      <w:r>
        <w:rPr>
          <w:color w:val="000000"/>
        </w:rPr>
        <w:t xml:space="preserve"> cashbeck</w:t>
      </w:r>
      <w:r>
        <w:rPr>
          <w:color w:val="000000"/>
        </w:rPr>
        <w:t xml:space="preserve"> disse</w:t>
      </w:r>
      <w:r>
        <w:rPr>
          <w:color w:val="000041"/>
        </w:rPr>
        <w:t xml:space="preserve"> na</w:t>
      </w:r>
      <w:r>
        <w:rPr>
          <w:color w:val="0000C1"/>
        </w:rPr>
        <w:t xml:space="preserve"> point</w:t>
      </w:r>
      <w:r>
        <w:rPr>
          <w:color w:val="000003"/>
        </w:rPr>
        <w:t xml:space="preserve"> dia</w:t>
      </w:r>
      <w:r>
        <w:rPr>
          <w:color w:val="000010"/>
        </w:rPr>
        <w:t xml:space="preserve"> reword</w:t>
      </w:r>
      <w:r>
        <w:rPr>
          <w:color w:val="00000F"/>
        </w:rPr>
        <w:t xml:space="preserve"> ta</w:t>
      </w:r>
      <w:r>
        <w:rPr>
          <w:color w:val="000000"/>
        </w:rPr>
        <w:t xml:space="preserve"> nisilam</w:t>
      </w:r>
      <w:r>
        <w:br/>
      </w:r>
      <w:r>
        <w:rPr>
          <w:color w:val="00000A"/>
        </w:rPr>
        <w:t xml:space="preserve"> বিকাশে</w:t>
      </w:r>
      <w:r>
        <w:rPr>
          <w:color w:val="0C0000"/>
        </w:rPr>
        <w:t xml:space="preserve"> যে</w:t>
      </w:r>
      <w:r>
        <w:rPr>
          <w:color w:val="000025"/>
        </w:rPr>
        <w:t xml:space="preserve"> পয়েন্ট</w:t>
      </w:r>
      <w:r>
        <w:rPr>
          <w:color w:val="000003"/>
        </w:rPr>
        <w:t xml:space="preserve"> অর্জন</w:t>
      </w:r>
      <w:r>
        <w:rPr>
          <w:color w:val="030000"/>
        </w:rPr>
        <w:t xml:space="preserve"> হয়</w:t>
      </w:r>
      <w:r>
        <w:rPr>
          <w:color w:val="000000"/>
        </w:rPr>
        <w:t xml:space="preserve"> ওই</w:t>
      </w:r>
      <w:r>
        <w:rPr>
          <w:color w:val="000003"/>
        </w:rPr>
        <w:t xml:space="preserve"> অর্জন</w:t>
      </w:r>
      <w:r>
        <w:rPr>
          <w:color w:val="000005"/>
        </w:rPr>
        <w:t xml:space="preserve"> আজকে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পনেরশো</w:t>
      </w:r>
      <w:r>
        <w:rPr>
          <w:color w:val="000000"/>
        </w:rPr>
        <w:t xml:space="preserve"> কানেক্ট</w:t>
      </w:r>
      <w:r>
        <w:rPr>
          <w:color w:val="360000"/>
        </w:rPr>
        <w:t xml:space="preserve"> করে</w:t>
      </w:r>
      <w:r>
        <w:rPr>
          <w:color w:val="000003"/>
        </w:rPr>
        <w:t xml:space="preserve"> একটা</w:t>
      </w:r>
      <w:r>
        <w:rPr>
          <w:color w:val="000055"/>
        </w:rPr>
        <w:t xml:space="preserve"> বিল</w:t>
      </w:r>
      <w:r>
        <w:rPr>
          <w:color w:val="000035"/>
        </w:rPr>
        <w:t xml:space="preserve"> পেমেন্ট</w:t>
      </w:r>
      <w:r>
        <w:rPr>
          <w:color w:val="3D0000"/>
        </w:rPr>
        <w:t xml:space="preserve"> করেছি</w:t>
      </w:r>
      <w:r>
        <w:rPr>
          <w:color w:val="030000"/>
        </w:rPr>
        <w:t xml:space="preserve"> তাহলে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ইনিস্ট্যান্ট</w:t>
      </w:r>
      <w:r>
        <w:rPr>
          <w:color w:val="00006D"/>
        </w:rPr>
        <w:t xml:space="preserve"> ক্যাশব্যাক</w:t>
      </w:r>
      <w:r>
        <w:rPr>
          <w:color w:val="000002"/>
        </w:rPr>
        <w:t xml:space="preserve"> আসলো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3"/>
        </w:rPr>
        <w:t xml:space="preserve"> নাম্বার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পরিবর্তে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কেশবেক</w:t>
      </w:r>
      <w:r>
        <w:rPr>
          <w:color w:val="000000"/>
        </w:rPr>
        <w:t xml:space="preserve"> আফাটি</w:t>
      </w:r>
      <w:r>
        <w:rPr>
          <w:color w:val="000016"/>
        </w:rPr>
        <w:t xml:space="preserve"> সংগ্রহ</w:t>
      </w:r>
      <w:r>
        <w:rPr>
          <w:color w:val="000000"/>
        </w:rPr>
        <w:t xml:space="preserve"> করলেও</w:t>
      </w:r>
      <w:r>
        <w:rPr>
          <w:color w:val="1B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পাইনি</w:t>
      </w:r>
      <w:r>
        <w:br/>
      </w:r>
      <w:r>
        <w:rPr>
          <w:color w:val="000000"/>
        </w:rPr>
        <w:t xml:space="preserve"> bhi</w:t>
      </w:r>
      <w:r>
        <w:rPr>
          <w:color w:val="880000"/>
        </w:rPr>
        <w:t xml:space="preserve"> ami</w:t>
      </w:r>
      <w:r>
        <w:rPr>
          <w:color w:val="020000"/>
        </w:rPr>
        <w:t xml:space="preserve"> akta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000000"/>
        </w:rPr>
        <w:t xml:space="preserve"> korachi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1"/>
        </w:rPr>
        <w:t xml:space="preserve"> ashar</w:t>
      </w:r>
      <w:r>
        <w:rPr>
          <w:color w:val="000016"/>
        </w:rPr>
        <w:t xml:space="preserve"> kotha</w:t>
      </w:r>
      <w:r>
        <w:rPr>
          <w:color w:val="580000"/>
        </w:rPr>
        <w:t xml:space="preserve"> but</w:t>
      </w:r>
      <w:r>
        <w:rPr>
          <w:color w:val="000000"/>
        </w:rPr>
        <w:t xml:space="preserve"> asha</w:t>
      </w:r>
      <w:r>
        <w:rPr>
          <w:color w:val="000000"/>
        </w:rPr>
        <w:t xml:space="preserve"> nay</w:t>
      </w:r>
      <w:r>
        <w:rPr>
          <w:color w:val="880000"/>
        </w:rPr>
        <w:t xml:space="preserve"> ami</w:t>
      </w:r>
      <w:r>
        <w:rPr>
          <w:color w:val="000018"/>
        </w:rPr>
        <w:t xml:space="preserve"> points</w:t>
      </w:r>
      <w:r>
        <w:rPr>
          <w:color w:val="020000"/>
        </w:rPr>
        <w:t xml:space="preserve"> deya</w:t>
      </w:r>
      <w:r>
        <w:rPr>
          <w:color w:val="020000"/>
        </w:rPr>
        <w:t xml:space="preserve"> korchilam</w:t>
      </w:r>
      <w:r>
        <w:br/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02"/>
        </w:rPr>
        <w:t xml:space="preserve"> পযেন্ট</w:t>
      </w:r>
      <w:r>
        <w:rPr>
          <w:color w:val="000001"/>
        </w:rPr>
        <w:t xml:space="preserve"> কাটছে</w:t>
      </w:r>
      <w:r>
        <w:rPr>
          <w:color w:val="750000"/>
        </w:rPr>
        <w:t xml:space="preserve"> কিন্তু</w:t>
      </w:r>
      <w:r>
        <w:rPr>
          <w:color w:val="00000E"/>
        </w:rPr>
        <w:t xml:space="preserve"> কেশ</w:t>
      </w:r>
      <w:r>
        <w:rPr>
          <w:color w:val="000007"/>
        </w:rPr>
        <w:t xml:space="preserve"> বেগ</w:t>
      </w:r>
      <w:r>
        <w:rPr>
          <w:color w:val="000000"/>
        </w:rPr>
        <w:t xml:space="preserve"> দেয</w:t>
      </w:r>
      <w:r>
        <w:rPr>
          <w:color w:val="000030"/>
        </w:rPr>
        <w:t xml:space="preserve"> নাই</w:t>
      </w:r>
      <w:r>
        <w:rPr>
          <w:color w:val="000000"/>
        </w:rPr>
        <w:t xml:space="preserve"> কারন</w:t>
      </w:r>
      <w:r>
        <w:rPr>
          <w:color w:val="020000"/>
        </w:rPr>
        <w:t xml:space="preserve"> কী</w:t>
      </w:r>
      <w:r>
        <w:br/>
      </w:r>
      <w:r>
        <w:rPr>
          <w:color w:val="000002"/>
        </w:rPr>
        <w:t xml:space="preserve"> পযেন্ট</w:t>
      </w:r>
      <w:r>
        <w:rPr>
          <w:color w:val="000000"/>
        </w:rPr>
        <w:t xml:space="preserve"> দিযে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000001"/>
        </w:rPr>
        <w:t xml:space="preserve"> নিছি</w:t>
      </w:r>
      <w:r>
        <w:rPr>
          <w:color w:val="000002"/>
        </w:rPr>
        <w:t xml:space="preserve"> পযেন্ট</w:t>
      </w:r>
      <w:r>
        <w:rPr>
          <w:color w:val="000001"/>
        </w:rPr>
        <w:t xml:space="preserve"> কাটছে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rPr>
          <w:color w:val="000000"/>
        </w:rPr>
        <w:t xml:space="preserve"> কারন</w:t>
      </w:r>
      <w:r>
        <w:rPr>
          <w:color w:val="020000"/>
        </w:rPr>
        <w:t xml:space="preserve"> কী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বিদুৎ</w:t>
      </w:r>
      <w:r>
        <w:rPr>
          <w:color w:val="000005"/>
        </w:rPr>
        <w:t xml:space="preserve"> বিলের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000001"/>
        </w:rPr>
        <w:t xml:space="preserve"> নিছি</w:t>
      </w:r>
      <w:r>
        <w:rPr>
          <w:color w:val="620000"/>
        </w:rPr>
        <w:t xml:space="preserve"> আমার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2F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সংগ্রহ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620000"/>
        </w:rPr>
        <w:t xml:space="preserve"> আমার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যোগ</w:t>
      </w:r>
      <w:r>
        <w:rPr>
          <w:color w:val="0A0000"/>
        </w:rPr>
        <w:t xml:space="preserve"> হয়</w:t>
      </w:r>
      <w:r>
        <w:rPr>
          <w:color w:val="150000"/>
        </w:rPr>
        <w:t xml:space="preserve"> নি</w:t>
      </w:r>
      <w:r>
        <w:rPr>
          <w:color w:val="000034"/>
        </w:rPr>
        <w:t xml:space="preserve"> কেন</w:t>
      </w:r>
      <w:r>
        <w:br/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34"/>
        </w:rPr>
        <w:t xml:space="preserve"> claim</w:t>
      </w:r>
      <w:r>
        <w:rPr>
          <w:color w:val="090000"/>
        </w:rPr>
        <w:t xml:space="preserve"> korchi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1"/>
        </w:rPr>
        <w:t xml:space="preserve"> deyni</w:t>
      </w:r>
      <w:r>
        <w:rPr>
          <w:color w:val="00000E"/>
        </w:rPr>
        <w:t xml:space="preserve"> keno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সঠিক</w:t>
      </w:r>
      <w:r>
        <w:rPr>
          <w:color w:val="000002"/>
        </w:rPr>
        <w:t xml:space="preserve"> ভাবে</w:t>
      </w:r>
      <w:r>
        <w:rPr>
          <w:color w:val="00005B"/>
        </w:rPr>
        <w:t xml:space="preserve"> বিকাশ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বেব্যাহার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B50000"/>
        </w:rPr>
        <w:t xml:space="preserve"> আমি</w:t>
      </w:r>
      <w:r>
        <w:rPr>
          <w:color w:val="000034"/>
        </w:rPr>
        <w:t xml:space="preserve"> কেন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পাইলাম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C0000"/>
        </w:rPr>
        <w:t xml:space="preserve"> স্যার</w:t>
      </w:r>
      <w:r>
        <w:br/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এ্যাপে</w:t>
      </w:r>
      <w:r>
        <w:rPr>
          <w:color w:val="230000"/>
        </w:rPr>
        <w:t xml:space="preserve"> এর</w:t>
      </w:r>
      <w:r>
        <w:rPr>
          <w:color w:val="000000"/>
        </w:rPr>
        <w:t xml:space="preserve"> বেশী</w:t>
      </w:r>
      <w:r>
        <w:rPr>
          <w:color w:val="000000"/>
        </w:rPr>
        <w:t xml:space="preserve"> রিউয়াড</w:t>
      </w:r>
      <w:r>
        <w:rPr>
          <w:color w:val="0000A8"/>
        </w:rPr>
        <w:t xml:space="preserve"> পয়েন্ট</w:t>
      </w:r>
      <w:r>
        <w:rPr>
          <w:color w:val="110000"/>
        </w:rPr>
        <w:t xml:space="preserve"> ছিল</w:t>
      </w:r>
      <w:r>
        <w:rPr>
          <w:color w:val="000000"/>
        </w:rPr>
        <w:t xml:space="preserve"> সেখান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ভাঙ্গিয়ে</w:t>
      </w:r>
      <w:r>
        <w:rPr>
          <w:color w:val="0F0000"/>
        </w:rPr>
        <w:t xml:space="preserve"> আমাকে</w:t>
      </w:r>
      <w:r>
        <w:rPr>
          <w:color w:val="000035"/>
        </w:rPr>
        <w:t xml:space="preserve"> পেমেন্ট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দিবার</w:t>
      </w:r>
      <w:r>
        <w:rPr>
          <w:color w:val="000026"/>
        </w:rPr>
        <w:t xml:space="preserve"> কথা</w:t>
      </w:r>
      <w:r>
        <w:rPr>
          <w:color w:val="110000"/>
        </w:rPr>
        <w:t xml:space="preserve"> ছিল</w:t>
      </w:r>
      <w:r>
        <w:rPr>
          <w:color w:val="000008"/>
        </w:rPr>
        <w:t xml:space="preserve"> দেয়</w:t>
      </w:r>
      <w:r>
        <w:rPr>
          <w:color w:val="150000"/>
        </w:rPr>
        <w:t xml:space="preserve"> নি</w:t>
      </w:r>
      <w:r>
        <w:br/>
      </w:r>
      <w:r>
        <w:rPr>
          <w:color w:val="B50000"/>
        </w:rPr>
        <w:t xml:space="preserve"> আমি</w:t>
      </w:r>
      <w:r>
        <w:rPr>
          <w:color w:val="020000"/>
        </w:rPr>
        <w:t xml:space="preserve"> দুই</w:t>
      </w:r>
      <w:r>
        <w:rPr>
          <w:color w:val="000000"/>
        </w:rPr>
        <w:t xml:space="preserve"> তিন</w:t>
      </w:r>
      <w:r>
        <w:rPr>
          <w:color w:val="000000"/>
        </w:rPr>
        <w:t xml:space="preserve"> মাস</w:t>
      </w:r>
      <w:r>
        <w:rPr>
          <w:color w:val="0A0000"/>
        </w:rPr>
        <w:t xml:space="preserve"> আগে</w:t>
      </w:r>
      <w:r>
        <w:rPr>
          <w:color w:val="00005B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ভাগালাম</w:t>
      </w:r>
      <w:r>
        <w:rPr>
          <w:color w:val="750000"/>
        </w:rPr>
        <w:t xml:space="preserve"> কিন্তু</w:t>
      </w:r>
      <w:r>
        <w:rPr>
          <w:color w:val="0F0000"/>
        </w:rPr>
        <w:t xml:space="preserve"> কোন</w:t>
      </w:r>
      <w:r>
        <w:rPr>
          <w:color w:val="000009"/>
        </w:rPr>
        <w:t xml:space="preserve"> ক্যাস</w:t>
      </w:r>
      <w:r>
        <w:rPr>
          <w:color w:val="000000"/>
        </w:rPr>
        <w:t xml:space="preserve"> ব্যাগ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br/>
      </w:r>
      <w:r>
        <w:rPr>
          <w:color w:val="880000"/>
        </w:rPr>
        <w:t xml:space="preserve"> ami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00"/>
        </w:rPr>
        <w:t xml:space="preserve"> baboher</w:t>
      </w:r>
      <w:r>
        <w:rPr>
          <w:color w:val="090000"/>
        </w:rPr>
        <w:t xml:space="preserve"> korchi</w:t>
      </w:r>
      <w:r>
        <w:rPr>
          <w:color w:val="250000"/>
        </w:rPr>
        <w:t xml:space="preserve"> kintu</w:t>
      </w:r>
      <w:r>
        <w:rPr>
          <w:color w:val="000000"/>
        </w:rPr>
        <w:t xml:space="preserve"> kashbac</w:t>
      </w:r>
      <w:r>
        <w:rPr>
          <w:color w:val="000016"/>
        </w:rPr>
        <w:t xml:space="preserve"> paini</w:t>
      </w:r>
      <w:r>
        <w:br/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11"/>
        </w:rPr>
        <w:t xml:space="preserve"> রিওয়ার্ড</w:t>
      </w:r>
      <w:r>
        <w:rPr>
          <w:color w:val="000000"/>
        </w:rPr>
        <w:t xml:space="preserve"> দেড়শত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পাওয়ার</w:t>
      </w:r>
      <w:r>
        <w:rPr>
          <w:color w:val="000026"/>
        </w:rPr>
        <w:t xml:space="preserve"> কথা</w:t>
      </w:r>
      <w:r>
        <w:rPr>
          <w:color w:val="110000"/>
        </w:rPr>
        <w:t xml:space="preserve"> ছিল</w:t>
      </w:r>
      <w:r>
        <w:rPr>
          <w:color w:val="000000"/>
        </w:rPr>
        <w:t xml:space="preserve"> এটি</w:t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01"/>
        </w:rPr>
        <w:t xml:space="preserve"> নম্বর</w:t>
      </w:r>
      <w:r>
        <w:br/>
      </w:r>
      <w:r>
        <w:rPr>
          <w:color w:val="000007"/>
        </w:rPr>
        <w:t xml:space="preserve"> বিকাশের</w:t>
      </w:r>
      <w:r>
        <w:rPr>
          <w:color w:val="000011"/>
        </w:rPr>
        <w:t xml:space="preserve"> রিওয়ার্ড</w:t>
      </w:r>
      <w:r>
        <w:rPr>
          <w:color w:val="00002F"/>
        </w:rPr>
        <w:t xml:space="preserve"> থেকে</w:t>
      </w:r>
      <w:r>
        <w:rPr>
          <w:color w:val="000035"/>
        </w:rPr>
        <w:t xml:space="preserve"> পেমেন্ট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পাওয়ার</w:t>
      </w:r>
      <w:r>
        <w:rPr>
          <w:color w:val="000026"/>
        </w:rPr>
        <w:t xml:space="preserve"> কথা</w:t>
      </w:r>
      <w:r>
        <w:rPr>
          <w:color w:val="000000"/>
        </w:rPr>
        <w:t xml:space="preserve"> গতকালের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এখনো</w:t>
      </w:r>
      <w:r>
        <w:rPr>
          <w:color w:val="00000A"/>
        </w:rPr>
        <w:t xml:space="preserve"> আসেনি</w:t>
      </w:r>
      <w:r>
        <w:rPr>
          <w:color w:val="000034"/>
        </w:rPr>
        <w:t xml:space="preserve"> কেন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14"/>
        </w:rPr>
        <w:t xml:space="preserve"> ক্লেইম</w:t>
      </w:r>
      <w:r>
        <w:rPr>
          <w:color w:val="0C0000"/>
        </w:rPr>
        <w:t xml:space="preserve"> করেছিলাম</w:t>
      </w:r>
      <w:r>
        <w:rPr>
          <w:color w:val="00004A"/>
        </w:rPr>
        <w:t xml:space="preserve"> পে</w:t>
      </w:r>
      <w:r>
        <w:rPr>
          <w:color w:val="000009"/>
        </w:rPr>
        <w:t xml:space="preserve"> বিলে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কয়েকদিন</w:t>
      </w:r>
      <w:r>
        <w:rPr>
          <w:color w:val="0C0000"/>
        </w:rPr>
        <w:t xml:space="preserve"> পর</w:t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দিয়েও</w:t>
      </w:r>
      <w:r>
        <w:rPr>
          <w:color w:val="0F0000"/>
        </w:rPr>
        <w:t xml:space="preserve"> তো</w:t>
      </w:r>
      <w:r>
        <w:rPr>
          <w:color w:val="00006D"/>
        </w:rPr>
        <w:t xml:space="preserve"> ক্যাশব্যাক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এখোন</w:t>
      </w:r>
      <w:r>
        <w:rPr>
          <w:color w:val="0000FF"/>
        </w:rPr>
        <w:t xml:space="preserve"> টাকা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000004"/>
        </w:rPr>
        <w:t xml:space="preserve"> রিওয়াড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সংগ্যহ</w:t>
      </w:r>
      <w:r>
        <w:rPr>
          <w:color w:val="360000"/>
        </w:rPr>
        <w:t xml:space="preserve"> করে</w:t>
      </w:r>
      <w:r>
        <w:rPr>
          <w:color w:val="020000"/>
        </w:rPr>
        <w:t xml:space="preserve"> তা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B0000"/>
        </w:rPr>
        <w:t xml:space="preserve"> নিয়ে</w:t>
      </w:r>
      <w:r>
        <w:rPr>
          <w:color w:val="000000"/>
        </w:rPr>
        <w:t xml:space="preserve"> ছে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দেয়নি</w:t>
      </w:r>
      <w:r>
        <w:br/>
      </w:r>
      <w:r>
        <w:rPr>
          <w:color w:val="000003"/>
        </w:rPr>
        <w:t xml:space="preserve"> ei</w:t>
      </w:r>
      <w:r>
        <w:rPr>
          <w:color w:val="00000D"/>
        </w:rPr>
        <w:t xml:space="preserve"> number</w:t>
      </w:r>
      <w:r>
        <w:rPr>
          <w:color w:val="000017"/>
        </w:rPr>
        <w:t xml:space="preserve"> e</w:t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03"/>
        </w:rPr>
        <w:t xml:space="preserve"> poin</w:t>
      </w:r>
      <w:r>
        <w:rPr>
          <w:color w:val="000016"/>
        </w:rPr>
        <w:t xml:space="preserve"> use</w:t>
      </w:r>
      <w:r>
        <w:rPr>
          <w:color w:val="110000"/>
        </w:rPr>
        <w:t xml:space="preserve"> korsi</w:t>
      </w:r>
      <w:r>
        <w:rPr>
          <w:color w:val="580000"/>
        </w:rPr>
        <w:t xml:space="preserve"> but</w:t>
      </w:r>
      <w:r>
        <w:rPr>
          <w:color w:val="000014"/>
        </w:rPr>
        <w:t xml:space="preserve"> kno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20000"/>
        </w:rPr>
        <w:t xml:space="preserve"> জি</w:t>
      </w:r>
      <w:r>
        <w:rPr>
          <w:color w:val="B50000"/>
        </w:rPr>
        <w:t xml:space="preserve"> আমি</w:t>
      </w:r>
      <w:r>
        <w:rPr>
          <w:color w:val="000002"/>
        </w:rPr>
        <w:t xml:space="preserve"> দিন</w:t>
      </w:r>
      <w:r>
        <w:rPr>
          <w:color w:val="0A0000"/>
        </w:rPr>
        <w:t xml:space="preserve"> আগে</w:t>
      </w:r>
      <w:r>
        <w:rPr>
          <w:color w:val="000007"/>
        </w:rPr>
        <w:t xml:space="preserve"> বিকাশের</w:t>
      </w:r>
      <w:r>
        <w:rPr>
          <w:color w:val="000003"/>
        </w:rPr>
        <w:t xml:space="preserve"> পয়েন্টস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4A"/>
        </w:rPr>
        <w:t xml:space="preserve"> পে</w:t>
      </w:r>
      <w:r>
        <w:rPr>
          <w:color w:val="000005"/>
        </w:rPr>
        <w:t xml:space="preserve"> বিলের</w:t>
      </w:r>
      <w:r>
        <w:rPr>
          <w:color w:val="0A0000"/>
        </w:rPr>
        <w:t xml:space="preserve"> জন্য</w:t>
      </w:r>
      <w:r>
        <w:rPr>
          <w:color w:val="000002"/>
        </w:rPr>
        <w:t xml:space="preserve"> ক্লেম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620000"/>
        </w:rPr>
        <w:t xml:space="preserve"> আমার</w:t>
      </w:r>
      <w:r>
        <w:rPr>
          <w:color w:val="000003"/>
        </w:rPr>
        <w:t xml:space="preserve"> ব্যালেন্স</w:t>
      </w:r>
      <w:r>
        <w:rPr>
          <w:color w:val="1D0000"/>
        </w:rPr>
        <w:t xml:space="preserve"> এ</w:t>
      </w:r>
      <w:r>
        <w:rPr>
          <w:color w:val="0F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যোগ</w:t>
      </w:r>
      <w:r>
        <w:rPr>
          <w:color w:val="000000"/>
        </w:rPr>
        <w:t xml:space="preserve"> হইনি</w:t>
      </w:r>
      <w:r>
        <w:br/>
      </w:r>
      <w:r>
        <w:rPr>
          <w:color w:val="620000"/>
        </w:rPr>
        <w:t xml:space="preserve"> আমার</w:t>
      </w:r>
      <w:r>
        <w:rPr>
          <w:color w:val="000011"/>
        </w:rPr>
        <w:t xml:space="preserve"> রিওয়ার্ড</w:t>
      </w:r>
      <w:r>
        <w:rPr>
          <w:color w:val="000025"/>
        </w:rPr>
        <w:t xml:space="preserve"> পয়েন্ট</w:t>
      </w:r>
      <w:r>
        <w:rPr>
          <w:color w:val="110000"/>
        </w:rPr>
        <w:t xml:space="preserve"> ছিল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দেড়</w:t>
      </w:r>
      <w:r>
        <w:rPr>
          <w:color w:val="000000"/>
        </w:rPr>
        <w:t xml:space="preserve"> শত</w:t>
      </w:r>
      <w:r>
        <w:rPr>
          <w:color w:val="000006"/>
        </w:rPr>
        <w:t xml:space="preserve"> টাকার</w:t>
      </w:r>
      <w:r>
        <w:rPr>
          <w:color w:val="0A0000"/>
        </w:rPr>
        <w:t xml:space="preserve"> জন্য</w:t>
      </w:r>
      <w:r>
        <w:rPr>
          <w:color w:val="750000"/>
        </w:rPr>
        <w:t xml:space="preserve"> কিন্তু</w:t>
      </w:r>
      <w:r>
        <w:rPr>
          <w:color w:val="000025"/>
        </w:rPr>
        <w:t xml:space="preserve"> পয়েন্ট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নিয়ে</w:t>
      </w:r>
      <w:r>
        <w:rPr>
          <w:color w:val="000003"/>
        </w:rPr>
        <w:t xml:space="preserve"> গেছে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দেয়</w:t>
      </w:r>
      <w:r>
        <w:rPr>
          <w:color w:val="000030"/>
        </w:rPr>
        <w:t xml:space="preserve"> নাই</w:t>
      </w:r>
      <w:r>
        <w:br/>
      </w:r>
      <w:r>
        <w:rPr>
          <w:color w:val="110000"/>
        </w:rPr>
        <w:t xml:space="preserve"> amr</w:t>
      </w:r>
      <w:r>
        <w:rPr>
          <w:color w:val="00004A"/>
        </w:rPr>
        <w:t xml:space="preserve"> bkash</w:t>
      </w:r>
      <w:r>
        <w:rPr>
          <w:color w:val="240000"/>
        </w:rPr>
        <w:t xml:space="preserve"> er</w:t>
      </w:r>
      <w:r>
        <w:rPr>
          <w:color w:val="000054"/>
        </w:rPr>
        <w:t xml:space="preserve"> reward</w:t>
      </w:r>
      <w:r>
        <w:rPr>
          <w:color w:val="00001A"/>
        </w:rPr>
        <w:t xml:space="preserve"> theke</w:t>
      </w:r>
      <w:r>
        <w:rPr>
          <w:color w:val="00000F"/>
        </w:rPr>
        <w:t xml:space="preserve"> offer</w:t>
      </w:r>
      <w:r>
        <w:rPr>
          <w:color w:val="060000"/>
        </w:rPr>
        <w:t xml:space="preserve"> chilo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korle</w:t>
      </w:r>
      <w:r>
        <w:rPr>
          <w:color w:val="00007D"/>
        </w:rPr>
        <w:t xml:space="preserve"> tk</w:t>
      </w:r>
      <w:r>
        <w:rPr>
          <w:color w:val="000018"/>
        </w:rPr>
        <w:t xml:space="preserve"> pabo</w:t>
      </w:r>
      <w:r>
        <w:rPr>
          <w:color w:val="250000"/>
        </w:rPr>
        <w:t xml:space="preserve"> kintu</w:t>
      </w:r>
      <w:r>
        <w:rPr>
          <w:color w:val="880000"/>
        </w:rPr>
        <w:t xml:space="preserve"> ami</w:t>
      </w:r>
      <w:r>
        <w:rPr>
          <w:color w:val="000043"/>
        </w:rPr>
        <w:t xml:space="preserve"> payment</w:t>
      </w:r>
      <w:r>
        <w:rPr>
          <w:color w:val="110000"/>
        </w:rPr>
        <w:t xml:space="preserve"> korar</w:t>
      </w:r>
      <w:r>
        <w:rPr>
          <w:color w:val="000000"/>
        </w:rPr>
        <w:t xml:space="preserve"> porew</w:t>
      </w:r>
      <w:r>
        <w:rPr>
          <w:color w:val="00007D"/>
        </w:rPr>
        <w:t xml:space="preserve"> tk</w:t>
      </w:r>
      <w:r>
        <w:rPr>
          <w:color w:val="000016"/>
        </w:rPr>
        <w:t xml:space="preserve"> paini</w:t>
      </w:r>
      <w:r>
        <w:br/>
      </w:r>
      <w:r>
        <w:rPr>
          <w:color w:val="180000"/>
        </w:rPr>
        <w:t xml:space="preserve"> i</w:t>
      </w:r>
      <w:r>
        <w:rPr>
          <w:color w:val="000000"/>
        </w:rPr>
        <w:t xml:space="preserve"> was</w:t>
      </w:r>
      <w:r>
        <w:rPr>
          <w:color w:val="000000"/>
        </w:rPr>
        <w:t xml:space="preserve"> cliamed</w:t>
      </w:r>
      <w:r>
        <w:rPr>
          <w:color w:val="0000C1"/>
        </w:rPr>
        <w:t xml:space="preserve"> point</w:t>
      </w:r>
      <w:r>
        <w:rPr>
          <w:color w:val="040000"/>
        </w:rPr>
        <w:t xml:space="preserve"> for</w:t>
      </w:r>
      <w:r>
        <w:rPr>
          <w:color w:val="000055"/>
        </w:rPr>
        <w:t xml:space="preserve"> taka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580000"/>
        </w:rPr>
        <w:t xml:space="preserve"> but</w:t>
      </w:r>
      <w:r>
        <w:rPr>
          <w:color w:val="010000"/>
        </w:rPr>
        <w:t xml:space="preserve"> so</w:t>
      </w:r>
      <w:r>
        <w:rPr>
          <w:color w:val="010000"/>
        </w:rPr>
        <w:t xml:space="preserve"> far</w:t>
      </w:r>
      <w:r>
        <w:rPr>
          <w:color w:val="180000"/>
        </w:rPr>
        <w:t xml:space="preserve"> i</w:t>
      </w:r>
      <w:r>
        <w:rPr>
          <w:color w:val="000000"/>
        </w:rPr>
        <w:t xml:space="preserve"> dont</w:t>
      </w:r>
      <w:r>
        <w:rPr>
          <w:color w:val="000005"/>
        </w:rPr>
        <w:t xml:space="preserve"> receive</w:t>
      </w:r>
      <w:r>
        <w:rPr>
          <w:color w:val="00000B"/>
        </w:rPr>
        <w:t xml:space="preserve"> my</w:t>
      </w:r>
      <w:r>
        <w:rPr>
          <w:color w:val="000055"/>
        </w:rPr>
        <w:t xml:space="preserve"> taka</w:t>
      </w:r>
      <w:r>
        <w:rPr>
          <w:color w:val="000010"/>
        </w:rPr>
        <w:t xml:space="preserve"> mobile</w:t>
      </w:r>
      <w:r>
        <w:rPr>
          <w:color w:val="000000"/>
        </w:rPr>
        <w:t xml:space="preserve"> rechare</w:t>
      </w:r>
      <w:r>
        <w:br/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নেওয়ার</w:t>
      </w:r>
      <w:r>
        <w:rPr>
          <w:color w:val="080000"/>
        </w:rPr>
        <w:t xml:space="preserve"> পরে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620000"/>
        </w:rPr>
        <w:t xml:space="preserve"> আমার</w:t>
      </w:r>
      <w:r>
        <w:rPr>
          <w:color w:val="000025"/>
        </w:rPr>
        <w:t xml:space="preserve"> পয়েন্ট</w:t>
      </w:r>
      <w:r>
        <w:rPr>
          <w:color w:val="0F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000037"/>
        </w:rPr>
        <w:t xml:space="preserve"> পাইনি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0"/>
        </w:rPr>
        <w:t xml:space="preserve"> vangiye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00006"/>
        </w:rPr>
        <w:t xml:space="preserve"> pawar</w:t>
      </w:r>
      <w:r>
        <w:rPr>
          <w:color w:val="000016"/>
        </w:rPr>
        <w:t xml:space="preserve"> kotha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00004A"/>
        </w:rPr>
        <w:t xml:space="preserve"> পে</w:t>
      </w:r>
      <w:r>
        <w:rPr>
          <w:color w:val="000009"/>
        </w:rPr>
        <w:t xml:space="preserve"> বিলে</w:t>
      </w:r>
      <w:r>
        <w:rPr>
          <w:color w:val="000034"/>
        </w:rPr>
        <w:t xml:space="preserve"> claim</w:t>
      </w:r>
      <w:r>
        <w:rPr>
          <w:color w:val="3D0000"/>
        </w:rPr>
        <w:t xml:space="preserve"> করেছি</w:t>
      </w:r>
      <w:r>
        <w:rPr>
          <w:color w:val="000000"/>
        </w:rPr>
        <w:t xml:space="preserve"> আমাক</w:t>
      </w:r>
      <w:r>
        <w:rPr>
          <w:color w:val="000006"/>
        </w:rPr>
        <w:t xml:space="preserve"> টাকার</w:t>
      </w:r>
      <w:r>
        <w:rPr>
          <w:color w:val="020000"/>
        </w:rPr>
        <w:t xml:space="preserve"> উপরে</w:t>
      </w:r>
      <w:r>
        <w:rPr>
          <w:color w:val="000000"/>
        </w:rPr>
        <w:t xml:space="preserve"> বিলদিতে</w:t>
      </w:r>
      <w:r>
        <w:rPr>
          <w:color w:val="000000"/>
        </w:rPr>
        <w:t xml:space="preserve"> বলছিলো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বেশি</w:t>
      </w:r>
      <w:r>
        <w:rPr>
          <w:color w:val="000055"/>
        </w:rPr>
        <w:t xml:space="preserve"> বিল</w:t>
      </w:r>
      <w:r>
        <w:rPr>
          <w:color w:val="030000"/>
        </w:rPr>
        <w:t xml:space="preserve"> দিয়েছি</w:t>
      </w:r>
      <w:r>
        <w:rPr>
          <w:color w:val="230000"/>
        </w:rPr>
        <w:t xml:space="preserve"> এর</w:t>
      </w:r>
      <w:r>
        <w:rPr>
          <w:color w:val="0C0000"/>
        </w:rPr>
        <w:t xml:space="preserve"> পর</w:t>
      </w:r>
      <w:r>
        <w:rPr>
          <w:color w:val="000009"/>
        </w:rPr>
        <w:t xml:space="preserve"> ক্যাস</w:t>
      </w:r>
      <w:r>
        <w:rPr>
          <w:color w:val="000025"/>
        </w:rPr>
        <w:t xml:space="preserve"> ব্যাক</w:t>
      </w:r>
      <w:r>
        <w:rPr>
          <w:color w:val="00000A"/>
        </w:rPr>
        <w:t xml:space="preserve"> আসেনি</w:t>
      </w:r>
      <w:r>
        <w:br/>
      </w:r>
      <w:r>
        <w:rPr>
          <w:color w:val="000000"/>
        </w:rPr>
        <w:t xml:space="preserve"> vi</w:t>
      </w:r>
      <w:r>
        <w:rPr>
          <w:color w:val="000018"/>
        </w:rPr>
        <w:t xml:space="preserve"> points</w:t>
      </w:r>
      <w:r>
        <w:rPr>
          <w:color w:val="000016"/>
        </w:rPr>
        <w:t xml:space="preserve"> use</w:t>
      </w:r>
      <w:r>
        <w:rPr>
          <w:color w:val="000000"/>
        </w:rPr>
        <w:t xml:space="preserve"> korcse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plm</w:t>
      </w:r>
      <w:r>
        <w:rPr>
          <w:color w:val="000041"/>
        </w:rPr>
        <w:t xml:space="preserve"> na</w:t>
      </w:r>
      <w:r>
        <w:br/>
      </w:r>
      <w:r>
        <w:rPr>
          <w:color w:val="0D0000"/>
        </w:rPr>
        <w:t xml:space="preserve"> এই</w:t>
      </w:r>
      <w:r>
        <w:rPr>
          <w:color w:val="000003"/>
        </w:rPr>
        <w:t xml:space="preserve"> নাম্বার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নেওয়া</w:t>
      </w:r>
      <w:r>
        <w:rPr>
          <w:color w:val="000007"/>
        </w:rPr>
        <w:t xml:space="preserve"> হয়েছে</w:t>
      </w:r>
      <w:r>
        <w:rPr>
          <w:color w:val="750000"/>
        </w:rPr>
        <w:t xml:space="preserve"> কিন্তু</w:t>
      </w:r>
      <w:r>
        <w:rPr>
          <w:color w:val="000000"/>
        </w:rPr>
        <w:t xml:space="preserve"> শর্ত</w:t>
      </w:r>
      <w:r>
        <w:rPr>
          <w:color w:val="000000"/>
        </w:rPr>
        <w:t xml:space="preserve"> মতে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দেওয়া</w:t>
      </w:r>
      <w:r>
        <w:rPr>
          <w:color w:val="000004"/>
        </w:rPr>
        <w:t xml:space="preserve"> হয়নি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03"/>
        </w:rPr>
        <w:t xml:space="preserve"> রেওয়াড</w:t>
      </w:r>
      <w:r>
        <w:rPr>
          <w:color w:val="000011"/>
        </w:rPr>
        <w:t xml:space="preserve"> ব্যবহার</w:t>
      </w:r>
      <w:r>
        <w:rPr>
          <w:color w:val="1F0000"/>
        </w:rPr>
        <w:t xml:space="preserve"> করছি</w:t>
      </w:r>
      <w:r>
        <w:rPr>
          <w:color w:val="000000"/>
        </w:rPr>
        <w:t xml:space="preserve"> কীন্তু</w:t>
      </w:r>
      <w:r>
        <w:rPr>
          <w:color w:val="060000"/>
        </w:rPr>
        <w:t xml:space="preserve"> কোনো</w:t>
      </w:r>
      <w:r>
        <w:rPr>
          <w:color w:val="000001"/>
        </w:rPr>
        <w:t xml:space="preserve"> ক্যাসব্যাক</w:t>
      </w:r>
      <w:r>
        <w:rPr>
          <w:color w:val="000003"/>
        </w:rPr>
        <w:t xml:space="preserve"> পাইনাই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কিছুক্ষণ</w:t>
      </w:r>
      <w:r>
        <w:rPr>
          <w:color w:val="0A0000"/>
        </w:rPr>
        <w:t xml:space="preserve"> আগে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35"/>
        </w:rPr>
        <w:t xml:space="preserve"> পেমেন্ট</w:t>
      </w:r>
      <w:r>
        <w:rPr>
          <w:color w:val="0C0000"/>
        </w:rPr>
        <w:t xml:space="preserve"> করেছিলাম</w:t>
      </w:r>
      <w:r>
        <w:rPr>
          <w:color w:val="750000"/>
        </w:rPr>
        <w:t xml:space="preserve"> কিন্তু</w:t>
      </w:r>
      <w:r>
        <w:rPr>
          <w:color w:val="B50000"/>
        </w:rPr>
        <w:t xml:space="preserve"> আমি</w:t>
      </w:r>
      <w:r>
        <w:rPr>
          <w:color w:val="000021"/>
        </w:rPr>
        <w:t xml:space="preserve"> ক্যাশ</w:t>
      </w:r>
      <w:r>
        <w:rPr>
          <w:color w:val="000000"/>
        </w:rPr>
        <w:t xml:space="preserve"> ব্যাগ</w:t>
      </w:r>
      <w:r>
        <w:rPr>
          <w:color w:val="000037"/>
        </w:rPr>
        <w:t xml:space="preserve"> পাইনি</w:t>
      </w:r>
      <w:r>
        <w:br/>
      </w:r>
      <w:r>
        <w:rPr>
          <w:color w:val="060000"/>
        </w:rPr>
        <w:t xml:space="preserve"> ভাই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রিডওয়াজ</w:t>
      </w:r>
      <w:r>
        <w:rPr>
          <w:color w:val="0000A8"/>
        </w:rPr>
        <w:t xml:space="preserve"> পয়েন্ট</w:t>
      </w:r>
      <w:r>
        <w:rPr>
          <w:color w:val="0000FF"/>
        </w:rPr>
        <w:t xml:space="preserve"> টাকা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FF"/>
        </w:rPr>
        <w:t xml:space="preserve"> টাকা</w:t>
      </w:r>
      <w:r>
        <w:br/>
      </w:r>
      <w:r>
        <w:rPr>
          <w:color w:val="010000"/>
        </w:rPr>
        <w:t xml:space="preserve"> hi</w:t>
      </w:r>
      <w:r>
        <w:rPr>
          <w:color w:val="180000"/>
        </w:rPr>
        <w:t xml:space="preserve"> i</w:t>
      </w:r>
      <w:r>
        <w:rPr>
          <w:color w:val="000000"/>
        </w:rPr>
        <w:t xml:space="preserve"> would</w:t>
      </w:r>
      <w:r>
        <w:rPr>
          <w:color w:val="000000"/>
        </w:rPr>
        <w:t xml:space="preserve"> like</w:t>
      </w:r>
      <w:r>
        <w:rPr>
          <w:color w:val="0F0000"/>
        </w:rPr>
        <w:t xml:space="preserve"> to</w:t>
      </w:r>
      <w:r>
        <w:rPr>
          <w:color w:val="000000"/>
        </w:rPr>
        <w:t xml:space="preserve"> know</w:t>
      </w:r>
      <w:r>
        <w:rPr>
          <w:color w:val="010000"/>
        </w:rPr>
        <w:t xml:space="preserve"> that</w:t>
      </w:r>
      <w:r>
        <w:rPr>
          <w:color w:val="390000"/>
        </w:rPr>
        <w:t xml:space="preserve"> a</w:t>
      </w:r>
      <w:r>
        <w:rPr>
          <w:color w:val="000000"/>
        </w:rPr>
        <w:t xml:space="preserve"> few</w:t>
      </w:r>
      <w:r>
        <w:rPr>
          <w:color w:val="000000"/>
        </w:rPr>
        <w:t xml:space="preserve"> days</w:t>
      </w:r>
      <w:r>
        <w:rPr>
          <w:color w:val="000000"/>
        </w:rPr>
        <w:t xml:space="preserve"> ago</w:t>
      </w:r>
      <w:r>
        <w:rPr>
          <w:color w:val="180000"/>
        </w:rPr>
        <w:t xml:space="preserve"> i</w:t>
      </w:r>
      <w:r>
        <w:rPr>
          <w:color w:val="000000"/>
        </w:rPr>
        <w:t xml:space="preserve"> had</w:t>
      </w:r>
      <w:r>
        <w:rPr>
          <w:color w:val="000018"/>
        </w:rPr>
        <w:t xml:space="preserve"> points</w:t>
      </w:r>
      <w:r>
        <w:rPr>
          <w:color w:val="050000"/>
        </w:rPr>
        <w:t xml:space="preserve"> and</w:t>
      </w:r>
      <w:r>
        <w:rPr>
          <w:color w:val="000000"/>
        </w:rPr>
        <w:t xml:space="preserve"> when</w:t>
      </w:r>
      <w:r>
        <w:rPr>
          <w:color w:val="180000"/>
        </w:rPr>
        <w:t xml:space="preserve"> i</w:t>
      </w:r>
      <w:r>
        <w:rPr>
          <w:color w:val="000000"/>
        </w:rPr>
        <w:t xml:space="preserve"> claimed</w:t>
      </w:r>
      <w:r>
        <w:rPr>
          <w:color w:val="0F0000"/>
        </w:rPr>
        <w:t xml:space="preserve"> to</w:t>
      </w:r>
      <w:r>
        <w:rPr>
          <w:color w:val="00007D"/>
        </w:rPr>
        <w:t xml:space="preserve"> tk</w:t>
      </w:r>
      <w:r>
        <w:rPr>
          <w:color w:val="390000"/>
        </w:rPr>
        <w:t xml:space="preserve"> a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040000"/>
        </w:rPr>
        <w:t xml:space="preserve"> for</w:t>
      </w:r>
      <w:r>
        <w:rPr>
          <w:color w:val="000000"/>
        </w:rPr>
        <w:t xml:space="preserve"> caash</w:t>
      </w:r>
      <w:r>
        <w:rPr>
          <w:color w:val="000077"/>
        </w:rPr>
        <w:t xml:space="preserve"> back</w:t>
      </w:r>
      <w:r>
        <w:rPr>
          <w:color w:val="030000"/>
        </w:rPr>
        <w:t xml:space="preserve"> then</w:t>
      </w:r>
      <w:r>
        <w:rPr>
          <w:color w:val="0000C1"/>
        </w:rPr>
        <w:t xml:space="preserve"> point</w:t>
      </w:r>
      <w:r>
        <w:rPr>
          <w:color w:val="000000"/>
        </w:rPr>
        <w:t xml:space="preserve"> has</w:t>
      </w:r>
      <w:r>
        <w:rPr>
          <w:color w:val="000000"/>
        </w:rPr>
        <w:t xml:space="preserve"> removed</w:t>
      </w:r>
      <w:r>
        <w:rPr>
          <w:color w:val="580000"/>
        </w:rPr>
        <w:t xml:space="preserve"> but</w:t>
      </w:r>
      <w:r>
        <w:rPr>
          <w:color w:val="000003"/>
        </w:rPr>
        <w:t xml:space="preserve"> not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br/>
      </w:r>
      <w:r>
        <w:rPr>
          <w:color w:val="110000"/>
        </w:rPr>
        <w:t xml:space="preserve"> amr</w:t>
      </w:r>
      <w:r>
        <w:rPr>
          <w:color w:val="00000A"/>
        </w:rPr>
        <w:t xml:space="preserve"> account</w:t>
      </w:r>
      <w:r>
        <w:rPr>
          <w:color w:val="00001A"/>
        </w:rPr>
        <w:t xml:space="preserve"> theke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3"/>
        </w:rPr>
        <w:t xml:space="preserve"> niche</w:t>
      </w:r>
      <w:r>
        <w:rPr>
          <w:color w:val="580000"/>
        </w:rPr>
        <w:t xml:space="preserve"> but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tw</w:t>
      </w:r>
      <w:r>
        <w:rPr>
          <w:color w:val="000000"/>
        </w:rPr>
        <w:t xml:space="preserve"> dilo</w:t>
      </w:r>
      <w:r>
        <w:rPr>
          <w:color w:val="000041"/>
        </w:rPr>
        <w:t xml:space="preserve"> na</w:t>
      </w:r>
      <w:r>
        <w:br/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পাইনাই</w:t>
      </w:r>
      <w:r>
        <w:rPr>
          <w:color w:val="000012"/>
        </w:rPr>
        <w:t xml:space="preserve"> কেনো</w:t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60000"/>
        </w:rPr>
        <w:t xml:space="preserve"> নিয়েছে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F0000"/>
        </w:rPr>
        <w:t xml:space="preserve"> তো</w:t>
      </w:r>
      <w:r>
        <w:rPr>
          <w:color w:val="000004"/>
        </w:rPr>
        <w:t xml:space="preserve"> দেয়নি</w:t>
      </w:r>
      <w:r>
        <w:br/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এইটা</w:t>
      </w:r>
      <w:r>
        <w:rPr>
          <w:color w:val="000001"/>
        </w:rPr>
        <w:t xml:space="preserve"> দেয়নাই</w:t>
      </w:r>
      <w:r>
        <w:rPr>
          <w:color w:val="750000"/>
        </w:rPr>
        <w:t xml:space="preserve"> কিন্তু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গুলা</w:t>
      </w:r>
      <w:r>
        <w:rPr>
          <w:color w:val="000000"/>
        </w:rPr>
        <w:t xml:space="preserve"> টিক</w:t>
      </w:r>
      <w:r>
        <w:rPr>
          <w:color w:val="000001"/>
        </w:rPr>
        <w:t xml:space="preserve"> অই</w:t>
      </w:r>
      <w:r>
        <w:rPr>
          <w:color w:val="0B0000"/>
        </w:rPr>
        <w:t xml:space="preserve"> নিয়ে</w:t>
      </w:r>
      <w:r>
        <w:rPr>
          <w:color w:val="060000"/>
        </w:rPr>
        <w:t xml:space="preserve"> নিয়েছে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গুলা</w:t>
      </w:r>
      <w:r>
        <w:rPr>
          <w:color w:val="000001"/>
        </w:rPr>
        <w:t xml:space="preserve"> দেয়নাই</w:t>
      </w:r>
      <w:r>
        <w:br/>
      </w:r>
      <w:r>
        <w:rPr>
          <w:color w:val="B50000"/>
        </w:rPr>
        <w:t xml:space="preserve"> আমি</w:t>
      </w:r>
      <w:r>
        <w:rPr>
          <w:color w:val="000009"/>
        </w:rPr>
        <w:t xml:space="preserve"> হাজার</w:t>
      </w:r>
      <w:r>
        <w:rPr>
          <w:color w:val="000025"/>
        </w:rPr>
        <w:t xml:space="preserve"> পয়েন্ট</w:t>
      </w:r>
      <w:r>
        <w:rPr>
          <w:color w:val="000000"/>
        </w:rPr>
        <w:t xml:space="preserve"> ভাংছি</w:t>
      </w:r>
      <w:r>
        <w:rPr>
          <w:color w:val="750000"/>
        </w:rPr>
        <w:t xml:space="preserve"> কিন্তু</w:t>
      </w:r>
      <w:r>
        <w:rPr>
          <w:color w:val="000000"/>
        </w:rPr>
        <w:t xml:space="preserve"> আমিতো</w:t>
      </w:r>
      <w:r>
        <w:rPr>
          <w:color w:val="0F0000"/>
        </w:rPr>
        <w:t xml:space="preserve"> কোন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rPr>
          <w:color w:val="000003"/>
        </w:rPr>
        <w:t xml:space="preserve"> প্রেমেন্ট</w:t>
      </w:r>
      <w:r>
        <w:rPr>
          <w:color w:val="360000"/>
        </w:rPr>
        <w:t xml:space="preserve"> করে</w:t>
      </w:r>
      <w:r>
        <w:br/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03"/>
        </w:rPr>
        <w:t xml:space="preserve"> কেস</w:t>
      </w:r>
      <w:r>
        <w:rPr>
          <w:color w:val="000012"/>
        </w:rPr>
        <w:t xml:space="preserve"> বেক</w:t>
      </w:r>
      <w:r>
        <w:rPr>
          <w:color w:val="000037"/>
        </w:rPr>
        <w:t xml:space="preserve"> পাইনি</w:t>
      </w:r>
      <w:r>
        <w:rPr>
          <w:color w:val="0D0000"/>
        </w:rPr>
        <w:t xml:space="preserve"> এই</w:t>
      </w:r>
      <w:r>
        <w:rPr>
          <w:color w:val="0B0000"/>
        </w:rPr>
        <w:t xml:space="preserve"> নিয়ে</w:t>
      </w:r>
      <w:r>
        <w:rPr>
          <w:color w:val="020000"/>
        </w:rPr>
        <w:t xml:space="preserve"> দুই</w:t>
      </w:r>
      <w:r>
        <w:rPr>
          <w:color w:val="000002"/>
        </w:rPr>
        <w:t xml:space="preserve"> বার</w:t>
      </w:r>
      <w:r>
        <w:rPr>
          <w:color w:val="000037"/>
        </w:rPr>
        <w:t xml:space="preserve"> পাইনি</w:t>
      </w:r>
      <w:r>
        <w:br/>
      </w:r>
      <w:r>
        <w:rPr>
          <w:color w:val="00005B"/>
        </w:rPr>
        <w:t xml:space="preserve"> বিকাশ</w:t>
      </w:r>
      <w:r>
        <w:rPr>
          <w:color w:val="000011"/>
        </w:rPr>
        <w:t xml:space="preserve"> রিওয়ার্ড</w:t>
      </w:r>
      <w:r>
        <w:rPr>
          <w:color w:val="000000"/>
        </w:rPr>
        <w:t xml:space="preserve"> ভেংগে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1D0000"/>
        </w:rPr>
        <w:t xml:space="preserve"> এ</w:t>
      </w:r>
      <w:r>
        <w:rPr>
          <w:color w:val="000000"/>
        </w:rPr>
        <w:t xml:space="preserve"> দেয়ার</w:t>
      </w:r>
      <w:r>
        <w:rPr>
          <w:color w:val="000026"/>
        </w:rPr>
        <w:t xml:space="preserve"> কথা</w:t>
      </w:r>
      <w:r>
        <w:rPr>
          <w:color w:val="000000"/>
        </w:rPr>
        <w:t xml:space="preserve"> কবে</w:t>
      </w:r>
      <w:r>
        <w:rPr>
          <w:color w:val="060000"/>
        </w:rPr>
        <w:t xml:space="preserve"> দিবে</w:t>
      </w:r>
      <w:r>
        <w:br/>
      </w:r>
      <w:r>
        <w:rPr>
          <w:color w:val="000000"/>
        </w:rPr>
        <w:t xml:space="preserve"> আসসালামুয়ালাইকুম</w:t>
      </w:r>
      <w:r>
        <w:rPr>
          <w:color w:val="000000"/>
        </w:rPr>
        <w:t xml:space="preserve"> সার</w:t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05"/>
        </w:rPr>
        <w:t xml:space="preserve"> রেওয়ার্ড</w:t>
      </w:r>
      <w:r>
        <w:rPr>
          <w:color w:val="00002F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4"/>
        </w:rPr>
        <w:t xml:space="preserve"> কেন</w:t>
      </w:r>
      <w:r>
        <w:rPr>
          <w:color w:val="000012"/>
        </w:rPr>
        <w:t xml:space="preserve"> বেক</w:t>
      </w:r>
      <w:r>
        <w:rPr>
          <w:color w:val="030000"/>
        </w:rPr>
        <w:t xml:space="preserve"> পাওয়ার</w:t>
      </w:r>
      <w:r>
        <w:rPr>
          <w:color w:val="000026"/>
        </w:rPr>
        <w:t xml:space="preserve"> কথা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এখনো</w:t>
      </w:r>
      <w:r>
        <w:rPr>
          <w:color w:val="000001"/>
        </w:rPr>
        <w:t xml:space="preserve"> দেইনি</w:t>
      </w:r>
      <w:r>
        <w:br/>
      </w:r>
      <w:r>
        <w:rPr>
          <w:color w:val="180000"/>
        </w:rPr>
        <w:t xml:space="preserve"> i</w:t>
      </w:r>
      <w:r>
        <w:rPr>
          <w:color w:val="000000"/>
        </w:rPr>
        <w:t xml:space="preserve"> was</w:t>
      </w:r>
      <w:r>
        <w:rPr>
          <w:color w:val="000000"/>
        </w:rPr>
        <w:t xml:space="preserve"> claimed</w:t>
      </w:r>
      <w:r>
        <w:rPr>
          <w:color w:val="0000C1"/>
        </w:rPr>
        <w:t xml:space="preserve"> point</w:t>
      </w:r>
      <w:r>
        <w:rPr>
          <w:color w:val="040000"/>
        </w:rPr>
        <w:t xml:space="preserve"> for</w:t>
      </w:r>
      <w:r>
        <w:rPr>
          <w:color w:val="000055"/>
        </w:rPr>
        <w:t xml:space="preserve"> taka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580000"/>
        </w:rPr>
        <w:t xml:space="preserve"> but</w:t>
      </w:r>
      <w:r>
        <w:rPr>
          <w:color w:val="010000"/>
        </w:rPr>
        <w:t xml:space="preserve"> so</w:t>
      </w:r>
      <w:r>
        <w:rPr>
          <w:color w:val="010000"/>
        </w:rPr>
        <w:t xml:space="preserve"> far</w:t>
      </w:r>
      <w:r>
        <w:rPr>
          <w:color w:val="180000"/>
        </w:rPr>
        <w:t xml:space="preserve"> i</w:t>
      </w:r>
      <w:r>
        <w:rPr>
          <w:color w:val="000000"/>
        </w:rPr>
        <w:t xml:space="preserve"> don't</w:t>
      </w:r>
      <w:r>
        <w:rPr>
          <w:color w:val="000005"/>
        </w:rPr>
        <w:t xml:space="preserve"> receive</w:t>
      </w:r>
      <w:r>
        <w:rPr>
          <w:color w:val="00000B"/>
        </w:rPr>
        <w:t xml:space="preserve"> my</w:t>
      </w:r>
      <w:r>
        <w:rPr>
          <w:color w:val="000055"/>
        </w:rPr>
        <w:t xml:space="preserve"> taka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00000B"/>
        </w:rPr>
        <w:t xml:space="preserve"> my</w:t>
      </w:r>
      <w:r>
        <w:rPr>
          <w:color w:val="000010"/>
        </w:rPr>
        <w:t xml:space="preserve"> mobile</w:t>
      </w:r>
      <w:r>
        <w:rPr>
          <w:color w:val="000000"/>
        </w:rPr>
        <w:t xml:space="preserve"> no-</w:t>
      </w:r>
      <w:r>
        <w:br/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00"/>
        </w:rPr>
        <w:t xml:space="preserve"> পয়েন্টস্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নেওয়া</w:t>
      </w:r>
      <w:r>
        <w:rPr>
          <w:color w:val="000007"/>
        </w:rPr>
        <w:t xml:space="preserve"> হয়েছে</w:t>
      </w:r>
      <w:r>
        <w:rPr>
          <w:color w:val="000000"/>
        </w:rPr>
        <w:t xml:space="preserve"> ক‍‍্যাশ</w:t>
      </w:r>
      <w:r>
        <w:rPr>
          <w:color w:val="000012"/>
        </w:rPr>
        <w:t xml:space="preserve"> বেক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br/>
      </w:r>
      <w:r>
        <w:rPr>
          <w:color w:val="00005B"/>
        </w:rPr>
        <w:t xml:space="preserve"> বিকাশ</w:t>
      </w:r>
      <w:r>
        <w:rPr>
          <w:color w:val="0C0000"/>
        </w:rPr>
        <w:t xml:space="preserve"> যে</w:t>
      </w:r>
      <w:r>
        <w:rPr>
          <w:color w:val="000011"/>
        </w:rPr>
        <w:t xml:space="preserve"> রিওয়ার্ড</w:t>
      </w:r>
      <w:r>
        <w:rPr>
          <w:color w:val="000014"/>
        </w:rPr>
        <w:t xml:space="preserve"> ক্লেইম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B50000"/>
        </w:rPr>
        <w:t xml:space="preserve"> আমি</w:t>
      </w:r>
      <w:r>
        <w:rPr>
          <w:color w:val="000012"/>
        </w:rPr>
        <w:t xml:space="preserve"> কেনো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পাইনি</w:t>
      </w:r>
      <w:r>
        <w:rPr>
          <w:color w:val="000005"/>
        </w:rPr>
        <w:t xml:space="preserve"> সেটা</w:t>
      </w:r>
      <w:r>
        <w:rPr>
          <w:color w:val="000000"/>
        </w:rPr>
        <w:t xml:space="preserve"> কারণ</w:t>
      </w:r>
      <w:r>
        <w:rPr>
          <w:color w:val="020000"/>
        </w:rPr>
        <w:t xml:space="preserve"> কী</w:t>
      </w:r>
      <w:r>
        <w:br/>
      </w:r>
      <w:r>
        <w:rPr>
          <w:color w:val="000010"/>
        </w:rPr>
        <w:t xml:space="preserve"> reword</w:t>
      </w:r>
      <w:r>
        <w:rPr>
          <w:color w:val="0000C1"/>
        </w:rPr>
        <w:t xml:space="preserve"> point</w:t>
      </w:r>
      <w:r>
        <w:rPr>
          <w:color w:val="000000"/>
        </w:rPr>
        <w:t xml:space="preserve"> joma</w:t>
      </w:r>
      <w:r>
        <w:rPr>
          <w:color w:val="1A0000"/>
        </w:rPr>
        <w:t xml:space="preserve"> korle</w:t>
      </w:r>
      <w:r>
        <w:rPr>
          <w:color w:val="060000"/>
        </w:rPr>
        <w:t xml:space="preserve"> naki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1"/>
        </w:rPr>
        <w:t xml:space="preserve"> pawa</w:t>
      </w:r>
      <w:r>
        <w:rPr>
          <w:color w:val="000000"/>
        </w:rPr>
        <w:t xml:space="preserve"> jai</w:t>
      </w:r>
      <w:r>
        <w:rPr>
          <w:color w:val="000000"/>
        </w:rPr>
        <w:t xml:space="preserve"> koi</w:t>
      </w:r>
      <w:r>
        <w:rPr>
          <w:color w:val="000000"/>
        </w:rPr>
        <w:t xml:space="preserve"> akhonoto</w:t>
      </w:r>
      <w:r>
        <w:rPr>
          <w:color w:val="000005"/>
        </w:rPr>
        <w:t xml:space="preserve"> pailam</w:t>
      </w:r>
      <w:r>
        <w:rPr>
          <w:color w:val="000041"/>
        </w:rPr>
        <w:t xml:space="preserve"> na</w:t>
      </w:r>
      <w:r>
        <w:br/>
      </w:r>
      <w:r>
        <w:rPr>
          <w:color w:val="000000"/>
        </w:rPr>
        <w:t xml:space="preserve"> eita</w:t>
      </w:r>
      <w:r>
        <w:rPr>
          <w:color w:val="00000F"/>
        </w:rPr>
        <w:t xml:space="preserve"> offer</w:t>
      </w:r>
      <w:r>
        <w:rPr>
          <w:color w:val="00000F"/>
        </w:rPr>
        <w:t xml:space="preserve"> ta</w:t>
      </w:r>
      <w:r>
        <w:rPr>
          <w:color w:val="880000"/>
        </w:rPr>
        <w:t xml:space="preserve"> ami</w:t>
      </w:r>
      <w:r>
        <w:rPr>
          <w:color w:val="000034"/>
        </w:rPr>
        <w:t xml:space="preserve"> claim</w:t>
      </w:r>
      <w:r>
        <w:rPr>
          <w:color w:val="100000"/>
        </w:rPr>
        <w:t xml:space="preserve"> korechi</w:t>
      </w:r>
      <w:r>
        <w:rPr>
          <w:color w:val="580000"/>
        </w:rPr>
        <w:t xml:space="preserve"> but</w:t>
      </w:r>
      <w:r>
        <w:rPr>
          <w:color w:val="000000"/>
        </w:rPr>
        <w:t xml:space="preserve"> duidin</w:t>
      </w:r>
      <w:r>
        <w:rPr>
          <w:color w:val="000001"/>
        </w:rPr>
        <w:t xml:space="preserve"> poreo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2"/>
        </w:rPr>
        <w:t xml:space="preserve"> payni</w:t>
      </w:r>
      <w:r>
        <w:br/>
      </w:r>
      <w:r>
        <w:rPr>
          <w:color w:val="180000"/>
        </w:rPr>
        <w:t xml:space="preserve"> i</w:t>
      </w:r>
      <w:r>
        <w:rPr>
          <w:color w:val="000000"/>
        </w:rPr>
        <w:t xml:space="preserve"> collected</w:t>
      </w:r>
      <w:r>
        <w:rPr>
          <w:color w:val="0000C1"/>
        </w:rPr>
        <w:t xml:space="preserve"> point</w:t>
      </w:r>
      <w:r>
        <w:rPr>
          <w:color w:val="180000"/>
        </w:rPr>
        <w:t xml:space="preserve"> i</w:t>
      </w:r>
      <w:r>
        <w:rPr>
          <w:color w:val="000000"/>
        </w:rPr>
        <w:t xml:space="preserve"> paid</w:t>
      </w:r>
      <w:r>
        <w:rPr>
          <w:color w:val="00007D"/>
        </w:rPr>
        <w:t xml:space="preserve"> tk</w:t>
      </w:r>
      <w:r>
        <w:rPr>
          <w:color w:val="000047"/>
        </w:rPr>
        <w:t xml:space="preserve"> bill</w:t>
      </w:r>
      <w:r>
        <w:rPr>
          <w:color w:val="000000"/>
        </w:rPr>
        <w:t xml:space="preserve"> too</w:t>
      </w:r>
      <w:r>
        <w:rPr>
          <w:color w:val="580000"/>
        </w:rPr>
        <w:t xml:space="preserve"> but</w:t>
      </w:r>
      <w:r>
        <w:rPr>
          <w:color w:val="000003"/>
        </w:rPr>
        <w:t xml:space="preserve"> didnt</w:t>
      </w:r>
      <w:r>
        <w:rPr>
          <w:color w:val="000006"/>
        </w:rPr>
        <w:t xml:space="preserve"> get</w:t>
      </w:r>
      <w:r>
        <w:rPr>
          <w:color w:val="030000"/>
        </w:rPr>
        <w:t xml:space="preserve"> the</w:t>
      </w:r>
      <w:r>
        <w:rPr>
          <w:color w:val="000069"/>
        </w:rPr>
        <w:t xml:space="preserve"> cashback</w:t>
      </w:r>
      <w:r>
        <w:br/>
      </w:r>
      <w:r>
        <w:rPr>
          <w:color w:val="000003"/>
        </w:rPr>
        <w:t xml:space="preserve"> kalke</w:t>
      </w:r>
      <w:r>
        <w:rPr>
          <w:color w:val="010000"/>
        </w:rPr>
        <w:t xml:space="preserve"> amer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3"/>
        </w:rPr>
        <w:t xml:space="preserve"> nice</w:t>
      </w:r>
      <w:r>
        <w:rPr>
          <w:color w:val="000000"/>
        </w:rPr>
        <w:t xml:space="preserve"> okhane</w:t>
      </w:r>
      <w:r>
        <w:rPr>
          <w:color w:val="000005"/>
        </w:rPr>
        <w:t xml:space="preserve"> option</w:t>
      </w:r>
      <w:r>
        <w:rPr>
          <w:color w:val="0A0000"/>
        </w:rPr>
        <w:t xml:space="preserve"> cilo</w:t>
      </w:r>
      <w:r>
        <w:rPr>
          <w:color w:val="0000C1"/>
        </w:rPr>
        <w:t xml:space="preserve"> point</w:t>
      </w:r>
      <w:r>
        <w:rPr>
          <w:color w:val="000000"/>
        </w:rPr>
        <w:t xml:space="preserve"> katar</w:t>
      </w:r>
      <w:r>
        <w:rPr>
          <w:color w:val="010000"/>
        </w:rPr>
        <w:t xml:space="preserve"> pore</w:t>
      </w:r>
      <w:r>
        <w:rPr>
          <w:color w:val="880000"/>
        </w:rPr>
        <w:t xml:space="preserve"> ami</w:t>
      </w:r>
      <w:r>
        <w:rPr>
          <w:color w:val="000004"/>
        </w:rPr>
        <w:t xml:space="preserve"> biddut</w:t>
      </w:r>
      <w:r>
        <w:rPr>
          <w:color w:val="000047"/>
        </w:rPr>
        <w:t xml:space="preserve"> bill</w:t>
      </w:r>
      <w:r>
        <w:rPr>
          <w:color w:val="00004A"/>
        </w:rPr>
        <w:t xml:space="preserve"> bkash</w:t>
      </w:r>
      <w:r>
        <w:rPr>
          <w:color w:val="1A0000"/>
        </w:rPr>
        <w:t xml:space="preserve"> korle</w:t>
      </w:r>
      <w:r>
        <w:rPr>
          <w:color w:val="000055"/>
        </w:rPr>
        <w:t xml:space="preserve"> taka</w:t>
      </w:r>
      <w:r>
        <w:rPr>
          <w:color w:val="000010"/>
        </w:rPr>
        <w:t xml:space="preserve"> bonus</w:t>
      </w:r>
      <w:r>
        <w:rPr>
          <w:color w:val="000018"/>
        </w:rPr>
        <w:t xml:space="preserve"> pabo</w:t>
      </w:r>
      <w:r>
        <w:rPr>
          <w:color w:val="580000"/>
        </w:rPr>
        <w:t xml:space="preserve"> but</w:t>
      </w:r>
      <w:r>
        <w:rPr>
          <w:color w:val="880000"/>
        </w:rPr>
        <w:t xml:space="preserve"> ami</w:t>
      </w:r>
      <w:r>
        <w:rPr>
          <w:color w:val="000010"/>
        </w:rPr>
        <w:t xml:space="preserve"> bonus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000000"/>
        </w:rPr>
        <w:t xml:space="preserve"> আপনার</w:t>
      </w:r>
      <w:r>
        <w:rPr>
          <w:color w:val="000000"/>
        </w:rPr>
        <w:t xml:space="preserve"> দেখালে</w:t>
      </w:r>
      <w:r>
        <w:rPr>
          <w:color w:val="000000"/>
        </w:rPr>
        <w:t xml:space="preserve"> অমার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ভাঙ্গিয়ে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30000"/>
        </w:rPr>
        <w:t xml:space="preserve"> দিলে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16"/>
        </w:rPr>
        <w:t xml:space="preserve"> পাবো</w:t>
      </w:r>
      <w:r>
        <w:rPr>
          <w:color w:val="750000"/>
        </w:rPr>
        <w:t xml:space="preserve"> কিন্তু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br/>
      </w:r>
      <w:r>
        <w:rPr>
          <w:color w:val="0C0000"/>
        </w:rPr>
        <w:t xml:space="preserve"> স্যার</w:t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14"/>
        </w:rPr>
        <w:t xml:space="preserve"> ক্লেইম</w:t>
      </w:r>
      <w:r>
        <w:rPr>
          <w:color w:val="360000"/>
        </w:rPr>
        <w:t xml:space="preserve"> করে</w:t>
      </w:r>
      <w:r>
        <w:rPr>
          <w:color w:val="000035"/>
        </w:rPr>
        <w:t xml:space="preserve"> পেমেন্ট</w:t>
      </w:r>
      <w:r>
        <w:rPr>
          <w:color w:val="3D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ক্যাশবেক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1B0000"/>
        </w:rPr>
        <w:t xml:space="preserve"> এখনো</w:t>
      </w:r>
      <w:r>
        <w:rPr>
          <w:color w:val="000037"/>
        </w:rPr>
        <w:t xml:space="preserve"> পাইনি</w:t>
      </w:r>
      <w:r>
        <w:br/>
      </w:r>
      <w:r>
        <w:rPr>
          <w:color w:val="000025"/>
        </w:rPr>
        <w:t xml:space="preserve"> পয়েন্ট</w:t>
      </w:r>
      <w:r>
        <w:rPr>
          <w:color w:val="000014"/>
        </w:rPr>
        <w:t xml:space="preserve"> ক্লেইম</w:t>
      </w:r>
      <w:r>
        <w:rPr>
          <w:color w:val="3D0000"/>
        </w:rPr>
        <w:t xml:space="preserve"> করেছি</w:t>
      </w:r>
      <w:r>
        <w:rPr>
          <w:color w:val="000003"/>
        </w:rPr>
        <w:t xml:space="preserve"> প্রেমেন্ট</w:t>
      </w:r>
      <w:r>
        <w:rPr>
          <w:color w:val="1A0000"/>
        </w:rPr>
        <w:t xml:space="preserve"> করলে</w:t>
      </w:r>
      <w:r>
        <w:rPr>
          <w:color w:val="00006D"/>
        </w:rPr>
        <w:t xml:space="preserve"> ক্যাশব্যাক</w:t>
      </w:r>
      <w:r>
        <w:rPr>
          <w:color w:val="000016"/>
        </w:rPr>
        <w:t xml:space="preserve"> পাবো</w:t>
      </w:r>
      <w:r>
        <w:rPr>
          <w:color w:val="000006"/>
        </w:rPr>
        <w:t xml:space="preserve"> টাকার</w:t>
      </w:r>
      <w:r>
        <w:rPr>
          <w:color w:val="020000"/>
        </w:rPr>
        <w:t xml:space="preserve"> উপরে</w:t>
      </w:r>
      <w:r>
        <w:rPr>
          <w:color w:val="000003"/>
        </w:rPr>
        <w:t xml:space="preserve"> প্রেমেন্ট</w:t>
      </w:r>
      <w:r>
        <w:rPr>
          <w:color w:val="3D0000"/>
        </w:rPr>
        <w:t xml:space="preserve"> করেছি</w:t>
      </w:r>
      <w:r>
        <w:rPr>
          <w:color w:val="B50000"/>
        </w:rPr>
        <w:t xml:space="preserve"> আমি</w:t>
      </w:r>
      <w:r>
        <w:rPr>
          <w:color w:val="1B0000"/>
        </w:rPr>
        <w:t xml:space="preserve"> এখনো</w:t>
      </w:r>
      <w:r>
        <w:rPr>
          <w:color w:val="0F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পাইনি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00"/>
        </w:rPr>
        <w:t xml:space="preserve"> সম্পূর্ণ</w:t>
      </w:r>
      <w:r>
        <w:rPr>
          <w:color w:val="110000"/>
        </w:rPr>
        <w:t xml:space="preserve"> করার</w:t>
      </w:r>
      <w:r>
        <w:rPr>
          <w:color w:val="080000"/>
        </w:rPr>
        <w:t xml:space="preserve"> পরে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0F"/>
        </w:rPr>
        <w:t xml:space="preserve"> বোনাস</w:t>
      </w:r>
      <w:r>
        <w:rPr>
          <w:color w:val="000037"/>
        </w:rPr>
        <w:t xml:space="preserve"> পাইনি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0"/>
        </w:rPr>
        <w:t xml:space="preserve"> collection</w:t>
      </w:r>
      <w:r>
        <w:rPr>
          <w:color w:val="000028"/>
        </w:rPr>
        <w:t xml:space="preserve"> kore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0E"/>
        </w:rPr>
        <w:t xml:space="preserve"> kono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000007"/>
        </w:rPr>
        <w:t xml:space="preserve"> পয়েন্টে</w:t>
      </w:r>
      <w:r>
        <w:rPr>
          <w:color w:val="000006"/>
        </w:rPr>
        <w:t xml:space="preserve"> মোবাইল</w:t>
      </w:r>
      <w:r>
        <w:rPr>
          <w:color w:val="000000"/>
        </w:rPr>
        <w:t xml:space="preserve"> ইচার্জ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</w:t>
      </w:r>
      <w:r>
        <w:rPr>
          <w:color w:val="000000"/>
        </w:rPr>
        <w:t xml:space="preserve"> ব‍্যক</w:t>
      </w:r>
      <w:r>
        <w:rPr>
          <w:color w:val="00000A"/>
        </w:rPr>
        <w:t xml:space="preserve"> আসেনি</w:t>
      </w:r>
      <w:r>
        <w:br/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A8"/>
        </w:rPr>
        <w:t xml:space="preserve"> পয়েন্ট</w:t>
      </w:r>
      <w:r>
        <w:rPr>
          <w:color w:val="000002"/>
        </w:rPr>
        <w:t xml:space="preserve"> কালেক্ট</w:t>
      </w:r>
      <w:r>
        <w:rPr>
          <w:color w:val="360000"/>
        </w:rPr>
        <w:t xml:space="preserve"> করে</w:t>
      </w:r>
      <w:r>
        <w:rPr>
          <w:color w:val="000035"/>
        </w:rPr>
        <w:t xml:space="preserve"> পেমেন্ট</w:t>
      </w:r>
      <w:r>
        <w:rPr>
          <w:color w:val="1F0000"/>
        </w:rPr>
        <w:t xml:space="preserve"> করছি</w:t>
      </w:r>
      <w:r>
        <w:rPr>
          <w:color w:val="000000"/>
        </w:rPr>
        <w:t xml:space="preserve"> ক্যাশবেগ</w:t>
      </w:r>
      <w:r>
        <w:rPr>
          <w:color w:val="000008"/>
        </w:rPr>
        <w:t xml:space="preserve"> দেয়</w:t>
      </w:r>
      <w:r>
        <w:rPr>
          <w:color w:val="000030"/>
        </w:rPr>
        <w:t xml:space="preserve"> নাই</w:t>
      </w:r>
      <w:r>
        <w:br/>
      </w:r>
      <w:r>
        <w:rPr>
          <w:color w:val="000053"/>
        </w:rPr>
        <w:t xml:space="preserve"> রিওয়ার্ড</w:t>
      </w:r>
      <w:r>
        <w:rPr>
          <w:color w:val="000004"/>
        </w:rPr>
        <w:t xml:space="preserve"> কয়েন</w:t>
      </w:r>
      <w:r>
        <w:rPr>
          <w:color w:val="000005"/>
        </w:rPr>
        <w:t xml:space="preserve"> দিলাম</w:t>
      </w:r>
      <w:r>
        <w:rPr>
          <w:color w:val="62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আসেনি</w:t>
      </w:r>
      <w:r>
        <w:br/>
      </w:r>
      <w:r>
        <w:rPr>
          <w:color w:val="B50000"/>
        </w:rPr>
        <w:t xml:space="preserve"> আমি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রির্য়াড</w:t>
      </w:r>
      <w:r>
        <w:rPr>
          <w:color w:val="23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সংগ্রহ</w:t>
      </w:r>
      <w:r>
        <w:rPr>
          <w:color w:val="110000"/>
        </w:rPr>
        <w:t xml:space="preserve"> করার</w:t>
      </w:r>
      <w:r>
        <w:rPr>
          <w:color w:val="0C0000"/>
        </w:rPr>
        <w:t xml:space="preserve"> পর</w:t>
      </w:r>
      <w:r>
        <w:rPr>
          <w:color w:val="000003"/>
        </w:rPr>
        <w:t xml:space="preserve"> ব্যালেন্স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rPr>
          <w:color w:val="000034"/>
        </w:rPr>
        <w:t xml:space="preserve"> কেন</w:t>
      </w:r>
      <w:r>
        <w:br/>
      </w:r>
      <w:r>
        <w:rPr>
          <w:color w:val="620000"/>
        </w:rPr>
        <w:t xml:space="preserve"> আমার</w:t>
      </w:r>
      <w:r>
        <w:rPr>
          <w:color w:val="000004"/>
        </w:rPr>
        <w:t xml:space="preserve"> কয়েন</w:t>
      </w:r>
      <w:r>
        <w:rPr>
          <w:color w:val="000025"/>
        </w:rPr>
        <w:t xml:space="preserve"> কেটে</w:t>
      </w:r>
      <w:r>
        <w:rPr>
          <w:color w:val="0B0000"/>
        </w:rPr>
        <w:t xml:space="preserve"> নিয়ে</w:t>
      </w:r>
      <w:r>
        <w:rPr>
          <w:color w:val="1B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দিলো</w:t>
      </w:r>
      <w:r>
        <w:rPr>
          <w:color w:val="000042"/>
        </w:rPr>
        <w:t xml:space="preserve"> না</w:t>
      </w:r>
      <w:r>
        <w:rPr>
          <w:color w:val="000012"/>
        </w:rPr>
        <w:t xml:space="preserve"> কেনো</w:t>
      </w:r>
      <w:r>
        <w:br/>
      </w:r>
      <w:r>
        <w:rPr>
          <w:color w:val="000003"/>
        </w:rPr>
        <w:t xml:space="preserve"> ei</w:t>
      </w:r>
      <w:r>
        <w:rPr>
          <w:color w:val="00000A"/>
        </w:rPr>
        <w:t xml:space="preserve"> account</w:t>
      </w:r>
      <w:r>
        <w:rPr>
          <w:color w:val="390000"/>
        </w:rPr>
        <w:t xml:space="preserve"> a</w:t>
      </w:r>
      <w:r>
        <w:rPr>
          <w:color w:val="0000C1"/>
        </w:rPr>
        <w:t xml:space="preserve"> point</w:t>
      </w:r>
      <w:r>
        <w:rPr>
          <w:color w:val="000001"/>
        </w:rPr>
        <w:t xml:space="preserve"> redem</w:t>
      </w:r>
      <w:r>
        <w:rPr>
          <w:color w:val="110000"/>
        </w:rPr>
        <w:t xml:space="preserve"> korsi</w:t>
      </w:r>
      <w:r>
        <w:rPr>
          <w:color w:val="580000"/>
        </w:rPr>
        <w:t xml:space="preserve"> but</w:t>
      </w:r>
      <w:r>
        <w:rPr>
          <w:color w:val="000010"/>
        </w:rPr>
        <w:t xml:space="preserve"> bonus</w:t>
      </w:r>
      <w:r>
        <w:rPr>
          <w:color w:val="000016"/>
        </w:rPr>
        <w:t xml:space="preserve"> paini</w:t>
      </w:r>
      <w:r>
        <w:br/>
      </w:r>
      <w:r>
        <w:rPr>
          <w:color w:val="880000"/>
        </w:rPr>
        <w:t xml:space="preserve"> ami</w:t>
      </w:r>
      <w:r>
        <w:rPr>
          <w:color w:val="000001"/>
        </w:rPr>
        <w:t xml:space="preserve"> bekash</w:t>
      </w:r>
      <w:r>
        <w:rPr>
          <w:color w:val="000003"/>
        </w:rPr>
        <w:t xml:space="preserve"> thaka</w:t>
      </w:r>
      <w:r>
        <w:rPr>
          <w:color w:val="0000C1"/>
        </w:rPr>
        <w:t xml:space="preserve"> point</w:t>
      </w:r>
      <w:r>
        <w:rPr>
          <w:color w:val="000000"/>
        </w:rPr>
        <w:t xml:space="preserve"> dea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F0000"/>
        </w:rPr>
        <w:t xml:space="preserve"> ar</w:t>
      </w:r>
      <w:r>
        <w:rPr>
          <w:color w:val="040000"/>
        </w:rPr>
        <w:t xml:space="preserve"> ata</w:t>
      </w:r>
      <w:r>
        <w:rPr>
          <w:color w:val="000034"/>
        </w:rPr>
        <w:t xml:space="preserve"> claim</w:t>
      </w:r>
      <w:r>
        <w:rPr>
          <w:color w:val="020000"/>
        </w:rPr>
        <w:t xml:space="preserve"> korcilam</w:t>
      </w:r>
      <w:r>
        <w:rPr>
          <w:color w:val="250000"/>
        </w:rPr>
        <w:t xml:space="preserve"> kintu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dawar</w:t>
      </w:r>
      <w:r>
        <w:rPr>
          <w:color w:val="100000"/>
        </w:rPr>
        <w:t xml:space="preserve"> por</w:t>
      </w:r>
      <w:r>
        <w:rPr>
          <w:color w:val="0F0000"/>
        </w:rPr>
        <w:t xml:space="preserve"> o</w:t>
      </w:r>
      <w:r>
        <w:rPr>
          <w:color w:val="000000"/>
        </w:rPr>
        <w:t xml:space="preserve"> amaka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20000"/>
        </w:rPr>
        <w:t xml:space="preserve"> dai</w:t>
      </w:r>
      <w:r>
        <w:rPr>
          <w:color w:val="000033"/>
        </w:rPr>
        <w:t xml:space="preserve"> nai</w:t>
      </w:r>
      <w:r>
        <w:rPr>
          <w:color w:val="060000"/>
        </w:rPr>
        <w:t xml:space="preserve"> kano</w:t>
      </w:r>
      <w:r>
        <w:br/>
      </w:r>
      <w:r>
        <w:rPr>
          <w:color w:val="00000F"/>
        </w:rPr>
        <w:t xml:space="preserve"> ta</w:t>
      </w:r>
      <w:r>
        <w:rPr>
          <w:color w:val="000004"/>
        </w:rPr>
        <w:t xml:space="preserve"> biddut</w:t>
      </w:r>
      <w:r>
        <w:rPr>
          <w:color w:val="000047"/>
        </w:rPr>
        <w:t xml:space="preserve"> bill</w:t>
      </w:r>
      <w:r>
        <w:rPr>
          <w:color w:val="000017"/>
        </w:rPr>
        <w:t xml:space="preserve"> e</w:t>
      </w:r>
      <w:r>
        <w:rPr>
          <w:color w:val="000018"/>
        </w:rPr>
        <w:t xml:space="preserve"> points</w:t>
      </w:r>
      <w:r>
        <w:rPr>
          <w:color w:val="000034"/>
        </w:rPr>
        <w:t xml:space="preserve"> claim</w:t>
      </w:r>
      <w:r>
        <w:rPr>
          <w:color w:val="000028"/>
        </w:rPr>
        <w:t xml:space="preserve"> kore</w:t>
      </w:r>
      <w:r>
        <w:rPr>
          <w:color w:val="050000"/>
        </w:rPr>
        <w:t xml:space="preserve"> tar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peyechi</w:t>
      </w:r>
      <w:r>
        <w:rPr>
          <w:color w:val="000000"/>
        </w:rPr>
        <w:t xml:space="preserve"> arektar</w:t>
      </w:r>
      <w:r>
        <w:rPr>
          <w:color w:val="000069"/>
        </w:rPr>
        <w:t xml:space="preserve"> cashback</w:t>
      </w:r>
      <w:r>
        <w:rPr>
          <w:color w:val="000016"/>
        </w:rPr>
        <w:t xml:space="preserve"> paini</w:t>
      </w:r>
      <w:r>
        <w:rPr>
          <w:color w:val="000014"/>
        </w:rPr>
        <w:t xml:space="preserve"> kno</w:t>
      </w:r>
      <w:r>
        <w:rPr>
          <w:color w:val="000000"/>
        </w:rPr>
        <w:t xml:space="preserve"> uporonto</w:t>
      </w:r>
      <w:r>
        <w:rPr>
          <w:color w:val="000000"/>
        </w:rPr>
        <w:t xml:space="preserve"> +</w:t>
      </w:r>
      <w:r>
        <w:rPr>
          <w:color w:val="000000"/>
        </w:rPr>
        <w:t xml:space="preserve"> total</w:t>
      </w:r>
      <w:r>
        <w:rPr>
          <w:color w:val="000018"/>
        </w:rPr>
        <w:t xml:space="preserve"> points</w:t>
      </w:r>
      <w:r>
        <w:rPr>
          <w:color w:val="140000"/>
        </w:rPr>
        <w:t xml:space="preserve"> kete</w:t>
      </w:r>
      <w:r>
        <w:rPr>
          <w:color w:val="000000"/>
        </w:rPr>
        <w:t xml:space="preserve"> neya</w:t>
      </w:r>
      <w:r>
        <w:rPr>
          <w:color w:val="000001"/>
        </w:rPr>
        <w:t xml:space="preserve"> hoyeche</w:t>
      </w:r>
      <w:r>
        <w:br/>
      </w:r>
      <w:r>
        <w:rPr>
          <w:color w:val="0000C1"/>
        </w:rPr>
        <w:t xml:space="preserve"> point</w:t>
      </w:r>
      <w:r>
        <w:rPr>
          <w:color w:val="000054"/>
        </w:rPr>
        <w:t xml:space="preserve"> reward</w:t>
      </w:r>
      <w:r>
        <w:rPr>
          <w:color w:val="00001A"/>
        </w:rPr>
        <w:t xml:space="preserve"> theke</w:t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F"/>
        </w:rPr>
        <w:t xml:space="preserve"> offer</w:t>
      </w:r>
      <w:r>
        <w:rPr>
          <w:color w:val="000000"/>
        </w:rPr>
        <w:t xml:space="preserve"> nici</w:t>
      </w:r>
      <w:r>
        <w:rPr>
          <w:color w:val="250000"/>
        </w:rPr>
        <w:t xml:space="preserve"> kintu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bar</w:t>
      </w:r>
      <w:r>
        <w:rPr>
          <w:color w:val="000054"/>
        </w:rPr>
        <w:t xml:space="preserve"> reward</w:t>
      </w:r>
      <w:r>
        <w:rPr>
          <w:color w:val="000000"/>
        </w:rPr>
        <w:t xml:space="preserve"> baboher</w:t>
      </w:r>
      <w:r>
        <w:rPr>
          <w:color w:val="000005"/>
        </w:rPr>
        <w:t xml:space="preserve"> korse</w:t>
      </w:r>
      <w:r>
        <w:rPr>
          <w:color w:val="00007D"/>
        </w:rPr>
        <w:t xml:space="preserve"> tk</w:t>
      </w:r>
      <w:r>
        <w:rPr>
          <w:color w:val="00007D"/>
        </w:rPr>
        <w:t xml:space="preserve"> tk</w:t>
      </w:r>
      <w:r>
        <w:rPr>
          <w:color w:val="0F0000"/>
        </w:rPr>
        <w:t xml:space="preserve"> o</w:t>
      </w:r>
      <w:r>
        <w:rPr>
          <w:color w:val="010000"/>
        </w:rPr>
        <w:t xml:space="preserve"> asa</w:t>
      </w:r>
      <w:r>
        <w:rPr>
          <w:color w:val="000033"/>
        </w:rPr>
        <w:t xml:space="preserve"> nai</w:t>
      </w:r>
      <w:r>
        <w:rPr>
          <w:color w:val="000014"/>
        </w:rPr>
        <w:t xml:space="preserve"> kno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21"/>
        </w:rPr>
        <w:t xml:space="preserve"> ক্যাশ</w:t>
      </w:r>
      <w:r>
        <w:rPr>
          <w:color w:val="000000"/>
        </w:rPr>
        <w:t xml:space="preserve"> কিনসি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আশেনা</w:t>
      </w:r>
      <w:r>
        <w:rPr>
          <w:color w:val="000012"/>
        </w:rPr>
        <w:t xml:space="preserve"> কেনো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ক্ল্যাইম</w:t>
      </w:r>
      <w:r>
        <w:rPr>
          <w:color w:val="360000"/>
        </w:rPr>
        <w:t xml:space="preserve"> করে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br/>
      </w:r>
      <w:r>
        <w:rPr>
          <w:color w:val="000073"/>
        </w:rPr>
        <w:t xml:space="preserve"> cash</w:t>
      </w:r>
      <w:r>
        <w:rPr>
          <w:color w:val="000010"/>
        </w:rPr>
        <w:t xml:space="preserve"> reword</w:t>
      </w:r>
      <w:r>
        <w:rPr>
          <w:color w:val="000000"/>
        </w:rPr>
        <w:t xml:space="preserve"> teke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disce</w:t>
      </w:r>
      <w:r>
        <w:rPr>
          <w:color w:val="000041"/>
        </w:rPr>
        <w:t xml:space="preserve"> na</w:t>
      </w:r>
      <w:r>
        <w:rPr>
          <w:color w:val="080000"/>
        </w:rPr>
        <w:t xml:space="preserve"> kn</w:t>
      </w:r>
      <w:r>
        <w:br/>
      </w:r>
      <w:r>
        <w:rPr>
          <w:color w:val="620000"/>
        </w:rPr>
        <w:t xml:space="preserve"> আমার</w:t>
      </w:r>
      <w:r>
        <w:rPr>
          <w:color w:val="020000"/>
        </w:rPr>
        <w:t xml:space="preserve"> রি</w:t>
      </w:r>
      <w:r>
        <w:rPr>
          <w:color w:val="000000"/>
        </w:rPr>
        <w:t xml:space="preserve"> ওয়ার্ডে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আসছেনা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ক্লিম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01"/>
        </w:rPr>
        <w:t xml:space="preserve"> আসছেনা</w:t>
      </w:r>
      <w:r>
        <w:rPr>
          <w:color w:val="000012"/>
        </w:rPr>
        <w:t xml:space="preserve"> কেনো</w:t>
      </w:r>
      <w:r>
        <w:br/>
      </w:r>
      <w:r>
        <w:rPr>
          <w:color w:val="00000C"/>
        </w:rPr>
        <w:t xml:space="preserve"> bikash</w:t>
      </w:r>
      <w:r>
        <w:rPr>
          <w:color w:val="000000"/>
        </w:rPr>
        <w:t xml:space="preserve"> reworked</w:t>
      </w:r>
      <w:r>
        <w:rPr>
          <w:color w:val="00001A"/>
        </w:rPr>
        <w:t xml:space="preserve"> theke</w:t>
      </w:r>
      <w:r>
        <w:rPr>
          <w:color w:val="000005"/>
        </w:rPr>
        <w:t xml:space="preserve"> redeem</w:t>
      </w:r>
      <w:r>
        <w:rPr>
          <w:color w:val="020000"/>
        </w:rPr>
        <w:t xml:space="preserve"> korchilam</w:t>
      </w:r>
      <w:r>
        <w:rPr>
          <w:color w:val="000055"/>
        </w:rPr>
        <w:t xml:space="preserve"> taka</w:t>
      </w:r>
      <w:r>
        <w:rPr>
          <w:color w:val="000007"/>
        </w:rPr>
        <w:t xml:space="preserve"> akhono</w:t>
      </w:r>
      <w:r>
        <w:rPr>
          <w:color w:val="000007"/>
        </w:rPr>
        <w:t xml:space="preserve"> aslo</w:t>
      </w:r>
      <w:r>
        <w:rPr>
          <w:color w:val="000041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B50000"/>
        </w:rPr>
        <w:t xml:space="preserve"> আমি</w:t>
      </w:r>
      <w:r>
        <w:rPr>
          <w:color w:val="000025"/>
        </w:rPr>
        <w:t xml:space="preserve"> পয়েন্ট</w:t>
      </w:r>
      <w:r>
        <w:rPr>
          <w:color w:val="050000"/>
        </w:rPr>
        <w:t xml:space="preserve"> দিয়ে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ক্যশব্যাক</w:t>
      </w:r>
      <w:r>
        <w:rPr>
          <w:color w:val="000035"/>
        </w:rPr>
        <w:t xml:space="preserve"> পেমেন্ট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br/>
      </w:r>
      <w:r>
        <w:rPr>
          <w:color w:val="000069"/>
        </w:rPr>
        <w:t xml:space="preserve"> cashback</w:t>
      </w:r>
      <w:r>
        <w:rPr>
          <w:color w:val="0F0000"/>
        </w:rPr>
        <w:t xml:space="preserve"> to</w:t>
      </w:r>
      <w:r>
        <w:rPr>
          <w:color w:val="000043"/>
        </w:rPr>
        <w:t xml:space="preserve"> payment</w:t>
      </w:r>
      <w:r>
        <w:rPr>
          <w:color w:val="000017"/>
        </w:rPr>
        <w:t xml:space="preserve"> e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1A0000"/>
        </w:rPr>
        <w:t xml:space="preserve"> korle</w:t>
      </w:r>
      <w:r>
        <w:rPr>
          <w:color w:val="000055"/>
        </w:rPr>
        <w:t xml:space="preserve"> taka</w:t>
      </w:r>
      <w:r>
        <w:rPr>
          <w:color w:val="000001"/>
        </w:rPr>
        <w:t xml:space="preserve"> casback</w:t>
      </w:r>
      <w:r>
        <w:rPr>
          <w:color w:val="000000"/>
        </w:rPr>
        <w:t xml:space="preserve"> dewar</w:t>
      </w:r>
      <w:r>
        <w:rPr>
          <w:color w:val="000016"/>
        </w:rPr>
        <w:t xml:space="preserve"> kotha</w:t>
      </w:r>
      <w:r>
        <w:rPr>
          <w:color w:val="580000"/>
        </w:rPr>
        <w:t xml:space="preserve"> but</w:t>
      </w:r>
      <w:r>
        <w:rPr>
          <w:color w:val="880000"/>
        </w:rPr>
        <w:t xml:space="preserve"> ami</w:t>
      </w:r>
      <w:r>
        <w:rPr>
          <w:color w:val="00000E"/>
        </w:rPr>
        <w:t xml:space="preserve"> kono</w:t>
      </w:r>
      <w:r>
        <w:rPr>
          <w:color w:val="000055"/>
        </w:rPr>
        <w:t xml:space="preserve"> taka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rPr>
          <w:color w:val="00000E"/>
        </w:rPr>
        <w:t xml:space="preserve"> keno</w:t>
      </w:r>
      <w:r>
        <w:br/>
      </w:r>
      <w:r>
        <w:rPr>
          <w:color w:val="000025"/>
        </w:rPr>
        <w:t xml:space="preserve"> পয়েন্ট</w:t>
      </w:r>
      <w:r>
        <w:rPr>
          <w:color w:val="00002F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16"/>
        </w:rPr>
        <w:t xml:space="preserve"> সংগ্রহ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এখনো</w:t>
      </w:r>
      <w:r>
        <w:rPr>
          <w:color w:val="00006D"/>
        </w:rPr>
        <w:t xml:space="preserve"> ক্যাশব্যাক</w:t>
      </w:r>
      <w:r>
        <w:rPr>
          <w:color w:val="00000A"/>
        </w:rPr>
        <w:t xml:space="preserve"> আসেনি</w:t>
      </w:r>
      <w:r>
        <w:br/>
      </w:r>
      <w:r>
        <w:rPr>
          <w:color w:val="880000"/>
        </w:rPr>
        <w:t xml:space="preserve"> ami</w:t>
      </w:r>
      <w:r>
        <w:rPr>
          <w:color w:val="000002"/>
        </w:rPr>
        <w:t xml:space="preserve"> ajke</w:t>
      </w:r>
      <w:r>
        <w:rPr>
          <w:color w:val="000000"/>
        </w:rPr>
        <w:t xml:space="preserve"> rewrd</w:t>
      </w:r>
      <w:r>
        <w:rPr>
          <w:color w:val="0000C1"/>
        </w:rPr>
        <w:t xml:space="preserve"> point</w:t>
      </w:r>
      <w:r>
        <w:rPr>
          <w:color w:val="000000"/>
        </w:rPr>
        <w:t xml:space="preserve"> maddome</w:t>
      </w:r>
      <w:r>
        <w:rPr>
          <w:color w:val="000006"/>
        </w:rPr>
        <w:t xml:space="preserve"> paybill</w:t>
      </w:r>
      <w:r>
        <w:rPr>
          <w:color w:val="000000"/>
        </w:rPr>
        <w:t xml:space="preserve"> korlm</w:t>
      </w:r>
      <w:r>
        <w:rPr>
          <w:color w:val="580000"/>
        </w:rPr>
        <w:t xml:space="preserve"> but</w:t>
      </w:r>
      <w:r>
        <w:rPr>
          <w:color w:val="230000"/>
        </w:rPr>
        <w:t xml:space="preserve"> amar</w:t>
      </w:r>
      <w:r>
        <w:rPr>
          <w:color w:val="000008"/>
        </w:rPr>
        <w:t xml:space="preserve"> coin</w:t>
      </w:r>
      <w:r>
        <w:rPr>
          <w:color w:val="140000"/>
        </w:rPr>
        <w:t xml:space="preserve"> kete</w:t>
      </w:r>
      <w:r>
        <w:rPr>
          <w:color w:val="000001"/>
        </w:rPr>
        <w:t xml:space="preserve"> newa</w:t>
      </w:r>
      <w:r>
        <w:rPr>
          <w:color w:val="000000"/>
        </w:rPr>
        <w:t xml:space="preserve"> hoyrche</w:t>
      </w:r>
      <w:r>
        <w:rPr>
          <w:color w:val="580000"/>
        </w:rPr>
        <w:t xml:space="preserve"> but</w:t>
      </w:r>
      <w:r>
        <w:rPr>
          <w:color w:val="060000"/>
        </w:rPr>
        <w:t xml:space="preserve"> amake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dewar</w:t>
      </w:r>
      <w:r>
        <w:rPr>
          <w:color w:val="000016"/>
        </w:rPr>
        <w:t xml:space="preserve"> kotha</w:t>
      </w:r>
      <w:r>
        <w:rPr>
          <w:color w:val="000000"/>
        </w:rPr>
        <w:t xml:space="preserve"> amke</w:t>
      </w:r>
      <w:r>
        <w:rPr>
          <w:color w:val="040000"/>
        </w:rPr>
        <w:t xml:space="preserve"> dey</w:t>
      </w:r>
      <w:r>
        <w:rPr>
          <w:color w:val="000033"/>
        </w:rPr>
        <w:t xml:space="preserve"> nai</w:t>
      </w:r>
      <w:r>
        <w:rPr>
          <w:color w:val="000014"/>
        </w:rPr>
        <w:t xml:space="preserve"> kno</w:t>
      </w:r>
      <w:r>
        <w:br/>
      </w:r>
      <w:r>
        <w:rPr>
          <w:color w:val="230000"/>
        </w:rPr>
        <w:t xml:space="preserve"> amar</w:t>
      </w:r>
      <w:r>
        <w:rPr>
          <w:color w:val="000001"/>
        </w:rPr>
        <w:t xml:space="preserve"> bkas</w:t>
      </w:r>
      <w:r>
        <w:rPr>
          <w:color w:val="240000"/>
        </w:rPr>
        <w:t xml:space="preserve"> er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3"/>
        </w:rPr>
        <w:t xml:space="preserve"> niche</w:t>
      </w:r>
      <w:r>
        <w:rPr>
          <w:color w:val="580000"/>
        </w:rPr>
        <w:t xml:space="preserve"> but</w:t>
      </w:r>
      <w:r>
        <w:rPr>
          <w:color w:val="000055"/>
        </w:rPr>
        <w:t xml:space="preserve"> taka</w:t>
      </w:r>
      <w:r>
        <w:rPr>
          <w:color w:val="040000"/>
        </w:rPr>
        <w:t xml:space="preserve"> dey</w:t>
      </w:r>
      <w:r>
        <w:rPr>
          <w:color w:val="000033"/>
        </w:rPr>
        <w:t xml:space="preserve"> nai</w:t>
      </w:r>
      <w:r>
        <w:br/>
      </w:r>
      <w:r>
        <w:rPr>
          <w:color w:val="880000"/>
        </w:rPr>
        <w:t xml:space="preserve"> ami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250000"/>
        </w:rPr>
        <w:t xml:space="preserve"> kintu</w:t>
      </w:r>
      <w:r>
        <w:rPr>
          <w:color w:val="000000"/>
        </w:rPr>
        <w:t xml:space="preserve"> amk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7D"/>
        </w:rPr>
        <w:t xml:space="preserve"> tk</w:t>
      </w:r>
      <w:r>
        <w:rPr>
          <w:color w:val="000000"/>
        </w:rPr>
        <w:t xml:space="preserve"> de</w:t>
      </w:r>
      <w:r>
        <w:rPr>
          <w:color w:val="00001A"/>
        </w:rPr>
        <w:t xml:space="preserve"> ni</w:t>
      </w:r>
      <w:r>
        <w:br/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বিয়াকাশ</w:t>
      </w:r>
      <w:r>
        <w:rPr>
          <w:color w:val="000000"/>
        </w:rPr>
        <w:t xml:space="preserve"> অ্্যপ</w:t>
      </w:r>
      <w:r>
        <w:rPr>
          <w:color w:val="290000"/>
        </w:rPr>
        <w:t xml:space="preserve"> দিয়ে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এনেছি</w:t>
      </w:r>
      <w:r>
        <w:rPr>
          <w:color w:val="750000"/>
        </w:rPr>
        <w:t xml:space="preserve"> কিন্তু</w:t>
      </w:r>
      <w:r>
        <w:rPr>
          <w:color w:val="0D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0F0000"/>
        </w:rPr>
        <w:t xml:space="preserve"> তো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ব্যালেন্সে</w:t>
      </w:r>
      <w:r>
        <w:rPr>
          <w:color w:val="000002"/>
        </w:rPr>
        <w:t xml:space="preserve"> এড</w:t>
      </w:r>
      <w:r>
        <w:rPr>
          <w:color w:val="030000"/>
        </w:rPr>
        <w:t xml:space="preserve"> হলো</w:t>
      </w:r>
      <w:r>
        <w:rPr>
          <w:color w:val="000042"/>
        </w:rPr>
        <w:t xml:space="preserve"> না</w:t>
      </w:r>
      <w:r>
        <w:rPr>
          <w:color w:val="000003"/>
        </w:rPr>
        <w:t xml:space="preserve"> পয়েন্টস</w:t>
      </w:r>
      <w:r>
        <w:rPr>
          <w:color w:val="000007"/>
        </w:rPr>
        <w:t xml:space="preserve"> ব্যাবহার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কোথায়</w:t>
      </w:r>
      <w:r>
        <w:rPr>
          <w:color w:val="000000"/>
        </w:rPr>
        <w:t xml:space="preserve"> গিয়্র</w:t>
      </w:r>
      <w:r>
        <w:rPr>
          <w:color w:val="000004"/>
        </w:rPr>
        <w:t xml:space="preserve"> জমা</w:t>
      </w:r>
      <w:r>
        <w:rPr>
          <w:color w:val="0A0000"/>
        </w:rPr>
        <w:t xml:space="preserve"> হয়</w:t>
      </w:r>
      <w:r>
        <w:br/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আ্্যপ</w:t>
      </w:r>
      <w:r>
        <w:rPr>
          <w:color w:val="290000"/>
        </w:rPr>
        <w:t xml:space="preserve"> দিয়ে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07"/>
        </w:rPr>
        <w:t xml:space="preserve"> ব্যাবহার</w:t>
      </w:r>
      <w:r>
        <w:rPr>
          <w:color w:val="0C0000"/>
        </w:rPr>
        <w:t xml:space="preserve"> করেছিলাম</w:t>
      </w:r>
      <w:r>
        <w:rPr>
          <w:color w:val="750000"/>
        </w:rPr>
        <w:t xml:space="preserve"> কিন্তু</w:t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03"/>
        </w:rPr>
        <w:t xml:space="preserve"> ব্যালেন্স</w:t>
      </w:r>
      <w:r>
        <w:rPr>
          <w:color w:val="1B0000"/>
        </w:rPr>
        <w:t xml:space="preserve"> এখনো</w:t>
      </w:r>
      <w:r>
        <w:rPr>
          <w:color w:val="000002"/>
        </w:rPr>
        <w:t xml:space="preserve"> এড</w:t>
      </w:r>
      <w:r>
        <w:rPr>
          <w:color w:val="0A0000"/>
        </w:rPr>
        <w:t xml:space="preserve"> হয়</w:t>
      </w:r>
      <w:r>
        <w:rPr>
          <w:color w:val="150000"/>
        </w:rPr>
        <w:t xml:space="preserve"> নি</w:t>
      </w:r>
      <w:r>
        <w:rPr>
          <w:color w:val="0000FF"/>
        </w:rPr>
        <w:t xml:space="preserve"> টাকা</w:t>
      </w:r>
      <w:r>
        <w:br/>
      </w:r>
      <w:r>
        <w:rPr>
          <w:color w:val="880000"/>
        </w:rPr>
        <w:t xml:space="preserve"> ami</w:t>
      </w:r>
      <w:r>
        <w:rPr>
          <w:color w:val="000005"/>
        </w:rPr>
        <w:t xml:space="preserve"> bikas</w:t>
      </w:r>
      <w:r>
        <w:rPr>
          <w:color w:val="0000C1"/>
        </w:rPr>
        <w:t xml:space="preserve"> point</w:t>
      </w:r>
      <w:r>
        <w:rPr>
          <w:color w:val="000001"/>
        </w:rPr>
        <w:t xml:space="preserve"> songro</w:t>
      </w:r>
      <w:r>
        <w:rPr>
          <w:color w:val="000028"/>
        </w:rPr>
        <w:t xml:space="preserve"> kore</w:t>
      </w:r>
      <w:r>
        <w:rPr>
          <w:color w:val="000000"/>
        </w:rPr>
        <w:t xml:space="preserve"> wifi</w:t>
      </w:r>
      <w:r>
        <w:rPr>
          <w:color w:val="000007"/>
        </w:rPr>
        <w:t xml:space="preserve"> bil</w:t>
      </w:r>
      <w:r>
        <w:rPr>
          <w:color w:val="000000"/>
        </w:rPr>
        <w:t xml:space="preserve"> ped</w:t>
      </w:r>
      <w:r>
        <w:rPr>
          <w:color w:val="100000"/>
        </w:rPr>
        <w:t xml:space="preserve"> korci</w:t>
      </w:r>
      <w:r>
        <w:rPr>
          <w:color w:val="0000C1"/>
        </w:rPr>
        <w:t xml:space="preserve"> point</w:t>
      </w:r>
      <w:r>
        <w:rPr>
          <w:color w:val="080000"/>
        </w:rPr>
        <w:t xml:space="preserve"> bt</w:t>
      </w:r>
      <w:r>
        <w:rPr>
          <w:color w:val="000000"/>
        </w:rPr>
        <w:t xml:space="preserve"> casbak</w:t>
      </w:r>
      <w:r>
        <w:rPr>
          <w:color w:val="220000"/>
        </w:rPr>
        <w:t xml:space="preserve"> pelam</w:t>
      </w:r>
      <w:r>
        <w:rPr>
          <w:color w:val="000001"/>
        </w:rPr>
        <w:t xml:space="preserve"> nh</w:t>
      </w:r>
      <w:r>
        <w:rPr>
          <w:color w:val="000014"/>
        </w:rPr>
        <w:t xml:space="preserve"> kno</w:t>
      </w:r>
      <w:r>
        <w:br/>
      </w:r>
      <w:r>
        <w:rPr>
          <w:color w:val="000007"/>
        </w:rPr>
        <w:t xml:space="preserve"> akhon</w:t>
      </w:r>
      <w:r>
        <w:rPr>
          <w:color w:val="000000"/>
        </w:rPr>
        <w:t xml:space="preserve"> send</w:t>
      </w:r>
      <w:r>
        <w:rPr>
          <w:color w:val="000000"/>
        </w:rPr>
        <w:t xml:space="preserve"> mani</w:t>
      </w:r>
      <w:r>
        <w:rPr>
          <w:color w:val="000000"/>
        </w:rPr>
        <w:t xml:space="preserve"> korleo</w:t>
      </w:r>
      <w:r>
        <w:rPr>
          <w:color w:val="000054"/>
        </w:rPr>
        <w:t xml:space="preserve"> reward</w:t>
      </w:r>
      <w:r>
        <w:rPr>
          <w:color w:val="000000"/>
        </w:rPr>
        <w:t xml:space="preserve"> dayna</w:t>
      </w:r>
      <w:r>
        <w:rPr>
          <w:color w:val="080000"/>
        </w:rPr>
        <w:t xml:space="preserve"> kn</w:t>
      </w:r>
      <w:r>
        <w:br/>
      </w:r>
      <w:r>
        <w:rPr>
          <w:color w:val="620000"/>
        </w:rPr>
        <w:t xml:space="preserve"> আমার</w:t>
      </w:r>
      <w:r>
        <w:rPr>
          <w:color w:val="000007"/>
        </w:rPr>
        <w:t xml:space="preserve"> বিকাশের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বাগানো</w:t>
      </w:r>
      <w:r>
        <w:rPr>
          <w:color w:val="020000"/>
        </w:rPr>
        <w:t xml:space="preserve"> হইছে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</w:t>
      </w:r>
      <w:r>
        <w:rPr>
          <w:color w:val="000007"/>
        </w:rPr>
        <w:t xml:space="preserve"> বেগ</w:t>
      </w:r>
      <w:r>
        <w:rPr>
          <w:color w:val="000000"/>
        </w:rPr>
        <w:t xml:space="preserve"> দেবার</w:t>
      </w:r>
      <w:r>
        <w:rPr>
          <w:color w:val="000026"/>
        </w:rPr>
        <w:t xml:space="preserve"> কথা</w:t>
      </w:r>
      <w:r>
        <w:rPr>
          <w:color w:val="110000"/>
        </w:rPr>
        <w:t xml:space="preserve"> ছিল</w:t>
      </w:r>
      <w:r>
        <w:rPr>
          <w:color w:val="750000"/>
        </w:rPr>
        <w:t xml:space="preserve"> কিন্তু</w:t>
      </w:r>
      <w:r>
        <w:rPr>
          <w:color w:val="000000"/>
        </w:rPr>
        <w:t xml:space="preserve"> দিলনা</w:t>
      </w:r>
      <w:r>
        <w:rPr>
          <w:color w:val="000034"/>
        </w:rPr>
        <w:t xml:space="preserve"> কেন</w:t>
      </w:r>
      <w:r>
        <w:rPr>
          <w:color w:val="060000"/>
        </w:rPr>
        <w:t xml:space="preserve"> ভাই</w:t>
      </w:r>
      <w:r>
        <w:br/>
      </w:r>
      <w:r>
        <w:rPr>
          <w:color w:val="0000C1"/>
        </w:rPr>
        <w:t xml:space="preserve"> point</w:t>
      </w:r>
      <w:r>
        <w:rPr>
          <w:color w:val="000000"/>
        </w:rPr>
        <w:t xml:space="preserve"> bagalam</w:t>
      </w:r>
      <w:r>
        <w:rPr>
          <w:color w:val="000043"/>
        </w:rPr>
        <w:t xml:space="preserve"> payment</w:t>
      </w:r>
      <w:r>
        <w:rPr>
          <w:color w:val="0F0000"/>
        </w:rPr>
        <w:t xml:space="preserve"> o</w:t>
      </w:r>
      <w:r>
        <w:rPr>
          <w:color w:val="1A0000"/>
        </w:rPr>
        <w:t xml:space="preserve"> korlam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80000"/>
        </w:rPr>
        <w:t xml:space="preserve"> kn</w:t>
      </w:r>
      <w:r>
        <w:br/>
      </w:r>
      <w:r>
        <w:rPr>
          <w:color w:val="000000"/>
        </w:rPr>
        <w:t xml:space="preserve"> ভাইয়া</w:t>
      </w:r>
      <w:r>
        <w:rPr>
          <w:color w:val="B50000"/>
        </w:rPr>
        <w:t xml:space="preserve"> আমি</w:t>
      </w:r>
      <w:r>
        <w:rPr>
          <w:color w:val="000009"/>
        </w:rPr>
        <w:t xml:space="preserve"> হাজার</w:t>
      </w:r>
      <w:r>
        <w:rPr>
          <w:color w:val="0000A8"/>
        </w:rPr>
        <w:t xml:space="preserve"> পয়েন্ট</w:t>
      </w:r>
      <w:r>
        <w:rPr>
          <w:color w:val="000014"/>
        </w:rPr>
        <w:t xml:space="preserve"> ক্লেইম</w:t>
      </w:r>
      <w:r>
        <w:rPr>
          <w:color w:val="0F0000"/>
        </w:rPr>
        <w:t xml:space="preserve"> করলাম</w:t>
      </w:r>
      <w:r>
        <w:rPr>
          <w:color w:val="000000"/>
        </w:rPr>
        <w:t xml:space="preserve"> দুইদিন</w:t>
      </w:r>
      <w:r>
        <w:rPr>
          <w:color w:val="0A0000"/>
        </w:rPr>
        <w:t xml:space="preserve"> আগে</w:t>
      </w:r>
      <w:r>
        <w:rPr>
          <w:color w:val="000001"/>
        </w:rPr>
        <w:t xml:space="preserve"> টাকাটা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rPr>
          <w:color w:val="000000"/>
        </w:rPr>
        <w:t xml:space="preserve"> প্লাস</w:t>
      </w:r>
      <w:r>
        <w:rPr>
          <w:color w:val="0000A8"/>
        </w:rPr>
        <w:t xml:space="preserve"> পয়েন্ট</w:t>
      </w:r>
      <w:r>
        <w:rPr>
          <w:color w:val="060000"/>
        </w:rPr>
        <w:t xml:space="preserve"> ও</w:t>
      </w:r>
      <w:r>
        <w:rPr>
          <w:color w:val="000030"/>
        </w:rPr>
        <w:t xml:space="preserve"> নাই</w:t>
      </w:r>
      <w:r>
        <w:rPr>
          <w:color w:val="00001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একাউন্টে</w:t>
      </w:r>
      <w:r>
        <w:rPr>
          <w:color w:val="020000"/>
        </w:rPr>
        <w:t xml:space="preserve"> আসার</w:t>
      </w:r>
      <w:r>
        <w:rPr>
          <w:color w:val="000026"/>
        </w:rPr>
        <w:t xml:space="preserve"> কথা</w:t>
      </w:r>
      <w:r>
        <w:br/>
      </w:r>
      <w:r>
        <w:rPr>
          <w:color w:val="110000"/>
        </w:rPr>
        <w:t xml:space="preserve"> amr</w:t>
      </w:r>
      <w:r>
        <w:rPr>
          <w:color w:val="00000D"/>
        </w:rPr>
        <w:t xml:space="preserve"> number</w:t>
      </w:r>
      <w:r>
        <w:rPr>
          <w:color w:val="000000"/>
        </w:rPr>
        <w:t xml:space="preserve"> chack</w:t>
      </w:r>
      <w:r>
        <w:rPr>
          <w:color w:val="000000"/>
        </w:rPr>
        <w:t xml:space="preserve"> korben</w:t>
      </w:r>
      <w:r>
        <w:rPr>
          <w:color w:val="000000"/>
        </w:rPr>
        <w:t xml:space="preserve"> award</w:t>
      </w:r>
      <w:r>
        <w:rPr>
          <w:color w:val="000000"/>
        </w:rPr>
        <w:t xml:space="preserve"> vangar</w:t>
      </w:r>
      <w:r>
        <w:rPr>
          <w:color w:val="100000"/>
        </w:rPr>
        <w:t xml:space="preserve"> por</w:t>
      </w:r>
      <w:r>
        <w:rPr>
          <w:color w:val="00007D"/>
        </w:rPr>
        <w:t xml:space="preserve"> tk</w:t>
      </w:r>
      <w:r>
        <w:rPr>
          <w:color w:val="000077"/>
        </w:rPr>
        <w:t xml:space="preserve"> back</w:t>
      </w:r>
      <w:r>
        <w:rPr>
          <w:color w:val="020000"/>
        </w:rPr>
        <w:t xml:space="preserve"> deyar</w:t>
      </w:r>
      <w:r>
        <w:rPr>
          <w:color w:val="000016"/>
        </w:rPr>
        <w:t xml:space="preserve"> kotha</w:t>
      </w:r>
      <w:r>
        <w:rPr>
          <w:color w:val="040000"/>
        </w:rPr>
        <w:t xml:space="preserve"> dey</w:t>
      </w:r>
      <w:r>
        <w:rPr>
          <w:color w:val="000033"/>
        </w:rPr>
        <w:t xml:space="preserve"> nai</w:t>
      </w:r>
      <w:r>
        <w:br/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000000"/>
        </w:rPr>
        <w:t xml:space="preserve"> ভেঙেছি</w:t>
      </w:r>
      <w:r>
        <w:rPr>
          <w:color w:val="750000"/>
        </w:rPr>
        <w:t xml:space="preserve"> কিন্তু</w:t>
      </w:r>
      <w:r>
        <w:rPr>
          <w:color w:val="020000"/>
        </w:rPr>
        <w:t xml:space="preserve"> কিছু</w:t>
      </w:r>
      <w:r>
        <w:rPr>
          <w:color w:val="000000"/>
        </w:rPr>
        <w:t xml:space="preserve"> ডিসকাউন্ট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br/>
      </w:r>
      <w:r>
        <w:rPr>
          <w:color w:val="0000C1"/>
        </w:rPr>
        <w:t xml:space="preserve"> point</w:t>
      </w:r>
      <w:r>
        <w:rPr>
          <w:color w:val="000000"/>
        </w:rPr>
        <w:t xml:space="preserve"> casbak</w:t>
      </w:r>
      <w:r>
        <w:rPr>
          <w:color w:val="000002"/>
        </w:rPr>
        <w:t xml:space="preserve"> payni</w:t>
      </w:r>
      <w:r>
        <w:rPr>
          <w:color w:val="040000"/>
        </w:rPr>
        <w:t xml:space="preserve"> plz</w:t>
      </w:r>
      <w:r>
        <w:rPr>
          <w:color w:val="010000"/>
        </w:rPr>
        <w:t xml:space="preserve"> help</w:t>
      </w:r>
      <w:r>
        <w:rPr>
          <w:color w:val="000000"/>
        </w:rPr>
        <w:t xml:space="preserve"> koran</w:t>
      </w:r>
      <w:r>
        <w:br/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2F"/>
        </w:rPr>
        <w:t xml:space="preserve"> থেকে</w:t>
      </w:r>
      <w:r>
        <w:rPr>
          <w:color w:val="000000"/>
        </w:rPr>
        <w:t xml:space="preserve"> ক্যশ</w:t>
      </w:r>
      <w:r>
        <w:rPr>
          <w:color w:val="000025"/>
        </w:rPr>
        <w:t xml:space="preserve"> ব্যাক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rPr>
          <w:color w:val="750000"/>
        </w:rPr>
        <w:t xml:space="preserve"> কিন্তু</w:t>
      </w:r>
      <w:r>
        <w:rPr>
          <w:color w:val="000000"/>
        </w:rPr>
        <w:t xml:space="preserve"> ক্যান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390000"/>
        </w:rPr>
        <w:t xml:space="preserve"> a</w:t>
      </w:r>
      <w:r>
        <w:rPr>
          <w:color w:val="0000C1"/>
        </w:rPr>
        <w:t xml:space="preserve"> point</w:t>
      </w:r>
      <w:r>
        <w:rPr>
          <w:color w:val="000055"/>
        </w:rPr>
        <w:t xml:space="preserve"> taka</w:t>
      </w:r>
      <w:r>
        <w:rPr>
          <w:color w:val="000000"/>
        </w:rPr>
        <w:t xml:space="preserve"> deyer</w:t>
      </w:r>
      <w:r>
        <w:rPr>
          <w:color w:val="000016"/>
        </w:rPr>
        <w:t xml:space="preserve"> kotha</w:t>
      </w:r>
      <w:r>
        <w:rPr>
          <w:color w:val="250000"/>
        </w:rPr>
        <w:t xml:space="preserve"> kintu</w:t>
      </w:r>
      <w:r>
        <w:rPr>
          <w:color w:val="880000"/>
        </w:rPr>
        <w:t xml:space="preserve"> ami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03"/>
        </w:rPr>
        <w:t xml:space="preserve"> r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110000"/>
        </w:rPr>
        <w:t xml:space="preserve"> korsi</w:t>
      </w:r>
      <w:r>
        <w:rPr>
          <w:color w:val="0000C1"/>
        </w:rPr>
        <w:t xml:space="preserve"> point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01"/>
        </w:rPr>
        <w:t xml:space="preserve"> ashar</w:t>
      </w:r>
      <w:r>
        <w:rPr>
          <w:color w:val="000016"/>
        </w:rPr>
        <w:t xml:space="preserve"> kotha</w:t>
      </w:r>
      <w:r>
        <w:rPr>
          <w:color w:val="000007"/>
        </w:rPr>
        <w:t xml:space="preserve"> akhono</w:t>
      </w:r>
      <w:r>
        <w:rPr>
          <w:color w:val="000007"/>
        </w:rPr>
        <w:t xml:space="preserve"> aslo</w:t>
      </w:r>
      <w:r>
        <w:rPr>
          <w:color w:val="000041"/>
        </w:rPr>
        <w:t xml:space="preserve"> na</w:t>
      </w:r>
      <w:r>
        <w:rPr>
          <w:color w:val="000034"/>
        </w:rPr>
        <w:t xml:space="preserve"> claim</w:t>
      </w:r>
      <w:r>
        <w:rPr>
          <w:color w:val="110000"/>
        </w:rPr>
        <w:t xml:space="preserve"> korar</w:t>
      </w:r>
      <w:r>
        <w:rPr>
          <w:color w:val="000000"/>
        </w:rPr>
        <w:t xml:space="preserve"> poru</w:t>
      </w:r>
      <w:r>
        <w:rPr>
          <w:color w:val="000000"/>
        </w:rPr>
        <w:t xml:space="preserve"> trajection</w:t>
      </w:r>
      <w:r>
        <w:rPr>
          <w:color w:val="110000"/>
        </w:rPr>
        <w:t xml:space="preserve"> korsi</w:t>
      </w:r>
      <w:r>
        <w:rPr>
          <w:color w:val="580000"/>
        </w:rPr>
        <w:t xml:space="preserve"> but</w:t>
      </w:r>
      <w:r>
        <w:rPr>
          <w:color w:val="000069"/>
        </w:rPr>
        <w:t xml:space="preserve"> cashback</w:t>
      </w:r>
      <w:r>
        <w:rPr>
          <w:color w:val="000014"/>
        </w:rPr>
        <w:t xml:space="preserve"> kno</w:t>
      </w:r>
      <w:r>
        <w:rPr>
          <w:color w:val="000005"/>
        </w:rPr>
        <w:t xml:space="preserve"> pailam</w:t>
      </w:r>
      <w:r>
        <w:rPr>
          <w:color w:val="000041"/>
        </w:rPr>
        <w:t xml:space="preserve"> na</w:t>
      </w:r>
      <w:r>
        <w:br/>
      </w:r>
      <w:r>
        <w:rPr>
          <w:color w:val="040000"/>
        </w:rPr>
        <w:t xml:space="preserve"> ame</w:t>
      </w:r>
      <w:r>
        <w:rPr>
          <w:color w:val="000001"/>
        </w:rPr>
        <w:t xml:space="preserve"> bekash</w:t>
      </w:r>
      <w:r>
        <w:rPr>
          <w:color w:val="000000"/>
        </w:rPr>
        <w:t xml:space="preserve"> rewoard</w:t>
      </w:r>
      <w:r>
        <w:rPr>
          <w:color w:val="000000"/>
        </w:rPr>
        <w:t xml:space="preserve"> korc</w:t>
      </w:r>
      <w:r>
        <w:rPr>
          <w:color w:val="000001"/>
        </w:rPr>
        <w:t xml:space="preserve"> poient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80000"/>
        </w:rPr>
        <w:t xml:space="preserve"> kinto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880000"/>
        </w:rPr>
        <w:t xml:space="preserve"> ami</w:t>
      </w:r>
      <w:r>
        <w:rPr>
          <w:color w:val="000073"/>
        </w:rPr>
        <w:t xml:space="preserve"> cash</w:t>
      </w:r>
      <w:r>
        <w:rPr>
          <w:color w:val="00001A"/>
        </w:rPr>
        <w:t xml:space="preserve"> rewards</w:t>
      </w:r>
      <w:r>
        <w:rPr>
          <w:color w:val="240000"/>
        </w:rPr>
        <w:t xml:space="preserve"> er</w:t>
      </w:r>
      <w:r>
        <w:rPr>
          <w:color w:val="000034"/>
        </w:rPr>
        <w:t xml:space="preserve"> claim</w:t>
      </w:r>
      <w:r>
        <w:rPr>
          <w:color w:val="110000"/>
        </w:rPr>
        <w:t xml:space="preserve"> korar</w:t>
      </w:r>
      <w:r>
        <w:rPr>
          <w:color w:val="000000"/>
        </w:rPr>
        <w:t xml:space="preserve"> kor</w:t>
      </w:r>
      <w:r>
        <w:rPr>
          <w:color w:val="100000"/>
        </w:rPr>
        <w:t xml:space="preserve"> por</w:t>
      </w:r>
      <w:r>
        <w:rPr>
          <w:color w:val="0F0000"/>
        </w:rPr>
        <w:t xml:space="preserve"> o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passi</w:t>
      </w:r>
      <w:r>
        <w:rPr>
          <w:color w:val="000041"/>
        </w:rPr>
        <w:t xml:space="preserve"> na</w:t>
      </w:r>
      <w:r>
        <w:br/>
      </w:r>
      <w:r>
        <w:rPr>
          <w:color w:val="B50000"/>
        </w:rPr>
        <w:t xml:space="preserve"> আমি</w:t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5B"/>
        </w:rPr>
        <w:t xml:space="preserve"> বিকাশ</w:t>
      </w:r>
      <w:r>
        <w:rPr>
          <w:color w:val="3D0000"/>
        </w:rPr>
        <w:t xml:space="preserve"> করেছি</w:t>
      </w:r>
      <w:r>
        <w:rPr>
          <w:color w:val="000011"/>
        </w:rPr>
        <w:t xml:space="preserve"> রিওয়ার্ড</w:t>
      </w:r>
      <w:r>
        <w:rPr>
          <w:color w:val="000025"/>
        </w:rPr>
        <w:t xml:space="preserve"> পয়েন্ট</w:t>
      </w:r>
      <w:r>
        <w:rPr>
          <w:color w:val="000016"/>
        </w:rPr>
        <w:t xml:space="preserve"> সংগ্রহ</w:t>
      </w:r>
      <w:r>
        <w:rPr>
          <w:color w:val="360000"/>
        </w:rPr>
        <w:t xml:space="preserve"> করে</w:t>
      </w:r>
      <w:r>
        <w:rPr>
          <w:color w:val="750000"/>
        </w:rPr>
        <w:t xml:space="preserve"> কিন্তু</w:t>
      </w:r>
      <w:r>
        <w:rPr>
          <w:color w:val="0F0000"/>
        </w:rPr>
        <w:t xml:space="preserve"> কোন</w:t>
      </w:r>
      <w:r>
        <w:rPr>
          <w:color w:val="00006D"/>
        </w:rPr>
        <w:t xml:space="preserve"> ক্যাশব্যাক</w:t>
      </w:r>
      <w:r>
        <w:rPr>
          <w:color w:val="00000A"/>
        </w:rPr>
        <w:t xml:space="preserve"> আসেনি</w:t>
      </w:r>
      <w:r>
        <w:br/>
      </w:r>
      <w:r>
        <w:rPr>
          <w:color w:val="230000"/>
        </w:rPr>
        <w:t xml:space="preserve"> amar</w:t>
      </w:r>
      <w:r>
        <w:rPr>
          <w:color w:val="000000"/>
        </w:rPr>
        <w:t xml:space="preserve"> kace</w:t>
      </w:r>
      <w:r>
        <w:rPr>
          <w:color w:val="000004"/>
        </w:rPr>
        <w:t xml:space="preserve"> hajar</w:t>
      </w:r>
      <w:r>
        <w:rPr>
          <w:color w:val="000008"/>
        </w:rPr>
        <w:t xml:space="preserve"> coin</w:t>
      </w:r>
      <w:r>
        <w:rPr>
          <w:color w:val="060000"/>
        </w:rPr>
        <w:t xml:space="preserve"> chilo</w:t>
      </w:r>
      <w:r>
        <w:rPr>
          <w:color w:val="880000"/>
        </w:rPr>
        <w:t xml:space="preserve"> ami</w:t>
      </w:r>
      <w:r>
        <w:rPr>
          <w:color w:val="880000"/>
        </w:rPr>
        <w:t xml:space="preserve"> ami</w:t>
      </w:r>
      <w:r>
        <w:rPr>
          <w:color w:val="000049"/>
        </w:rPr>
        <w:t xml:space="preserve"> pay</w:t>
      </w:r>
      <w:r>
        <w:rPr>
          <w:color w:val="000005"/>
        </w:rPr>
        <w:t xml:space="preserve"> option</w:t>
      </w:r>
      <w:r>
        <w:rPr>
          <w:color w:val="000003"/>
        </w:rPr>
        <w:t xml:space="preserve"> ti</w:t>
      </w:r>
      <w:r>
        <w:rPr>
          <w:color w:val="000001"/>
        </w:rPr>
        <w:t xml:space="preserve"> click</w:t>
      </w:r>
      <w:r>
        <w:rPr>
          <w:color w:val="000028"/>
        </w:rPr>
        <w:t xml:space="preserve"> kore</w:t>
      </w:r>
      <w:r>
        <w:rPr>
          <w:color w:val="000008"/>
        </w:rPr>
        <w:t xml:space="preserve"> coin</w:t>
      </w:r>
      <w:r>
        <w:rPr>
          <w:color w:val="000005"/>
        </w:rPr>
        <w:t xml:space="preserve"> redeem</w:t>
      </w:r>
      <w:r>
        <w:rPr>
          <w:color w:val="000000"/>
        </w:rPr>
        <w:t xml:space="preserve"> dici</w:t>
      </w:r>
      <w:r>
        <w:rPr>
          <w:color w:val="00007D"/>
        </w:rPr>
        <w:t xml:space="preserve"> tk</w:t>
      </w:r>
      <w:r>
        <w:rPr>
          <w:color w:val="000018"/>
        </w:rPr>
        <w:t xml:space="preserve"> pabo</w:t>
      </w:r>
      <w:r>
        <w:rPr>
          <w:color w:val="040000"/>
        </w:rPr>
        <w:t xml:space="preserve"> ata</w:t>
      </w:r>
      <w:r>
        <w:rPr>
          <w:color w:val="000000"/>
        </w:rPr>
        <w:t xml:space="preserve"> likha</w:t>
      </w:r>
      <w:r>
        <w:rPr>
          <w:color w:val="000000"/>
        </w:rPr>
        <w:t xml:space="preserve"> chilo'but</w:t>
      </w:r>
      <w:r>
        <w:rPr>
          <w:color w:val="000004"/>
        </w:rPr>
        <w:t xml:space="preserve"> biddut</w:t>
      </w:r>
      <w:r>
        <w:rPr>
          <w:color w:val="000000"/>
        </w:rPr>
        <w:t xml:space="preserve"> postpaid</w:t>
      </w:r>
      <w:r>
        <w:rPr>
          <w:color w:val="000047"/>
        </w:rPr>
        <w:t xml:space="preserve"> bill</w:t>
      </w:r>
      <w:r>
        <w:rPr>
          <w:color w:val="000000"/>
        </w:rPr>
        <w:t xml:space="preserve"> porisud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00001"/>
        </w:rPr>
        <w:t xml:space="preserve"> akono</w:t>
      </w:r>
      <w:r>
        <w:rPr>
          <w:color w:val="230000"/>
        </w:rPr>
        <w:t xml:space="preserve"> amar</w:t>
      </w:r>
      <w:r>
        <w:rPr>
          <w:color w:val="00000A"/>
        </w:rPr>
        <w:t xml:space="preserve"> account</w:t>
      </w:r>
      <w:r>
        <w:rPr>
          <w:color w:val="390000"/>
        </w:rPr>
        <w:t xml:space="preserve"> a</w:t>
      </w:r>
      <w:r>
        <w:rPr>
          <w:color w:val="00000E"/>
        </w:rPr>
        <w:t xml:space="preserve"> kono</w:t>
      </w:r>
      <w:r>
        <w:rPr>
          <w:color w:val="00007D"/>
        </w:rPr>
        <w:t xml:space="preserve"> tk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880000"/>
        </w:rPr>
        <w:t xml:space="preserve"> ami</w:t>
      </w:r>
      <w:r>
        <w:rPr>
          <w:color w:val="030000"/>
        </w:rPr>
        <w:t xml:space="preserve"> ektu</w:t>
      </w:r>
      <w:r>
        <w:rPr>
          <w:color w:val="0C0000"/>
        </w:rPr>
        <w:t xml:space="preserve"> age</w:t>
      </w:r>
      <w:r>
        <w:rPr>
          <w:color w:val="000001"/>
        </w:rPr>
        <w:t xml:space="preserve"> daraz</w:t>
      </w:r>
      <w:r>
        <w:rPr>
          <w:color w:val="390000"/>
        </w:rPr>
        <w:t xml:space="preserve"> a</w:t>
      </w:r>
      <w:r>
        <w:rPr>
          <w:color w:val="000000"/>
        </w:rPr>
        <w:t xml:space="preserve"> paymet</w:t>
      </w:r>
      <w:r>
        <w:rPr>
          <w:color w:val="100000"/>
        </w:rPr>
        <w:t xml:space="preserve"> korechi</w:t>
      </w:r>
      <w:r>
        <w:rPr>
          <w:color w:val="230000"/>
        </w:rPr>
        <w:t xml:space="preserve"> amar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060000"/>
        </w:rPr>
        <w:t xml:space="preserve"> diya</w:t>
      </w:r>
      <w:r>
        <w:rPr>
          <w:color w:val="00007D"/>
        </w:rPr>
        <w:t xml:space="preserve"> tk</w:t>
      </w:r>
      <w:r>
        <w:rPr>
          <w:color w:val="000000"/>
        </w:rPr>
        <w:t xml:space="preserve"> paymet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niye</w:t>
      </w:r>
      <w:r>
        <w:rPr>
          <w:color w:val="000000"/>
        </w:rPr>
        <w:t xml:space="preserve"> chilam</w:t>
      </w:r>
      <w:r>
        <w:rPr>
          <w:color w:val="000001"/>
        </w:rPr>
        <w:t xml:space="preserve"> daraz</w:t>
      </w:r>
      <w:r>
        <w:rPr>
          <w:color w:val="390000"/>
        </w:rPr>
        <w:t xml:space="preserve"> a</w:t>
      </w:r>
      <w:r>
        <w:rPr>
          <w:color w:val="000043"/>
        </w:rPr>
        <w:t xml:space="preserve"> payment</w:t>
      </w:r>
      <w:r>
        <w:rPr>
          <w:color w:val="000000"/>
        </w:rPr>
        <w:t xml:space="preserve"> krar</w:t>
      </w:r>
      <w:r>
        <w:rPr>
          <w:color w:val="000000"/>
        </w:rPr>
        <w:t xml:space="preserve"> poro</w:t>
      </w:r>
      <w:r>
        <w:rPr>
          <w:color w:val="080000"/>
        </w:rPr>
        <w:t xml:space="preserve"> kn</w:t>
      </w:r>
      <w:r>
        <w:rPr>
          <w:color w:val="00007D"/>
        </w:rPr>
        <w:t xml:space="preserve"> tk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rPr>
          <w:color w:val="000000"/>
        </w:rPr>
        <w:t xml:space="preserve"> do</w:t>
      </w:r>
      <w:r>
        <w:rPr>
          <w:color w:val="000000"/>
        </w:rPr>
        <w:t xml:space="preserve"> fast</w:t>
      </w:r>
      <w:r>
        <w:rPr>
          <w:color w:val="040000"/>
        </w:rPr>
        <w:t xml:space="preserve"> plz</w:t>
      </w:r>
      <w:r>
        <w:br/>
      </w:r>
      <w:r>
        <w:rPr>
          <w:color w:val="000025"/>
        </w:rPr>
        <w:t xml:space="preserve"> পয়েন্ট</w:t>
      </w:r>
      <w:r>
        <w:rPr>
          <w:color w:val="000005"/>
        </w:rPr>
        <w:t xml:space="preserve"> রিওয়ার্ডস</w:t>
      </w:r>
      <w:r>
        <w:rPr>
          <w:color w:val="000003"/>
        </w:rPr>
        <w:t xml:space="preserve"> নিয়েছে</w:t>
      </w:r>
      <w:r>
        <w:rPr>
          <w:color w:val="000000"/>
        </w:rPr>
        <w:t xml:space="preserve"> অথচ</w:t>
      </w:r>
      <w:r>
        <w:rPr>
          <w:color w:val="62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4A"/>
        </w:rPr>
        <w:t xml:space="preserve"> পে</w:t>
      </w:r>
      <w:r>
        <w:rPr>
          <w:color w:val="000009"/>
        </w:rPr>
        <w:t xml:space="preserve"> বিলে</w:t>
      </w:r>
      <w:r>
        <w:rPr>
          <w:color w:val="000000"/>
        </w:rPr>
        <w:t xml:space="preserve"> আসতেছেনা</w:t>
      </w:r>
      <w:r>
        <w:br/>
      </w:r>
      <w:r>
        <w:rPr>
          <w:color w:val="0C0000"/>
        </w:rPr>
        <w:t xml:space="preserve"> স্যার</w:t>
      </w:r>
      <w:r>
        <w:rPr>
          <w:color w:val="B50000"/>
        </w:rPr>
        <w:t xml:space="preserve"> আমি</w:t>
      </w:r>
      <w:r>
        <w:rPr>
          <w:color w:val="000009"/>
        </w:rPr>
        <w:t xml:space="preserve"> হাজার</w:t>
      </w:r>
      <w:r>
        <w:rPr>
          <w:color w:val="000004"/>
        </w:rPr>
        <w:t xml:space="preserve"> কয়েন</w:t>
      </w:r>
      <w:r>
        <w:rPr>
          <w:color w:val="000004"/>
        </w:rPr>
        <w:t xml:space="preserve"> জমা</w:t>
      </w:r>
      <w:r>
        <w:rPr>
          <w:color w:val="000005"/>
        </w:rPr>
        <w:t xml:space="preserve"> দিলাম</w:t>
      </w:r>
      <w:r>
        <w:rPr>
          <w:color w:val="060000"/>
        </w:rPr>
        <w:t xml:space="preserve"> এবং</w:t>
      </w:r>
      <w:r>
        <w:rPr>
          <w:color w:val="050000"/>
        </w:rPr>
        <w:t xml:space="preserve"> তার</w:t>
      </w:r>
      <w:r>
        <w:rPr>
          <w:color w:val="010000"/>
        </w:rPr>
        <w:t xml:space="preserve"> পরেও</w:t>
      </w:r>
      <w:r>
        <w:rPr>
          <w:color w:val="B50000"/>
        </w:rPr>
        <w:t xml:space="preserve"> আমি</w:t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ওপরে</w:t>
      </w:r>
      <w:r>
        <w:rPr>
          <w:color w:val="000001"/>
        </w:rPr>
        <w:t xml:space="preserve"> সেন্ড</w:t>
      </w:r>
      <w:r>
        <w:rPr>
          <w:color w:val="000001"/>
        </w:rPr>
        <w:t xml:space="preserve"> মানি</w:t>
      </w:r>
      <w:r>
        <w:rPr>
          <w:color w:val="0F0000"/>
        </w:rPr>
        <w:t xml:space="preserve"> করলাম</w:t>
      </w:r>
      <w:r>
        <w:rPr>
          <w:color w:val="000002"/>
        </w:rPr>
        <w:t xml:space="preserve"> ক্যেশবেক</w:t>
      </w:r>
      <w:r>
        <w:rPr>
          <w:color w:val="000000"/>
        </w:rPr>
        <w:t xml:space="preserve"> পেলামনা</w:t>
      </w:r>
      <w:r>
        <w:br/>
      </w:r>
      <w:r>
        <w:rPr>
          <w:color w:val="B50000"/>
        </w:rPr>
        <w:t xml:space="preserve"> আমি</w:t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14"/>
        </w:rPr>
        <w:t xml:space="preserve"> ক্লেইম</w:t>
      </w:r>
      <w:r>
        <w:rPr>
          <w:color w:val="1F0000"/>
        </w:rPr>
        <w:t xml:space="preserve"> করছি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0A0000"/>
        </w:rPr>
        <w:t xml:space="preserve"> ছিলো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230000"/>
        </w:rPr>
        <w:t xml:space="preserve"> amar</w:t>
      </w:r>
      <w:r>
        <w:rPr>
          <w:color w:val="00000C"/>
        </w:rPr>
        <w:t xml:space="preserve"> bikash</w:t>
      </w:r>
      <w:r>
        <w:rPr>
          <w:color w:val="000054"/>
        </w:rPr>
        <w:t xml:space="preserve"> reward</w:t>
      </w:r>
      <w:r>
        <w:rPr>
          <w:color w:val="000018"/>
        </w:rPr>
        <w:t xml:space="preserve"> points</w:t>
      </w:r>
      <w:r>
        <w:rPr>
          <w:color w:val="000000"/>
        </w:rPr>
        <w:t xml:space="preserve"> hoycilo</w:t>
      </w:r>
      <w:r>
        <w:rPr>
          <w:color w:val="050000"/>
        </w:rPr>
        <w:t xml:space="preserve"> and</w:t>
      </w:r>
      <w:r>
        <w:rPr>
          <w:color w:val="880000"/>
        </w:rPr>
        <w:t xml:space="preserve"> ami</w:t>
      </w:r>
      <w:r>
        <w:rPr>
          <w:color w:val="00000C"/>
        </w:rPr>
        <w:t xml:space="preserve"> bikash</w:t>
      </w:r>
      <w:r>
        <w:rPr>
          <w:color w:val="000054"/>
        </w:rPr>
        <w:t xml:space="preserve"> reward</w:t>
      </w:r>
      <w:r>
        <w:rPr>
          <w:color w:val="000000"/>
        </w:rPr>
        <w:t xml:space="preserve"> songorho</w:t>
      </w:r>
      <w:r>
        <w:rPr>
          <w:color w:val="080000"/>
        </w:rPr>
        <w:t xml:space="preserve"> kori</w:t>
      </w:r>
      <w:r>
        <w:rPr>
          <w:color w:val="050000"/>
        </w:rPr>
        <w:t xml:space="preserve"> and</w:t>
      </w:r>
      <w:r>
        <w:rPr>
          <w:color w:val="000000"/>
        </w:rPr>
        <w:t xml:space="preserve"> biddutbil</w:t>
      </w:r>
      <w:r>
        <w:rPr>
          <w:color w:val="000049"/>
        </w:rPr>
        <w:t xml:space="preserve"> pay</w:t>
      </w:r>
      <w:r>
        <w:rPr>
          <w:color w:val="080000"/>
        </w:rPr>
        <w:t xml:space="preserve"> kori</w:t>
      </w:r>
      <w:r>
        <w:rPr>
          <w:color w:val="580000"/>
        </w:rPr>
        <w:t xml:space="preserve"> but</w:t>
      </w:r>
      <w:r>
        <w:rPr>
          <w:color w:val="00000C"/>
        </w:rPr>
        <w:t xml:space="preserve"> bikash</w:t>
      </w:r>
      <w:r>
        <w:rPr>
          <w:color w:val="000054"/>
        </w:rPr>
        <w:t xml:space="preserve"> reward</w:t>
      </w:r>
      <w:r>
        <w:rPr>
          <w:color w:val="000000"/>
        </w:rPr>
        <w:t xml:space="preserve"> songrho</w:t>
      </w:r>
      <w:r>
        <w:rPr>
          <w:color w:val="000028"/>
        </w:rPr>
        <w:t xml:space="preserve"> kore</w:t>
      </w:r>
      <w:r>
        <w:rPr>
          <w:color w:val="000006"/>
        </w:rPr>
        <w:t xml:space="preserve"> paybill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00000"/>
        </w:rPr>
        <w:t xml:space="preserve"> oh</w:t>
      </w:r>
      <w:r>
        <w:rPr>
          <w:color w:val="880000"/>
        </w:rPr>
        <w:t xml:space="preserve"> ami</w:t>
      </w:r>
      <w:r>
        <w:rPr>
          <w:color w:val="00000E"/>
        </w:rPr>
        <w:t xml:space="preserve"> kono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49"/>
        </w:rPr>
        <w:t xml:space="preserve"> pay</w:t>
      </w:r>
      <w:r>
        <w:rPr>
          <w:color w:val="00001A"/>
        </w:rPr>
        <w:t xml:space="preserve"> ni</w:t>
      </w:r>
      <w:r>
        <w:rPr>
          <w:color w:val="580000"/>
        </w:rPr>
        <w:t xml:space="preserve"> but</w:t>
      </w:r>
      <w:r>
        <w:rPr>
          <w:color w:val="230000"/>
        </w:rPr>
        <w:t xml:space="preserve"> amar</w:t>
      </w:r>
      <w:r>
        <w:rPr>
          <w:color w:val="00000C"/>
        </w:rPr>
        <w:t xml:space="preserve"> bikash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1"/>
        </w:rPr>
        <w:t xml:space="preserve"> newa</w:t>
      </w:r>
      <w:r>
        <w:rPr>
          <w:color w:val="000000"/>
        </w:rPr>
        <w:t xml:space="preserve"> hiyca</w:t>
      </w:r>
      <w:r>
        <w:br/>
      </w:r>
      <w:r>
        <w:rPr>
          <w:color w:val="000000"/>
        </w:rPr>
        <w:t xml:space="preserve"> i’ve</w:t>
      </w:r>
      <w:r>
        <w:rPr>
          <w:color w:val="000034"/>
        </w:rPr>
        <w:t xml:space="preserve"> claim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40000"/>
        </w:rPr>
        <w:t xml:space="preserve"> for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000000"/>
        </w:rPr>
        <w:t xml:space="preserve"> after</w:t>
      </w:r>
      <w:r>
        <w:rPr>
          <w:color w:val="000000"/>
        </w:rPr>
        <w:t xml:space="preserve"> recharged</w:t>
      </w:r>
      <w:r>
        <w:rPr>
          <w:color w:val="000001"/>
        </w:rPr>
        <w:t xml:space="preserve"> didn’t</w:t>
      </w:r>
      <w:r>
        <w:rPr>
          <w:color w:val="000006"/>
        </w:rPr>
        <w:t xml:space="preserve"> get</w:t>
      </w:r>
      <w:r>
        <w:rPr>
          <w:color w:val="030000"/>
        </w:rPr>
        <w:t xml:space="preserve"> any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br/>
      </w:r>
      <w:r>
        <w:rPr>
          <w:color w:val="880000"/>
        </w:rPr>
        <w:t xml:space="preserve"> ami</w:t>
      </w:r>
      <w:r>
        <w:rPr>
          <w:color w:val="020000"/>
        </w:rPr>
        <w:t xml:space="preserve"> akn</w:t>
      </w:r>
      <w:r>
        <w:rPr>
          <w:color w:val="110000"/>
        </w:rPr>
        <w:t xml:space="preserve"> amr</w:t>
      </w:r>
      <w:r>
        <w:rPr>
          <w:color w:val="020000"/>
        </w:rPr>
        <w:t xml:space="preserve"> ai</w:t>
      </w:r>
      <w:r>
        <w:rPr>
          <w:color w:val="00000D"/>
        </w:rPr>
        <w:t xml:space="preserve"> number</w:t>
      </w:r>
      <w:r>
        <w:rPr>
          <w:color w:val="240000"/>
        </w:rPr>
        <w:t xml:space="preserve"> er</w:t>
      </w:r>
      <w:r>
        <w:rPr>
          <w:color w:val="240000"/>
        </w:rPr>
        <w:t xml:space="preserve"> er</w:t>
      </w:r>
      <w:r>
        <w:rPr>
          <w:color w:val="00004A"/>
        </w:rPr>
        <w:t xml:space="preserve"> bkash</w:t>
      </w:r>
      <w:r>
        <w:rPr>
          <w:color w:val="00000A"/>
        </w:rPr>
        <w:t xml:space="preserve"> account</w:t>
      </w:r>
      <w:r>
        <w:rPr>
          <w:color w:val="000000"/>
        </w:rPr>
        <w:t xml:space="preserve"> take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deci</w:t>
      </w:r>
      <w:r>
        <w:rPr>
          <w:color w:val="110000"/>
        </w:rPr>
        <w:t xml:space="preserve"> amr</w:t>
      </w:r>
      <w:r>
        <w:rPr>
          <w:color w:val="0000C1"/>
        </w:rPr>
        <w:t xml:space="preserve"> point</w:t>
      </w:r>
      <w:r>
        <w:rPr>
          <w:color w:val="000017"/>
        </w:rPr>
        <w:t xml:space="preserve"> e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30000"/>
        </w:rPr>
        <w:t xml:space="preserve"> asar</w:t>
      </w:r>
      <w:r>
        <w:rPr>
          <w:color w:val="000003"/>
        </w:rPr>
        <w:t xml:space="preserve"> kota</w:t>
      </w:r>
      <w:r>
        <w:br/>
      </w:r>
      <w:r>
        <w:rPr>
          <w:color w:val="880000"/>
        </w:rPr>
        <w:t xml:space="preserve"> ami</w:t>
      </w:r>
      <w:r>
        <w:rPr>
          <w:color w:val="000001"/>
        </w:rPr>
        <w:t xml:space="preserve"> bekash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3"/>
        </w:rPr>
        <w:t xml:space="preserve"> korce</w:t>
      </w:r>
      <w:r>
        <w:rPr>
          <w:color w:val="880000"/>
        </w:rPr>
        <w:t xml:space="preserve"> ami</w:t>
      </w:r>
      <w:r>
        <w:rPr>
          <w:color w:val="000007"/>
        </w:rPr>
        <w:t xml:space="preserve"> akhono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rPr>
          <w:color w:val="060000"/>
        </w:rPr>
        <w:t xml:space="preserve"> kano</w:t>
      </w:r>
      <w:r>
        <w:br/>
      </w:r>
      <w:r>
        <w:rPr>
          <w:color w:val="880000"/>
        </w:rPr>
        <w:t xml:space="preserve"> ami</w:t>
      </w:r>
      <w:r>
        <w:rPr>
          <w:color w:val="000001"/>
        </w:rPr>
        <w:t xml:space="preserve"> paybil</w:t>
      </w:r>
      <w:r>
        <w:rPr>
          <w:color w:val="000010"/>
        </w:rPr>
        <w:t xml:space="preserve"> reword</w:t>
      </w:r>
      <w:r>
        <w:rPr>
          <w:color w:val="000000"/>
        </w:rPr>
        <w:t xml:space="preserve"> clame</w:t>
      </w:r>
      <w:r>
        <w:rPr>
          <w:color w:val="100000"/>
        </w:rPr>
        <w:t xml:space="preserve"> korechi</w:t>
      </w:r>
      <w:r>
        <w:rPr>
          <w:color w:val="020000"/>
        </w:rPr>
        <w:t xml:space="preserve"> eta</w:t>
      </w:r>
      <w:r>
        <w:rPr>
          <w:color w:val="000004"/>
        </w:rPr>
        <w:t xml:space="preserve"> kivabe</w:t>
      </w:r>
      <w:r>
        <w:rPr>
          <w:color w:val="000000"/>
        </w:rPr>
        <w:t xml:space="preserve"> ballence</w:t>
      </w:r>
      <w:r>
        <w:rPr>
          <w:color w:val="000000"/>
        </w:rPr>
        <w:t xml:space="preserve"> apabo</w:t>
      </w:r>
      <w:r>
        <w:br/>
      </w:r>
      <w:r>
        <w:rPr>
          <w:color w:val="B50000"/>
        </w:rPr>
        <w:t xml:space="preserve"> আমি</w:t>
      </w:r>
      <w:r>
        <w:rPr>
          <w:color w:val="0F0000"/>
        </w:rPr>
        <w:t xml:space="preserve"> তো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D0000"/>
        </w:rPr>
        <w:t xml:space="preserve"> এ</w:t>
      </w:r>
      <w:r>
        <w:rPr>
          <w:color w:val="000014"/>
        </w:rPr>
        <w:t xml:space="preserve"> ক্লেইম</w:t>
      </w:r>
      <w:r>
        <w:rPr>
          <w:color w:val="1F0000"/>
        </w:rPr>
        <w:t xml:space="preserve"> করছি</w:t>
      </w:r>
      <w:r>
        <w:rPr>
          <w:color w:val="060000"/>
        </w:rPr>
        <w:t xml:space="preserve"> এবং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পরিষধ</w:t>
      </w:r>
      <w:r>
        <w:rPr>
          <w:color w:val="1F0000"/>
        </w:rPr>
        <w:t xml:space="preserve"> করছি</w:t>
      </w:r>
      <w:r>
        <w:rPr>
          <w:color w:val="050000"/>
        </w:rPr>
        <w:t xml:space="preserve"> কিন্ত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rPr>
          <w:color w:val="000034"/>
        </w:rPr>
        <w:t xml:space="preserve"> কেন</w:t>
      </w:r>
      <w:r>
        <w:br/>
      </w:r>
      <w:r>
        <w:rPr>
          <w:color w:val="000049"/>
        </w:rPr>
        <w:t xml:space="preserve"> pay</w:t>
      </w:r>
      <w:r>
        <w:rPr>
          <w:color w:val="000007"/>
        </w:rPr>
        <w:t xml:space="preserve"> bil</w:t>
      </w:r>
      <w:r>
        <w:rPr>
          <w:color w:val="1A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54"/>
        </w:rPr>
        <w:t xml:space="preserve"> reward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0C0000"/>
        </w:rPr>
        <w:t xml:space="preserve"> স্যার</w:t>
      </w:r>
      <w:r>
        <w:rPr>
          <w:color w:val="000002"/>
        </w:rPr>
        <w:t xml:space="preserve"> কালকে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কয়েন</w:t>
      </w:r>
      <w:r>
        <w:rPr>
          <w:color w:val="000000"/>
        </w:rPr>
        <w:t xml:space="preserve"> দিয়া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000005"/>
        </w:rPr>
        <w:t xml:space="preserve"> সেটা</w:t>
      </w:r>
      <w:r>
        <w:rPr>
          <w:color w:val="000037"/>
        </w:rPr>
        <w:t xml:space="preserve"> পাইনি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পেলে</w:t>
      </w:r>
      <w:r>
        <w:rPr>
          <w:color w:val="000055"/>
        </w:rPr>
        <w:t xml:space="preserve"> বিল</w:t>
      </w:r>
      <w:r>
        <w:rPr>
          <w:color w:val="00002F"/>
        </w:rPr>
        <w:t xml:space="preserve"> থেকে</w:t>
      </w:r>
      <w:r>
        <w:rPr>
          <w:color w:val="000000"/>
        </w:rPr>
        <w:t xml:space="preserve"> আপনার</w:t>
      </w:r>
      <w:r>
        <w:rPr>
          <w:color w:val="000055"/>
        </w:rPr>
        <w:t xml:space="preserve"> বিল</w:t>
      </w:r>
      <w:r>
        <w:rPr>
          <w:color w:val="000002"/>
        </w:rPr>
        <w:t xml:space="preserve"> দিছি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টোকেন</w:t>
      </w:r>
      <w:r>
        <w:rPr>
          <w:color w:val="000000"/>
        </w:rPr>
        <w:t xml:space="preserve"> রিওযাড</w:t>
      </w:r>
      <w:r>
        <w:rPr>
          <w:color w:val="000000"/>
        </w:rPr>
        <w:t xml:space="preserve"> ভারিই</w:t>
      </w:r>
      <w:r>
        <w:rPr>
          <w:color w:val="010000"/>
        </w:rPr>
        <w:t xml:space="preserve"> ছি</w:t>
      </w:r>
      <w:r>
        <w:rPr>
          <w:color w:val="000000"/>
        </w:rPr>
        <w:t xml:space="preserve"> কিতূ</w:t>
      </w:r>
      <w:r>
        <w:rPr>
          <w:color w:val="000001"/>
        </w:rPr>
        <w:t xml:space="preserve"> কেশবেক</w:t>
      </w:r>
      <w:r>
        <w:rPr>
          <w:color w:val="000000"/>
        </w:rPr>
        <w:t xml:space="preserve"> পাচছি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7"/>
        </w:rPr>
        <w:t xml:space="preserve"> বিকাশের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নেওয়া</w:t>
      </w:r>
      <w:r>
        <w:rPr>
          <w:color w:val="0A0000"/>
        </w:rPr>
        <w:t xml:space="preserve"> হয়</w:t>
      </w:r>
      <w:r>
        <w:rPr>
          <w:color w:val="080000"/>
        </w:rPr>
        <w:t xml:space="preserve"> এটা</w:t>
      </w:r>
      <w:r>
        <w:rPr>
          <w:color w:val="000006"/>
        </w:rPr>
        <w:t xml:space="preserve"> কিভাবে</w:t>
      </w:r>
      <w:r>
        <w:rPr>
          <w:color w:val="000000"/>
        </w:rPr>
        <w:t xml:space="preserve"> দেখা</w:t>
      </w:r>
      <w:r>
        <w:rPr>
          <w:color w:val="000000"/>
        </w:rPr>
        <w:t xml:space="preserve"> যায়৷</w:t>
      </w:r>
      <w:r>
        <w:br/>
      </w:r>
      <w:r>
        <w:rPr>
          <w:color w:val="0000C1"/>
        </w:rPr>
        <w:t xml:space="preserve"> point</w:t>
      </w:r>
      <w:r>
        <w:rPr>
          <w:color w:val="000000"/>
        </w:rPr>
        <w:t xml:space="preserve"> collcet</w:t>
      </w:r>
      <w:r>
        <w:rPr>
          <w:color w:val="0A0000"/>
        </w:rPr>
        <w:t xml:space="preserve"> kora</w:t>
      </w:r>
      <w:r>
        <w:rPr>
          <w:color w:val="100000"/>
        </w:rPr>
        <w:t xml:space="preserve"> por</w:t>
      </w:r>
      <w:r>
        <w:rPr>
          <w:color w:val="0F0000"/>
        </w:rPr>
        <w:t xml:space="preserve"> o</w:t>
      </w:r>
      <w:r>
        <w:rPr>
          <w:color w:val="000000"/>
        </w:rPr>
        <w:t xml:space="preserve"> next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240000"/>
        </w:rPr>
        <w:t xml:space="preserve"> er</w:t>
      </w:r>
      <w:r>
        <w:rPr>
          <w:color w:val="100000"/>
        </w:rPr>
        <w:t xml:space="preserve"> por</w:t>
      </w:r>
      <w:r>
        <w:rPr>
          <w:color w:val="0F0000"/>
        </w:rPr>
        <w:t xml:space="preserve"> o</w:t>
      </w:r>
      <w:r>
        <w:rPr>
          <w:color w:val="00007D"/>
        </w:rPr>
        <w:t xml:space="preserve"> tk</w:t>
      </w:r>
      <w:r>
        <w:rPr>
          <w:color w:val="000002"/>
        </w:rPr>
        <w:t xml:space="preserve"> pacci</w:t>
      </w:r>
      <w:r>
        <w:rPr>
          <w:color w:val="000041"/>
        </w:rPr>
        <w:t xml:space="preserve"> na</w:t>
      </w:r>
      <w:r>
        <w:br/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100000"/>
        </w:rPr>
        <w:t xml:space="preserve"> korechi</w:t>
      </w:r>
      <w:r>
        <w:rPr>
          <w:color w:val="000055"/>
        </w:rPr>
        <w:t xml:space="preserve"> taka</w:t>
      </w:r>
      <w:r>
        <w:rPr>
          <w:color w:val="000005"/>
        </w:rPr>
        <w:t xml:space="preserve"> pement</w:t>
      </w:r>
      <w:r>
        <w:rPr>
          <w:color w:val="000009"/>
        </w:rPr>
        <w:t xml:space="preserve"> korte</w:t>
      </w:r>
      <w:r>
        <w:rPr>
          <w:color w:val="000000"/>
        </w:rPr>
        <w:t xml:space="preserve"> boleche</w:t>
      </w:r>
      <w:r>
        <w:rPr>
          <w:color w:val="000000"/>
        </w:rPr>
        <w:t xml:space="preserve"> tka</w:t>
      </w:r>
      <w:r>
        <w:rPr>
          <w:color w:val="000005"/>
        </w:rPr>
        <w:t xml:space="preserve"> pement</w:t>
      </w:r>
      <w:r>
        <w:rPr>
          <w:color w:val="100000"/>
        </w:rPr>
        <w:t xml:space="preserve"> korechi</w:t>
      </w:r>
      <w:r>
        <w:rPr>
          <w:color w:val="000007"/>
        </w:rPr>
        <w:t xml:space="preserve"> akhon</w:t>
      </w:r>
      <w:r>
        <w:rPr>
          <w:color w:val="0F0000"/>
        </w:rPr>
        <w:t xml:space="preserve"> o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7"/>
        </w:rPr>
        <w:t xml:space="preserve"> aslo</w:t>
      </w:r>
      <w:r>
        <w:rPr>
          <w:color w:val="000041"/>
        </w:rPr>
        <w:t xml:space="preserve"> na</w:t>
      </w:r>
      <w:r>
        <w:br/>
      </w:r>
      <w:r>
        <w:rPr>
          <w:color w:val="000000"/>
        </w:rPr>
        <w:t xml:space="preserve"> rewod</w:t>
      </w:r>
      <w:r>
        <w:rPr>
          <w:color w:val="0000C1"/>
        </w:rPr>
        <w:t xml:space="preserve"> point</w:t>
      </w:r>
      <w:r>
        <w:rPr>
          <w:color w:val="240000"/>
        </w:rPr>
        <w:t xml:space="preserve"> er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F0000"/>
        </w:rPr>
        <w:t xml:space="preserve"> to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880000"/>
        </w:rPr>
        <w:t xml:space="preserve"> ami</w:t>
      </w:r>
      <w:r>
        <w:rPr>
          <w:color w:val="030000"/>
        </w:rPr>
        <w:t xml:space="preserve"> ektu</w:t>
      </w:r>
      <w:r>
        <w:rPr>
          <w:color w:val="000000"/>
        </w:rPr>
        <w:t xml:space="preserve"> dekhe</w:t>
      </w:r>
      <w:r>
        <w:rPr>
          <w:color w:val="000000"/>
        </w:rPr>
        <w:t xml:space="preserve"> bollbrn</w:t>
      </w:r>
      <w:r>
        <w:rPr>
          <w:color w:val="240000"/>
        </w:rPr>
        <w:t xml:space="preserve"> er</w:t>
      </w:r>
      <w:r>
        <w:rPr>
          <w:color w:val="000000"/>
        </w:rPr>
        <w:t xml:space="preserve"> bistarito</w:t>
      </w:r>
      <w:r>
        <w:br/>
      </w:r>
      <w:r>
        <w:rPr>
          <w:color w:val="0C0000"/>
        </w:rPr>
        <w:t xml:space="preserve"> স্যার</w:t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02"/>
        </w:rPr>
        <w:t xml:space="preserve"> পয়েন</w:t>
      </w:r>
      <w:r>
        <w:rPr>
          <w:color w:val="000004"/>
        </w:rPr>
        <w:t xml:space="preserve"> জমা</w:t>
      </w:r>
      <w:r>
        <w:rPr>
          <w:color w:val="000002"/>
        </w:rPr>
        <w:t xml:space="preserve"> দিছি</w:t>
      </w:r>
      <w:r>
        <w:rPr>
          <w:color w:val="750000"/>
        </w:rPr>
        <w:t xml:space="preserve"> কিন্তু</w:t>
      </w:r>
      <w:r>
        <w:rPr>
          <w:color w:val="000002"/>
        </w:rPr>
        <w:t xml:space="preserve"> ক্যেশবেক</w:t>
      </w:r>
      <w:r>
        <w:rPr>
          <w:color w:val="000001"/>
        </w:rPr>
        <w:t xml:space="preserve"> পায়লামনা</w:t>
      </w:r>
      <w:r>
        <w:br/>
      </w:r>
      <w:r>
        <w:rPr>
          <w:color w:val="00004A"/>
        </w:rPr>
        <w:t xml:space="preserve"> bkash</w:t>
      </w:r>
      <w:r>
        <w:rPr>
          <w:color w:val="00001A"/>
        </w:rPr>
        <w:t xml:space="preserve"> theke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00"/>
        </w:rPr>
        <w:t xml:space="preserve"> rechage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cheye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B0000"/>
        </w:rPr>
        <w:t xml:space="preserve"> নিয়ে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br/>
      </w:r>
      <w:r>
        <w:rPr>
          <w:color w:val="00000C"/>
        </w:rPr>
        <w:t xml:space="preserve"> bikash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110000"/>
        </w:rPr>
        <w:t xml:space="preserve"> korsi</w:t>
      </w:r>
      <w:r>
        <w:rPr>
          <w:color w:val="0000C1"/>
        </w:rPr>
        <w:t xml:space="preserve"> point</w:t>
      </w:r>
      <w:r>
        <w:rPr>
          <w:color w:val="390000"/>
        </w:rPr>
        <w:t xml:space="preserve"> a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880000"/>
        </w:rPr>
        <w:t xml:space="preserve"> ami</w:t>
      </w:r>
      <w:r>
        <w:rPr>
          <w:color w:val="00007D"/>
        </w:rPr>
        <w:t xml:space="preserve"> tk</w:t>
      </w:r>
      <w:r>
        <w:rPr>
          <w:color w:val="240000"/>
        </w:rPr>
        <w:t xml:space="preserve"> er</w:t>
      </w:r>
      <w:r>
        <w:rPr>
          <w:color w:val="000001"/>
        </w:rPr>
        <w:t xml:space="preserve"> besi</w:t>
      </w:r>
      <w:r>
        <w:rPr>
          <w:color w:val="000043"/>
        </w:rPr>
        <w:t xml:space="preserve"> payment</w:t>
      </w:r>
      <w:r>
        <w:rPr>
          <w:color w:val="110000"/>
        </w:rPr>
        <w:t xml:space="preserve"> korsi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6"/>
        </w:rPr>
        <w:t xml:space="preserve"> paini</w:t>
      </w:r>
      <w:r>
        <w:br/>
      </w:r>
      <w:r>
        <w:rPr>
          <w:color w:val="00005B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2F"/>
        </w:rPr>
        <w:t xml:space="preserve"> থেকে</w:t>
      </w:r>
      <w:r>
        <w:rPr>
          <w:color w:val="620000"/>
        </w:rPr>
        <w:t xml:space="preserve"> আমার</w:t>
      </w:r>
      <w:r>
        <w:rPr>
          <w:color w:val="000025"/>
        </w:rPr>
        <w:t xml:space="preserve"> পয়েন্ট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নেওয়া</w:t>
      </w:r>
      <w:r>
        <w:rPr>
          <w:color w:val="030000"/>
        </w:rPr>
        <w:t xml:space="preserve"> হয়েছে</w:t>
      </w:r>
      <w:r>
        <w:rPr>
          <w:color w:val="B50000"/>
        </w:rPr>
        <w:t xml:space="preserve"> আমি</w:t>
      </w:r>
      <w:r>
        <w:rPr>
          <w:color w:val="1B0000"/>
        </w:rPr>
        <w:t xml:space="preserve"> এখনো</w:t>
      </w:r>
      <w:r>
        <w:rPr>
          <w:color w:val="000035"/>
        </w:rPr>
        <w:t xml:space="preserve"> পেমেন্ট</w:t>
      </w:r>
      <w:r>
        <w:rPr>
          <w:color w:val="000037"/>
        </w:rPr>
        <w:t xml:space="preserve"> পাইনি</w:t>
      </w:r>
      <w:r>
        <w:br/>
      </w:r>
      <w:r>
        <w:rPr>
          <w:color w:val="010000"/>
        </w:rPr>
        <w:t xml:space="preserve"> vaia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18"/>
        </w:rPr>
        <w:t xml:space="preserve"> points</w:t>
      </w:r>
      <w:r>
        <w:rPr>
          <w:color w:val="000003"/>
        </w:rPr>
        <w:t xml:space="preserve"> dia</w:t>
      </w:r>
      <w:r>
        <w:rPr>
          <w:color w:val="000043"/>
        </w:rPr>
        <w:t xml:space="preserve"> payment</w:t>
      </w:r>
      <w:r>
        <w:rPr>
          <w:color w:val="390000"/>
        </w:rPr>
        <w:t xml:space="preserve"> 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6"/>
        </w:rPr>
        <w:t xml:space="preserve"> pawar</w:t>
      </w:r>
      <w:r>
        <w:rPr>
          <w:color w:val="000016"/>
        </w:rPr>
        <w:t xml:space="preserve"> kotha</w:t>
      </w:r>
      <w:r>
        <w:rPr>
          <w:color w:val="000000"/>
        </w:rPr>
        <w:t xml:space="preserve"> apps</w:t>
      </w:r>
      <w:r>
        <w:rPr>
          <w:color w:val="240000"/>
        </w:rPr>
        <w:t xml:space="preserve"> er</w:t>
      </w:r>
      <w:r>
        <w:rPr>
          <w:color w:val="000000"/>
        </w:rPr>
        <w:t xml:space="preserve"> baire</w:t>
      </w:r>
      <w:r>
        <w:rPr>
          <w:color w:val="00001A"/>
        </w:rPr>
        <w:t xml:space="preserve"> theke</w:t>
      </w:r>
      <w:r>
        <w:rPr>
          <w:color w:val="000043"/>
        </w:rPr>
        <w:t xml:space="preserve"> payment</w:t>
      </w:r>
      <w:r>
        <w:rPr>
          <w:color w:val="000000"/>
        </w:rPr>
        <w:t xml:space="preserve"> korleo</w:t>
      </w:r>
      <w:r>
        <w:rPr>
          <w:color w:val="180000"/>
        </w:rPr>
        <w:t xml:space="preserve"> ki</w:t>
      </w:r>
      <w:r>
        <w:rPr>
          <w:color w:val="000069"/>
        </w:rPr>
        <w:t xml:space="preserve"> cashback</w:t>
      </w:r>
      <w:r>
        <w:rPr>
          <w:color w:val="000003"/>
        </w:rPr>
        <w:t xml:space="preserve"> ti</w:t>
      </w:r>
      <w:r>
        <w:rPr>
          <w:color w:val="000018"/>
        </w:rPr>
        <w:t xml:space="preserve"> pabo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1F0000"/>
        </w:rPr>
        <w:t xml:space="preserve"> করছি</w:t>
      </w:r>
      <w:r>
        <w:rPr>
          <w:color w:val="0D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210000"/>
        </w:rPr>
        <w:t xml:space="preserve"> কি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মেইন</w:t>
      </w:r>
      <w:r>
        <w:rPr>
          <w:color w:val="000004"/>
        </w:rPr>
        <w:t xml:space="preserve"> একাউন্টে</w:t>
      </w:r>
      <w:r>
        <w:rPr>
          <w:color w:val="000004"/>
        </w:rPr>
        <w:t xml:space="preserve"> জমা</w:t>
      </w:r>
      <w:r>
        <w:rPr>
          <w:color w:val="0C0000"/>
        </w:rPr>
        <w:t xml:space="preserve"> হবে</w:t>
      </w:r>
      <w:r>
        <w:rPr>
          <w:color w:val="000042"/>
        </w:rPr>
        <w:t xml:space="preserve"> না</w:t>
      </w:r>
      <w:r>
        <w:rPr>
          <w:color w:val="000025"/>
        </w:rPr>
        <w:t xml:space="preserve"> পয়েন্ট</w:t>
      </w:r>
      <w:r>
        <w:rPr>
          <w:color w:val="000025"/>
        </w:rPr>
        <w:t xml:space="preserve"> কেটে</w:t>
      </w:r>
      <w:r>
        <w:rPr>
          <w:color w:val="000003"/>
        </w:rPr>
        <w:t xml:space="preserve"> নিয়েছে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F0000"/>
        </w:rPr>
        <w:t xml:space="preserve"> তো</w:t>
      </w:r>
      <w:r>
        <w:rPr>
          <w:color w:val="000000"/>
        </w:rPr>
        <w:t xml:space="preserve"> মেইন</w:t>
      </w:r>
      <w:r>
        <w:rPr>
          <w:color w:val="000004"/>
        </w:rPr>
        <w:t xml:space="preserve"> একাউন্টে</w:t>
      </w:r>
      <w:r>
        <w:rPr>
          <w:color w:val="000004"/>
        </w:rPr>
        <w:t xml:space="preserve"> জমা</w:t>
      </w:r>
      <w:r>
        <w:rPr>
          <w:color w:val="030000"/>
        </w:rPr>
        <w:t xml:space="preserve"> হয়</w:t>
      </w:r>
      <w:r>
        <w:rPr>
          <w:color w:val="000030"/>
        </w:rPr>
        <w:t xml:space="preserve"> নাই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00"/>
        </w:rPr>
        <w:t xml:space="preserve"> chasbachk</w:t>
      </w:r>
      <w:r>
        <w:rPr>
          <w:color w:val="000000"/>
        </w:rPr>
        <w:t xml:space="preserve"> parcilm</w:t>
      </w:r>
      <w:r>
        <w:rPr>
          <w:color w:val="000001"/>
        </w:rPr>
        <w:t xml:space="preserve"> nh</w:t>
      </w:r>
      <w:r>
        <w:rPr>
          <w:color w:val="000000"/>
        </w:rPr>
        <w:t xml:space="preserve"> ty</w:t>
      </w:r>
      <w:r>
        <w:rPr>
          <w:color w:val="000001"/>
        </w:rPr>
        <w:t xml:space="preserve"> last</w:t>
      </w:r>
      <w:r>
        <w:rPr>
          <w:color w:val="390000"/>
        </w:rPr>
        <w:t xml:space="preserve"> a</w:t>
      </w:r>
      <w:r>
        <w:rPr>
          <w:color w:val="000000"/>
        </w:rPr>
        <w:t xml:space="preserve"> schinsort</w:t>
      </w:r>
      <w:r>
        <w:rPr>
          <w:color w:val="000000"/>
        </w:rPr>
        <w:t xml:space="preserve"> chailo</w:t>
      </w:r>
      <w:r>
        <w:br/>
      </w:r>
      <w:r>
        <w:rPr>
          <w:color w:val="B50000"/>
        </w:rPr>
        <w:t xml:space="preserve"> আমি</w:t>
      </w:r>
      <w:r>
        <w:rPr>
          <w:color w:val="0D0000"/>
        </w:rPr>
        <w:t xml:space="preserve"> এই</w:t>
      </w:r>
      <w:r>
        <w:rPr>
          <w:color w:val="00001A"/>
        </w:rPr>
        <w:t xml:space="preserve"> rewards</w:t>
      </w:r>
      <w:r>
        <w:rPr>
          <w:color w:val="000034"/>
        </w:rPr>
        <w:t xml:space="preserve"> claim</w:t>
      </w:r>
      <w:r>
        <w:rPr>
          <w:color w:val="0C0000"/>
        </w:rPr>
        <w:t xml:space="preserve"> করেছিলাম</w:t>
      </w:r>
      <w:r>
        <w:rPr>
          <w:color w:val="000000"/>
        </w:rPr>
        <w:t xml:space="preserve"> পরবর্তীতে</w:t>
      </w:r>
      <w:r>
        <w:rPr>
          <w:color w:val="000055"/>
        </w:rPr>
        <w:t xml:space="preserve"> বিল</w:t>
      </w:r>
      <w:r>
        <w:rPr>
          <w:color w:val="000035"/>
        </w:rPr>
        <w:t xml:space="preserve"> পেমেন্ট</w:t>
      </w:r>
      <w:r>
        <w:rPr>
          <w:color w:val="0F0000"/>
        </w:rPr>
        <w:t xml:space="preserve"> করলাম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00000A"/>
        </w:rPr>
        <w:t xml:space="preserve"> টা</w:t>
      </w:r>
      <w:r>
        <w:rPr>
          <w:color w:val="1B0000"/>
        </w:rPr>
        <w:t xml:space="preserve"> এখনো</w:t>
      </w:r>
      <w:r>
        <w:rPr>
          <w:color w:val="000037"/>
        </w:rPr>
        <w:t xml:space="preserve"> পাইনি</w:t>
      </w:r>
      <w:r>
        <w:rPr>
          <w:color w:val="080000"/>
        </w:rPr>
        <w:t xml:space="preserve"> এটা</w:t>
      </w:r>
      <w:r>
        <w:rPr>
          <w:color w:val="00000D"/>
        </w:rPr>
        <w:t xml:space="preserve"> পাব</w:t>
      </w:r>
      <w:r>
        <w:rPr>
          <w:color w:val="000000"/>
        </w:rPr>
        <w:t xml:space="preserve"> কিনা</w:t>
      </w:r>
      <w:r>
        <w:br/>
      </w:r>
      <w:r>
        <w:rPr>
          <w:color w:val="000005"/>
        </w:rPr>
        <w:t xml:space="preserve"> রিওয়ার্ডস</w:t>
      </w:r>
      <w:r>
        <w:rPr>
          <w:color w:val="00006D"/>
        </w:rPr>
        <w:t xml:space="preserve"> ক্যাশব্যাক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12"/>
        </w:rPr>
        <w:t xml:space="preserve"> কেনো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D0000"/>
        </w:rPr>
        <w:t xml:space="preserve"> এ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রিয়ার্ডস</w:t>
      </w:r>
      <w:r>
        <w:rPr>
          <w:color w:val="1D0000"/>
        </w:rPr>
        <w:t xml:space="preserve"> এ</w:t>
      </w:r>
      <w:r>
        <w:rPr>
          <w:color w:val="000000"/>
        </w:rPr>
        <w:t xml:space="preserve"> লোড</w:t>
      </w:r>
      <w:r>
        <w:rPr>
          <w:color w:val="000000"/>
        </w:rPr>
        <w:t xml:space="preserve"> দিয়েছিলাম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750000"/>
        </w:rPr>
        <w:t xml:space="preserve"> কিন্তু</w:t>
      </w:r>
      <w:r>
        <w:rPr>
          <w:color w:val="620000"/>
        </w:rPr>
        <w:t xml:space="preserve"> আমার</w:t>
      </w:r>
      <w:r>
        <w:rPr>
          <w:color w:val="000003"/>
        </w:rPr>
        <w:t xml:space="preserve"> রিচাজ</w:t>
      </w:r>
      <w:r>
        <w:rPr>
          <w:color w:val="1B0000"/>
        </w:rPr>
        <w:t xml:space="preserve"> এখনো</w:t>
      </w:r>
      <w:r>
        <w:rPr>
          <w:color w:val="000004"/>
        </w:rPr>
        <w:t xml:space="preserve"> হয়নি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ভাংানোর</w:t>
      </w:r>
      <w:r>
        <w:rPr>
          <w:color w:val="0A0000"/>
        </w:rPr>
        <w:t xml:space="preserve"> জন্য</w:t>
      </w:r>
      <w:r>
        <w:rPr>
          <w:color w:val="000000"/>
        </w:rPr>
        <w:t xml:space="preserve"> ট্রাই</w:t>
      </w:r>
      <w:r>
        <w:rPr>
          <w:color w:val="0C0000"/>
        </w:rPr>
        <w:t xml:space="preserve"> করেছিলাম</w:t>
      </w:r>
      <w:r>
        <w:rPr>
          <w:color w:val="750000"/>
        </w:rPr>
        <w:t xml:space="preserve"> কিন্তু</w:t>
      </w:r>
      <w:r>
        <w:rPr>
          <w:color w:val="000035"/>
        </w:rPr>
        <w:t xml:space="preserve"> পেমেন্ট</w:t>
      </w:r>
      <w:r>
        <w:rPr>
          <w:color w:val="0B0000"/>
        </w:rPr>
        <w:t xml:space="preserve"> করি</w:t>
      </w:r>
      <w:r>
        <w:rPr>
          <w:color w:val="000042"/>
        </w:rPr>
        <w:t xml:space="preserve"> না</w:t>
      </w:r>
      <w:r>
        <w:rPr>
          <w:color w:val="B50000"/>
        </w:rPr>
        <w:t xml:space="preserve"> আমি</w:t>
      </w:r>
      <w:r>
        <w:rPr>
          <w:color w:val="0F0000"/>
        </w:rPr>
        <w:t xml:space="preserve"> কোন</w:t>
      </w:r>
      <w:r>
        <w:rPr>
          <w:color w:val="000001"/>
        </w:rPr>
        <w:t xml:space="preserve"> কেশবেক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rPr>
          <w:color w:val="060000"/>
        </w:rPr>
        <w:t xml:space="preserve"> এবং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নিছে</w:t>
      </w:r>
      <w:r>
        <w:rPr>
          <w:color w:val="000019"/>
        </w:rPr>
        <w:t xml:space="preserve"> এখন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নেক্সট</w:t>
      </w:r>
      <w:r>
        <w:rPr>
          <w:color w:val="000035"/>
        </w:rPr>
        <w:t xml:space="preserve"> পেমেন্ট</w:t>
      </w:r>
      <w:r>
        <w:rPr>
          <w:color w:val="1A0000"/>
        </w:rPr>
        <w:t xml:space="preserve"> করলে</w:t>
      </w:r>
      <w:r>
        <w:rPr>
          <w:color w:val="000001"/>
        </w:rPr>
        <w:t xml:space="preserve"> অই</w:t>
      </w:r>
      <w:r>
        <w:rPr>
          <w:color w:val="00000A"/>
        </w:rPr>
        <w:t xml:space="preserve"> ক্যাশবেক</w:t>
      </w:r>
      <w:r>
        <w:rPr>
          <w:color w:val="00000A"/>
        </w:rPr>
        <w:t xml:space="preserve"> টা</w:t>
      </w:r>
      <w:r>
        <w:rPr>
          <w:color w:val="000016"/>
        </w:rPr>
        <w:t xml:space="preserve"> পাবো</w:t>
      </w:r>
      <w:r>
        <w:rPr>
          <w:color w:val="B50000"/>
        </w:rPr>
        <w:t xml:space="preserve"> আমি</w:t>
      </w:r>
      <w:r>
        <w:br/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8"/>
        </w:rPr>
        <w:t xml:space="preserve"> pabo</w:t>
      </w:r>
      <w:r>
        <w:rPr>
          <w:color w:val="000001"/>
        </w:rPr>
        <w:t xml:space="preserve"> oita</w:t>
      </w:r>
      <w:r>
        <w:rPr>
          <w:color w:val="000000"/>
        </w:rPr>
        <w:t xml:space="preserve"> nilam</w:t>
      </w:r>
      <w:r>
        <w:rPr>
          <w:color w:val="580000"/>
        </w:rPr>
        <w:t xml:space="preserve"> but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hocce</w:t>
      </w:r>
      <w:r>
        <w:rPr>
          <w:color w:val="000041"/>
        </w:rPr>
        <w:t xml:space="preserve"> na</w:t>
      </w:r>
      <w:r>
        <w:rPr>
          <w:color w:val="0000C1"/>
        </w:rPr>
        <w:t xml:space="preserve"> point</w:t>
      </w:r>
      <w:r>
        <w:rPr>
          <w:color w:val="060000"/>
        </w:rPr>
        <w:t xml:space="preserve"> diya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8"/>
        </w:rPr>
        <w:t xml:space="preserve"> pabo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1A0000"/>
        </w:rPr>
        <w:t xml:space="preserve"> korle</w:t>
      </w:r>
      <w:r>
        <w:rPr>
          <w:color w:val="000001"/>
        </w:rPr>
        <w:t xml:space="preserve"> oita</w:t>
      </w:r>
      <w:r>
        <w:rPr>
          <w:color w:val="000000"/>
        </w:rPr>
        <w:t xml:space="preserve"> nilam</w:t>
      </w:r>
      <w:r>
        <w:rPr>
          <w:color w:val="580000"/>
        </w:rPr>
        <w:t xml:space="preserve"> but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hocce</w:t>
      </w:r>
      <w:r>
        <w:rPr>
          <w:color w:val="000041"/>
        </w:rPr>
        <w:t xml:space="preserve"> na</w:t>
      </w:r>
      <w:r>
        <w:br/>
      </w:r>
      <w:r>
        <w:rPr>
          <w:color w:val="000000"/>
        </w:rPr>
        <w:t xml:space="preserve"> acca</w:t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55"/>
        </w:rPr>
        <w:t xml:space="preserve"> taka</w:t>
      </w:r>
      <w:r>
        <w:rPr>
          <w:color w:val="000049"/>
        </w:rPr>
        <w:t xml:space="preserve"> pay</w:t>
      </w:r>
      <w:r>
        <w:rPr>
          <w:color w:val="000007"/>
        </w:rPr>
        <w:t xml:space="preserve"> bil</w:t>
      </w:r>
      <w:r>
        <w:rPr>
          <w:color w:val="000054"/>
        </w:rPr>
        <w:t xml:space="preserve"> reward</w:t>
      </w:r>
      <w:r>
        <w:rPr>
          <w:color w:val="00000F"/>
        </w:rPr>
        <w:t xml:space="preserve"> ta</w:t>
      </w:r>
      <w:r>
        <w:rPr>
          <w:color w:val="000000"/>
        </w:rPr>
        <w:t xml:space="preserve"> nichi</w:t>
      </w:r>
      <w:r>
        <w:rPr>
          <w:color w:val="250000"/>
        </w:rPr>
        <w:t xml:space="preserve"> kintu</w:t>
      </w:r>
      <w:r>
        <w:rPr>
          <w:color w:val="000006"/>
        </w:rPr>
        <w:t xml:space="preserve"> din</w:t>
      </w:r>
      <w:r>
        <w:rPr>
          <w:color w:val="010000"/>
        </w:rPr>
        <w:t xml:space="preserve"> hoye</w:t>
      </w:r>
      <w:r>
        <w:rPr>
          <w:color w:val="000001"/>
        </w:rPr>
        <w:t xml:space="preserve"> gelo</w:t>
      </w:r>
      <w:r>
        <w:rPr>
          <w:color w:val="880000"/>
        </w:rPr>
        <w:t xml:space="preserve"> ami</w:t>
      </w:r>
      <w:r>
        <w:rPr>
          <w:color w:val="000007"/>
        </w:rPr>
        <w:t xml:space="preserve"> akhono</w:t>
      </w:r>
      <w:r>
        <w:rPr>
          <w:color w:val="000055"/>
        </w:rPr>
        <w:t xml:space="preserve"> taka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030000"/>
        </w:rPr>
        <w:t xml:space="preserve"> kal</w:t>
      </w:r>
      <w:r>
        <w:rPr>
          <w:color w:val="000004"/>
        </w:rPr>
        <w:t xml:space="preserve"> biddut</w:t>
      </w:r>
      <w:r>
        <w:rPr>
          <w:color w:val="000007"/>
        </w:rPr>
        <w:t xml:space="preserve"> bil</w:t>
      </w:r>
      <w:r>
        <w:rPr>
          <w:color w:val="000000"/>
        </w:rPr>
        <w:t xml:space="preserve"> dice</w:t>
      </w:r>
      <w:r>
        <w:rPr>
          <w:color w:val="00004A"/>
        </w:rPr>
        <w:t xml:space="preserve"> bkash</w:t>
      </w:r>
      <w:r>
        <w:rPr>
          <w:color w:val="000000"/>
        </w:rPr>
        <w:t xml:space="preserve"> rewoad</w:t>
      </w:r>
      <w:r>
        <w:rPr>
          <w:color w:val="00007D"/>
        </w:rPr>
        <w:t xml:space="preserve"> tk</w:t>
      </w:r>
      <w:r>
        <w:rPr>
          <w:color w:val="000006"/>
        </w:rPr>
        <w:t xml:space="preserve"> pawar</w:t>
      </w:r>
      <w:r>
        <w:rPr>
          <w:color w:val="000000"/>
        </w:rPr>
        <w:t xml:space="preserve"> kothaakono</w:t>
      </w:r>
      <w:r>
        <w:rPr>
          <w:color w:val="000000"/>
        </w:rPr>
        <w:t xml:space="preserve"> paylam</w:t>
      </w:r>
      <w:r>
        <w:rPr>
          <w:color w:val="000041"/>
        </w:rPr>
        <w:t xml:space="preserve"> na</w:t>
      </w:r>
      <w:r>
        <w:rPr>
          <w:color w:val="000000"/>
        </w:rPr>
        <w:t xml:space="preserve"> aai</w:t>
      </w:r>
      <w:r>
        <w:rPr>
          <w:color w:val="00000D"/>
        </w:rPr>
        <w:t xml:space="preserve"> number</w:t>
      </w:r>
      <w:r>
        <w:rPr>
          <w:color w:val="000017"/>
        </w:rPr>
        <w:t xml:space="preserve"> e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F0000"/>
        </w:rPr>
        <w:t xml:space="preserve"> ar</w:t>
      </w:r>
      <w:r>
        <w:rPr>
          <w:color w:val="000054"/>
        </w:rPr>
        <w:t xml:space="preserve"> reward</w:t>
      </w:r>
      <w:r>
        <w:rPr>
          <w:color w:val="0F0000"/>
        </w:rPr>
        <w:t xml:space="preserve"> ar</w:t>
      </w:r>
      <w:r>
        <w:rPr>
          <w:color w:val="00000F"/>
        </w:rPr>
        <w:t xml:space="preserve"> offer</w:t>
      </w:r>
      <w:r>
        <w:rPr>
          <w:color w:val="0F0000"/>
        </w:rPr>
        <w:t xml:space="preserve"> ar</w:t>
      </w:r>
      <w:r>
        <w:rPr>
          <w:color w:val="000016"/>
        </w:rPr>
        <w:t xml:space="preserve"> kotha</w:t>
      </w:r>
      <w:r>
        <w:rPr>
          <w:color w:val="000000"/>
        </w:rPr>
        <w:t xml:space="preserve"> bolci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390000"/>
        </w:rPr>
        <w:t xml:space="preserve"> a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diyar</w:t>
      </w:r>
      <w:r>
        <w:rPr>
          <w:color w:val="00000F"/>
        </w:rPr>
        <w:t xml:space="preserve"> offer</w:t>
      </w:r>
      <w:r>
        <w:rPr>
          <w:color w:val="580000"/>
        </w:rPr>
        <w:t xml:space="preserve"> but</w:t>
      </w:r>
      <w:r>
        <w:rPr>
          <w:color w:val="880000"/>
        </w:rPr>
        <w:t xml:space="preserve"> ami</w:t>
      </w:r>
      <w:r>
        <w:rPr>
          <w:color w:val="00007D"/>
        </w:rPr>
        <w:t xml:space="preserve"> tk</w:t>
      </w:r>
      <w:r>
        <w:rPr>
          <w:color w:val="00001B"/>
        </w:rPr>
        <w:t xml:space="preserve"> recharge</w:t>
      </w:r>
      <w:r>
        <w:rPr>
          <w:color w:val="100000"/>
        </w:rPr>
        <w:t xml:space="preserve"> korci</w:t>
      </w:r>
      <w:r>
        <w:rPr>
          <w:color w:val="580000"/>
        </w:rPr>
        <w:t xml:space="preserve"> but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230000"/>
        </w:rPr>
        <w:t xml:space="preserve"> amar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0"/>
        </w:rPr>
        <w:t xml:space="preserve"> niyoya</w:t>
      </w:r>
      <w:r>
        <w:rPr>
          <w:color w:val="000000"/>
        </w:rPr>
        <w:t xml:space="preserve"> hoiche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6"/>
        </w:rPr>
        <w:t xml:space="preserve"> paini</w:t>
      </w:r>
      <w:r>
        <w:br/>
      </w:r>
      <w:r>
        <w:rPr>
          <w:color w:val="060000"/>
        </w:rPr>
        <w:t xml:space="preserve"> ভাই</w:t>
      </w:r>
      <w:r>
        <w:rPr>
          <w:color w:val="B50000"/>
        </w:rPr>
        <w:t xml:space="preserve"> আমি</w:t>
      </w:r>
      <w:r>
        <w:rPr>
          <w:color w:val="020000"/>
        </w:rPr>
        <w:t xml:space="preserve"> দুই</w:t>
      </w:r>
      <w:r>
        <w:rPr>
          <w:color w:val="000009"/>
        </w:rPr>
        <w:t xml:space="preserve"> হাজার</w:t>
      </w:r>
      <w:r>
        <w:rPr>
          <w:color w:val="000025"/>
        </w:rPr>
        <w:t xml:space="preserve"> পয়েন্ট</w:t>
      </w:r>
      <w:r>
        <w:rPr>
          <w:color w:val="000003"/>
        </w:rPr>
        <w:t xml:space="preserve"> তারপর</w:t>
      </w:r>
      <w:r>
        <w:rPr>
          <w:color w:val="000005"/>
        </w:rPr>
        <w:t xml:space="preserve"> সেটা</w:t>
      </w:r>
      <w:r>
        <w:rPr>
          <w:color w:val="050000"/>
        </w:rPr>
        <w:t xml:space="preserve"> দিয়ে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আনার</w:t>
      </w:r>
      <w:r>
        <w:rPr>
          <w:color w:val="000000"/>
        </w:rPr>
        <w:t xml:space="preserve"> চেষ্টা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62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এ্যাড</w:t>
      </w:r>
      <w:r>
        <w:rPr>
          <w:color w:val="030000"/>
        </w:rPr>
        <w:t xml:space="preserve"> হয়</w:t>
      </w:r>
      <w:r>
        <w:rPr>
          <w:color w:val="000030"/>
        </w:rPr>
        <w:t xml:space="preserve"> নাই</w:t>
      </w:r>
      <w:r>
        <w:rPr>
          <w:color w:val="000034"/>
        </w:rPr>
        <w:t xml:space="preserve"> কেন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bkaah</w:t>
      </w:r>
      <w:r>
        <w:rPr>
          <w:color w:val="000000"/>
        </w:rPr>
        <w:t xml:space="preserve"> rewat</w:t>
      </w:r>
      <w:r>
        <w:rPr>
          <w:color w:val="000003"/>
        </w:rPr>
        <w:t xml:space="preserve"> thaka</w:t>
      </w:r>
      <w:r>
        <w:rPr>
          <w:color w:val="0000C1"/>
        </w:rPr>
        <w:t xml:space="preserve"> point</w:t>
      </w:r>
      <w:r>
        <w:rPr>
          <w:color w:val="060000"/>
        </w:rPr>
        <w:t xml:space="preserve"> diya</w:t>
      </w:r>
      <w:r>
        <w:rPr>
          <w:color w:val="000043"/>
        </w:rPr>
        <w:t xml:space="preserve"> payment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0000F"/>
        </w:rPr>
        <w:t xml:space="preserve"> offer</w:t>
      </w:r>
      <w:r>
        <w:rPr>
          <w:color w:val="000003"/>
        </w:rPr>
        <w:t xml:space="preserve"> nice</w:t>
      </w:r>
      <w:r>
        <w:rPr>
          <w:color w:val="580000"/>
        </w:rPr>
        <w:t xml:space="preserve"> but</w:t>
      </w:r>
      <w:r>
        <w:rPr>
          <w:color w:val="880000"/>
        </w:rPr>
        <w:t xml:space="preserve"> ami</w:t>
      </w:r>
      <w:r>
        <w:rPr>
          <w:color w:val="000043"/>
        </w:rPr>
        <w:t xml:space="preserve"> payment</w:t>
      </w:r>
      <w:r>
        <w:rPr>
          <w:color w:val="000003"/>
        </w:rPr>
        <w:t xml:space="preserve"> korce</w:t>
      </w:r>
      <w:r>
        <w:rPr>
          <w:color w:val="250000"/>
        </w:rPr>
        <w:t xml:space="preserve"> kintu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paitace</w:t>
      </w:r>
      <w:r>
        <w:rPr>
          <w:color w:val="000041"/>
        </w:rPr>
        <w:t xml:space="preserve"> na</w:t>
      </w:r>
      <w:r>
        <w:rPr>
          <w:color w:val="080000"/>
        </w:rPr>
        <w:t xml:space="preserve"> kn</w:t>
      </w:r>
      <w:r>
        <w:br/>
      </w:r>
      <w:r>
        <w:rPr>
          <w:color w:val="000000"/>
        </w:rPr>
        <w:t xml:space="preserve"> আচ্ছা</w:t>
      </w:r>
      <w:r>
        <w:rPr>
          <w:color w:val="B50000"/>
        </w:rPr>
        <w:t xml:space="preserve"> আমি</w:t>
      </w:r>
      <w:r>
        <w:rPr>
          <w:color w:val="070000"/>
        </w:rPr>
        <w:t xml:space="preserve"> একটু</w:t>
      </w:r>
      <w:r>
        <w:rPr>
          <w:color w:val="0A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C"/>
        </w:rPr>
        <w:t xml:space="preserve"> পাওয়ার</w:t>
      </w:r>
      <w:r>
        <w:rPr>
          <w:color w:val="0A0000"/>
        </w:rPr>
        <w:t xml:space="preserve"> জন্য</w:t>
      </w:r>
      <w:r>
        <w:rPr>
          <w:color w:val="000054"/>
        </w:rPr>
        <w:t xml:space="preserve"> reward</w:t>
      </w:r>
      <w:r>
        <w:rPr>
          <w:color w:val="000034"/>
        </w:rPr>
        <w:t xml:space="preserve"> claim</w:t>
      </w:r>
      <w:r>
        <w:rPr>
          <w:color w:val="030000"/>
        </w:rPr>
        <w:t xml:space="preserve"> করছিলাম</w:t>
      </w:r>
      <w:r>
        <w:rPr>
          <w:color w:val="000047"/>
        </w:rPr>
        <w:t xml:space="preserve"> bill</w:t>
      </w:r>
      <w:r>
        <w:rPr>
          <w:color w:val="0F0000"/>
        </w:rPr>
        <w:t xml:space="preserve"> o</w:t>
      </w:r>
      <w:r>
        <w:rPr>
          <w:color w:val="000049"/>
        </w:rPr>
        <w:t xml:space="preserve"> pay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7D"/>
        </w:rPr>
        <w:t xml:space="preserve"> tk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880000"/>
        </w:rPr>
        <w:t xml:space="preserve"> ami</w:t>
      </w:r>
      <w:r>
        <w:rPr>
          <w:color w:val="000006"/>
        </w:rPr>
        <w:t xml:space="preserve"> din</w:t>
      </w:r>
      <w:r>
        <w:rPr>
          <w:color w:val="0C0000"/>
        </w:rPr>
        <w:t xml:space="preserve"> age</w:t>
      </w:r>
      <w:r>
        <w:rPr>
          <w:color w:val="00004A"/>
        </w:rPr>
        <w:t xml:space="preserve"> bkash</w:t>
      </w:r>
      <w:r>
        <w:rPr>
          <w:color w:val="390000"/>
        </w:rPr>
        <w:t xml:space="preserve"> a</w:t>
      </w:r>
      <w:r>
        <w:rPr>
          <w:color w:val="000000"/>
        </w:rPr>
        <w:t xml:space="preserve"> biddud</w:t>
      </w:r>
      <w:r>
        <w:rPr>
          <w:color w:val="000007"/>
        </w:rPr>
        <w:t xml:space="preserve"> bil</w:t>
      </w:r>
      <w:r>
        <w:rPr>
          <w:color w:val="000005"/>
        </w:rPr>
        <w:t xml:space="preserve"> pement</w:t>
      </w:r>
      <w:r>
        <w:rPr>
          <w:color w:val="000000"/>
        </w:rPr>
        <w:t xml:space="preserve"> krci</w:t>
      </w:r>
      <w:r>
        <w:rPr>
          <w:color w:val="000000"/>
        </w:rPr>
        <w:t xml:space="preserve"> orjito</w:t>
      </w:r>
      <w:r>
        <w:rPr>
          <w:color w:val="000004"/>
        </w:rPr>
        <w:t xml:space="preserve"> hajar</w:t>
      </w:r>
      <w:r>
        <w:rPr>
          <w:color w:val="000000"/>
        </w:rPr>
        <w:t xml:space="preserve"> coyen</w:t>
      </w:r>
      <w:r>
        <w:rPr>
          <w:color w:val="140000"/>
        </w:rPr>
        <w:t xml:space="preserve"> kete</w:t>
      </w:r>
      <w:r>
        <w:rPr>
          <w:color w:val="000003"/>
        </w:rPr>
        <w:t xml:space="preserve"> nice</w:t>
      </w:r>
      <w:r>
        <w:rPr>
          <w:color w:val="250000"/>
        </w:rPr>
        <w:t xml:space="preserve"> kintu</w:t>
      </w:r>
      <w:r>
        <w:rPr>
          <w:color w:val="880000"/>
        </w:rPr>
        <w:t xml:space="preserve"> ami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0C0000"/>
        </w:rPr>
        <w:t xml:space="preserve"> স্যার</w:t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04"/>
        </w:rPr>
        <w:t xml:space="preserve"> জমা</w:t>
      </w:r>
      <w:r>
        <w:rPr>
          <w:color w:val="000005"/>
        </w:rPr>
        <w:t xml:space="preserve"> দিলাম</w:t>
      </w:r>
      <w:r>
        <w:rPr>
          <w:color w:val="000002"/>
        </w:rPr>
        <w:t xml:space="preserve"> ক্যেশবেক</w:t>
      </w:r>
      <w:r>
        <w:rPr>
          <w:color w:val="000001"/>
        </w:rPr>
        <w:t xml:space="preserve"> পায়লামনা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B50000"/>
        </w:rPr>
        <w:t xml:space="preserve"> আমি</w:t>
      </w:r>
      <w:r>
        <w:rPr>
          <w:color w:val="0C0000"/>
        </w:rPr>
        <w:t xml:space="preserve"> স্যার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ক্যেশবেক</w:t>
      </w:r>
      <w:r>
        <w:rPr>
          <w:color w:val="000001"/>
        </w:rPr>
        <w:t xml:space="preserve"> পায়লামনা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230000"/>
        </w:rPr>
        <w:t xml:space="preserve"> amar</w:t>
      </w:r>
      <w:r>
        <w:rPr>
          <w:color w:val="00004A"/>
        </w:rPr>
        <w:t xml:space="preserve"> bkash</w:t>
      </w:r>
      <w:r>
        <w:rPr>
          <w:color w:val="390000"/>
        </w:rPr>
        <w:t xml:space="preserve"> a</w:t>
      </w:r>
      <w:r>
        <w:rPr>
          <w:color w:val="000000"/>
        </w:rPr>
        <w:t xml:space="preserve"> +point</w:t>
      </w:r>
      <w:r>
        <w:rPr>
          <w:color w:val="060000"/>
        </w:rPr>
        <w:t xml:space="preserve"> chilo</w:t>
      </w:r>
      <w:r>
        <w:rPr>
          <w:color w:val="050000"/>
        </w:rPr>
        <w:t xml:space="preserve"> tar</w:t>
      </w:r>
      <w:r>
        <w:rPr>
          <w:color w:val="00001A"/>
        </w:rPr>
        <w:t xml:space="preserve"> theke</w:t>
      </w:r>
      <w:r>
        <w:rPr>
          <w:color w:val="880000"/>
        </w:rPr>
        <w:t xml:space="preserve"> ami</w:t>
      </w:r>
      <w:r>
        <w:rPr>
          <w:color w:val="000073"/>
        </w:rPr>
        <w:t xml:space="preserve"> cash</w:t>
      </w:r>
      <w:r>
        <w:rPr>
          <w:color w:val="000000"/>
        </w:rPr>
        <w:t xml:space="preserve"> out</w:t>
      </w:r>
      <w:r>
        <w:rPr>
          <w:color w:val="110000"/>
        </w:rPr>
        <w:t xml:space="preserve"> korar</w:t>
      </w:r>
      <w:r>
        <w:rPr>
          <w:color w:val="0C0000"/>
        </w:rPr>
        <w:t xml:space="preserve"> jonno</w:t>
      </w:r>
      <w:r>
        <w:rPr>
          <w:color w:val="000001"/>
        </w:rPr>
        <w:t xml:space="preserve"> click</w:t>
      </w:r>
      <w:r>
        <w:rPr>
          <w:color w:val="000028"/>
        </w:rPr>
        <w:t xml:space="preserve"> kore</w:t>
      </w:r>
      <w:r>
        <w:rPr>
          <w:color w:val="000000"/>
        </w:rPr>
        <w:t xml:space="preserve"> cilam</w:t>
      </w:r>
      <w:r>
        <w:rPr>
          <w:color w:val="580000"/>
        </w:rPr>
        <w:t xml:space="preserve"> but</w:t>
      </w:r>
      <w:r>
        <w:rPr>
          <w:color w:val="000000"/>
        </w:rPr>
        <w:t xml:space="preserve"> eto</w:t>
      </w:r>
      <w:r>
        <w:rPr>
          <w:color w:val="000006"/>
        </w:rPr>
        <w:t xml:space="preserve"> din</w:t>
      </w:r>
      <w:r>
        <w:rPr>
          <w:color w:val="010000"/>
        </w:rPr>
        <w:t xml:space="preserve"> hoye</w:t>
      </w:r>
      <w:r>
        <w:rPr>
          <w:color w:val="000001"/>
        </w:rPr>
        <w:t xml:space="preserve"> gelo</w:t>
      </w:r>
      <w:r>
        <w:rPr>
          <w:color w:val="250000"/>
        </w:rPr>
        <w:t xml:space="preserve"> kintu</w:t>
      </w:r>
      <w:r>
        <w:rPr>
          <w:color w:val="000073"/>
        </w:rPr>
        <w:t xml:space="preserve"> cash</w:t>
      </w:r>
      <w:r>
        <w:rPr>
          <w:color w:val="000000"/>
        </w:rPr>
        <w:t xml:space="preserve"> out</w:t>
      </w:r>
      <w:r>
        <w:rPr>
          <w:color w:val="240000"/>
        </w:rPr>
        <w:t xml:space="preserve"> er</w:t>
      </w:r>
      <w:r>
        <w:rPr>
          <w:color w:val="000000"/>
        </w:rPr>
        <w:t xml:space="preserve"> kunu</w:t>
      </w:r>
      <w:r>
        <w:rPr>
          <w:color w:val="000000"/>
        </w:rPr>
        <w:t xml:space="preserve"> takai</w:t>
      </w:r>
      <w:r>
        <w:rPr>
          <w:color w:val="000007"/>
        </w:rPr>
        <w:t xml:space="preserve"> aslo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br/>
      </w:r>
      <w:r>
        <w:rPr>
          <w:color w:val="000000"/>
        </w:rPr>
        <w:t xml:space="preserve"> dhnno</w:t>
      </w:r>
      <w:r>
        <w:rPr>
          <w:color w:val="000000"/>
        </w:rPr>
        <w:t xml:space="preserve"> bad</w:t>
      </w:r>
      <w:r>
        <w:rPr>
          <w:color w:val="880000"/>
        </w:rPr>
        <w:t xml:space="preserve"> ami</w:t>
      </w:r>
      <w:r>
        <w:rPr>
          <w:color w:val="000054"/>
        </w:rPr>
        <w:t xml:space="preserve"> reward</w:t>
      </w:r>
      <w:r>
        <w:rPr>
          <w:color w:val="000034"/>
        </w:rPr>
        <w:t xml:space="preserve"> claim</w:t>
      </w:r>
      <w:r>
        <w:rPr>
          <w:color w:val="100000"/>
        </w:rPr>
        <w:t xml:space="preserve"> korechi</w:t>
      </w:r>
      <w:r>
        <w:rPr>
          <w:color w:val="250000"/>
        </w:rPr>
        <w:t xml:space="preserve"> kintu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7D"/>
        </w:rPr>
        <w:t xml:space="preserve"> tk</w:t>
      </w:r>
      <w:r>
        <w:rPr>
          <w:color w:val="000007"/>
        </w:rPr>
        <w:t xml:space="preserve"> akhono</w:t>
      </w:r>
      <w:r>
        <w:rPr>
          <w:color w:val="000016"/>
        </w:rPr>
        <w:t xml:space="preserve"> paini</w:t>
      </w:r>
      <w:r>
        <w:rPr>
          <w:color w:val="000054"/>
        </w:rPr>
        <w:t xml:space="preserve"> reward</w:t>
      </w:r>
      <w:r>
        <w:rPr>
          <w:color w:val="000001"/>
        </w:rPr>
        <w:t xml:space="preserve"> ponit</w:t>
      </w:r>
      <w:r>
        <w:rPr>
          <w:color w:val="000034"/>
        </w:rPr>
        <w:t xml:space="preserve"> claim</w:t>
      </w:r>
      <w:r>
        <w:rPr>
          <w:color w:val="010000"/>
        </w:rPr>
        <w:t xml:space="preserve"> koreo</w:t>
      </w:r>
      <w:r>
        <w:rPr>
          <w:color w:val="00007D"/>
        </w:rPr>
        <w:t xml:space="preserve"> tk</w:t>
      </w:r>
      <w:r>
        <w:rPr>
          <w:color w:val="000016"/>
        </w:rPr>
        <w:t xml:space="preserve"> paini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রিয়াওন্ড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750000"/>
        </w:rPr>
        <w:t xml:space="preserve"> কিন্তু</w:t>
      </w:r>
      <w:r>
        <w:rPr>
          <w:color w:val="000000"/>
        </w:rPr>
        <w:t xml:space="preserve"> দে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C0000"/>
        </w:rPr>
        <w:t xml:space="preserve"> যে</w:t>
      </w:r>
      <w:r>
        <w:rPr>
          <w:color w:val="0F0000"/>
        </w:rPr>
        <w:t xml:space="preserve"> কোন</w:t>
      </w:r>
      <w:r>
        <w:rPr>
          <w:color w:val="000035"/>
        </w:rPr>
        <w:t xml:space="preserve"> পেমেন্ট</w:t>
      </w:r>
      <w:r>
        <w:rPr>
          <w:color w:val="030000"/>
        </w:rPr>
        <w:t xml:space="preserve"> করলেই</w:t>
      </w:r>
      <w:r>
        <w:rPr>
          <w:color w:val="060000"/>
        </w:rPr>
        <w:t xml:space="preserve"> নাকি</w:t>
      </w:r>
      <w:r>
        <w:rPr>
          <w:color w:val="060000"/>
        </w:rPr>
        <w:t xml:space="preserve"> দিবে</w:t>
      </w:r>
      <w:r>
        <w:br/>
      </w:r>
      <w:r>
        <w:rPr>
          <w:color w:val="230000"/>
        </w:rPr>
        <w:t xml:space="preserve"> amar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A0000"/>
        </w:rPr>
        <w:t xml:space="preserve"> cilo</w:t>
      </w:r>
      <w:r>
        <w:rPr>
          <w:color w:val="880000"/>
        </w:rPr>
        <w:t xml:space="preserve"> ami</w:t>
      </w:r>
      <w:r>
        <w:rPr>
          <w:color w:val="000000"/>
        </w:rPr>
        <w:t xml:space="preserve"> dekhlam</w:t>
      </w:r>
      <w:r>
        <w:rPr>
          <w:color w:val="000000"/>
        </w:rPr>
        <w:t xml:space="preserve"> j</w:t>
      </w:r>
      <w:r>
        <w:rPr>
          <w:color w:val="00000F"/>
        </w:rPr>
        <w:t xml:space="preserve"> ta</w:t>
      </w:r>
      <w:r>
        <w:rPr>
          <w:color w:val="000000"/>
        </w:rPr>
        <w:t xml:space="preserve"> ba</w:t>
      </w:r>
      <w:r>
        <w:rPr>
          <w:color w:val="050000"/>
        </w:rPr>
        <w:t xml:space="preserve"> tar</w:t>
      </w:r>
      <w:r>
        <w:rPr>
          <w:color w:val="000001"/>
        </w:rPr>
        <w:t xml:space="preserve"> besi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8"/>
        </w:rPr>
        <w:t xml:space="preserve"> pabo</w:t>
      </w:r>
      <w:r>
        <w:rPr>
          <w:color w:val="250000"/>
        </w:rPr>
        <w:t xml:space="preserve"> kintu</w:t>
      </w:r>
      <w:r>
        <w:rPr>
          <w:color w:val="000007"/>
        </w:rPr>
        <w:t xml:space="preserve"> akhon</w:t>
      </w:r>
      <w:r>
        <w:rPr>
          <w:color w:val="000000"/>
        </w:rPr>
        <w:t xml:space="preserve"> paitecii</w:t>
      </w:r>
      <w:r>
        <w:rPr>
          <w:color w:val="000041"/>
        </w:rPr>
        <w:t xml:space="preserve"> na</w:t>
      </w:r>
      <w:r>
        <w:rPr>
          <w:color w:val="080000"/>
        </w:rPr>
        <w:t xml:space="preserve"> kn</w:t>
      </w:r>
      <w:r>
        <w:br/>
      </w:r>
      <w:r>
        <w:rPr>
          <w:color w:val="000000"/>
        </w:rPr>
        <w:t xml:space="preserve"> rewq</w:t>
      </w:r>
      <w:r>
        <w:rPr>
          <w:color w:val="000000"/>
        </w:rPr>
        <w:t xml:space="preserve"> calam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6"/>
        </w:rPr>
        <w:t xml:space="preserve"> paini</w:t>
      </w:r>
      <w:r>
        <w:br/>
      </w:r>
      <w:r>
        <w:rPr>
          <w:color w:val="000035"/>
        </w:rPr>
        <w:t xml:space="preserve"> পেমেন্ট</w:t>
      </w:r>
      <w:r>
        <w:rPr>
          <w:color w:val="0F0000"/>
        </w:rPr>
        <w:t xml:space="preserve"> করলাম</w:t>
      </w:r>
      <w:r>
        <w:rPr>
          <w:color w:val="750000"/>
        </w:rPr>
        <w:t xml:space="preserve"> কিন্তু</w:t>
      </w:r>
      <w:r>
        <w:rPr>
          <w:color w:val="0F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00"/>
        </w:rPr>
        <w:t xml:space="preserve"> দেয়ার</w:t>
      </w:r>
      <w:r>
        <w:rPr>
          <w:color w:val="000026"/>
        </w:rPr>
        <w:t xml:space="preserve"> কথা</w:t>
      </w:r>
      <w:r>
        <w:rPr>
          <w:color w:val="030000"/>
        </w:rPr>
        <w:t xml:space="preserve"> দিল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রিয়ার্ড</w:t>
      </w:r>
      <w:r>
        <w:rPr>
          <w:color w:val="290000"/>
        </w:rPr>
        <w:t xml:space="preserve"> দিয়ে</w:t>
      </w:r>
      <w:r>
        <w:br/>
      </w:r>
      <w:r>
        <w:rPr>
          <w:color w:val="880000"/>
        </w:rPr>
        <w:t xml:space="preserve"> ami</w:t>
      </w:r>
      <w:r>
        <w:rPr>
          <w:color w:val="000054"/>
        </w:rPr>
        <w:t xml:space="preserve"> reward</w:t>
      </w:r>
      <w:r>
        <w:rPr>
          <w:color w:val="000034"/>
        </w:rPr>
        <w:t xml:space="preserve"> claim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F0000"/>
        </w:rPr>
        <w:t xml:space="preserve"> o</w:t>
      </w:r>
      <w:r>
        <w:rPr>
          <w:color w:val="000069"/>
        </w:rPr>
        <w:t xml:space="preserve"> cashback</w:t>
      </w:r>
      <w:r>
        <w:rPr>
          <w:color w:val="000002"/>
        </w:rPr>
        <w:t xml:space="preserve"> pacci</w:t>
      </w:r>
      <w:r>
        <w:rPr>
          <w:color w:val="000041"/>
        </w:rPr>
        <w:t xml:space="preserve"> na</w:t>
      </w:r>
      <w:r>
        <w:rPr>
          <w:color w:val="000043"/>
        </w:rPr>
        <w:t xml:space="preserve"> payment</w:t>
      </w:r>
      <w:r>
        <w:rPr>
          <w:color w:val="050000"/>
        </w:rPr>
        <w:t xml:space="preserve"> and</w:t>
      </w:r>
      <w:r>
        <w:rPr>
          <w:color w:val="000006"/>
        </w:rPr>
        <w:t xml:space="preserve"> paybill</w:t>
      </w:r>
      <w:r>
        <w:rPr>
          <w:color w:val="0F0000"/>
        </w:rPr>
        <w:t xml:space="preserve"> ar</w:t>
      </w:r>
      <w:r>
        <w:rPr>
          <w:color w:val="000000"/>
        </w:rPr>
        <w:t xml:space="preserve"> sudu</w:t>
      </w:r>
      <w:r>
        <w:rPr>
          <w:color w:val="00001B"/>
        </w:rPr>
        <w:t xml:space="preserve"> recharge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payci</w:t>
      </w:r>
      <w:r>
        <w:rPr>
          <w:color w:val="000000"/>
        </w:rPr>
        <w:t xml:space="preserve"> uprer</w:t>
      </w:r>
      <w:r>
        <w:rPr>
          <w:color w:val="000000"/>
        </w:rPr>
        <w:t xml:space="preserve"> screenshots</w:t>
      </w:r>
      <w:r>
        <w:rPr>
          <w:color w:val="000000"/>
        </w:rPr>
        <w:t xml:space="preserve"> deken</w:t>
      </w:r>
      <w:r>
        <w:rPr>
          <w:color w:val="000000"/>
        </w:rPr>
        <w:t xml:space="preserve"> sob</w:t>
      </w:r>
      <w:r>
        <w:rPr>
          <w:color w:val="000017"/>
        </w:rPr>
        <w:t xml:space="preserve"> e</w:t>
      </w:r>
      <w:r>
        <w:rPr>
          <w:color w:val="000034"/>
        </w:rPr>
        <w:t xml:space="preserve"> claim</w:t>
      </w:r>
      <w:r>
        <w:rPr>
          <w:color w:val="0A0000"/>
        </w:rPr>
        <w:t xml:space="preserve"> kora</w:t>
      </w:r>
      <w:r>
        <w:br/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8"/>
        </w:rPr>
        <w:t xml:space="preserve"> points</w:t>
      </w:r>
      <w:r>
        <w:rPr>
          <w:color w:val="190000"/>
        </w:rPr>
        <w:t xml:space="preserve"> diye</w:t>
      </w:r>
      <w:r>
        <w:rPr>
          <w:color w:val="000000"/>
        </w:rPr>
        <w:t xml:space="preserve"> eita</w:t>
      </w:r>
      <w:r>
        <w:rPr>
          <w:color w:val="000034"/>
        </w:rPr>
        <w:t xml:space="preserve"> claim</w:t>
      </w:r>
      <w:r>
        <w:rPr>
          <w:color w:val="020000"/>
        </w:rPr>
        <w:t xml:space="preserve"> korchilam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1A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br/>
      </w:r>
      <w:r>
        <w:rPr>
          <w:color w:val="18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06"/>
        </w:rPr>
        <w:t xml:space="preserve"> get</w:t>
      </w:r>
      <w:r>
        <w:rPr>
          <w:color w:val="00000B"/>
        </w:rPr>
        <w:t xml:space="preserve"> my</w:t>
      </w:r>
      <w:r>
        <w:rPr>
          <w:color w:val="000000"/>
        </w:rPr>
        <w:t xml:space="preserve"> reyourw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poyant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A0000"/>
        </w:rPr>
        <w:t xml:space="preserve"> cilo</w:t>
      </w:r>
      <w:r>
        <w:br/>
      </w:r>
      <w:r>
        <w:rPr>
          <w:color w:val="000025"/>
        </w:rPr>
        <w:t xml:space="preserve"> পয়েন্ট</w:t>
      </w:r>
      <w:r>
        <w:rPr>
          <w:color w:val="000016"/>
        </w:rPr>
        <w:t xml:space="preserve"> সংগ্রহ</w:t>
      </w:r>
      <w:r>
        <w:rPr>
          <w:color w:val="0C0000"/>
        </w:rPr>
        <w:t xml:space="preserve"> করেছিলাম</w:t>
      </w:r>
      <w:r>
        <w:rPr>
          <w:color w:val="750000"/>
        </w:rPr>
        <w:t xml:space="preserve"> কিন্তু</w:t>
      </w:r>
      <w:r>
        <w:rPr>
          <w:color w:val="000000"/>
        </w:rPr>
        <w:t xml:space="preserve"> আমিতো</w:t>
      </w:r>
      <w:r>
        <w:rPr>
          <w:color w:val="000001"/>
        </w:rPr>
        <w:t xml:space="preserve"> টাকাটা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00"/>
        </w:rPr>
        <w:t xml:space="preserve"> ভাইয়া</w:t>
      </w:r>
      <w:r>
        <w:rPr>
          <w:color w:val="0000FF"/>
        </w:rPr>
        <w:t xml:space="preserve"> টাকা</w:t>
      </w:r>
      <w:r>
        <w:br/>
      </w:r>
      <w:r>
        <w:rPr>
          <w:color w:val="010000"/>
        </w:rPr>
        <w:t xml:space="preserve"> amer</w:t>
      </w:r>
      <w:r>
        <w:rPr>
          <w:color w:val="00004A"/>
        </w:rPr>
        <w:t xml:space="preserve"> bkash</w:t>
      </w:r>
      <w:r>
        <w:rPr>
          <w:color w:val="000010"/>
        </w:rPr>
        <w:t xml:space="preserve"> reword</w:t>
      </w:r>
      <w:r>
        <w:rPr>
          <w:color w:val="0000C1"/>
        </w:rPr>
        <w:t xml:space="preserve"> point</w:t>
      </w:r>
      <w:r>
        <w:rPr>
          <w:color w:val="000000"/>
        </w:rPr>
        <w:t xml:space="preserve"> katca</w:t>
      </w:r>
      <w:r>
        <w:rPr>
          <w:color w:val="580000"/>
        </w:rPr>
        <w:t xml:space="preserve"> but</w:t>
      </w:r>
      <w:r>
        <w:rPr>
          <w:color w:val="000000"/>
        </w:rPr>
        <w:t xml:space="preserve"> casbacķ</w:t>
      </w:r>
      <w:r>
        <w:rPr>
          <w:color w:val="00000F"/>
        </w:rPr>
        <w:t xml:space="preserve"> ase</w:t>
      </w:r>
      <w:r>
        <w:rPr>
          <w:color w:val="00001A"/>
        </w:rPr>
        <w:t xml:space="preserve"> ni</w:t>
      </w:r>
      <w:r>
        <w:br/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কাছ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নেওয়া</w:t>
      </w:r>
      <w:r>
        <w:rPr>
          <w:color w:val="000007"/>
        </w:rPr>
        <w:t xml:space="preserve"> হয়েছে</w:t>
      </w:r>
      <w:r>
        <w:rPr>
          <w:color w:val="000019"/>
        </w:rPr>
        <w:t xml:space="preserve"> এখন</w:t>
      </w:r>
      <w:r>
        <w:rPr>
          <w:color w:val="B50000"/>
        </w:rPr>
        <w:t xml:space="preserve"> আমি</w:t>
      </w:r>
      <w:r>
        <w:rPr>
          <w:color w:val="000021"/>
        </w:rPr>
        <w:t xml:space="preserve"> ক্যাশ</w:t>
      </w:r>
      <w:r>
        <w:rPr>
          <w:color w:val="000007"/>
        </w:rPr>
        <w:t xml:space="preserve"> বেগ</w:t>
      </w:r>
      <w:r>
        <w:rPr>
          <w:color w:val="000003"/>
        </w:rPr>
        <w:t xml:space="preserve"> কখন</w:t>
      </w:r>
      <w:r>
        <w:rPr>
          <w:color w:val="000016"/>
        </w:rPr>
        <w:t xml:space="preserve"> পাবো</w:t>
      </w:r>
      <w:r>
        <w:br/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রিওয়াডস</w:t>
      </w:r>
      <w:r>
        <w:rPr>
          <w:color w:val="000000"/>
        </w:rPr>
        <w:t xml:space="preserve"> গোল্ডেন</w:t>
      </w:r>
      <w:r>
        <w:rPr>
          <w:color w:val="290000"/>
        </w:rPr>
        <w:t xml:space="preserve"> দিয়ে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A0000"/>
        </w:rPr>
        <w:t xml:space="preserve"> করলে</w:t>
      </w:r>
      <w:r>
        <w:rPr>
          <w:color w:val="000021"/>
        </w:rPr>
        <w:t xml:space="preserve"> ক্যাশ</w:t>
      </w:r>
      <w:r>
        <w:rPr>
          <w:color w:val="000007"/>
        </w:rPr>
        <w:t xml:space="preserve"> বেগ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000004"/>
        </w:rPr>
        <w:t xml:space="preserve"> গত</w:t>
      </w:r>
      <w:r>
        <w:rPr>
          <w:color w:val="000000"/>
        </w:rPr>
        <w:t xml:space="preserve"> মাসের</w:t>
      </w:r>
      <w:r>
        <w:rPr>
          <w:color w:val="000001"/>
        </w:rPr>
        <w:t xml:space="preserve"> তারিখ</w:t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02"/>
        </w:rPr>
        <w:t xml:space="preserve"> দিছি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07"/>
        </w:rPr>
        <w:t xml:space="preserve"> বেগ</w:t>
      </w:r>
      <w:r>
        <w:rPr>
          <w:color w:val="000008"/>
        </w:rPr>
        <w:t xml:space="preserve"> দেয়</w:t>
      </w:r>
      <w:r>
        <w:rPr>
          <w:color w:val="000030"/>
        </w:rPr>
        <w:t xml:space="preserve"> নাই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সংগৃহিত</w:t>
      </w:r>
      <w:r>
        <w:rPr>
          <w:color w:val="3D0000"/>
        </w:rPr>
        <w:t xml:space="preserve"> করেছি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হওয়ার</w:t>
      </w:r>
      <w:r>
        <w:rPr>
          <w:color w:val="0C0000"/>
        </w:rPr>
        <w:t xml:space="preserve"> পর</w:t>
      </w:r>
      <w:r>
        <w:rPr>
          <w:color w:val="000016"/>
        </w:rPr>
        <w:t xml:space="preserve"> সংগ্রহ</w:t>
      </w:r>
      <w:r>
        <w:rPr>
          <w:color w:val="0B0000"/>
        </w:rPr>
        <w:t xml:space="preserve"> করি</w:t>
      </w:r>
      <w:r>
        <w:rPr>
          <w:color w:val="000000"/>
        </w:rPr>
        <w:t xml:space="preserve"> পে-</w:t>
      </w:r>
      <w:r>
        <w:rPr>
          <w:color w:val="000005"/>
        </w:rPr>
        <w:t xml:space="preserve"> বিলের</w:t>
      </w:r>
      <w:r>
        <w:rPr>
          <w:color w:val="000000"/>
        </w:rPr>
        <w:t xml:space="preserve"> উপর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ক্যাশব্যক</w:t>
      </w:r>
      <w:r>
        <w:rPr>
          <w:color w:val="0A0000"/>
        </w:rPr>
        <w:t xml:space="preserve"> ছিলো</w:t>
      </w:r>
      <w:r>
        <w:rPr>
          <w:color w:val="000005"/>
        </w:rPr>
        <w:t xml:space="preserve"> সেটা</w:t>
      </w:r>
      <w:r>
        <w:rPr>
          <w:color w:val="000016"/>
        </w:rPr>
        <w:t xml:space="preserve"> সংগ্রহ</w:t>
      </w:r>
      <w:r>
        <w:rPr>
          <w:color w:val="360000"/>
        </w:rPr>
        <w:t xml:space="preserve"> করে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F0000"/>
        </w:rPr>
        <w:t xml:space="preserve"> করছি</w:t>
      </w:r>
      <w:r>
        <w:rPr>
          <w:color w:val="750000"/>
        </w:rPr>
        <w:t xml:space="preserve"> কিন্তু</w:t>
      </w:r>
      <w:r>
        <w:rPr>
          <w:color w:val="000002"/>
        </w:rPr>
        <w:t xml:space="preserve"> ক্যাশব্যক</w:t>
      </w:r>
      <w:r>
        <w:rPr>
          <w:color w:val="000003"/>
        </w:rPr>
        <w:t xml:space="preserve"> দিলো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0"/>
        </w:rPr>
        <w:t xml:space="preserve"> ইমাএ</w:t>
      </w:r>
      <w:r>
        <w:rPr>
          <w:color w:val="000053"/>
        </w:rPr>
        <w:t xml:space="preserve"> রিওয়ার্ড</w:t>
      </w:r>
      <w:r>
        <w:rPr>
          <w:color w:val="290000"/>
        </w:rPr>
        <w:t xml:space="preserve"> দিয়ে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নেওয়া</w:t>
      </w:r>
      <w:r>
        <w:rPr>
          <w:color w:val="000007"/>
        </w:rPr>
        <w:t xml:space="preserve"> হয়েছে</w:t>
      </w:r>
      <w:r>
        <w:rPr>
          <w:color w:val="750000"/>
        </w:rPr>
        <w:t xml:space="preserve"> কিন্তু</w:t>
      </w:r>
      <w:r>
        <w:rPr>
          <w:color w:val="000000"/>
        </w:rPr>
        <w:t xml:space="preserve"> ক্যশব্যক</w:t>
      </w:r>
      <w:r>
        <w:rPr>
          <w:color w:val="000037"/>
        </w:rPr>
        <w:t xml:space="preserve"> পাইনি</w:t>
      </w:r>
      <w:r>
        <w:br/>
      </w:r>
      <w:r>
        <w:rPr>
          <w:color w:val="000025"/>
        </w:rPr>
        <w:t xml:space="preserve"> পয়েন্ট</w:t>
      </w:r>
      <w:r>
        <w:rPr>
          <w:color w:val="230000"/>
        </w:rPr>
        <w:t xml:space="preserve"> এর</w:t>
      </w:r>
      <w:r>
        <w:rPr>
          <w:color w:val="00006D"/>
        </w:rPr>
        <w:t xml:space="preserve"> ক্যাশব্যাক</w:t>
      </w:r>
      <w:r>
        <w:rPr>
          <w:color w:val="0F0000"/>
        </w:rPr>
        <w:t xml:space="preserve"> তো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br/>
      </w:r>
      <w:r>
        <w:rPr>
          <w:color w:val="62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53"/>
        </w:rPr>
        <w:t xml:space="preserve"> রিওয়ার্ড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পাইনি</w:t>
      </w:r>
      <w:r>
        <w:rPr>
          <w:color w:val="000034"/>
        </w:rPr>
        <w:t xml:space="preserve"> কেন</w:t>
      </w:r>
      <w:r>
        <w:br/>
      </w:r>
      <w:r>
        <w:rPr>
          <w:color w:val="620000"/>
        </w:rPr>
        <w:t xml:space="preserve"> আমার</w:t>
      </w:r>
      <w:r>
        <w:rPr>
          <w:color w:val="0D0000"/>
        </w:rPr>
        <w:t xml:space="preserve"> এই</w:t>
      </w:r>
      <w:r>
        <w:rPr>
          <w:color w:val="000004"/>
        </w:rPr>
        <w:t xml:space="preserve"> একাউন্টে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B0000"/>
        </w:rPr>
        <w:t xml:space="preserve"> নিয়ে</w:t>
      </w:r>
      <w:r>
        <w:rPr>
          <w:color w:val="060000"/>
        </w:rPr>
        <w:t xml:space="preserve"> নিয়েছে</w:t>
      </w:r>
      <w:r>
        <w:rPr>
          <w:color w:val="750000"/>
        </w:rPr>
        <w:t xml:space="preserve"> কিন্তু</w:t>
      </w:r>
      <w:r>
        <w:rPr>
          <w:color w:val="060000"/>
        </w:rPr>
        <w:t xml:space="preserve"> কোনো</w:t>
      </w:r>
      <w:r>
        <w:rPr>
          <w:color w:val="00006D"/>
        </w:rPr>
        <w:t xml:space="preserve"> ক্যাশব্যাক</w:t>
      </w:r>
      <w:r>
        <w:rPr>
          <w:color w:val="000004"/>
        </w:rPr>
        <w:t xml:space="preserve"> দেয়নি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kicukkhon</w:t>
      </w:r>
      <w:r>
        <w:rPr>
          <w:color w:val="000000"/>
        </w:rPr>
        <w:t xml:space="preserve"> agee</w:t>
      </w:r>
      <w:r>
        <w:rPr>
          <w:color w:val="000047"/>
        </w:rPr>
        <w:t xml:space="preserve"> bill</w:t>
      </w:r>
      <w:r>
        <w:rPr>
          <w:color w:val="000000"/>
        </w:rPr>
        <w:t xml:space="preserve"> layment</w:t>
      </w:r>
      <w:r>
        <w:rPr>
          <w:color w:val="1A0000"/>
        </w:rPr>
        <w:t xml:space="preserve"> korlam</w:t>
      </w:r>
      <w:r>
        <w:rPr>
          <w:color w:val="250000"/>
        </w:rPr>
        <w:t xml:space="preserve"> kintu</w:t>
      </w:r>
      <w:r>
        <w:rPr>
          <w:color w:val="880000"/>
        </w:rPr>
        <w:t xml:space="preserve"> ami</w:t>
      </w:r>
      <w:r>
        <w:rPr>
          <w:color w:val="000018"/>
        </w:rPr>
        <w:t xml:space="preserve"> points</w:t>
      </w:r>
      <w:r>
        <w:rPr>
          <w:color w:val="000000"/>
        </w:rPr>
        <w:t xml:space="preserve"> die</w:t>
      </w:r>
      <w:r>
        <w:rPr>
          <w:color w:val="000069"/>
        </w:rPr>
        <w:t xml:space="preserve"> cashback</w:t>
      </w:r>
      <w:r>
        <w:rPr>
          <w:color w:val="00000F"/>
        </w:rPr>
        <w:t xml:space="preserve"> offer</w:t>
      </w:r>
      <w:r>
        <w:rPr>
          <w:color w:val="000003"/>
        </w:rPr>
        <w:t xml:space="preserve"> ti</w:t>
      </w:r>
      <w:r>
        <w:rPr>
          <w:color w:val="000034"/>
        </w:rPr>
        <w:t xml:space="preserve"> claim</w:t>
      </w:r>
      <w:r>
        <w:rPr>
          <w:color w:val="040000"/>
        </w:rPr>
        <w:t xml:space="preserve"> koresi</w:t>
      </w:r>
      <w:r>
        <w:rPr>
          <w:color w:val="580000"/>
        </w:rPr>
        <w:t xml:space="preserve"> but</w:t>
      </w:r>
      <w:r>
        <w:rPr>
          <w:color w:val="000004"/>
        </w:rPr>
        <w:t xml:space="preserve"> ekhono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00005B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2F"/>
        </w:rPr>
        <w:t xml:space="preserve"> থেকে</w:t>
      </w:r>
      <w:r>
        <w:rPr>
          <w:color w:val="0000C1"/>
        </w:rPr>
        <w:t xml:space="preserve"> point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00005"/>
        </w:rPr>
        <w:t xml:space="preserve"> pement</w:t>
      </w:r>
      <w:r>
        <w:rPr>
          <w:color w:val="1A0000"/>
        </w:rPr>
        <w:t xml:space="preserve"> korlam</w:t>
      </w:r>
      <w:r>
        <w:rPr>
          <w:color w:val="050000"/>
        </w:rPr>
        <w:t xml:space="preserve"> tar</w:t>
      </w:r>
      <w:r>
        <w:rPr>
          <w:color w:val="000055"/>
        </w:rPr>
        <w:t xml:space="preserve"> taka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br/>
      </w:r>
      <w:r>
        <w:rPr>
          <w:color w:val="0C0000"/>
        </w:rPr>
        <w:t xml:space="preserve"> স্যার</w:t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03"/>
        </w:rPr>
        <w:t xml:space="preserve"> অর্জন</w:t>
      </w:r>
      <w:r>
        <w:rPr>
          <w:color w:val="360000"/>
        </w:rPr>
        <w:t xml:space="preserve"> করে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0F0000"/>
        </w:rPr>
        <w:t xml:space="preserve"> করলাম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110000"/>
        </w:rPr>
        <w:t xml:space="preserve"> করার</w:t>
      </w:r>
      <w:r>
        <w:rPr>
          <w:color w:val="000026"/>
        </w:rPr>
        <w:t xml:space="preserve"> কথা</w:t>
      </w:r>
      <w:r>
        <w:rPr>
          <w:color w:val="110000"/>
        </w:rPr>
        <w:t xml:space="preserve"> ছিল</w:t>
      </w:r>
      <w:r>
        <w:rPr>
          <w:color w:val="000001"/>
        </w:rPr>
        <w:t xml:space="preserve"> আসেনাই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02"/>
        </w:rPr>
        <w:t xml:space="preserve"> পয়েন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নিছে</w:t>
      </w:r>
      <w:r>
        <w:rPr>
          <w:color w:val="070000"/>
        </w:rPr>
        <w:t xml:space="preserve"> বাট</w:t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সমস্যা</w:t>
      </w:r>
      <w:r>
        <w:rPr>
          <w:color w:val="000000"/>
        </w:rPr>
        <w:t xml:space="preserve"> হচ্ছে</w:t>
      </w:r>
      <w:r>
        <w:rPr>
          <w:color w:val="0000A8"/>
        </w:rPr>
        <w:t xml:space="preserve"> পয়েন্ট</w:t>
      </w:r>
      <w:r>
        <w:rPr>
          <w:color w:val="000003"/>
        </w:rPr>
        <w:t xml:space="preserve"> অর্জন</w:t>
      </w:r>
      <w:r>
        <w:rPr>
          <w:color w:val="360000"/>
        </w:rPr>
        <w:t xml:space="preserve"> করে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case</w:t>
      </w:r>
      <w:r>
        <w:rPr>
          <w:color w:val="000077"/>
        </w:rPr>
        <w:t xml:space="preserve"> back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02"/>
        </w:rPr>
        <w:t xml:space="preserve"> পয়েন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নিছে</w:t>
      </w:r>
      <w:r>
        <w:rPr>
          <w:color w:val="070000"/>
        </w:rPr>
        <w:t xml:space="preserve"> বাট</w:t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060000"/>
        </w:rPr>
        <w:t xml:space="preserve"> ভাই</w:t>
      </w:r>
      <w:r>
        <w:rPr>
          <w:color w:val="620000"/>
        </w:rPr>
        <w:t xml:space="preserve"> আমার</w:t>
      </w:r>
      <w:r>
        <w:rPr>
          <w:color w:val="000007"/>
        </w:rPr>
        <w:t xml:space="preserve"> বিকাশের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ভাগাইয়া</w:t>
      </w:r>
      <w:r>
        <w:rPr>
          <w:color w:val="000002"/>
        </w:rPr>
        <w:t xml:space="preserve"> ছিলাম</w:t>
      </w:r>
      <w:r>
        <w:rPr>
          <w:color w:val="050000"/>
        </w:rPr>
        <w:t xml:space="preserve"> কিন্ত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পাইনি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baksh</w:t>
      </w:r>
      <w:r>
        <w:rPr>
          <w:color w:val="00001A"/>
        </w:rPr>
        <w:t xml:space="preserve"> rewards</w:t>
      </w:r>
      <w:r>
        <w:rPr>
          <w:color w:val="000034"/>
        </w:rPr>
        <w:t xml:space="preserve"> claim</w:t>
      </w:r>
      <w:r>
        <w:rPr>
          <w:color w:val="000003"/>
        </w:rPr>
        <w:t xml:space="preserve"> korce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06"/>
        </w:rPr>
        <w:t xml:space="preserve"> পাইলাম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10000"/>
        </w:rPr>
        <w:t xml:space="preserve"> hi</w:t>
      </w:r>
      <w:r>
        <w:rPr>
          <w:color w:val="030000"/>
        </w:rPr>
        <w:t xml:space="preserve"> ektu</w:t>
      </w:r>
      <w:r>
        <w:rPr>
          <w:color w:val="0C0000"/>
        </w:rPr>
        <w:t xml:space="preserve"> age</w:t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10"/>
        </w:rPr>
        <w:t xml:space="preserve"> reword</w:t>
      </w:r>
      <w:r>
        <w:rPr>
          <w:color w:val="0000C1"/>
        </w:rPr>
        <w:t xml:space="preserve"> point</w:t>
      </w:r>
      <w:r>
        <w:rPr>
          <w:color w:val="000008"/>
        </w:rPr>
        <w:t xml:space="preserve"> collect</w:t>
      </w:r>
      <w:r>
        <w:rPr>
          <w:color w:val="040000"/>
        </w:rPr>
        <w:t xml:space="preserve"> koresi</w:t>
      </w:r>
      <w:r>
        <w:rPr>
          <w:color w:val="030000"/>
        </w:rPr>
        <w:t xml:space="preserve"> then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korlam</w:t>
      </w:r>
      <w:r>
        <w:rPr>
          <w:color w:val="000003"/>
        </w:rPr>
        <w:t xml:space="preserve"> ৳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11"/>
        </w:rPr>
        <w:t xml:space="preserve"> রিওয়ার্ড</w:t>
      </w:r>
      <w:r>
        <w:rPr>
          <w:color w:val="000000"/>
        </w:rPr>
        <w:t xml:space="preserve"> কেলেম</w:t>
      </w:r>
      <w:r>
        <w:rPr>
          <w:color w:val="1F0000"/>
        </w:rPr>
        <w:t xml:space="preserve"> করছি</w:t>
      </w:r>
      <w:r>
        <w:rPr>
          <w:color w:val="000019"/>
        </w:rPr>
        <w:t xml:space="preserve"> এখন</w:t>
      </w:r>
      <w:r>
        <w:rPr>
          <w:color w:val="000000"/>
        </w:rPr>
        <w:t xml:space="preserve"> বনাস</w:t>
      </w:r>
      <w:r>
        <w:rPr>
          <w:color w:val="000006"/>
        </w:rPr>
        <w:t xml:space="preserve"> পাইলাম</w:t>
      </w:r>
      <w:r>
        <w:rPr>
          <w:color w:val="000042"/>
        </w:rPr>
        <w:t xml:space="preserve"> না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11"/>
        </w:rPr>
        <w:t xml:space="preserve"> রিওয়ার্ড</w:t>
      </w:r>
      <w:r>
        <w:rPr>
          <w:color w:val="000000"/>
        </w:rPr>
        <w:t xml:space="preserve"> কেলেম</w:t>
      </w:r>
      <w:r>
        <w:rPr>
          <w:color w:val="1F0000"/>
        </w:rPr>
        <w:t xml:space="preserve"> করছি</w:t>
      </w:r>
      <w:r>
        <w:rPr>
          <w:color w:val="00000F"/>
        </w:rPr>
        <w:t xml:space="preserve"> বোনাস</w:t>
      </w:r>
      <w:r>
        <w:rPr>
          <w:color w:val="000006"/>
        </w:rPr>
        <w:t xml:space="preserve"> পাইলাম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D0000"/>
        </w:rPr>
        <w:t xml:space="preserve"> এ</w:t>
      </w:r>
      <w:r>
        <w:rPr>
          <w:color w:val="000000"/>
        </w:rPr>
        <w:t xml:space="preserve"> ভাংগাইলাম</w:t>
      </w:r>
      <w:r>
        <w:rPr>
          <w:color w:val="020000"/>
        </w:rPr>
        <w:t xml:space="preserve"> কিছু</w:t>
      </w:r>
      <w:r>
        <w:rPr>
          <w:color w:val="000000"/>
        </w:rPr>
        <w:t xml:space="preserve"> সময়</w:t>
      </w:r>
      <w:r>
        <w:rPr>
          <w:color w:val="0A0000"/>
        </w:rPr>
        <w:t xml:space="preserve"> আগে</w:t>
      </w:r>
      <w:r>
        <w:rPr>
          <w:color w:val="000006"/>
        </w:rPr>
        <w:t xml:space="preserve"> লেখা</w:t>
      </w:r>
      <w:r>
        <w:rPr>
          <w:color w:val="110000"/>
        </w:rPr>
        <w:t xml:space="preserve"> ছিল</w:t>
      </w:r>
      <w:r>
        <w:rPr>
          <w:color w:val="000003"/>
        </w:rPr>
        <w:t xml:space="preserve"> ৳</w:t>
      </w:r>
      <w:r>
        <w:rPr>
          <w:color w:val="00006D"/>
        </w:rPr>
        <w:t xml:space="preserve"> ক্যাশব্যাক</w:t>
      </w:r>
      <w:r>
        <w:rPr>
          <w:color w:val="020000"/>
        </w:rPr>
        <w:t xml:space="preserve"> তা</w:t>
      </w:r>
      <w:r>
        <w:rPr>
          <w:color w:val="030000"/>
        </w:rPr>
        <w:t xml:space="preserve"> দিল</w:t>
      </w:r>
      <w:r>
        <w:rPr>
          <w:color w:val="000042"/>
        </w:rPr>
        <w:t xml:space="preserve"> না</w:t>
      </w:r>
      <w:r>
        <w:rPr>
          <w:color w:val="000000"/>
        </w:rPr>
        <w:t xml:space="preserve"> ক্যান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30000"/>
        </w:rPr>
        <w:t xml:space="preserve"> এর</w:t>
      </w:r>
      <w:r>
        <w:rPr>
          <w:color w:val="0A0000"/>
        </w:rPr>
        <w:t xml:space="preserve"> জন্য</w:t>
      </w:r>
      <w:r>
        <w:rPr>
          <w:color w:val="000004"/>
        </w:rPr>
        <w:t xml:space="preserve"> clam</w:t>
      </w:r>
      <w:r>
        <w:rPr>
          <w:color w:val="360000"/>
        </w:rPr>
        <w:t xml:space="preserve"> করে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রিও</w:t>
      </w:r>
      <w:r>
        <w:rPr>
          <w:color w:val="000000"/>
        </w:rPr>
        <w:t xml:space="preserve"> ওয়ার্ড</w:t>
      </w:r>
      <w:r>
        <w:rPr>
          <w:color w:val="000025"/>
        </w:rPr>
        <w:t xml:space="preserve"> পয়েন্ট</w:t>
      </w:r>
      <w:r>
        <w:rPr>
          <w:color w:val="000003"/>
        </w:rPr>
        <w:t xml:space="preserve"> অর্জন</w:t>
      </w:r>
      <w:r>
        <w:rPr>
          <w:color w:val="360000"/>
        </w:rPr>
        <w:t xml:space="preserve"> করে</w:t>
      </w:r>
      <w:r>
        <w:rPr>
          <w:color w:val="000016"/>
        </w:rPr>
        <w:t xml:space="preserve"> সংগ্রহ</w:t>
      </w:r>
      <w:r>
        <w:rPr>
          <w:color w:val="36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পাইলাম</w:t>
      </w:r>
      <w:r>
        <w:rPr>
          <w:color w:val="000042"/>
        </w:rPr>
        <w:t xml:space="preserve"> না</w:t>
      </w:r>
      <w:r>
        <w:rPr>
          <w:color w:val="0F0000"/>
        </w:rPr>
        <w:t xml:space="preserve"> তো</w:t>
      </w:r>
      <w:r>
        <w:rPr>
          <w:color w:val="000025"/>
        </w:rPr>
        <w:t xml:space="preserve"> ব্যাক</w:t>
      </w:r>
      <w:r>
        <w:br/>
      </w:r>
      <w:r>
        <w:rPr>
          <w:color w:val="880000"/>
        </w:rPr>
        <w:t xml:space="preserve"> ami</w:t>
      </w:r>
      <w:r>
        <w:rPr>
          <w:color w:val="000005"/>
        </w:rPr>
        <w:t xml:space="preserve"> bikas</w:t>
      </w:r>
      <w:r>
        <w:rPr>
          <w:color w:val="240000"/>
        </w:rPr>
        <w:t xml:space="preserve"> er</w:t>
      </w:r>
      <w:r>
        <w:rPr>
          <w:color w:val="000000"/>
        </w:rPr>
        <w:t xml:space="preserve"> poind</w:t>
      </w:r>
      <w:r>
        <w:rPr>
          <w:color w:val="000000"/>
        </w:rPr>
        <w:t xml:space="preserve"> songvro</w:t>
      </w:r>
      <w:r>
        <w:rPr>
          <w:color w:val="000028"/>
        </w:rPr>
        <w:t xml:space="preserve"> kore</w:t>
      </w:r>
      <w:r>
        <w:rPr>
          <w:color w:val="000000"/>
        </w:rPr>
        <w:t xml:space="preserve"> wifi</w:t>
      </w:r>
      <w:r>
        <w:rPr>
          <w:color w:val="000007"/>
        </w:rPr>
        <w:t xml:space="preserve"> bil</w:t>
      </w:r>
      <w:r>
        <w:rPr>
          <w:color w:val="000000"/>
        </w:rPr>
        <w:t xml:space="preserve"> paid</w:t>
      </w:r>
      <w:r>
        <w:rPr>
          <w:color w:val="100000"/>
        </w:rPr>
        <w:t xml:space="preserve"> korci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80000"/>
        </w:rPr>
        <w:t xml:space="preserve"> bt</w:t>
      </w:r>
      <w:r>
        <w:rPr>
          <w:color w:val="000000"/>
        </w:rPr>
        <w:t xml:space="preserve"> instand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01"/>
        </w:rPr>
        <w:t xml:space="preserve"> nh</w:t>
      </w:r>
      <w:r>
        <w:rPr>
          <w:color w:val="000014"/>
        </w:rPr>
        <w:t xml:space="preserve"> kno</w:t>
      </w:r>
      <w:r>
        <w:rPr>
          <w:color w:val="0000C1"/>
        </w:rPr>
        <w:t xml:space="preserve"> point</w:t>
      </w:r>
      <w:r>
        <w:rPr>
          <w:color w:val="000000"/>
        </w:rPr>
        <w:t xml:space="preserve"> tu</w:t>
      </w:r>
      <w:r>
        <w:rPr>
          <w:color w:val="140000"/>
        </w:rPr>
        <w:t xml:space="preserve"> kete</w:t>
      </w:r>
      <w:r>
        <w:rPr>
          <w:color w:val="000000"/>
        </w:rPr>
        <w:t xml:space="preserve"> niyace</w:t>
      </w:r>
      <w:r>
        <w:br/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11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50000"/>
        </w:rPr>
        <w:t xml:space="preserve"> তার</w:t>
      </w:r>
      <w:r>
        <w:rPr>
          <w:color w:val="000006"/>
        </w:rPr>
        <w:t xml:space="preserve"> বেশি</w:t>
      </w:r>
      <w:r>
        <w:rPr>
          <w:color w:val="000035"/>
        </w:rPr>
        <w:t xml:space="preserve"> পেমেন্ট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B50000"/>
        </w:rPr>
        <w:t xml:space="preserve"> আমি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চেক</w:t>
      </w:r>
      <w:r>
        <w:rPr>
          <w:color w:val="000000"/>
        </w:rPr>
        <w:t xml:space="preserve"> করবেন</w:t>
      </w:r>
      <w:r>
        <w:rPr>
          <w:color w:val="020000"/>
        </w:rPr>
        <w:t xml:space="preserve"> প্লিজ</w:t>
      </w:r>
      <w:r>
        <w:br/>
      </w:r>
      <w:r>
        <w:rPr>
          <w:color w:val="B50000"/>
        </w:rPr>
        <w:t xml:space="preserve"> আমি</w:t>
      </w:r>
      <w:r>
        <w:rPr>
          <w:color w:val="0D0000"/>
        </w:rPr>
        <w:t xml:space="preserve"> এই</w:t>
      </w:r>
      <w:r>
        <w:rPr>
          <w:color w:val="010000"/>
        </w:rPr>
        <w:t xml:space="preserve"> মাত্র</w:t>
      </w:r>
      <w:r>
        <w:rPr>
          <w:color w:val="00005B"/>
        </w:rPr>
        <w:t xml:space="preserve"> বিকাশ</w:t>
      </w:r>
      <w:r>
        <w:rPr>
          <w:color w:val="0000A8"/>
        </w:rPr>
        <w:t xml:space="preserve"> পয়েন্ট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3D0000"/>
        </w:rPr>
        <w:t xml:space="preserve"> করেছি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কমেছে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B50000"/>
        </w:rPr>
        <w:t xml:space="preserve"> আমি</w:t>
      </w:r>
      <w:r>
        <w:rPr>
          <w:color w:val="0D0000"/>
        </w:rPr>
        <w:t xml:space="preserve"> এই</w:t>
      </w:r>
      <w:r>
        <w:rPr>
          <w:color w:val="010000"/>
        </w:rPr>
        <w:t xml:space="preserve"> মাত্র</w:t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পেয়ন্ট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110000"/>
        </w:rPr>
        <w:t xml:space="preserve"> amr</w:t>
      </w:r>
      <w:r>
        <w:rPr>
          <w:color w:val="00004A"/>
        </w:rPr>
        <w:t xml:space="preserve"> bkash</w:t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000000"/>
        </w:rPr>
        <w:t xml:space="preserve"> kre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B50000"/>
        </w:rPr>
        <w:t xml:space="preserve"> আমি</w:t>
      </w:r>
      <w:r>
        <w:rPr>
          <w:color w:val="000004"/>
        </w:rPr>
        <w:t xml:space="preserve"> রিওয়াড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কেস</w:t>
      </w:r>
      <w:r>
        <w:rPr>
          <w:color w:val="000007"/>
        </w:rPr>
        <w:t xml:space="preserve"> বেগ</w:t>
      </w:r>
      <w:r>
        <w:rPr>
          <w:color w:val="000000"/>
        </w:rPr>
        <w:t xml:space="preserve"> নিসি</w:t>
      </w:r>
      <w:r>
        <w:rPr>
          <w:color w:val="750000"/>
        </w:rPr>
        <w:t xml:space="preserve"> কিন্তু</w:t>
      </w:r>
      <w:r>
        <w:rPr>
          <w:color w:val="0F0000"/>
        </w:rPr>
        <w:t xml:space="preserve"> আমাকে</w:t>
      </w:r>
      <w:r>
        <w:rPr>
          <w:color w:val="000003"/>
        </w:rPr>
        <w:t xml:space="preserve"> কেস</w:t>
      </w:r>
      <w:r>
        <w:rPr>
          <w:color w:val="000007"/>
        </w:rPr>
        <w:t xml:space="preserve"> বেগ</w:t>
      </w:r>
      <w:r>
        <w:rPr>
          <w:color w:val="000004"/>
        </w:rPr>
        <w:t xml:space="preserve"> দেয়নি</w:t>
      </w:r>
      <w:r>
        <w:rPr>
          <w:color w:val="000034"/>
        </w:rPr>
        <w:t xml:space="preserve"> কেন</w:t>
      </w:r>
      <w:r>
        <w:br/>
      </w:r>
      <w:r>
        <w:rPr>
          <w:color w:val="0D0000"/>
        </w:rPr>
        <w:t xml:space="preserve"> এই</w:t>
      </w:r>
      <w:r>
        <w:rPr>
          <w:color w:val="000003"/>
        </w:rPr>
        <w:t xml:space="preserve"> নাম্বার</w:t>
      </w:r>
      <w:r>
        <w:rPr>
          <w:color w:val="00002F"/>
        </w:rPr>
        <w:t xml:space="preserve"> থেকে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0000A8"/>
        </w:rPr>
        <w:t xml:space="preserve"> পয়েন্ট</w:t>
      </w:r>
      <w:r>
        <w:rPr>
          <w:color w:val="000004"/>
        </w:rPr>
        <w:t xml:space="preserve"> ক্লাইম</w:t>
      </w:r>
      <w:r>
        <w:rPr>
          <w:color w:val="360000"/>
        </w:rPr>
        <w:t xml:space="preserve"> করে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00"/>
        </w:rPr>
        <w:t xml:space="preserve"> পায়</w:t>
      </w:r>
      <w:r>
        <w:rPr>
          <w:color w:val="150000"/>
        </w:rPr>
        <w:t xml:space="preserve"> নি</w:t>
      </w:r>
      <w:r>
        <w:br/>
      </w:r>
      <w:r>
        <w:rPr>
          <w:color w:val="000000"/>
        </w:rPr>
        <w:t xml:space="preserve"> taeik</w:t>
      </w:r>
      <w:r>
        <w:rPr>
          <w:color w:val="390000"/>
        </w:rPr>
        <w:t xml:space="preserve"> a</w:t>
      </w:r>
      <w:r>
        <w:rPr>
          <w:color w:val="880000"/>
        </w:rPr>
        <w:t xml:space="preserve"> ami</w:t>
      </w:r>
      <w:r>
        <w:rPr>
          <w:color w:val="000008"/>
        </w:rPr>
        <w:t xml:space="preserve"> coin</w:t>
      </w:r>
      <w:r>
        <w:rPr>
          <w:color w:val="000000"/>
        </w:rPr>
        <w:t xml:space="preserve"> topup</w:t>
      </w:r>
      <w:r>
        <w:rPr>
          <w:color w:val="100000"/>
        </w:rPr>
        <w:t xml:space="preserve"> korci</w:t>
      </w:r>
      <w:r>
        <w:rPr>
          <w:color w:val="000001"/>
        </w:rPr>
        <w:t xml:space="preserve"> tarpor</w:t>
      </w:r>
      <w:r>
        <w:rPr>
          <w:color w:val="000001"/>
        </w:rPr>
        <w:t xml:space="preserve"> bola</w:t>
      </w:r>
      <w:r>
        <w:rPr>
          <w:color w:val="000001"/>
        </w:rPr>
        <w:t xml:space="preserve"> hoice</w:t>
      </w:r>
      <w:r>
        <w:rPr>
          <w:color w:val="050000"/>
        </w:rPr>
        <w:t xml:space="preserve"> je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390000"/>
        </w:rPr>
        <w:t xml:space="preserve"> a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580000"/>
        </w:rPr>
        <w:t xml:space="preserve"> but</w:t>
      </w:r>
      <w:r>
        <w:rPr>
          <w:color w:val="030000"/>
        </w:rPr>
        <w:t xml:space="preserve"> aj</w:t>
      </w:r>
      <w:r>
        <w:rPr>
          <w:color w:val="000006"/>
        </w:rPr>
        <w:t xml:space="preserve"> din</w:t>
      </w:r>
      <w:r>
        <w:rPr>
          <w:color w:val="000000"/>
        </w:rPr>
        <w:t xml:space="preserve"> hoiya</w:t>
      </w:r>
      <w:r>
        <w:rPr>
          <w:color w:val="000000"/>
        </w:rPr>
        <w:t xml:space="preserve"> geca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rPr>
          <w:color w:val="110000"/>
        </w:rPr>
        <w:t xml:space="preserve"> amr</w:t>
      </w:r>
      <w:r>
        <w:rPr>
          <w:color w:val="00000D"/>
        </w:rPr>
        <w:t xml:space="preserve"> number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00"/>
        </w:rPr>
        <w:t xml:space="preserve"> ক্লাম</w:t>
      </w:r>
      <w:r>
        <w:rPr>
          <w:color w:val="0F0000"/>
        </w:rPr>
        <w:t xml:space="preserve"> করলাম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0F0000"/>
        </w:rPr>
        <w:t xml:space="preserve"> তো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D0000"/>
        </w:rPr>
        <w:t xml:space="preserve"> এই</w:t>
      </w:r>
      <w:r>
        <w:rPr>
          <w:color w:val="000006"/>
        </w:rPr>
        <w:t xml:space="preserve"> কত</w:t>
      </w:r>
      <w:r>
        <w:rPr>
          <w:color w:val="000000"/>
        </w:rPr>
        <w:t xml:space="preserve"> দিনের</w:t>
      </w:r>
      <w:r>
        <w:rPr>
          <w:color w:val="000000"/>
        </w:rPr>
        <w:t xml:space="preserve"> মাঝে</w:t>
      </w:r>
      <w:r>
        <w:rPr>
          <w:color w:val="00006D"/>
        </w:rPr>
        <w:t xml:space="preserve"> ক্যাশব্যাক</w:t>
      </w:r>
      <w:r>
        <w:rPr>
          <w:color w:val="000016"/>
        </w:rPr>
        <w:t xml:space="preserve"> পাবো</w:t>
      </w:r>
      <w:r>
        <w:br/>
      </w:r>
      <w:r>
        <w:rPr>
          <w:color w:val="B50000"/>
        </w:rPr>
        <w:t xml:space="preserve"> আমি</w:t>
      </w:r>
      <w:r>
        <w:rPr>
          <w:color w:val="000005"/>
        </w:rPr>
        <w:t xml:space="preserve"> রেওয়ার্ড</w:t>
      </w:r>
      <w:r>
        <w:rPr>
          <w:color w:val="0000A8"/>
        </w:rPr>
        <w:t xml:space="preserve"> পয়েন্ট</w:t>
      </w:r>
      <w:r>
        <w:rPr>
          <w:color w:val="230000"/>
        </w:rPr>
        <w:t xml:space="preserve"> এর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37"/>
        </w:rPr>
        <w:t xml:space="preserve"> পাইনি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অথছ</w:t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কেটেনিয়েছে</w:t>
      </w:r>
      <w:r>
        <w:br/>
      </w:r>
      <w:r>
        <w:rPr>
          <w:color w:val="620000"/>
        </w:rPr>
        <w:t xml:space="preserve"> আমার</w:t>
      </w:r>
      <w:r>
        <w:rPr>
          <w:color w:val="000007"/>
        </w:rPr>
        <w:t xml:space="preserve"> ব্যাবহার</w:t>
      </w:r>
      <w:r>
        <w:rPr>
          <w:color w:val="000000"/>
        </w:rPr>
        <w:t xml:space="preserve"> সংরক্ষন</w:t>
      </w:r>
      <w:r>
        <w:rPr>
          <w:color w:val="020000"/>
        </w:rPr>
        <w:t xml:space="preserve"> করা</w:t>
      </w:r>
      <w:r>
        <w:rPr>
          <w:color w:val="0000A8"/>
        </w:rPr>
        <w:t xml:space="preserve"> পয়েন্ট</w:t>
      </w:r>
      <w:r>
        <w:rPr>
          <w:color w:val="0B0000"/>
        </w:rPr>
        <w:t xml:space="preserve"> নিয়ে</w:t>
      </w:r>
      <w:r>
        <w:rPr>
          <w:color w:val="000003"/>
        </w:rPr>
        <w:t xml:space="preserve"> গেছে</w:t>
      </w:r>
      <w:r>
        <w:rPr>
          <w:color w:val="000000"/>
        </w:rPr>
        <w:t xml:space="preserve"> পেমেন্টও</w:t>
      </w:r>
      <w:r>
        <w:rPr>
          <w:color w:val="3D0000"/>
        </w:rPr>
        <w:t xml:space="preserve"> করেছি</w:t>
      </w:r>
      <w:r>
        <w:rPr>
          <w:color w:val="050000"/>
        </w:rPr>
        <w:t xml:space="preserve"> কিন্ত</w:t>
      </w:r>
      <w:r>
        <w:rPr>
          <w:color w:val="000026"/>
        </w:rPr>
        <w:t xml:space="preserve"> কথা</w:t>
      </w:r>
      <w:r>
        <w:rPr>
          <w:color w:val="0A0000"/>
        </w:rPr>
        <w:t xml:space="preserve"> ছিলো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60000"/>
        </w:rPr>
        <w:t xml:space="preserve"> দিবে</w:t>
      </w:r>
      <w:r>
        <w:rPr>
          <w:color w:val="000000"/>
        </w:rPr>
        <w:t xml:space="preserve"> দেয়না</w:t>
      </w:r>
      <w:r>
        <w:rPr>
          <w:color w:val="000034"/>
        </w:rPr>
        <w:t xml:space="preserve"> কেন</w:t>
      </w:r>
      <w:r>
        <w:br/>
      </w:r>
      <w:r>
        <w:rPr>
          <w:color w:val="880000"/>
        </w:rPr>
        <w:t xml:space="preserve"> ami</w:t>
      </w:r>
      <w:r>
        <w:rPr>
          <w:color w:val="00000C"/>
        </w:rPr>
        <w:t xml:space="preserve"> bikash</w:t>
      </w:r>
      <w:r>
        <w:rPr>
          <w:color w:val="000010"/>
        </w:rPr>
        <w:t xml:space="preserve"> reword</w:t>
      </w:r>
      <w:r>
        <w:rPr>
          <w:color w:val="000000"/>
        </w:rPr>
        <w:t xml:space="preserve"> upray</w:t>
      </w:r>
      <w:r>
        <w:rPr>
          <w:color w:val="0000C1"/>
        </w:rPr>
        <w:t xml:space="preserve"> point</w:t>
      </w:r>
      <w:r>
        <w:rPr>
          <w:color w:val="390000"/>
        </w:rPr>
        <w:t xml:space="preserve"> a</w:t>
      </w:r>
      <w:r>
        <w:rPr>
          <w:color w:val="000043"/>
        </w:rPr>
        <w:t xml:space="preserve"> payment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0000F"/>
        </w:rPr>
        <w:t xml:space="preserve"> offer</w:t>
      </w:r>
      <w:r>
        <w:rPr>
          <w:color w:val="000003"/>
        </w:rPr>
        <w:t xml:space="preserve"> ti</w:t>
      </w:r>
      <w:r>
        <w:rPr>
          <w:color w:val="000000"/>
        </w:rPr>
        <w:t xml:space="preserve"> adopt</w:t>
      </w:r>
      <w:r>
        <w:rPr>
          <w:color w:val="080000"/>
        </w:rPr>
        <w:t xml:space="preserve"> kori</w:t>
      </w:r>
      <w:r>
        <w:rPr>
          <w:color w:val="250000"/>
        </w:rPr>
        <w:t xml:space="preserve"> kintu</w:t>
      </w:r>
      <w:r>
        <w:rPr>
          <w:color w:val="000043"/>
        </w:rPr>
        <w:t xml:space="preserve"> payment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0000E"/>
        </w:rPr>
        <w:t xml:space="preserve"> kono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rPr>
          <w:color w:val="0000C1"/>
        </w:rPr>
        <w:t xml:space="preserve"> point</w:t>
      </w:r>
      <w:r>
        <w:rPr>
          <w:color w:val="0F0000"/>
        </w:rPr>
        <w:t xml:space="preserve"> o</w:t>
      </w:r>
      <w:r>
        <w:rPr>
          <w:color w:val="000000"/>
        </w:rPr>
        <w:t xml:space="preserve"> katay</w:t>
      </w:r>
      <w:r>
        <w:rPr>
          <w:color w:val="000000"/>
        </w:rPr>
        <w:t xml:space="preserve"> rakhay</w:t>
      </w:r>
      <w:r>
        <w:rPr>
          <w:color w:val="000000"/>
        </w:rPr>
        <w:t xml:space="preserve"> etar</w:t>
      </w:r>
      <w:r>
        <w:rPr>
          <w:color w:val="180000"/>
        </w:rPr>
        <w:t xml:space="preserve"> ki</w:t>
      </w:r>
      <w:r>
        <w:rPr>
          <w:color w:val="00000E"/>
        </w:rPr>
        <w:t xml:space="preserve"> kono</w:t>
      </w:r>
      <w:r>
        <w:rPr>
          <w:color w:val="000077"/>
        </w:rPr>
        <w:t xml:space="preserve"> back</w:t>
      </w:r>
      <w:r>
        <w:rPr>
          <w:color w:val="000000"/>
        </w:rPr>
        <w:t xml:space="preserve"> poeer</w:t>
      </w:r>
      <w:r>
        <w:rPr>
          <w:color w:val="000000"/>
        </w:rPr>
        <w:t xml:space="preserve"> bsnosts</w:t>
      </w:r>
      <w:r>
        <w:rPr>
          <w:color w:val="000000"/>
        </w:rPr>
        <w:t xml:space="preserve"> asay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20000"/>
        </w:rPr>
        <w:t xml:space="preserve"> রি</w:t>
      </w:r>
      <w:r>
        <w:rPr>
          <w:color w:val="000001"/>
        </w:rPr>
        <w:t xml:space="preserve"> ওয়ার্ড</w:t>
      </w:r>
      <w:r>
        <w:rPr>
          <w:color w:val="230000"/>
        </w:rPr>
        <w:t xml:space="preserve"> এর</w:t>
      </w:r>
      <w:r>
        <w:rPr>
          <w:color w:val="000035"/>
        </w:rPr>
        <w:t xml:space="preserve"> পেমেন্ট</w:t>
      </w:r>
      <w:r>
        <w:rPr>
          <w:color w:val="000005"/>
        </w:rPr>
        <w:t xml:space="preserve"> পায়নি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000028"/>
        </w:rPr>
        <w:t xml:space="preserve"> kore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1A0000"/>
        </w:rPr>
        <w:t xml:space="preserve"> korlam</w:t>
      </w:r>
      <w:r>
        <w:rPr>
          <w:color w:val="250000"/>
        </w:rPr>
        <w:t xml:space="preserve"> kintu</w:t>
      </w:r>
      <w:r>
        <w:rPr>
          <w:color w:val="000010"/>
        </w:rPr>
        <w:t xml:space="preserve"> bonus</w:t>
      </w:r>
      <w:r>
        <w:rPr>
          <w:color w:val="000055"/>
        </w:rPr>
        <w:t xml:space="preserve"> taka</w:t>
      </w:r>
      <w:r>
        <w:rPr>
          <w:color w:val="000006"/>
        </w:rPr>
        <w:t xml:space="preserve"> pawar</w:t>
      </w:r>
      <w:r>
        <w:rPr>
          <w:color w:val="000016"/>
        </w:rPr>
        <w:t xml:space="preserve"> kotha</w:t>
      </w:r>
      <w:r>
        <w:rPr>
          <w:color w:val="000000"/>
        </w:rPr>
        <w:t xml:space="preserve"> thakleo</w:t>
      </w:r>
      <w:r>
        <w:rPr>
          <w:color w:val="000005"/>
        </w:rPr>
        <w:t xml:space="preserve"> seta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00014"/>
        </w:rPr>
        <w:t xml:space="preserve"> ক্লেইম</w:t>
      </w:r>
      <w:r>
        <w:rPr>
          <w:color w:val="360000"/>
        </w:rPr>
        <w:t xml:space="preserve"> করে</w:t>
      </w:r>
      <w:r>
        <w:rPr>
          <w:color w:val="00004A"/>
        </w:rPr>
        <w:t xml:space="preserve"> পে</w:t>
      </w:r>
      <w:r>
        <w:rPr>
          <w:color w:val="000009"/>
        </w:rPr>
        <w:t xml:space="preserve"> বিলে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C"/>
        </w:rPr>
        <w:t xml:space="preserve"> অফার</w:t>
      </w:r>
      <w:r>
        <w:rPr>
          <w:color w:val="000001"/>
        </w:rPr>
        <w:t xml:space="preserve"> নিয়েছি</w:t>
      </w:r>
      <w:r>
        <w:rPr>
          <w:color w:val="750000"/>
        </w:rPr>
        <w:t xml:space="preserve"> কিন্তু</w:t>
      </w:r>
      <w:r>
        <w:rPr>
          <w:color w:val="B50000"/>
        </w:rPr>
        <w:t xml:space="preserve"> আমি</w:t>
      </w:r>
      <w:r>
        <w:rPr>
          <w:color w:val="00000A"/>
        </w:rPr>
        <w:t xml:space="preserve"> বিদ্যুৎ</w:t>
      </w:r>
      <w:r>
        <w:rPr>
          <w:color w:val="000000"/>
        </w:rPr>
        <w:t xml:space="preserve"> বিলও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1B0000"/>
        </w:rPr>
        <w:t xml:space="preserve"> এখনো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rPr>
          <w:color w:val="000000"/>
        </w:rPr>
        <w:t xml:space="preserve"> এরকম</w:t>
      </w:r>
      <w:r>
        <w:rPr>
          <w:color w:val="000034"/>
        </w:rPr>
        <w:t xml:space="preserve"> কেন</w:t>
      </w:r>
      <w:r>
        <w:br/>
      </w:r>
      <w:r>
        <w:rPr>
          <w:color w:val="000010"/>
        </w:rPr>
        <w:t xml:space="preserve"> reword</w:t>
      </w:r>
      <w:r>
        <w:rPr>
          <w:color w:val="0000C1"/>
        </w:rPr>
        <w:t xml:space="preserve"> point</w:t>
      </w:r>
      <w:r>
        <w:rPr>
          <w:color w:val="000001"/>
        </w:rPr>
        <w:t xml:space="preserve"> redem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00069"/>
        </w:rPr>
        <w:t xml:space="preserve"> cashback</w:t>
      </w:r>
      <w:r>
        <w:rPr>
          <w:color w:val="000004"/>
        </w:rPr>
        <w:t xml:space="preserve"> kivabe</w:t>
      </w:r>
      <w:r>
        <w:rPr>
          <w:color w:val="030000"/>
        </w:rPr>
        <w:t xml:space="preserve"> ashe</w:t>
      </w:r>
      <w:r>
        <w:br/>
      </w:r>
      <w:r>
        <w:rPr>
          <w:color w:val="230000"/>
        </w:rPr>
        <w:t xml:space="preserve"> amar</w:t>
      </w:r>
      <w:r>
        <w:rPr>
          <w:color w:val="00004A"/>
        </w:rPr>
        <w:t xml:space="preserve"> bkash</w:t>
      </w:r>
      <w:r>
        <w:rPr>
          <w:color w:val="000010"/>
        </w:rPr>
        <w:t xml:space="preserve"> reword</w:t>
      </w:r>
      <w:r>
        <w:rPr>
          <w:color w:val="000003"/>
        </w:rPr>
        <w:t xml:space="preserve"> poin</w:t>
      </w:r>
      <w:r>
        <w:rPr>
          <w:color w:val="000000"/>
        </w:rPr>
        <w:t xml:space="preserve"> clem</w:t>
      </w:r>
      <w:r>
        <w:rPr>
          <w:color w:val="000028"/>
        </w:rPr>
        <w:t xml:space="preserve"> kore</w:t>
      </w:r>
      <w:r>
        <w:rPr>
          <w:color w:val="000000"/>
        </w:rPr>
        <w:t xml:space="preserve"> peybill</w:t>
      </w:r>
      <w:r>
        <w:rPr>
          <w:color w:val="110000"/>
        </w:rPr>
        <w:t xml:space="preserve"> korsi</w:t>
      </w:r>
      <w:r>
        <w:rPr>
          <w:color w:val="0000C1"/>
        </w:rPr>
        <w:t xml:space="preserve"> point</w:t>
      </w:r>
      <w:r>
        <w:rPr>
          <w:color w:val="000000"/>
        </w:rPr>
        <w:t xml:space="preserve"> katse</w:t>
      </w:r>
      <w:r>
        <w:rPr>
          <w:color w:val="250000"/>
        </w:rPr>
        <w:t xml:space="preserve"> kintu</w:t>
      </w:r>
      <w:r>
        <w:rPr>
          <w:color w:val="000073"/>
        </w:rPr>
        <w:t xml:space="preserve"> cash</w:t>
      </w:r>
      <w:r>
        <w:rPr>
          <w:color w:val="000000"/>
        </w:rPr>
        <w:t xml:space="preserve"> bak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00"/>
        </w:rPr>
        <w:t xml:space="preserve"> রিওয়ার্ডট</w:t>
      </w:r>
      <w:r>
        <w:rPr>
          <w:color w:val="00000F"/>
        </w:rPr>
        <w:t xml:space="preserve"> বোনাস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12"/>
        </w:rPr>
        <w:t xml:space="preserve"> কেনো</w:t>
      </w:r>
      <w:r>
        <w:br/>
      </w:r>
      <w:r>
        <w:rPr>
          <w:color w:val="020000"/>
        </w:rPr>
        <w:t xml:space="preserve"> ai</w:t>
      </w:r>
      <w:r>
        <w:rPr>
          <w:color w:val="000000"/>
        </w:rPr>
        <w:t xml:space="preserve"> nambar</w:t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10"/>
        </w:rPr>
        <w:t xml:space="preserve"> bonus</w:t>
      </w:r>
      <w:r>
        <w:rPr>
          <w:color w:val="000001"/>
        </w:rPr>
        <w:t xml:space="preserve"> akono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rPr>
          <w:color w:val="180000"/>
        </w:rPr>
        <w:t xml:space="preserve"> ki</w:t>
      </w:r>
      <w:r>
        <w:rPr>
          <w:color w:val="0C0000"/>
        </w:rPr>
        <w:t xml:space="preserve"> jonno</w:t>
      </w:r>
      <w:r>
        <w:br/>
      </w:r>
      <w:r>
        <w:rPr>
          <w:color w:val="B50000"/>
        </w:rPr>
        <w:t xml:space="preserve"> আমি</w:t>
      </w:r>
      <w:r>
        <w:rPr>
          <w:color w:val="000002"/>
        </w:rPr>
        <w:t xml:space="preserve"> কালকে</w:t>
      </w:r>
      <w:r>
        <w:rPr>
          <w:color w:val="00005B"/>
        </w:rPr>
        <w:t xml:space="preserve"> বিকাশ</w:t>
      </w:r>
      <w:r>
        <w:rPr>
          <w:color w:val="0000C1"/>
        </w:rPr>
        <w:t xml:space="preserve"> point</w:t>
      </w:r>
      <w:r>
        <w:rPr>
          <w:color w:val="000000"/>
        </w:rPr>
        <w:t xml:space="preserve"> ভাঙ্গাইছি</w:t>
      </w:r>
      <w:r>
        <w:rPr>
          <w:color w:val="750000"/>
        </w:rPr>
        <w:t xml:space="preserve"> কিন্তু</w:t>
      </w:r>
      <w:r>
        <w:rPr>
          <w:color w:val="62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br/>
      </w:r>
      <w:r>
        <w:rPr>
          <w:color w:val="000000"/>
        </w:rPr>
        <w:t xml:space="preserve"> bai</w:t>
      </w:r>
      <w:r>
        <w:rPr>
          <w:color w:val="880000"/>
        </w:rPr>
        <w:t xml:space="preserve"> ami</w:t>
      </w:r>
      <w:r>
        <w:rPr>
          <w:color w:val="050000"/>
        </w:rPr>
        <w:t xml:space="preserve"> goto</w:t>
      </w:r>
      <w:r>
        <w:rPr>
          <w:color w:val="000003"/>
        </w:rPr>
        <w:t xml:space="preserve"> kalke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03"/>
        </w:rPr>
        <w:t xml:space="preserve"> songroho</w:t>
      </w:r>
      <w:r>
        <w:rPr>
          <w:color w:val="000000"/>
        </w:rPr>
        <w:t xml:space="preserve"> korece</w:t>
      </w:r>
      <w:r>
        <w:rPr>
          <w:color w:val="000069"/>
        </w:rPr>
        <w:t xml:space="preserve"> cashback</w:t>
      </w:r>
      <w:r>
        <w:rPr>
          <w:color w:val="000004"/>
        </w:rPr>
        <w:t xml:space="preserve"> painai</w:t>
      </w:r>
      <w:r>
        <w:br/>
      </w:r>
      <w:r>
        <w:rPr>
          <w:color w:val="000053"/>
        </w:rPr>
        <w:t xml:space="preserve"> রিওয়ার্ড</w:t>
      </w:r>
      <w:r>
        <w:rPr>
          <w:color w:val="230000"/>
        </w:rPr>
        <w:t xml:space="preserve"> এর</w:t>
      </w:r>
      <w:r>
        <w:rPr>
          <w:color w:val="030000"/>
        </w:rPr>
        <w:t xml:space="preserve"> মাধ্যমে</w:t>
      </w:r>
      <w:r>
        <w:rPr>
          <w:color w:val="00000F"/>
        </w:rPr>
        <w:t xml:space="preserve"> বোনাস</w:t>
      </w:r>
      <w:r>
        <w:rPr>
          <w:color w:val="000001"/>
        </w:rPr>
        <w:t xml:space="preserve"> নিছি</w:t>
      </w:r>
      <w:r>
        <w:rPr>
          <w:color w:val="060000"/>
        </w:rPr>
        <w:t xml:space="preserve"> কিন্তুু</w:t>
      </w:r>
      <w:r>
        <w:rPr>
          <w:color w:val="00000A"/>
        </w:rPr>
        <w:t xml:space="preserve"> account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যোগ</w:t>
      </w:r>
      <w:r>
        <w:rPr>
          <w:color w:val="000004"/>
        </w:rPr>
        <w:t xml:space="preserve"> হয়নি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0"/>
        </w:rPr>
        <w:t xml:space="preserve"> jomiye</w:t>
      </w:r>
      <w:r>
        <w:rPr>
          <w:color w:val="000003"/>
        </w:rPr>
        <w:t xml:space="preserve"> songroho</w:t>
      </w:r>
      <w:r>
        <w:rPr>
          <w:color w:val="000028"/>
        </w:rPr>
        <w:t xml:space="preserve"> kore</w:t>
      </w:r>
      <w:r>
        <w:rPr>
          <w:color w:val="000055"/>
        </w:rPr>
        <w:t xml:space="preserve"> taka</w:t>
      </w:r>
      <w:r>
        <w:rPr>
          <w:color w:val="000049"/>
        </w:rPr>
        <w:t xml:space="preserve"> pay</w:t>
      </w:r>
      <w:r>
        <w:rPr>
          <w:color w:val="100000"/>
        </w:rPr>
        <w:t xml:space="preserve"> korci</w:t>
      </w:r>
      <w:r>
        <w:rPr>
          <w:color w:val="580000"/>
        </w:rPr>
        <w:t xml:space="preserve"> but</w:t>
      </w:r>
      <w:r>
        <w:rPr>
          <w:color w:val="000005"/>
        </w:rPr>
        <w:t xml:space="preserve"> -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00"/>
        </w:rPr>
        <w:t xml:space="preserve"> baxk</w:t>
      </w:r>
      <w:r>
        <w:rPr>
          <w:color w:val="030000"/>
        </w:rPr>
        <w:t xml:space="preserve"> asar</w:t>
      </w:r>
      <w:r>
        <w:rPr>
          <w:color w:val="000016"/>
        </w:rPr>
        <w:t xml:space="preserve"> kotha</w:t>
      </w:r>
      <w:r>
        <w:rPr>
          <w:color w:val="000007"/>
        </w:rPr>
        <w:t xml:space="preserve"> akhono</w:t>
      </w:r>
      <w:r>
        <w:rPr>
          <w:color w:val="000000"/>
        </w:rPr>
        <w:t xml:space="preserve"> ace</w:t>
      </w:r>
      <w:r>
        <w:rPr>
          <w:color w:val="000033"/>
        </w:rPr>
        <w:t xml:space="preserve"> nai</w:t>
      </w:r>
      <w:r>
        <w:br/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1A"/>
        </w:rPr>
        <w:t xml:space="preserve"> theke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17"/>
        </w:rPr>
        <w:t xml:space="preserve"> e</w:t>
      </w:r>
      <w:r>
        <w:rPr>
          <w:color w:val="000010"/>
        </w:rPr>
        <w:t xml:space="preserve"> bonus</w:t>
      </w:r>
      <w:r>
        <w:rPr>
          <w:color w:val="000005"/>
        </w:rPr>
        <w:t xml:space="preserve"> pailam</w:t>
      </w:r>
      <w:r>
        <w:rPr>
          <w:color w:val="000005"/>
        </w:rPr>
        <w:t xml:space="preserve"> seta</w:t>
      </w:r>
      <w:r>
        <w:rPr>
          <w:color w:val="000000"/>
        </w:rPr>
        <w:t xml:space="preserve"> koi</w:t>
      </w:r>
      <w:r>
        <w:br/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নেয়া</w:t>
      </w:r>
      <w:r>
        <w:rPr>
          <w:color w:val="030000"/>
        </w:rPr>
        <w:t xml:space="preserve"> হলো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rPr>
          <w:color w:val="000034"/>
        </w:rPr>
        <w:t xml:space="preserve"> কেন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18"/>
        </w:rPr>
        <w:t xml:space="preserve"> pabo</w:t>
      </w:r>
      <w:r>
        <w:rPr>
          <w:color w:val="580000"/>
        </w:rPr>
        <w:t xml:space="preserve"> but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korlam</w:t>
      </w:r>
      <w:r>
        <w:rPr>
          <w:color w:val="250000"/>
        </w:rPr>
        <w:t xml:space="preserve"> kintu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020000"/>
        </w:rPr>
        <w:t xml:space="preserve"> hello</w:t>
      </w:r>
      <w:r>
        <w:rPr>
          <w:color w:val="230000"/>
        </w:rPr>
        <w:t xml:space="preserve"> amar</w:t>
      </w:r>
      <w:r>
        <w:rPr>
          <w:color w:val="0F0000"/>
        </w:rPr>
        <w:t xml:space="preserve"> to</w:t>
      </w:r>
      <w:r>
        <w:rPr>
          <w:color w:val="000001"/>
        </w:rPr>
        <w:t xml:space="preserve"> ponit</w:t>
      </w:r>
      <w:r>
        <w:rPr>
          <w:color w:val="0A0000"/>
        </w:rPr>
        <w:t xml:space="preserve"> cilo</w:t>
      </w:r>
      <w:r>
        <w:rPr>
          <w:color w:val="000000"/>
        </w:rPr>
        <w:t xml:space="preserve"> sey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F0000"/>
        </w:rPr>
        <w:t xml:space="preserve"> to</w:t>
      </w:r>
      <w:r>
        <w:rPr>
          <w:color w:val="000069"/>
        </w:rPr>
        <w:t xml:space="preserve"> cashback</w:t>
      </w:r>
      <w:r>
        <w:rPr>
          <w:color w:val="000007"/>
        </w:rPr>
        <w:t xml:space="preserve"> aslo</w:t>
      </w:r>
      <w:r>
        <w:rPr>
          <w:color w:val="000000"/>
        </w:rPr>
        <w:t xml:space="preserve"> naa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00"/>
        </w:rPr>
        <w:t xml:space="preserve"> egula</w:t>
      </w:r>
      <w:r>
        <w:rPr>
          <w:color w:val="180000"/>
        </w:rPr>
        <w:t xml:space="preserve"> ki</w:t>
      </w:r>
      <w:r>
        <w:rPr>
          <w:color w:val="000000"/>
        </w:rPr>
        <w:t xml:space="preserve"> vua</w:t>
      </w:r>
      <w:r>
        <w:rPr>
          <w:color w:val="000000"/>
        </w:rPr>
        <w:t xml:space="preserve"> news</w:t>
      </w:r>
      <w:r>
        <w:br/>
      </w:r>
      <w:r>
        <w:rPr>
          <w:color w:val="000000"/>
        </w:rPr>
        <w:t xml:space="preserve"> ম্যাডাম</w:t>
      </w:r>
      <w:r>
        <w:rPr>
          <w:color w:val="B50000"/>
        </w:rPr>
        <w:t xml:space="preserve"> আমি</w:t>
      </w:r>
      <w:r>
        <w:rPr>
          <w:color w:val="000002"/>
        </w:rPr>
        <w:t xml:space="preserve"> তারিখে</w:t>
      </w:r>
      <w:r>
        <w:rPr>
          <w:color w:val="000000"/>
        </w:rPr>
        <w:t xml:space="preserve"> রিভার্ড</w:t>
      </w:r>
      <w:r>
        <w:rPr>
          <w:color w:val="000025"/>
        </w:rPr>
        <w:t xml:space="preserve"> পয়েন্ট</w:t>
      </w:r>
      <w:r>
        <w:rPr>
          <w:color w:val="050000"/>
        </w:rPr>
        <w:t xml:space="preserve"> দিয়ে</w:t>
      </w:r>
      <w:r>
        <w:rPr>
          <w:color w:val="000004"/>
        </w:rPr>
        <w:t xml:space="preserve"> পেবিল</w:t>
      </w:r>
      <w:r>
        <w:rPr>
          <w:color w:val="0C0000"/>
        </w:rPr>
        <w:t xml:space="preserve"> করেছিলাম</w:t>
      </w:r>
      <w:r>
        <w:rPr>
          <w:color w:val="070000"/>
        </w:rPr>
        <w:t xml:space="preserve"> বাট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বোন</w:t>
      </w:r>
      <w:r>
        <w:rPr>
          <w:color w:val="000003"/>
        </w:rPr>
        <w:t xml:space="preserve"> আছে</w:t>
      </w:r>
      <w:r>
        <w:rPr>
          <w:color w:val="0000FF"/>
        </w:rPr>
        <w:t xml:space="preserve"> টাকা</w:t>
      </w:r>
      <w:r>
        <w:rPr>
          <w:color w:val="1B0000"/>
        </w:rPr>
        <w:t xml:space="preserve"> এখনো</w:t>
      </w:r>
      <w:r>
        <w:rPr>
          <w:color w:val="000037"/>
        </w:rPr>
        <w:t xml:space="preserve"> পাইনি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দেখবেন</w:t>
      </w:r>
      <w:r>
        <w:rPr>
          <w:color w:val="020000"/>
        </w:rPr>
        <w:t xml:space="preserve"> প্লিজ</w:t>
      </w:r>
      <w:r>
        <w:br/>
      </w:r>
      <w:r>
        <w:rPr>
          <w:color w:val="000000"/>
        </w:rPr>
        <w:t xml:space="preserve"> একত্রিশ</w:t>
      </w:r>
      <w:r>
        <w:rPr>
          <w:color w:val="000001"/>
        </w:rPr>
        <w:t xml:space="preserve"> তারিখ</w:t>
      </w:r>
      <w:r>
        <w:rPr>
          <w:color w:val="000000"/>
        </w:rPr>
        <w:t xml:space="preserve"> বিকালে</w:t>
      </w:r>
      <w:r>
        <w:rPr>
          <w:color w:val="000011"/>
        </w:rPr>
        <w:t xml:space="preserve"> রিওয়ার্ড</w:t>
      </w:r>
      <w:r>
        <w:rPr>
          <w:color w:val="000025"/>
        </w:rPr>
        <w:t xml:space="preserve"> পয়েন্ট</w:t>
      </w:r>
      <w:r>
        <w:rPr>
          <w:color w:val="050000"/>
        </w:rPr>
        <w:t xml:space="preserve"> দিয়ে</w:t>
      </w:r>
      <w:r>
        <w:rPr>
          <w:color w:val="000000"/>
        </w:rPr>
        <w:t xml:space="preserve"> টেবিল</w:t>
      </w:r>
      <w:r>
        <w:rPr>
          <w:color w:val="0C0000"/>
        </w:rPr>
        <w:t xml:space="preserve"> করেছিলাম</w:t>
      </w:r>
      <w:r>
        <w:rPr>
          <w:color w:val="070000"/>
        </w:rPr>
        <w:t xml:space="preserve"> বাট</w:t>
      </w:r>
      <w:r>
        <w:rPr>
          <w:color w:val="620000"/>
        </w:rPr>
        <w:t xml:space="preserve"> আমার</w:t>
      </w:r>
      <w:r>
        <w:rPr>
          <w:color w:val="00000F"/>
        </w:rPr>
        <w:t xml:space="preserve"> বোনাস</w:t>
      </w:r>
      <w:r>
        <w:rPr>
          <w:color w:val="230000"/>
        </w:rPr>
        <w:t xml:space="preserve"> এর</w:t>
      </w:r>
      <w:r>
        <w:rPr>
          <w:color w:val="000001"/>
        </w:rPr>
        <w:t xml:space="preserve"> টাকাটা</w:t>
      </w:r>
      <w:r>
        <w:rPr>
          <w:color w:val="000037"/>
        </w:rPr>
        <w:t xml:space="preserve"> পাইনি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দেখবেন</w:t>
      </w:r>
      <w:r>
        <w:br/>
      </w:r>
      <w:r>
        <w:rPr>
          <w:color w:val="020000"/>
        </w:rPr>
        <w:t xml:space="preserve"> why</w:t>
      </w:r>
      <w:r>
        <w:rPr>
          <w:color w:val="180000"/>
        </w:rPr>
        <w:t xml:space="preserve"> i</w:t>
      </w:r>
      <w:r>
        <w:rPr>
          <w:color w:val="000000"/>
        </w:rPr>
        <w:t xml:space="preserve"> don't</w:t>
      </w:r>
      <w:r>
        <w:rPr>
          <w:color w:val="000005"/>
        </w:rPr>
        <w:t xml:space="preserve"> receive</w:t>
      </w:r>
      <w:r>
        <w:rPr>
          <w:color w:val="030000"/>
        </w:rPr>
        <w:t xml:space="preserve"> the</w:t>
      </w:r>
      <w:r>
        <w:rPr>
          <w:color w:val="00004A"/>
        </w:rPr>
        <w:t xml:space="preserve"> bkash</w:t>
      </w:r>
      <w:r>
        <w:rPr>
          <w:color w:val="000000"/>
        </w:rPr>
        <w:t xml:space="preserve"> refrel</w:t>
      </w:r>
      <w:r>
        <w:rPr>
          <w:color w:val="000054"/>
        </w:rPr>
        <w:t xml:space="preserve"> reward</w:t>
      </w:r>
      <w:r>
        <w:rPr>
          <w:color w:val="00004A"/>
        </w:rPr>
        <w:t xml:space="preserve"> bkash</w:t>
      </w:r>
      <w:r>
        <w:rPr>
          <w:color w:val="00000A"/>
        </w:rPr>
        <w:t xml:space="preserve"> account</w:t>
      </w:r>
      <w:r>
        <w:rPr>
          <w:color w:val="00000D"/>
        </w:rPr>
        <w:t xml:space="preserve"> number</w:t>
      </w:r>
      <w:r>
        <w:rPr>
          <w:color w:val="000000"/>
        </w:rPr>
        <w:t xml:space="preserve"> referrer</w:t>
      </w:r>
      <w:r>
        <w:br/>
      </w:r>
      <w:r>
        <w:rPr>
          <w:color w:val="00000C"/>
        </w:rPr>
        <w:t xml:space="preserve"> bikash</w:t>
      </w:r>
      <w:r>
        <w:rPr>
          <w:color w:val="00001A"/>
        </w:rPr>
        <w:t xml:space="preserve"> rewards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34"/>
        </w:rPr>
        <w:t xml:space="preserve"> claim</w:t>
      </w:r>
      <w:r>
        <w:rPr>
          <w:color w:val="3D0000"/>
        </w:rPr>
        <w:t xml:space="preserve"> করেছি</w:t>
      </w:r>
      <w:r>
        <w:rPr>
          <w:color w:val="000003"/>
        </w:rPr>
        <w:t xml:space="preserve"> তারপর</w:t>
      </w:r>
      <w:r>
        <w:rPr>
          <w:color w:val="000000"/>
        </w:rPr>
        <w:t xml:space="preserve"> mygp</w:t>
      </w:r>
      <w:r>
        <w:rPr>
          <w:color w:val="00002F"/>
        </w:rPr>
        <w:t xml:space="preserve"> থেকে</w:t>
      </w:r>
      <w:r>
        <w:rPr>
          <w:color w:val="000005"/>
        </w:rPr>
        <w:t xml:space="preserve"> pement</w:t>
      </w:r>
      <w:r>
        <w:rPr>
          <w:color w:val="3D0000"/>
        </w:rPr>
        <w:t xml:space="preserve"> করেছি</w:t>
      </w:r>
      <w:r>
        <w:rPr>
          <w:color w:val="00001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কখন</w:t>
      </w:r>
      <w:r>
        <w:rPr>
          <w:color w:val="000016"/>
        </w:rPr>
        <w:t xml:space="preserve"> পাবো</w:t>
      </w:r>
      <w:r>
        <w:br/>
      </w:r>
      <w:r>
        <w:rPr>
          <w:color w:val="000000"/>
        </w:rPr>
        <w:t xml:space="preserve"> claime</w:t>
      </w:r>
      <w:r>
        <w:rPr>
          <w:color w:val="1F0000"/>
        </w:rPr>
        <w:t xml:space="preserve"> করছি</w:t>
      </w:r>
      <w:r>
        <w:rPr>
          <w:color w:val="000035"/>
        </w:rPr>
        <w:t xml:space="preserve"> পেমেন্ট</w:t>
      </w:r>
      <w:r>
        <w:rPr>
          <w:color w:val="1F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পইনি</w:t>
      </w:r>
      <w:r>
        <w:br/>
      </w:r>
      <w:r>
        <w:rPr>
          <w:color w:val="00000F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পাইনি</w:t>
      </w:r>
      <w:r>
        <w:rPr>
          <w:color w:val="000007"/>
        </w:rPr>
        <w:t xml:space="preserve"> পয়েন্টে</w:t>
      </w:r>
      <w:r>
        <w:rPr>
          <w:color w:val="000003"/>
        </w:rPr>
        <w:t xml:space="preserve"> গুলো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নেওয়া</w:t>
      </w:r>
      <w:r>
        <w:rPr>
          <w:color w:val="020000"/>
        </w:rPr>
        <w:t xml:space="preserve"> হইছে</w:t>
      </w:r>
      <w:r>
        <w:br/>
      </w:r>
      <w:r>
        <w:rPr>
          <w:color w:val="180000"/>
        </w:rPr>
        <w:t xml:space="preserve"> i</w:t>
      </w:r>
      <w:r>
        <w:rPr>
          <w:color w:val="030000"/>
        </w:rPr>
        <w:t xml:space="preserve"> have</w:t>
      </w:r>
      <w:r>
        <w:rPr>
          <w:color w:val="030000"/>
        </w:rPr>
        <w:t xml:space="preserve"> used</w:t>
      </w:r>
      <w:r>
        <w:rPr>
          <w:color w:val="00000B"/>
        </w:rPr>
        <w:t xml:space="preserve"> my</w:t>
      </w:r>
      <w:r>
        <w:rPr>
          <w:color w:val="000018"/>
        </w:rPr>
        <w:t xml:space="preserve"> points</w:t>
      </w:r>
      <w:r>
        <w:rPr>
          <w:color w:val="050000"/>
        </w:rPr>
        <w:t xml:space="preserve"> and</w:t>
      </w:r>
      <w:r>
        <w:rPr>
          <w:color w:val="000000"/>
        </w:rPr>
        <w:t xml:space="preserve"> recharged</w:t>
      </w:r>
      <w:r>
        <w:rPr>
          <w:color w:val="580000"/>
        </w:rPr>
        <w:t xml:space="preserve"> but</w:t>
      </w:r>
      <w:r>
        <w:rPr>
          <w:color w:val="000002"/>
        </w:rPr>
        <w:t xml:space="preserve"> no</w:t>
      </w:r>
      <w:r>
        <w:rPr>
          <w:color w:val="000069"/>
        </w:rPr>
        <w:t xml:space="preserve"> cashback</w:t>
      </w:r>
      <w:r>
        <w:rPr>
          <w:color w:val="000002"/>
        </w:rPr>
        <w:t xml:space="preserve"> received</w:t>
      </w:r>
      <w:r>
        <w:br/>
      </w:r>
      <w:r>
        <w:rPr>
          <w:color w:val="00005B"/>
        </w:rPr>
        <w:t xml:space="preserve"> বিকাশ</w:t>
      </w:r>
      <w:r>
        <w:rPr>
          <w:color w:val="000005"/>
        </w:rPr>
        <w:t xml:space="preserve"> রিওয়ার্ডস</w:t>
      </w:r>
      <w:r>
        <w:rPr>
          <w:color w:val="000007"/>
        </w:rPr>
        <w:t xml:space="preserve"> পয়েন্টে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br/>
      </w:r>
      <w:r>
        <w:rPr>
          <w:color w:val="040000"/>
        </w:rPr>
        <w:t xml:space="preserve"> ame</w:t>
      </w:r>
      <w:r>
        <w:rPr>
          <w:color w:val="000000"/>
        </w:rPr>
        <w:t xml:space="preserve"> rearward</w:t>
      </w:r>
      <w:r>
        <w:rPr>
          <w:color w:val="000017"/>
        </w:rPr>
        <w:t xml:space="preserve"> e</w:t>
      </w:r>
      <w:r>
        <w:rPr>
          <w:color w:val="000055"/>
        </w:rPr>
        <w:t xml:space="preserve"> taka</w:t>
      </w:r>
      <w:r>
        <w:rPr>
          <w:color w:val="000008"/>
        </w:rPr>
        <w:t xml:space="preserve"> collect</w:t>
      </w:r>
      <w:r>
        <w:rPr>
          <w:color w:val="000005"/>
        </w:rPr>
        <w:t xml:space="preserve"> korse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korle</w:t>
      </w:r>
      <w:r>
        <w:rPr>
          <w:color w:val="000018"/>
        </w:rPr>
        <w:t xml:space="preserve"> pabo</w:t>
      </w:r>
      <w:r>
        <w:rPr>
          <w:color w:val="580000"/>
        </w:rPr>
        <w:t xml:space="preserve"> but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br/>
      </w:r>
      <w:r>
        <w:rPr>
          <w:color w:val="020000"/>
        </w:rPr>
        <w:t xml:space="preserve"> জি</w:t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কতছিলাম</w:t>
      </w:r>
      <w:r>
        <w:rPr>
          <w:color w:val="000000"/>
        </w:rPr>
        <w:t xml:space="preserve"> তাই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ভেঙে</w:t>
      </w:r>
      <w:r>
        <w:rPr>
          <w:color w:val="010000"/>
        </w:rPr>
        <w:t xml:space="preserve"> ছি</w:t>
      </w:r>
      <w:r>
        <w:rPr>
          <w:color w:val="000000"/>
        </w:rPr>
        <w:t xml:space="preserve"> তাই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পাইছি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7D"/>
        </w:rPr>
        <w:t xml:space="preserve"> tk</w:t>
      </w:r>
      <w:r>
        <w:rPr>
          <w:color w:val="000054"/>
        </w:rPr>
        <w:t xml:space="preserve"> reward</w:t>
      </w:r>
      <w:r>
        <w:rPr>
          <w:color w:val="000000"/>
        </w:rPr>
        <w:t xml:space="preserve"> exchange</w:t>
      </w:r>
      <w:r>
        <w:rPr>
          <w:color w:val="0A0000"/>
        </w:rPr>
        <w:t xml:space="preserve"> kora</w:t>
      </w:r>
      <w:r>
        <w:rPr>
          <w:color w:val="000001"/>
        </w:rPr>
        <w:t xml:space="preserve"> hoyeche</w:t>
      </w:r>
      <w:r>
        <w:rPr>
          <w:color w:val="250000"/>
        </w:rPr>
        <w:t xml:space="preserve"> kintu</w:t>
      </w:r>
      <w:r>
        <w:rPr>
          <w:color w:val="000055"/>
        </w:rPr>
        <w:t xml:space="preserve"> taka</w:t>
      </w:r>
      <w:r>
        <w:rPr>
          <w:color w:val="000005"/>
        </w:rPr>
        <w:t xml:space="preserve"> add</w:t>
      </w:r>
      <w:r>
        <w:rPr>
          <w:color w:val="000000"/>
        </w:rPr>
        <w:t xml:space="preserve"> hoyni</w:t>
      </w:r>
      <w:r>
        <w:br/>
      </w:r>
      <w:r>
        <w:rPr>
          <w:color w:val="000004"/>
        </w:rPr>
        <w:t xml:space="preserve"> গত</w:t>
      </w:r>
      <w:r>
        <w:rPr>
          <w:color w:val="020000"/>
        </w:rPr>
        <w:t xml:space="preserve"> কাল</w:t>
      </w:r>
      <w:r>
        <w:rPr>
          <w:color w:val="000000"/>
        </w:rPr>
        <w:t xml:space="preserve"> রাতে</w:t>
      </w:r>
      <w:r>
        <w:rPr>
          <w:color w:val="0000A8"/>
        </w:rPr>
        <w:t xml:space="preserve"> পয়েন্ট</w:t>
      </w:r>
      <w:r>
        <w:rPr>
          <w:color w:val="000016"/>
        </w:rPr>
        <w:t xml:space="preserve"> সংগ্রহ</w:t>
      </w:r>
      <w:r>
        <w:rPr>
          <w:color w:val="360000"/>
        </w:rPr>
        <w:t xml:space="preserve"> করে</w:t>
      </w:r>
      <w:r>
        <w:rPr>
          <w:color w:val="000002"/>
        </w:rPr>
        <w:t xml:space="preserve"> ছিলাম</w:t>
      </w:r>
      <w:r>
        <w:rPr>
          <w:color w:val="000035"/>
        </w:rPr>
        <w:t xml:space="preserve"> পেমেন্ট</w:t>
      </w:r>
      <w:r>
        <w:rPr>
          <w:color w:val="1D0000"/>
        </w:rPr>
        <w:t xml:space="preserve"> এ</w:t>
      </w:r>
      <w:r>
        <w:rPr>
          <w:color w:val="00006D"/>
        </w:rPr>
        <w:t xml:space="preserve"> ক্যাশব্যাক</w:t>
      </w:r>
      <w:r>
        <w:rPr>
          <w:color w:val="060000"/>
        </w:rPr>
        <w:t xml:space="preserve"> দিবে</w:t>
      </w:r>
      <w:r>
        <w:rPr>
          <w:color w:val="000035"/>
        </w:rPr>
        <w:t xml:space="preserve"> পেমেন্ট</w:t>
      </w:r>
      <w:r>
        <w:rPr>
          <w:color w:val="060000"/>
        </w:rPr>
        <w:t xml:space="preserve"> ও</w:t>
      </w:r>
      <w:r>
        <w:rPr>
          <w:color w:val="3D0000"/>
        </w:rPr>
        <w:t xml:space="preserve"> করেছি</w:t>
      </w:r>
      <w:r>
        <w:rPr>
          <w:color w:val="050000"/>
        </w:rPr>
        <w:t xml:space="preserve"> কিন্ত</w:t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0C0000"/>
        </w:rPr>
        <w:t xml:space="preserve"> স্যার</w:t>
      </w:r>
      <w:r>
        <w:rPr>
          <w:color w:val="B50000"/>
        </w:rPr>
        <w:t xml:space="preserve"> আমি</w:t>
      </w:r>
      <w:r>
        <w:rPr>
          <w:color w:val="000009"/>
        </w:rPr>
        <w:t xml:space="preserve"> হাজার</w:t>
      </w:r>
      <w:r>
        <w:rPr>
          <w:color w:val="0000A8"/>
        </w:rPr>
        <w:t xml:space="preserve"> পয়েন্ট</w:t>
      </w:r>
      <w:r>
        <w:rPr>
          <w:color w:val="000016"/>
        </w:rPr>
        <w:t xml:space="preserve"> সংগ্রহ</w:t>
      </w:r>
      <w:r>
        <w:rPr>
          <w:color w:val="0C0000"/>
        </w:rPr>
        <w:t xml:space="preserve"> করেছিলাম</w:t>
      </w:r>
      <w:r>
        <w:rPr>
          <w:color w:val="030000"/>
        </w:rPr>
        <w:t xml:space="preserve"> বলা</w:t>
      </w:r>
      <w:r>
        <w:rPr>
          <w:color w:val="000000"/>
        </w:rPr>
        <w:t xml:space="preserve"> হয়েছিল</w:t>
      </w:r>
      <w:r>
        <w:rPr>
          <w:color w:val="0F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দেবে</w:t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B0000"/>
        </w:rPr>
        <w:t xml:space="preserve"> নিয়ে</w:t>
      </w:r>
      <w:r>
        <w:rPr>
          <w:color w:val="000003"/>
        </w:rPr>
        <w:t xml:space="preserve"> গেছে</w:t>
      </w:r>
      <w:r>
        <w:rPr>
          <w:color w:val="0F0000"/>
        </w:rPr>
        <w:t xml:space="preserve"> আমাকে</w:t>
      </w:r>
      <w:r>
        <w:rPr>
          <w:color w:val="0F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দেয়া</w:t>
      </w:r>
      <w:r>
        <w:rPr>
          <w:color w:val="000004"/>
        </w:rPr>
        <w:t xml:space="preserve"> হয়নি</w:t>
      </w:r>
      <w:r>
        <w:br/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00001A"/>
        </w:rPr>
        <w:t xml:space="preserve"> theke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000017"/>
        </w:rPr>
        <w:t xml:space="preserve"> e</w:t>
      </w:r>
      <w:r>
        <w:rPr>
          <w:color w:val="000069"/>
        </w:rPr>
        <w:t xml:space="preserve"> cashback</w:t>
      </w:r>
      <w:r>
        <w:rPr>
          <w:color w:val="000001"/>
        </w:rPr>
        <w:t xml:space="preserve"> ashar</w:t>
      </w:r>
      <w:r>
        <w:rPr>
          <w:color w:val="000016"/>
        </w:rPr>
        <w:t xml:space="preserve"> kotha</w:t>
      </w:r>
      <w:r>
        <w:br/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100000"/>
        </w:rPr>
        <w:t xml:space="preserve"> korechi</w:t>
      </w:r>
      <w:r>
        <w:rPr>
          <w:color w:val="000000"/>
        </w:rPr>
        <w:t xml:space="preserve"> t</w:t>
      </w:r>
      <w:r>
        <w:rPr>
          <w:color w:val="000000"/>
        </w:rPr>
        <w:t xml:space="preserve"> ka</w:t>
      </w:r>
      <w:r>
        <w:rPr>
          <w:color w:val="250000"/>
        </w:rPr>
        <w:t xml:space="preserve"> kintu</w:t>
      </w:r>
      <w:r>
        <w:rPr>
          <w:color w:val="000004"/>
        </w:rPr>
        <w:t xml:space="preserve"> ekhono</w:t>
      </w:r>
      <w:r>
        <w:rPr>
          <w:color w:val="000016"/>
        </w:rPr>
        <w:t xml:space="preserve"> paini</w:t>
      </w:r>
      <w:r>
        <w:br/>
      </w:r>
      <w:r>
        <w:rPr>
          <w:color w:val="000000"/>
        </w:rPr>
        <w:t xml:space="preserve"> ae</w:t>
      </w:r>
      <w:r>
        <w:rPr>
          <w:color w:val="00000F"/>
        </w:rPr>
        <w:t xml:space="preserve"> ta</w:t>
      </w:r>
      <w:r>
        <w:rPr>
          <w:color w:val="230000"/>
        </w:rPr>
        <w:t xml:space="preserve"> amar</w:t>
      </w:r>
      <w:r>
        <w:rPr>
          <w:color w:val="00000D"/>
        </w:rPr>
        <w:t xml:space="preserve"> number</w:t>
      </w:r>
      <w:r>
        <w:rPr>
          <w:color w:val="000000"/>
        </w:rPr>
        <w:t xml:space="preserve"> ae</w:t>
      </w:r>
      <w:r>
        <w:rPr>
          <w:color w:val="00000D"/>
        </w:rPr>
        <w:t xml:space="preserve"> number</w:t>
      </w:r>
      <w:r>
        <w:rPr>
          <w:color w:val="390000"/>
        </w:rPr>
        <w:t xml:space="preserve"> a</w:t>
      </w:r>
      <w:r>
        <w:rPr>
          <w:color w:val="050000"/>
        </w:rPr>
        <w:t xml:space="preserve"> goto</w:t>
      </w:r>
      <w:r>
        <w:rPr>
          <w:color w:val="000000"/>
        </w:rPr>
        <w:t xml:space="preserve"> tarikh</w:t>
      </w:r>
      <w:r>
        <w:rPr>
          <w:color w:val="880000"/>
        </w:rPr>
        <w:t xml:space="preserve"> ami</w:t>
      </w:r>
      <w:r>
        <w:rPr>
          <w:color w:val="000001"/>
        </w:rPr>
        <w:t xml:space="preserve"> poient</w:t>
      </w:r>
      <w:r>
        <w:rPr>
          <w:color w:val="000016"/>
        </w:rPr>
        <w:t xml:space="preserve"> use</w:t>
      </w:r>
      <w:r>
        <w:rPr>
          <w:color w:val="100000"/>
        </w:rPr>
        <w:t xml:space="preserve"> korechi</w:t>
      </w:r>
      <w:r>
        <w:rPr>
          <w:color w:val="580000"/>
        </w:rPr>
        <w:t xml:space="preserve"> but</w:t>
      </w:r>
      <w:r>
        <w:rPr>
          <w:color w:val="000000"/>
        </w:rPr>
        <w:t xml:space="preserve"> amae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7D"/>
        </w:rPr>
        <w:t xml:space="preserve"> tk</w:t>
      </w:r>
      <w:r>
        <w:rPr>
          <w:color w:val="000000"/>
        </w:rPr>
        <w:t xml:space="preserve"> ekon</w:t>
      </w:r>
      <w:r>
        <w:rPr>
          <w:color w:val="0F0000"/>
        </w:rPr>
        <w:t xml:space="preserve"> o</w:t>
      </w:r>
      <w:r>
        <w:rPr>
          <w:color w:val="030000"/>
        </w:rPr>
        <w:t xml:space="preserve"> ashe</w:t>
      </w:r>
      <w:r>
        <w:rPr>
          <w:color w:val="000000"/>
        </w:rPr>
        <w:t xml:space="preserve"> nay</w:t>
      </w:r>
      <w:r>
        <w:rPr>
          <w:color w:val="030000"/>
        </w:rPr>
        <w:t xml:space="preserve"> ektu</w:t>
      </w:r>
      <w:r>
        <w:rPr>
          <w:color w:val="000000"/>
        </w:rPr>
        <w:t xml:space="preserve"> deakben</w:t>
      </w:r>
      <w:r>
        <w:rPr>
          <w:color w:val="040000"/>
        </w:rPr>
        <w:t xml:space="preserve"> plz</w:t>
      </w:r>
      <w:r>
        <w:br/>
      </w:r>
      <w:r>
        <w:rPr>
          <w:color w:val="0000C1"/>
        </w:rPr>
        <w:t xml:space="preserve"> point</w:t>
      </w:r>
      <w:r>
        <w:rPr>
          <w:color w:val="000000"/>
        </w:rPr>
        <w:t xml:space="preserve"> exchange</w:t>
      </w:r>
      <w:r>
        <w:rPr>
          <w:color w:val="100000"/>
        </w:rPr>
        <w:t xml:space="preserve"> korechi</w:t>
      </w:r>
      <w:r>
        <w:rPr>
          <w:color w:val="00007D"/>
        </w:rPr>
        <w:t xml:space="preserve"> tk</w:t>
      </w:r>
      <w:r>
        <w:rPr>
          <w:color w:val="000016"/>
        </w:rPr>
        <w:t xml:space="preserve"> paini</w:t>
      </w:r>
      <w:r>
        <w:br/>
      </w:r>
      <w:r>
        <w:rPr>
          <w:color w:val="000000"/>
        </w:rPr>
        <w:t xml:space="preserve"> হ্যালো</w:t>
      </w:r>
      <w:r>
        <w:rPr>
          <w:color w:val="020000"/>
        </w:rPr>
        <w:t xml:space="preserve"> আজ</w:t>
      </w:r>
      <w:r>
        <w:rPr>
          <w:color w:val="B50000"/>
        </w:rPr>
        <w:t xml:space="preserve"> আমি</w:t>
      </w:r>
      <w:r>
        <w:rPr>
          <w:color w:val="000001"/>
        </w:rPr>
        <w:t xml:space="preserve"> সেন্ড</w:t>
      </w:r>
      <w:r>
        <w:rPr>
          <w:color w:val="000001"/>
        </w:rPr>
        <w:t xml:space="preserve"> মানি</w:t>
      </w:r>
      <w:r>
        <w:rPr>
          <w:color w:val="060000"/>
        </w:rPr>
        <w:t xml:space="preserve"> ও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3D0000"/>
        </w:rPr>
        <w:t xml:space="preserve"> করেছি</w:t>
      </w:r>
      <w:r>
        <w:rPr>
          <w:color w:val="000000"/>
        </w:rPr>
        <w:t xml:space="preserve"> এইমাত্র</w:t>
      </w:r>
      <w:r>
        <w:rPr>
          <w:color w:val="750000"/>
        </w:rPr>
        <w:t xml:space="preserve"> কিন্তু</w:t>
      </w:r>
      <w:r>
        <w:rPr>
          <w:color w:val="060000"/>
        </w:rPr>
        <w:t xml:space="preserve"> কোনো</w:t>
      </w:r>
      <w:r>
        <w:rPr>
          <w:color w:val="0000A8"/>
        </w:rPr>
        <w:t xml:space="preserve"> পয়েন্ট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C"/>
        </w:rPr>
        <w:t xml:space="preserve"> bikash</w:t>
      </w:r>
      <w:r>
        <w:rPr>
          <w:color w:val="000010"/>
        </w:rPr>
        <w:t xml:space="preserve"> reword</w:t>
      </w:r>
      <w:r>
        <w:rPr>
          <w:color w:val="000034"/>
        </w:rPr>
        <w:t xml:space="preserve"> claim</w:t>
      </w:r>
      <w:r>
        <w:rPr>
          <w:color w:val="000000"/>
        </w:rPr>
        <w:t xml:space="preserve"> দিচি</w:t>
      </w:r>
      <w:r>
        <w:rPr>
          <w:color w:val="0000FF"/>
        </w:rPr>
        <w:t xml:space="preserve"> টাকা</w:t>
      </w:r>
      <w:r>
        <w:rPr>
          <w:color w:val="750000"/>
        </w:rPr>
        <w:t xml:space="preserve"> কিন্তু</w:t>
      </w:r>
      <w:r>
        <w:rPr>
          <w:color w:val="000012"/>
        </w:rPr>
        <w:t xml:space="preserve"> আসে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br/>
      </w:r>
      <w:r>
        <w:rPr>
          <w:color w:val="B50000"/>
        </w:rPr>
        <w:t xml:space="preserve"> আমি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অর্জিত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বেবহার</w:t>
      </w:r>
      <w:r>
        <w:rPr>
          <w:color w:val="36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000037"/>
        </w:rPr>
        <w:t xml:space="preserve"> পাইনি</w:t>
      </w:r>
      <w:r>
        <w:rPr>
          <w:color w:val="000012"/>
        </w:rPr>
        <w:t xml:space="preserve"> কেনো</w:t>
      </w:r>
      <w:r>
        <w:br/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36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কাসবাক</w:t>
      </w:r>
      <w:r>
        <w:rPr>
          <w:color w:val="000037"/>
        </w:rPr>
        <w:t xml:space="preserve"> পাইনি</w:t>
      </w:r>
      <w:r>
        <w:br/>
      </w:r>
      <w:r>
        <w:rPr>
          <w:color w:val="B50000"/>
        </w:rPr>
        <w:t xml:space="preserve"> আমি</w:t>
      </w:r>
      <w:r>
        <w:rPr>
          <w:color w:val="000004"/>
        </w:rPr>
        <w:t xml:space="preserve"> গত</w:t>
      </w:r>
      <w:r>
        <w:rPr>
          <w:color w:val="000000"/>
        </w:rPr>
        <w:t xml:space="preserve"> সপ্তাহে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2F"/>
        </w:rPr>
        <w:t xml:space="preserve"> থেকে</w:t>
      </w:r>
      <w:r>
        <w:rPr>
          <w:color w:val="000035"/>
        </w:rPr>
        <w:t xml:space="preserve"> পেমেন্ট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1"/>
        </w:rPr>
        <w:t xml:space="preserve"> অফারটি</w:t>
      </w:r>
      <w:r>
        <w:rPr>
          <w:color w:val="000003"/>
        </w:rPr>
        <w:t xml:space="preserve"> নেই</w:t>
      </w:r>
      <w:r>
        <w:rPr>
          <w:color w:val="000004"/>
        </w:rPr>
        <w:t xml:space="preserve"> গত</w:t>
      </w:r>
      <w:r>
        <w:rPr>
          <w:color w:val="000001"/>
        </w:rPr>
        <w:t xml:space="preserve"> মাসে</w:t>
      </w:r>
      <w:r>
        <w:rPr>
          <w:color w:val="000035"/>
        </w:rPr>
        <w:t xml:space="preserve"> পেমেন্ট</w:t>
      </w:r>
      <w:r>
        <w:rPr>
          <w:color w:val="360000"/>
        </w:rPr>
        <w:t xml:space="preserve"> করে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পাই</w:t>
      </w:r>
      <w:r>
        <w:rPr>
          <w:color w:val="750000"/>
        </w:rPr>
        <w:t xml:space="preserve"> কিন্তু</w:t>
      </w:r>
      <w:r>
        <w:rPr>
          <w:color w:val="0D0000"/>
        </w:rPr>
        <w:t xml:space="preserve"> এই</w:t>
      </w:r>
      <w:r>
        <w:rPr>
          <w:color w:val="000001"/>
        </w:rPr>
        <w:t xml:space="preserve"> মাসে</w:t>
      </w:r>
      <w:r>
        <w:rPr>
          <w:color w:val="000035"/>
        </w:rPr>
        <w:t xml:space="preserve"> পেমেন্ট</w:t>
      </w:r>
      <w:r>
        <w:rPr>
          <w:color w:val="360000"/>
        </w:rPr>
        <w:t xml:space="preserve"> করে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00005B"/>
        </w:rPr>
        <w:t xml:space="preserve"> বিকাশ</w:t>
      </w:r>
      <w:r>
        <w:rPr>
          <w:color w:val="0000A8"/>
        </w:rPr>
        <w:t xml:space="preserve"> পয়েন্ট</w:t>
      </w:r>
      <w:r>
        <w:rPr>
          <w:color w:val="000007"/>
        </w:rPr>
        <w:t xml:space="preserve"> ব্যাবহার</w:t>
      </w:r>
      <w:r>
        <w:rPr>
          <w:color w:val="360000"/>
        </w:rPr>
        <w:t xml:space="preserve"> করে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B50000"/>
        </w:rPr>
        <w:t xml:space="preserve"> আমি</w:t>
      </w:r>
      <w:r>
        <w:rPr>
          <w:color w:val="0000C1"/>
        </w:rPr>
        <w:t xml:space="preserve"> point</w:t>
      </w:r>
      <w:r>
        <w:rPr>
          <w:color w:val="000005"/>
        </w:rPr>
        <w:t xml:space="preserve"> redeem</w:t>
      </w:r>
      <w:r>
        <w:rPr>
          <w:color w:val="1F0000"/>
        </w:rPr>
        <w:t xml:space="preserve"> করছি</w:t>
      </w:r>
      <w:r>
        <w:rPr>
          <w:color w:val="750000"/>
        </w:rPr>
        <w:t xml:space="preserve"> কিন্তু</w:t>
      </w:r>
      <w:r>
        <w:rPr>
          <w:color w:val="000000"/>
        </w:rPr>
        <w:t xml:space="preserve"> আমায়</w:t>
      </w:r>
      <w:r>
        <w:rPr>
          <w:color w:val="060000"/>
        </w:rPr>
        <w:t xml:space="preserve"> কোনো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দেয়</w:t>
      </w:r>
      <w:r>
        <w:rPr>
          <w:color w:val="000000"/>
        </w:rPr>
        <w:t xml:space="preserve"> নায়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পাবো</w:t>
      </w:r>
      <w:r>
        <w:rPr>
          <w:color w:val="B50000"/>
        </w:rPr>
        <w:t xml:space="preserve"> আমি</w:t>
      </w:r>
      <w:r>
        <w:br/>
      </w:r>
      <w:r>
        <w:rPr>
          <w:color w:val="000000"/>
        </w:rPr>
        <w:t xml:space="preserve"> ji</w:t>
      </w:r>
      <w:r>
        <w:rPr>
          <w:color w:val="00004A"/>
        </w:rPr>
        <w:t xml:space="preserve"> bkash</w:t>
      </w:r>
      <w:r>
        <w:rPr>
          <w:color w:val="000000"/>
        </w:rPr>
        <w:t xml:space="preserve"> rewords</w:t>
      </w:r>
      <w:r>
        <w:rPr>
          <w:color w:val="000018"/>
        </w:rPr>
        <w:t xml:space="preserve"> points</w:t>
      </w:r>
      <w:r>
        <w:rPr>
          <w:color w:val="000016"/>
        </w:rPr>
        <w:t xml:space="preserve"> use</w:t>
      </w:r>
      <w:r>
        <w:rPr>
          <w:color w:val="110000"/>
        </w:rPr>
        <w:t xml:space="preserve"> korsi</w:t>
      </w:r>
      <w:r>
        <w:rPr>
          <w:color w:val="000000"/>
        </w:rPr>
        <w:t xml:space="preserve"> likha</w:t>
      </w:r>
      <w:r>
        <w:rPr>
          <w:color w:val="000000"/>
        </w:rPr>
        <w:t xml:space="preserve"> aae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1A0000"/>
        </w:rPr>
        <w:t xml:space="preserve"> korle</w:t>
      </w:r>
      <w:r>
        <w:rPr>
          <w:color w:val="000069"/>
        </w:rPr>
        <w:t xml:space="preserve"> cashback</w:t>
      </w:r>
      <w:r>
        <w:rPr>
          <w:color w:val="250000"/>
        </w:rPr>
        <w:t xml:space="preserve"> kintu</w:t>
      </w:r>
      <w:r>
        <w:rPr>
          <w:color w:val="000016"/>
        </w:rPr>
        <w:t xml:space="preserve"> paini</w:t>
      </w:r>
      <w:r>
        <w:br/>
      </w:r>
      <w:r>
        <w:rPr>
          <w:color w:val="000000"/>
        </w:rPr>
        <w:t xml:space="preserve"> koyekdin</w:t>
      </w:r>
      <w:r>
        <w:rPr>
          <w:color w:val="0C0000"/>
        </w:rPr>
        <w:t xml:space="preserve"> age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43"/>
        </w:rPr>
        <w:t xml:space="preserve"> payment</w:t>
      </w:r>
      <w:r>
        <w:rPr>
          <w:color w:val="000034"/>
        </w:rPr>
        <w:t xml:space="preserve"> claim</w:t>
      </w:r>
      <w:r>
        <w:rPr>
          <w:color w:val="000028"/>
        </w:rPr>
        <w:t xml:space="preserve"> kore</w:t>
      </w:r>
      <w:r>
        <w:rPr>
          <w:color w:val="000073"/>
        </w:rPr>
        <w:t xml:space="preserve"> cash</w:t>
      </w:r>
      <w:r>
        <w:rPr>
          <w:color w:val="000000"/>
        </w:rPr>
        <w:t xml:space="preserve"> bach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60000"/>
        </w:rPr>
        <w:t xml:space="preserve"> নিয়েছে</w:t>
      </w:r>
      <w:r>
        <w:rPr>
          <w:color w:val="000003"/>
        </w:rPr>
        <w:t xml:space="preserve"> তারপর</w:t>
      </w:r>
      <w:r>
        <w:rPr>
          <w:color w:val="B50000"/>
        </w:rPr>
        <w:t xml:space="preserve"> আমি</w:t>
      </w:r>
      <w:r>
        <w:rPr>
          <w:color w:val="00000F"/>
        </w:rPr>
        <w:t xml:space="preserve"> বোনাস</w:t>
      </w:r>
      <w:r>
        <w:rPr>
          <w:color w:val="000005"/>
        </w:rPr>
        <w:t xml:space="preserve"> পায়নি</w:t>
      </w:r>
      <w:r>
        <w:br/>
      </w:r>
      <w:r>
        <w:rPr>
          <w:color w:val="020000"/>
        </w:rPr>
        <w:t xml:space="preserve"> hello</w:t>
      </w:r>
      <w:r>
        <w:rPr>
          <w:color w:val="030000"/>
        </w:rPr>
        <w:t xml:space="preserve"> sir</w:t>
      </w:r>
      <w:r>
        <w:rPr>
          <w:color w:val="110000"/>
        </w:rPr>
        <w:t xml:space="preserve"> amr</w:t>
      </w:r>
      <w:r>
        <w:rPr>
          <w:color w:val="000000"/>
        </w:rPr>
        <w:t xml:space="preserve"> reweard</w:t>
      </w:r>
      <w:r>
        <w:rPr>
          <w:color w:val="240000"/>
        </w:rPr>
        <w:t xml:space="preserve"> er</w:t>
      </w:r>
      <w:r>
        <w:rPr>
          <w:color w:val="00007D"/>
        </w:rPr>
        <w:t xml:space="preserve"> tk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rPr>
          <w:color w:val="000000"/>
        </w:rPr>
        <w:t xml:space="preserve"> akno</w:t>
      </w:r>
      <w:r>
        <w:rPr>
          <w:color w:val="000000"/>
        </w:rPr>
        <w:t xml:space="preserve"> already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0"/>
        </w:rPr>
        <w:t xml:space="preserve"> nea</w:t>
      </w:r>
      <w:r>
        <w:rPr>
          <w:color w:val="000001"/>
        </w:rPr>
        <w:t xml:space="preserve"> gelo</w:t>
      </w:r>
      <w:r>
        <w:br/>
      </w:r>
      <w:r>
        <w:rPr>
          <w:color w:val="060000"/>
        </w:rPr>
        <w:t xml:space="preserve"> ভাই</w:t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03"/>
        </w:rPr>
        <w:t xml:space="preserve"> গুলো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নিছেন</w:t>
      </w:r>
      <w:r>
        <w:rPr>
          <w:color w:val="000003"/>
        </w:rPr>
        <w:t xml:space="preserve"> রিচাজ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আশার</w:t>
      </w:r>
      <w:r>
        <w:rPr>
          <w:color w:val="000026"/>
        </w:rPr>
        <w:t xml:space="preserve"> কথা</w:t>
      </w:r>
      <w:r>
        <w:rPr>
          <w:color w:val="110000"/>
        </w:rPr>
        <w:t xml:space="preserve"> ছিল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rPr>
          <w:color w:val="000034"/>
        </w:rPr>
        <w:t xml:space="preserve"> কেন</w:t>
      </w:r>
      <w:r>
        <w:br/>
      </w:r>
      <w:r>
        <w:rPr>
          <w:color w:val="000011"/>
        </w:rPr>
        <w:t xml:space="preserve"> রিওয়ার্ড</w:t>
      </w:r>
      <w:r>
        <w:rPr>
          <w:color w:val="000025"/>
        </w:rPr>
        <w:t xml:space="preserve"> পয়েন্ট</w:t>
      </w:r>
      <w:r>
        <w:rPr>
          <w:color w:val="000025"/>
        </w:rPr>
        <w:t xml:space="preserve"> কেটে</w:t>
      </w:r>
      <w:r>
        <w:rPr>
          <w:color w:val="000003"/>
        </w:rPr>
        <w:t xml:space="preserve"> নিয়েছে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ব্যাল্যান্স</w:t>
      </w:r>
      <w:r>
        <w:rPr>
          <w:color w:val="000000"/>
        </w:rPr>
        <w:t xml:space="preserve"> দেয়নি</w:t>
      </w:r>
      <w:r>
        <w:rPr>
          <w:color w:val="620000"/>
        </w:rPr>
        <w:t xml:space="preserve"> আমার</w:t>
      </w:r>
      <w:r>
        <w:br/>
      </w:r>
      <w:r>
        <w:rPr>
          <w:color w:val="0C0000"/>
        </w:rPr>
        <w:t xml:space="preserve"> স্যার</w:t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01"/>
        </w:rPr>
        <w:t xml:space="preserve"> পয়েন্টের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230000"/>
        </w:rPr>
        <w:t xml:space="preserve"> এর</w:t>
      </w:r>
      <w:r>
        <w:rPr>
          <w:color w:val="0000A8"/>
        </w:rPr>
        <w:t xml:space="preserve"> পয়েন্ট</w:t>
      </w:r>
      <w:r>
        <w:rPr>
          <w:color w:val="000016"/>
        </w:rPr>
        <w:t xml:space="preserve"> সংগ্রহ</w:t>
      </w:r>
      <w:r>
        <w:rPr>
          <w:color w:val="3D0000"/>
        </w:rPr>
        <w:t xml:space="preserve"> করেছি</w:t>
      </w:r>
      <w:r>
        <w:rPr>
          <w:color w:val="070000"/>
        </w:rPr>
        <w:t xml:space="preserve"> বাট</w:t>
      </w:r>
      <w:r>
        <w:rPr>
          <w:color w:val="620000"/>
        </w:rPr>
        <w:t xml:space="preserve"> আমার</w:t>
      </w:r>
      <w:r>
        <w:rPr>
          <w:color w:val="00000F"/>
        </w:rPr>
        <w:t xml:space="preserve"> বোনাস</w:t>
      </w:r>
      <w:r>
        <w:rPr>
          <w:color w:val="000000"/>
        </w:rPr>
        <w:t xml:space="preserve"> দিচ্ছে</w:t>
      </w:r>
      <w:r>
        <w:rPr>
          <w:color w:val="000042"/>
        </w:rPr>
        <w:t xml:space="preserve"> না</w:t>
      </w:r>
      <w:r>
        <w:br/>
      </w:r>
      <w:r>
        <w:rPr>
          <w:color w:val="B50000"/>
        </w:rPr>
        <w:t xml:space="preserve"> আমি</w:t>
      </w:r>
      <w:r>
        <w:rPr>
          <w:color w:val="00000A"/>
        </w:rPr>
        <w:t xml:space="preserve"> বিকাশে</w:t>
      </w:r>
      <w:r>
        <w:rPr>
          <w:color w:val="000053"/>
        </w:rPr>
        <w:t xml:space="preserve"> রিওয়ার্ড</w:t>
      </w:r>
      <w:r>
        <w:rPr>
          <w:color w:val="290000"/>
        </w:rPr>
        <w:t xml:space="preserve"> দিয়ে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05"/>
        </w:rPr>
        <w:t xml:space="preserve"> পাচ্ছি</w:t>
      </w:r>
      <w:r>
        <w:rPr>
          <w:color w:val="000042"/>
        </w:rPr>
        <w:t xml:space="preserve"> না</w:t>
      </w:r>
      <w:r>
        <w:rPr>
          <w:color w:val="000006"/>
        </w:rPr>
        <w:t xml:space="preserve"> মোবাইল</w:t>
      </w:r>
      <w:r>
        <w:rPr>
          <w:color w:val="000000"/>
        </w:rPr>
        <w:t xml:space="preserve"> নং</w:t>
      </w:r>
      <w:r>
        <w:br/>
      </w:r>
      <w:r>
        <w:rPr>
          <w:color w:val="00005B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03"/>
        </w:rPr>
        <w:t xml:space="preserve"> অর্জন</w:t>
      </w:r>
      <w:r>
        <w:rPr>
          <w:color w:val="360000"/>
        </w:rPr>
        <w:t xml:space="preserve"> করে</w:t>
      </w:r>
      <w:r>
        <w:rPr>
          <w:color w:val="000000"/>
        </w:rPr>
        <w:t xml:space="preserve"> রিওয়াট</w:t>
      </w:r>
      <w:r>
        <w:rPr>
          <w:color w:val="000000"/>
        </w:rPr>
        <w:t xml:space="preserve"> মারা</w:t>
      </w:r>
      <w:r>
        <w:rPr>
          <w:color w:val="030000"/>
        </w:rPr>
        <w:t xml:space="preserve"> হয়েছে</w:t>
      </w:r>
      <w:r>
        <w:rPr>
          <w:color w:val="620000"/>
        </w:rPr>
        <w:t xml:space="preserve"> আমার</w:t>
      </w:r>
      <w:r>
        <w:rPr>
          <w:color w:val="00000F"/>
        </w:rPr>
        <w:t xml:space="preserve"> বোনাস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rPr>
          <w:color w:val="000000"/>
        </w:rPr>
        <w:t xml:space="preserve"> কিসের</w:t>
      </w:r>
      <w:r>
        <w:rPr>
          <w:color w:val="0A0000"/>
        </w:rPr>
        <w:t xml:space="preserve"> জন্য</w:t>
      </w:r>
      <w:r>
        <w:rPr>
          <w:color w:val="000000"/>
        </w:rPr>
        <w:t xml:space="preserve"> নাম</w:t>
      </w:r>
      <w:r>
        <w:br/>
      </w:r>
      <w:r>
        <w:rPr>
          <w:color w:val="880000"/>
        </w:rPr>
        <w:t xml:space="preserve"> ami</w:t>
      </w:r>
      <w:r>
        <w:rPr>
          <w:color w:val="000002"/>
        </w:rPr>
        <w:t xml:space="preserve"> gold</w:t>
      </w:r>
      <w:r>
        <w:rPr>
          <w:color w:val="000054"/>
        </w:rPr>
        <w:t xml:space="preserve"> reward</w:t>
      </w:r>
      <w:r>
        <w:rPr>
          <w:color w:val="0F0000"/>
        </w:rPr>
        <w:t xml:space="preserve"> ar</w:t>
      </w:r>
      <w:r>
        <w:rPr>
          <w:color w:val="00007D"/>
        </w:rPr>
        <w:t xml:space="preserve"> tk</w:t>
      </w:r>
      <w:r>
        <w:rPr>
          <w:color w:val="000000"/>
        </w:rPr>
        <w:t xml:space="preserve"> paina</w:t>
      </w:r>
      <w:r>
        <w:rPr>
          <w:color w:val="00000E"/>
        </w:rPr>
        <w:t xml:space="preserve"> keno</w:t>
      </w:r>
      <w:r>
        <w:br/>
      </w:r>
      <w:r>
        <w:rPr>
          <w:color w:val="620000"/>
        </w:rPr>
        <w:t xml:space="preserve"> আমার</w:t>
      </w:r>
      <w:r>
        <w:rPr>
          <w:color w:val="00004A"/>
        </w:rPr>
        <w:t xml:space="preserve"> পে</w:t>
      </w:r>
      <w:r>
        <w:rPr>
          <w:color w:val="000009"/>
        </w:rPr>
        <w:t xml:space="preserve"> বিলে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B0000"/>
        </w:rPr>
        <w:t xml:space="preserve"> নিয়ে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70000"/>
        </w:rPr>
        <w:t xml:space="preserve"> দেওয়ার</w:t>
      </w:r>
      <w:r>
        <w:rPr>
          <w:color w:val="000026"/>
        </w:rPr>
        <w:t xml:space="preserve"> কথা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rPr>
          <w:color w:val="030000"/>
        </w:rPr>
        <w:t xml:space="preserve"> তাহলে</w:t>
      </w:r>
      <w:r>
        <w:rPr>
          <w:color w:val="210000"/>
        </w:rPr>
        <w:t xml:space="preserve"> কি</w:t>
      </w:r>
      <w:r>
        <w:rPr>
          <w:color w:val="620000"/>
        </w:rPr>
        <w:t xml:space="preserve"> আমার</w:t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30000"/>
        </w:rPr>
        <w:t xml:space="preserve"> দিলে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পাবো</w:t>
      </w:r>
      <w:r>
        <w:br/>
      </w:r>
      <w:r>
        <w:rPr>
          <w:color w:val="00000A"/>
        </w:rPr>
        <w:t xml:space="preserve"> বিকাশে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ভাঙা</w:t>
      </w:r>
      <w:r>
        <w:rPr>
          <w:color w:val="000007"/>
        </w:rPr>
        <w:t xml:space="preserve"> হয়েছে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000005"/>
        </w:rPr>
        <w:t xml:space="preserve"> পাচ্ছি</w:t>
      </w:r>
      <w:r>
        <w:rPr>
          <w:color w:val="000042"/>
        </w:rPr>
        <w:t xml:space="preserve"> না</w:t>
      </w:r>
      <w:r>
        <w:br/>
      </w:r>
      <w:r>
        <w:rPr>
          <w:color w:val="880000"/>
        </w:rPr>
        <w:t xml:space="preserve"> ami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rPr>
          <w:color w:val="000003"/>
        </w:rPr>
        <w:t xml:space="preserve"> ৳</w:t>
      </w:r>
      <w:r>
        <w:rPr>
          <w:color w:val="000034"/>
        </w:rPr>
        <w:t xml:space="preserve"> claim</w:t>
      </w:r>
      <w:r>
        <w:rPr>
          <w:color w:val="020000"/>
        </w:rPr>
        <w:t xml:space="preserve"> korchilam</w:t>
      </w:r>
      <w:r>
        <w:rPr>
          <w:color w:val="000008"/>
        </w:rPr>
        <w:t xml:space="preserve"> coin</w:t>
      </w:r>
      <w:r>
        <w:rPr>
          <w:color w:val="060000"/>
        </w:rPr>
        <w:t xml:space="preserve"> diya</w:t>
      </w:r>
      <w:r>
        <w:rPr>
          <w:color w:val="580000"/>
        </w:rPr>
        <w:t xml:space="preserve"> but</w:t>
      </w:r>
      <w:r>
        <w:rPr>
          <w:color w:val="060000"/>
        </w:rPr>
        <w:t xml:space="preserve"> amake</w:t>
      </w:r>
      <w:r>
        <w:rPr>
          <w:color w:val="00000E"/>
        </w:rPr>
        <w:t xml:space="preserve"> kono</w:t>
      </w:r>
      <w:r>
        <w:rPr>
          <w:color w:val="00007D"/>
        </w:rPr>
        <w:t xml:space="preserve"> tk</w:t>
      </w:r>
      <w:r>
        <w:rPr>
          <w:color w:val="020000"/>
        </w:rPr>
        <w:t xml:space="preserve"> deya</w:t>
      </w:r>
      <w:r>
        <w:rPr>
          <w:color w:val="020000"/>
        </w:rPr>
        <w:t xml:space="preserve"> hoy</w:t>
      </w:r>
      <w:r>
        <w:rPr>
          <w:color w:val="000033"/>
        </w:rPr>
        <w:t xml:space="preserve"> nai</w:t>
      </w:r>
      <w:r>
        <w:rPr>
          <w:color w:val="000000"/>
        </w:rPr>
        <w:t xml:space="preserve"> even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090000"/>
        </w:rPr>
        <w:t xml:space="preserve"> korchi</w:t>
      </w:r>
      <w:r>
        <w:rPr>
          <w:color w:val="00004A"/>
        </w:rPr>
        <w:t xml:space="preserve"> bkash</w:t>
      </w:r>
      <w:r>
        <w:rPr>
          <w:color w:val="00001A"/>
        </w:rPr>
        <w:t xml:space="preserve"> theke</w:t>
      </w:r>
      <w:r>
        <w:rPr>
          <w:color w:val="000000"/>
        </w:rPr>
        <w:t xml:space="preserve"> tokhno</w:t>
      </w:r>
      <w:r>
        <w:rPr>
          <w:color w:val="00000E"/>
        </w:rPr>
        <w:t xml:space="preserve"> kono</w:t>
      </w:r>
      <w:r>
        <w:rPr>
          <w:color w:val="00007D"/>
        </w:rPr>
        <w:t xml:space="preserve"> tk</w:t>
      </w:r>
      <w:r>
        <w:rPr>
          <w:color w:val="000077"/>
        </w:rPr>
        <w:t xml:space="preserve"> back</w:t>
      </w:r>
      <w:r>
        <w:rPr>
          <w:color w:val="020000"/>
        </w:rPr>
        <w:t xml:space="preserve"> deya</w:t>
      </w:r>
      <w:r>
        <w:rPr>
          <w:color w:val="020000"/>
        </w:rPr>
        <w:t xml:space="preserve"> hoy</w:t>
      </w:r>
      <w:r>
        <w:rPr>
          <w:color w:val="000033"/>
        </w:rPr>
        <w:t xml:space="preserve"> nai</w:t>
      </w:r>
      <w:r>
        <w:br/>
      </w:r>
      <w:r>
        <w:rPr>
          <w:color w:val="0F0000"/>
        </w:rPr>
        <w:t xml:space="preserve"> আমাকে</w:t>
      </w:r>
      <w:r>
        <w:rPr>
          <w:color w:val="000000"/>
        </w:rPr>
        <w:t xml:space="preserve"> বলছে</w:t>
      </w:r>
      <w:r>
        <w:rPr>
          <w:color w:val="0000A8"/>
        </w:rPr>
        <w:t xml:space="preserve"> পয়েন্ট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60000"/>
        </w:rPr>
        <w:t xml:space="preserve"> দিবে</w:t>
      </w:r>
      <w:r>
        <w:rPr>
          <w:color w:val="750000"/>
        </w:rPr>
        <w:t xml:space="preserve"> কিন্তু</w:t>
      </w:r>
      <w:r>
        <w:rPr>
          <w:color w:val="000008"/>
        </w:rPr>
        <w:t xml:space="preserve"> দেয়</w:t>
      </w:r>
      <w:r>
        <w:rPr>
          <w:color w:val="000030"/>
        </w:rPr>
        <w:t xml:space="preserve"> নাই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240000"/>
        </w:rPr>
        <w:t xml:space="preserve"> er</w:t>
      </w:r>
      <w:r>
        <w:rPr>
          <w:color w:val="000000"/>
        </w:rPr>
        <w:t xml:space="preserve"> maddome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6"/>
        </w:rPr>
        <w:t xml:space="preserve"> pawar</w:t>
      </w:r>
      <w:r>
        <w:rPr>
          <w:color w:val="000016"/>
        </w:rPr>
        <w:t xml:space="preserve"> kotha</w:t>
      </w:r>
      <w:r>
        <w:rPr>
          <w:color w:val="000000"/>
        </w:rPr>
        <w:t xml:space="preserve"> ekoni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55"/>
        </w:rPr>
        <w:t xml:space="preserve"> taka</w:t>
      </w:r>
      <w:r>
        <w:rPr>
          <w:color w:val="000000"/>
        </w:rPr>
        <w:t xml:space="preserve"> pouar</w:t>
      </w:r>
      <w:r>
        <w:rPr>
          <w:color w:val="0C0000"/>
        </w:rPr>
        <w:t xml:space="preserve"> jonno</w:t>
      </w:r>
      <w:r>
        <w:rPr>
          <w:color w:val="0000C1"/>
        </w:rPr>
        <w:t xml:space="preserve"> point</w:t>
      </w:r>
      <w:r>
        <w:rPr>
          <w:color w:val="000000"/>
        </w:rPr>
        <w:t xml:space="preserve"> venda</w:t>
      </w:r>
      <w:r>
        <w:rPr>
          <w:color w:val="000000"/>
        </w:rPr>
        <w:t xml:space="preserve"> silam</w:t>
      </w:r>
      <w:r>
        <w:rPr>
          <w:color w:val="000006"/>
        </w:rPr>
        <w:t xml:space="preserve"> din</w:t>
      </w:r>
      <w:r>
        <w:rPr>
          <w:color w:val="0C0000"/>
        </w:rPr>
        <w:t xml:space="preserve"> age</w:t>
      </w:r>
      <w:r>
        <w:rPr>
          <w:color w:val="580000"/>
        </w:rPr>
        <w:t xml:space="preserve"> but</w:t>
      </w:r>
      <w:r>
        <w:rPr>
          <w:color w:val="030000"/>
        </w:rPr>
        <w:t xml:space="preserve"> aj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40000"/>
        </w:rPr>
        <w:t xml:space="preserve"> koresi</w:t>
      </w:r>
      <w:r>
        <w:rPr>
          <w:color w:val="0000C1"/>
        </w:rPr>
        <w:t xml:space="preserve"> point</w:t>
      </w:r>
      <w:r>
        <w:rPr>
          <w:color w:val="000000"/>
        </w:rPr>
        <w:t xml:space="preserve"> vangar</w:t>
      </w:r>
      <w:r>
        <w:rPr>
          <w:color w:val="000055"/>
        </w:rPr>
        <w:t xml:space="preserve"> taka</w:t>
      </w:r>
      <w:r>
        <w:rPr>
          <w:color w:val="000000"/>
        </w:rPr>
        <w:t xml:space="preserve"> paour</w:t>
      </w:r>
      <w:r>
        <w:rPr>
          <w:color w:val="000003"/>
        </w:rPr>
        <w:t xml:space="preserve"> kota</w:t>
      </w:r>
      <w:r>
        <w:rPr>
          <w:color w:val="000000"/>
        </w:rPr>
        <w:t xml:space="preserve"> silo</w:t>
      </w:r>
      <w:r>
        <w:rPr>
          <w:color w:val="580000"/>
        </w:rPr>
        <w:t xml:space="preserve"> but</w:t>
      </w:r>
      <w:r>
        <w:rPr>
          <w:color w:val="000000"/>
        </w:rPr>
        <w:t xml:space="preserve"> palam</w:t>
      </w:r>
      <w:r>
        <w:rPr>
          <w:color w:val="000041"/>
        </w:rPr>
        <w:t xml:space="preserve"> na</w:t>
      </w:r>
      <w:r>
        <w:br/>
      </w:r>
      <w:r>
        <w:rPr>
          <w:color w:val="B50000"/>
        </w:rPr>
        <w:t xml:space="preserve"> আমি</w:t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01"/>
        </w:rPr>
        <w:t xml:space="preserve"> একাউন্ট</w:t>
      </w:r>
      <w:r>
        <w:rPr>
          <w:color w:val="00002F"/>
        </w:rPr>
        <w:t xml:space="preserve"> থেকে</w:t>
      </w:r>
      <w:r>
        <w:rPr>
          <w:color w:val="000019"/>
        </w:rPr>
        <w:t xml:space="preserve"> এখন</w:t>
      </w:r>
      <w:r>
        <w:rPr>
          <w:color w:val="0000A8"/>
        </w:rPr>
        <w:t xml:space="preserve"> পয়েন্ট</w:t>
      </w:r>
      <w:r>
        <w:rPr>
          <w:color w:val="0B0000"/>
        </w:rPr>
        <w:t xml:space="preserve"> নিয়ে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রিওয়ার্ডটা</w:t>
      </w:r>
      <w:r>
        <w:rPr>
          <w:color w:val="000001"/>
        </w:rPr>
        <w:t xml:space="preserve"> নিয়েছিলাম</w:t>
      </w:r>
      <w:r>
        <w:rPr>
          <w:color w:val="750000"/>
        </w:rPr>
        <w:t xml:space="preserve"> কিন্তু</w:t>
      </w:r>
      <w:r>
        <w:rPr>
          <w:color w:val="0000A8"/>
        </w:rPr>
        <w:t xml:space="preserve"> পয়েন্ট</w:t>
      </w:r>
      <w:r>
        <w:rPr>
          <w:color w:val="000001"/>
        </w:rPr>
        <w:t xml:space="preserve"> কাটছে</w:t>
      </w:r>
      <w:r>
        <w:rPr>
          <w:color w:val="010000"/>
        </w:rPr>
        <w:t xml:space="preserve"> তবে</w:t>
      </w:r>
      <w:r>
        <w:rPr>
          <w:color w:val="00006D"/>
        </w:rPr>
        <w:t xml:space="preserve"> ক্যাশব্যাক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রিওয়াডে</w:t>
      </w:r>
      <w:r>
        <w:rPr>
          <w:color w:val="000000"/>
        </w:rPr>
        <w:t xml:space="preserve"> গোল্ড</w:t>
      </w:r>
      <w:r>
        <w:rPr>
          <w:color w:val="000000"/>
        </w:rPr>
        <w:t xml:space="preserve"> মেম্বারে</w:t>
      </w:r>
      <w:r>
        <w:rPr>
          <w:color w:val="000009"/>
        </w:rPr>
        <w:t xml:space="preserve"> হাজার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00"/>
        </w:rPr>
        <w:t xml:space="preserve"> আবেদন</w:t>
      </w:r>
      <w:r>
        <w:rPr>
          <w:color w:val="030000"/>
        </w:rPr>
        <w:t xml:space="preserve"> করছিলাম</w:t>
      </w:r>
      <w:r>
        <w:rPr>
          <w:color w:val="000005"/>
        </w:rPr>
        <w:t xml:space="preserve"> আজকে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05"/>
        </w:rPr>
        <w:t xml:space="preserve"> দিলাম</w:t>
      </w:r>
      <w:r>
        <w:rPr>
          <w:color w:val="060000"/>
        </w:rPr>
        <w:t xml:space="preserve"> কিন্তুু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আসলো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2"/>
        </w:rPr>
        <w:t xml:space="preserve"> কালকে</w:t>
      </w:r>
      <w:r>
        <w:rPr>
          <w:color w:val="00005B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10000"/>
        </w:rPr>
        <w:t xml:space="preserve"> গ্রহন</w:t>
      </w:r>
      <w:r>
        <w:rPr>
          <w:color w:val="1F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ক্যাশবেক</w:t>
      </w:r>
      <w:r>
        <w:rPr>
          <w:color w:val="070000"/>
        </w:rPr>
        <w:t xml:space="preserve"> দেওয়ার</w:t>
      </w:r>
      <w:r>
        <w:rPr>
          <w:color w:val="000026"/>
        </w:rPr>
        <w:t xml:space="preserve"> কথা</w:t>
      </w:r>
      <w:r>
        <w:rPr>
          <w:color w:val="0A0000"/>
        </w:rPr>
        <w:t xml:space="preserve"> ছিলো</w:t>
      </w:r>
      <w:r>
        <w:rPr>
          <w:color w:val="750000"/>
        </w:rPr>
        <w:t xml:space="preserve"> কিন্তু</w:t>
      </w:r>
      <w:r>
        <w:rPr>
          <w:color w:val="B50000"/>
        </w:rPr>
        <w:t xml:space="preserve"> আমি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br/>
      </w:r>
      <w:r>
        <w:rPr>
          <w:color w:val="230000"/>
        </w:rPr>
        <w:t xml:space="preserve"> amar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0"/>
        </w:rPr>
        <w:t xml:space="preserve"> nech</w:t>
      </w:r>
      <w:r>
        <w:rPr>
          <w:color w:val="000000"/>
        </w:rPr>
        <w:t xml:space="preserve"> kento</w:t>
      </w:r>
      <w:r>
        <w:rPr>
          <w:color w:val="00000E"/>
        </w:rPr>
        <w:t xml:space="preserve"> kono</w:t>
      </w:r>
      <w:r>
        <w:rPr>
          <w:color w:val="000000"/>
        </w:rPr>
        <w:t xml:space="preserve"> cah</w:t>
      </w:r>
      <w:r>
        <w:rPr>
          <w:color w:val="000077"/>
        </w:rPr>
        <w:t xml:space="preserve"> back</w:t>
      </w:r>
      <w:r>
        <w:rPr>
          <w:color w:val="000003"/>
        </w:rPr>
        <w:t xml:space="preserve"> paine</w:t>
      </w:r>
      <w:r>
        <w:rPr>
          <w:color w:val="000000"/>
        </w:rPr>
        <w:t xml:space="preserve"> kan</w:t>
      </w:r>
      <w:r>
        <w:br/>
      </w:r>
      <w:r>
        <w:rPr>
          <w:color w:val="000007"/>
        </w:rPr>
        <w:t xml:space="preserve"> বিকাশের</w:t>
      </w:r>
      <w:r>
        <w:rPr>
          <w:color w:val="000003"/>
        </w:rPr>
        <w:t xml:space="preserve"> রেওয়াড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নেওয়া</w:t>
      </w:r>
      <w:r>
        <w:rPr>
          <w:color w:val="020000"/>
        </w:rPr>
        <w:t xml:space="preserve"> হইছে</w:t>
      </w:r>
      <w:r>
        <w:rPr>
          <w:color w:val="070000"/>
        </w:rPr>
        <w:t xml:space="preserve"> বাট</w:t>
      </w:r>
      <w:r>
        <w:rPr>
          <w:color w:val="B50000"/>
        </w:rPr>
        <w:t xml:space="preserve"> আমি</w:t>
      </w:r>
      <w:r>
        <w:rPr>
          <w:color w:val="0F0000"/>
        </w:rPr>
        <w:t xml:space="preserve"> কোন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br/>
      </w:r>
      <w:r>
        <w:rPr>
          <w:color w:val="620000"/>
        </w:rPr>
        <w:t xml:space="preserve"> আমার</w:t>
      </w:r>
      <w:r>
        <w:rPr>
          <w:color w:val="000002"/>
        </w:rPr>
        <w:t xml:space="preserve"> বিকাস</w:t>
      </w:r>
      <w:r>
        <w:rPr>
          <w:color w:val="230000"/>
        </w:rPr>
        <w:t xml:space="preserve"> এর</w:t>
      </w:r>
      <w:r>
        <w:rPr>
          <w:color w:val="000003"/>
        </w:rPr>
        <w:t xml:space="preserve"> রেওয়াড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নিছে</w:t>
      </w:r>
      <w:r>
        <w:rPr>
          <w:color w:val="070000"/>
        </w:rPr>
        <w:t xml:space="preserve"> বাট</w:t>
      </w:r>
      <w:r>
        <w:rPr>
          <w:color w:val="B50000"/>
        </w:rPr>
        <w:t xml:space="preserve"> আমি</w:t>
      </w:r>
      <w:r>
        <w:rPr>
          <w:color w:val="0F0000"/>
        </w:rPr>
        <w:t xml:space="preserve"> কোন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000037"/>
        </w:rPr>
        <w:t xml:space="preserve"> পাইনি</w:t>
      </w:r>
      <w:r>
        <w:br/>
      </w:r>
      <w:r>
        <w:rPr>
          <w:color w:val="000000"/>
        </w:rPr>
        <w:t xml:space="preserve"> apnara</w:t>
      </w:r>
      <w:r>
        <w:rPr>
          <w:color w:val="010000"/>
        </w:rPr>
        <w:t xml:space="preserve"> ja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240000"/>
        </w:rPr>
        <w:t xml:space="preserve"> er</w:t>
      </w:r>
      <w:r>
        <w:rPr>
          <w:color w:val="000016"/>
        </w:rPr>
        <w:t xml:space="preserve"> kotha</w:t>
      </w:r>
      <w:r>
        <w:rPr>
          <w:color w:val="000000"/>
        </w:rPr>
        <w:t xml:space="preserve"> bln</w:t>
      </w:r>
      <w:r>
        <w:rPr>
          <w:color w:val="000005"/>
        </w:rPr>
        <w:t xml:space="preserve"> seta</w:t>
      </w:r>
      <w:r>
        <w:rPr>
          <w:color w:val="000000"/>
        </w:rPr>
        <w:t xml:space="preserve"> ses</w:t>
      </w:r>
      <w:r>
        <w:rPr>
          <w:color w:val="000000"/>
        </w:rPr>
        <w:t xml:space="preserve"> karsi</w:t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580000"/>
        </w:rPr>
        <w:t xml:space="preserve"> but</w:t>
      </w:r>
      <w:r>
        <w:rPr>
          <w:color w:val="00007D"/>
        </w:rPr>
        <w:t xml:space="preserve"> tk</w:t>
      </w:r>
      <w:r>
        <w:rPr>
          <w:color w:val="010000"/>
        </w:rPr>
        <w:t xml:space="preserve"> asa</w:t>
      </w:r>
      <w:r>
        <w:rPr>
          <w:color w:val="000033"/>
        </w:rPr>
        <w:t xml:space="preserve"> nai</w:t>
      </w:r>
      <w:r>
        <w:br/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এয়াট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10000"/>
        </w:rPr>
        <w:t xml:space="preserve"> গ্রহন</w:t>
      </w:r>
      <w:r>
        <w:rPr>
          <w:color w:val="360000"/>
        </w:rPr>
        <w:t xml:space="preserve"> করে</w:t>
      </w:r>
      <w:r>
        <w:rPr>
          <w:color w:val="000009"/>
        </w:rPr>
        <w:t xml:space="preserve"> ক্যাস</w:t>
      </w:r>
      <w:r>
        <w:rPr>
          <w:color w:val="000012"/>
        </w:rPr>
        <w:t xml:space="preserve"> বেক</w:t>
      </w:r>
      <w:r>
        <w:rPr>
          <w:color w:val="070000"/>
        </w:rPr>
        <w:t xml:space="preserve"> দেওয়ার</w:t>
      </w:r>
      <w:r>
        <w:rPr>
          <w:color w:val="000026"/>
        </w:rPr>
        <w:t xml:space="preserve"> কথা</w:t>
      </w:r>
      <w:r>
        <w:rPr>
          <w:color w:val="0A0000"/>
        </w:rPr>
        <w:t xml:space="preserve"> ছিলো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rPr>
          <w:color w:val="000034"/>
        </w:rPr>
        <w:t xml:space="preserve"> কেন</w:t>
      </w:r>
      <w:r>
        <w:br/>
      </w:r>
      <w:r>
        <w:rPr>
          <w:color w:val="000004"/>
        </w:rPr>
        <w:t xml:space="preserve"> hajar</w:t>
      </w:r>
      <w:r>
        <w:rPr>
          <w:color w:val="0000C1"/>
        </w:rPr>
        <w:t xml:space="preserve"> point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amai</w:t>
      </w:r>
      <w:r>
        <w:rPr>
          <w:color w:val="000004"/>
        </w:rPr>
        <w:t xml:space="preserve"> hajar</w:t>
      </w:r>
      <w:r>
        <w:rPr>
          <w:color w:val="0000C1"/>
        </w:rPr>
        <w:t xml:space="preserve"> point</w:t>
      </w:r>
      <w:r>
        <w:rPr>
          <w:color w:val="000000"/>
        </w:rPr>
        <w:t xml:space="preserve"> hoise</w:t>
      </w:r>
      <w:r>
        <w:rPr>
          <w:color w:val="580000"/>
        </w:rPr>
        <w:t xml:space="preserve"> but</w:t>
      </w:r>
      <w:r>
        <w:rPr>
          <w:color w:val="000055"/>
        </w:rPr>
        <w:t xml:space="preserve"> taka</w:t>
      </w:r>
      <w:r>
        <w:rPr>
          <w:color w:val="290000"/>
        </w:rPr>
        <w:t xml:space="preserve"> pai</w:t>
      </w:r>
      <w:r>
        <w:rPr>
          <w:color w:val="000003"/>
        </w:rPr>
        <w:t xml:space="preserve"> ne</w:t>
      </w:r>
      <w:r>
        <w:rPr>
          <w:color w:val="230000"/>
        </w:rPr>
        <w:t xml:space="preserve"> amar</w:t>
      </w:r>
      <w:r>
        <w:rPr>
          <w:color w:val="0000C1"/>
        </w:rPr>
        <w:t xml:space="preserve"> point</w:t>
      </w:r>
      <w:r>
        <w:rPr>
          <w:color w:val="000000"/>
        </w:rPr>
        <w:t xml:space="preserve"> kate</w:t>
      </w:r>
      <w:r>
        <w:rPr>
          <w:color w:val="000003"/>
        </w:rPr>
        <w:t xml:space="preserve"> nise</w:t>
      </w:r>
      <w:r>
        <w:rPr>
          <w:color w:val="580000"/>
        </w:rPr>
        <w:t xml:space="preserve"> but</w:t>
      </w:r>
      <w:r>
        <w:rPr>
          <w:color w:val="000055"/>
        </w:rPr>
        <w:t xml:space="preserve"> taka</w:t>
      </w:r>
      <w:r>
        <w:rPr>
          <w:color w:val="020000"/>
        </w:rPr>
        <w:t xml:space="preserve"> dai</w:t>
      </w:r>
      <w:r>
        <w:rPr>
          <w:color w:val="000003"/>
        </w:rPr>
        <w:t xml:space="preserve"> ne</w:t>
      </w:r>
      <w:r>
        <w:br/>
      </w:r>
      <w:r>
        <w:rPr>
          <w:color w:val="230000"/>
        </w:rPr>
        <w:t xml:space="preserve"> amar</w:t>
      </w:r>
      <w:r>
        <w:rPr>
          <w:color w:val="000001"/>
        </w:rPr>
        <w:t xml:space="preserve"> problem</w:t>
      </w:r>
      <w:r>
        <w:rPr>
          <w:color w:val="000000"/>
        </w:rPr>
        <w:t xml:space="preserve"> holo</w:t>
      </w:r>
      <w:r>
        <w:rPr>
          <w:color w:val="000000"/>
        </w:rPr>
        <w:t xml:space="preserve"> koy</w:t>
      </w:r>
      <w:r>
        <w:rPr>
          <w:color w:val="000006"/>
        </w:rPr>
        <w:t xml:space="preserve"> din</w:t>
      </w:r>
      <w:r>
        <w:rPr>
          <w:color w:val="0C0000"/>
        </w:rPr>
        <w:t xml:space="preserve"> age</w:t>
      </w:r>
      <w:r>
        <w:rPr>
          <w:color w:val="230000"/>
        </w:rPr>
        <w:t xml:space="preserve"> amar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3"/>
        </w:rPr>
        <w:t xml:space="preserve"> nice</w:t>
      </w:r>
      <w:r>
        <w:rPr>
          <w:color w:val="580000"/>
        </w:rPr>
        <w:t xml:space="preserve"> but</w:t>
      </w:r>
      <w:r>
        <w:rPr>
          <w:color w:val="880000"/>
        </w:rPr>
        <w:t xml:space="preserve"> ami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6"/>
        </w:rPr>
        <w:t xml:space="preserve"> paini</w:t>
      </w:r>
      <w:r>
        <w:br/>
      </w:r>
      <w:r>
        <w:rPr>
          <w:color w:val="620000"/>
        </w:rPr>
        <w:t xml:space="preserve"> আমার</w:t>
      </w:r>
      <w:r>
        <w:rPr>
          <w:color w:val="000005"/>
        </w:rPr>
        <w:t xml:space="preserve"> রেওয়ার্ড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3"/>
        </w:rPr>
        <w:t xml:space="preserve"> নিয়েছে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rPr>
          <w:color w:val="000000"/>
        </w:rPr>
        <w:t xml:space="preserve"> সমস্যার</w:t>
      </w:r>
      <w:r>
        <w:rPr>
          <w:color w:val="000000"/>
        </w:rPr>
        <w:t xml:space="preserve"> সমাধান</w:t>
      </w:r>
      <w:r>
        <w:rPr>
          <w:color w:val="000000"/>
        </w:rPr>
        <w:t xml:space="preserve"> চাই</w:t>
      </w:r>
      <w:r>
        <w:br/>
      </w:r>
      <w:r>
        <w:rPr>
          <w:color w:val="B50000"/>
        </w:rPr>
        <w:t xml:space="preserve"> আমি</w:t>
      </w:r>
      <w:r>
        <w:rPr>
          <w:color w:val="000026"/>
        </w:rPr>
        <w:t xml:space="preserve"> কথা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চাচ্ছিলাম</w:t>
      </w:r>
      <w:r>
        <w:rPr>
          <w:color w:val="620000"/>
        </w:rPr>
        <w:t xml:space="preserve"> আমার</w:t>
      </w:r>
      <w:r>
        <w:rPr>
          <w:color w:val="000005"/>
        </w:rPr>
        <w:t xml:space="preserve"> রেওয়ার্ড</w:t>
      </w:r>
      <w:r>
        <w:rPr>
          <w:color w:val="0000A8"/>
        </w:rPr>
        <w:t xml:space="preserve"> পয়েন্ট</w:t>
      </w:r>
      <w:r>
        <w:rPr>
          <w:color w:val="230000"/>
        </w:rPr>
        <w:t xml:space="preserve"> এর</w:t>
      </w:r>
      <w:r>
        <w:rPr>
          <w:color w:val="000001"/>
        </w:rPr>
        <w:t xml:space="preserve"> অপশন</w:t>
      </w:r>
      <w:r>
        <w:rPr>
          <w:color w:val="00002F"/>
        </w:rPr>
        <w:t xml:space="preserve"> থেকে</w:t>
      </w:r>
      <w:r>
        <w:rPr>
          <w:color w:val="000005"/>
        </w:rPr>
        <w:t xml:space="preserve"> রেওয়ার্ড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3"/>
        </w:rPr>
        <w:t xml:space="preserve"> নিয়েছে</w:t>
      </w:r>
      <w:r>
        <w:rPr>
          <w:color w:val="B50000"/>
        </w:rPr>
        <w:t xml:space="preserve"> আমি</w:t>
      </w:r>
      <w:r>
        <w:rPr>
          <w:color w:val="000006"/>
        </w:rPr>
        <w:t xml:space="preserve"> মোবাইল</w:t>
      </w:r>
      <w:r>
        <w:rPr>
          <w:color w:val="00000C"/>
        </w:rPr>
        <w:t xml:space="preserve"> রিচার্জ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চাচ্ছিলাম</w:t>
      </w:r>
      <w:r>
        <w:rPr>
          <w:color w:val="750000"/>
        </w:rPr>
        <w:t xml:space="preserve"> কিন্তু</w:t>
      </w:r>
      <w:r>
        <w:rPr>
          <w:color w:val="000019"/>
        </w:rPr>
        <w:t xml:space="preserve"> এখন</w:t>
      </w:r>
      <w:r>
        <w:rPr>
          <w:color w:val="000000"/>
        </w:rPr>
        <w:t xml:space="preserve"> দেখছি</w:t>
      </w:r>
      <w:r>
        <w:rPr>
          <w:color w:val="000003"/>
        </w:rPr>
        <w:t xml:space="preserve"> প্রেমেন্ট</w:t>
      </w:r>
      <w:r>
        <w:rPr>
          <w:color w:val="000001"/>
        </w:rPr>
        <w:t xml:space="preserve"> অপশন</w:t>
      </w:r>
      <w:r>
        <w:rPr>
          <w:color w:val="000000"/>
        </w:rPr>
        <w:t xml:space="preserve"> চালু</w:t>
      </w:r>
      <w:r>
        <w:rPr>
          <w:color w:val="000000"/>
        </w:rPr>
        <w:t xml:space="preserve"> হয়ে</w:t>
      </w:r>
      <w:r>
        <w:rPr>
          <w:color w:val="000003"/>
        </w:rPr>
        <w:t xml:space="preserve"> গেছে</w:t>
      </w:r>
      <w:r>
        <w:rPr>
          <w:color w:val="000019"/>
        </w:rPr>
        <w:t xml:space="preserve"> এখন</w:t>
      </w:r>
      <w:r>
        <w:rPr>
          <w:color w:val="210000"/>
        </w:rPr>
        <w:t xml:space="preserve"> কি</w:t>
      </w:r>
      <w:r>
        <w:rPr>
          <w:color w:val="B50000"/>
        </w:rPr>
        <w:t xml:space="preserve"> আমি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রেওয়ার্ড</w:t>
      </w:r>
      <w:r>
        <w:rPr>
          <w:color w:val="000025"/>
        </w:rPr>
        <w:t xml:space="preserve"> পয়েন্ট</w:t>
      </w:r>
      <w:r>
        <w:rPr>
          <w:color w:val="000003"/>
        </w:rPr>
        <w:t xml:space="preserve"> গুলো</w:t>
      </w:r>
      <w:r>
        <w:rPr>
          <w:color w:val="000000"/>
        </w:rPr>
        <w:t xml:space="preserve"> ফেরত</w:t>
      </w:r>
      <w:r>
        <w:rPr>
          <w:color w:val="000006"/>
        </w:rPr>
        <w:t xml:space="preserve"> পেতে</w:t>
      </w:r>
      <w:r>
        <w:rPr>
          <w:color w:val="000007"/>
        </w:rPr>
        <w:t xml:space="preserve"> পারি</w:t>
      </w:r>
      <w:r>
        <w:br/>
      </w:r>
      <w:r>
        <w:rPr>
          <w:color w:val="0000C1"/>
        </w:rPr>
        <w:t xml:space="preserve"> point</w:t>
      </w:r>
      <w:r>
        <w:rPr>
          <w:color w:val="000002"/>
        </w:rPr>
        <w:t xml:space="preserve"> clim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00006"/>
        </w:rPr>
        <w:t xml:space="preserve"> paybill</w:t>
      </w:r>
      <w:r>
        <w:rPr>
          <w:color w:val="000003"/>
        </w:rPr>
        <w:t xml:space="preserve"> korce</w:t>
      </w:r>
      <w:r>
        <w:rPr>
          <w:color w:val="00007D"/>
        </w:rPr>
        <w:t xml:space="preserve"> tk</w:t>
      </w:r>
      <w:r>
        <w:rPr>
          <w:color w:val="000000"/>
        </w:rPr>
        <w:t xml:space="preserve"> bonas</w:t>
      </w:r>
      <w:r>
        <w:rPr>
          <w:color w:val="000000"/>
        </w:rPr>
        <w:t xml:space="preserve"> painei</w:t>
      </w:r>
      <w:r>
        <w:br/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03"/>
        </w:rPr>
        <w:t xml:space="preserve"> dia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17"/>
        </w:rPr>
        <w:t xml:space="preserve"> 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A0000"/>
        </w:rPr>
        <w:t xml:space="preserve"> cilo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1A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69"/>
        </w:rPr>
        <w:t xml:space="preserve"> cashback</w:t>
      </w:r>
      <w:r>
        <w:rPr>
          <w:color w:val="000007"/>
        </w:rPr>
        <w:t xml:space="preserve"> aslo</w:t>
      </w:r>
      <w:r>
        <w:rPr>
          <w:color w:val="000041"/>
        </w:rPr>
        <w:t xml:space="preserve"> na</w:t>
      </w:r>
      <w:r>
        <w:br/>
      </w:r>
      <w:r>
        <w:rPr>
          <w:color w:val="030000"/>
        </w:rPr>
        <w:t xml:space="preserve"> asar</w:t>
      </w:r>
      <w:r>
        <w:rPr>
          <w:color w:val="000016"/>
        </w:rPr>
        <w:t xml:space="preserve"> kotha</w:t>
      </w:r>
      <w:r>
        <w:rPr>
          <w:color w:val="060000"/>
        </w:rPr>
        <w:t xml:space="preserve"> chilo</w:t>
      </w:r>
      <w:r>
        <w:rPr>
          <w:color w:val="00004A"/>
        </w:rPr>
        <w:t xml:space="preserve"> bkash</w:t>
      </w:r>
      <w:r>
        <w:rPr>
          <w:color w:val="0000C1"/>
        </w:rPr>
        <w:t xml:space="preserve"> point</w:t>
      </w:r>
      <w:r>
        <w:rPr>
          <w:color w:val="000008"/>
        </w:rPr>
        <w:t xml:space="preserve"> collect</w:t>
      </w:r>
      <w:r>
        <w:rPr>
          <w:color w:val="390000"/>
        </w:rPr>
        <w:t xml:space="preserve"> a</w:t>
      </w:r>
      <w:r>
        <w:rPr>
          <w:color w:val="00007D"/>
        </w:rPr>
        <w:t xml:space="preserve"> tk</w:t>
      </w:r>
      <w:r>
        <w:rPr>
          <w:color w:val="00004A"/>
        </w:rPr>
        <w:t xml:space="preserve"> bkash</w:t>
      </w:r>
      <w:r>
        <w:rPr>
          <w:color w:val="000043"/>
        </w:rPr>
        <w:t xml:space="preserve"> payment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30000"/>
        </w:rPr>
        <w:t xml:space="preserve"> asar</w:t>
      </w:r>
      <w:r>
        <w:rPr>
          <w:color w:val="000000"/>
        </w:rPr>
        <w:t xml:space="preserve"> korha</w:t>
      </w:r>
      <w:r>
        <w:rPr>
          <w:color w:val="060000"/>
        </w:rPr>
        <w:t xml:space="preserve"> chilo</w:t>
      </w:r>
      <w:r>
        <w:rPr>
          <w:color w:val="250000"/>
        </w:rPr>
        <w:t xml:space="preserve"> kintu</w:t>
      </w:r>
      <w:r>
        <w:rPr>
          <w:color w:val="000016"/>
        </w:rPr>
        <w:t xml:space="preserve"> paini</w:t>
      </w:r>
      <w:r>
        <w:br/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রিওয়ার্ডের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টা</w:t>
      </w:r>
      <w:r>
        <w:rPr>
          <w:color w:val="1B0000"/>
        </w:rPr>
        <w:t xml:space="preserve"> এখনো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সমস্যা</w:t>
      </w:r>
      <w:r>
        <w:rPr>
          <w:color w:val="000002"/>
        </w:rPr>
        <w:t xml:space="preserve"> জানতে</w:t>
      </w:r>
      <w:r>
        <w:rPr>
          <w:color w:val="000007"/>
        </w:rPr>
        <w:t xml:space="preserve"> পারি</w:t>
      </w:r>
      <w:r>
        <w:br/>
      </w:r>
      <w:r>
        <w:rPr>
          <w:color w:val="000003"/>
        </w:rPr>
        <w:t xml:space="preserve"> ei</w:t>
      </w:r>
      <w:r>
        <w:rPr>
          <w:color w:val="00000D"/>
        </w:rPr>
        <w:t xml:space="preserve"> number</w:t>
      </w:r>
      <w:r>
        <w:rPr>
          <w:color w:val="000017"/>
        </w:rPr>
        <w:t xml:space="preserve"> e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000028"/>
        </w:rPr>
        <w:t xml:space="preserve"> kore</w:t>
      </w:r>
      <w:r>
        <w:rPr>
          <w:color w:val="880000"/>
        </w:rPr>
        <w:t xml:space="preserve"> ami</w:t>
      </w:r>
      <w:r>
        <w:rPr>
          <w:color w:val="000006"/>
        </w:rPr>
        <w:t xml:space="preserve"> paybill</w:t>
      </w:r>
      <w:r>
        <w:rPr>
          <w:color w:val="000000"/>
        </w:rPr>
        <w:t xml:space="preserve"> diesilam</w:t>
      </w:r>
      <w:r>
        <w:rPr>
          <w:color w:val="580000"/>
        </w:rPr>
        <w:t xml:space="preserve"> but</w:t>
      </w:r>
      <w:r>
        <w:rPr>
          <w:color w:val="000004"/>
        </w:rPr>
        <w:t xml:space="preserve"> ekhono</w:t>
      </w:r>
      <w:r>
        <w:rPr>
          <w:color w:val="000010"/>
        </w:rPr>
        <w:t xml:space="preserve"> bonus</w:t>
      </w:r>
      <w:r>
        <w:rPr>
          <w:color w:val="00007D"/>
        </w:rPr>
        <w:t xml:space="preserve"> tk</w:t>
      </w:r>
      <w:r>
        <w:rPr>
          <w:color w:val="060000"/>
        </w:rPr>
        <w:t xml:space="preserve"> amake</w:t>
      </w:r>
      <w:r>
        <w:rPr>
          <w:color w:val="000000"/>
        </w:rPr>
        <w:t xml:space="preserve"> dea</w:t>
      </w:r>
      <w:r>
        <w:rPr>
          <w:color w:val="020000"/>
        </w:rPr>
        <w:t xml:space="preserve"> hoi</w:t>
      </w:r>
      <w:r>
        <w:rPr>
          <w:color w:val="000033"/>
        </w:rPr>
        <w:t xml:space="preserve"> nai</w:t>
      </w:r>
      <w:r>
        <w:br/>
      </w:r>
      <w:r>
        <w:rPr>
          <w:color w:val="000017"/>
        </w:rPr>
        <w:t xml:space="preserve"> e</w:t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080000"/>
        </w:rPr>
        <w:t xml:space="preserve"> kori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00004"/>
        </w:rPr>
        <w:t xml:space="preserve"> dibe</w:t>
      </w:r>
      <w:r>
        <w:rPr>
          <w:color w:val="030000"/>
        </w:rPr>
        <w:t xml:space="preserve"> aj</w:t>
      </w:r>
      <w:r>
        <w:rPr>
          <w:color w:val="000000"/>
        </w:rPr>
        <w:t xml:space="preserve"> toh</w:t>
      </w:r>
      <w:r>
        <w:rPr>
          <w:color w:val="000000"/>
        </w:rPr>
        <w:t xml:space="preserve"> billa</w:t>
      </w:r>
      <w:r>
        <w:rPr>
          <w:color w:val="000049"/>
        </w:rPr>
        <w:t xml:space="preserve"> pay</w:t>
      </w:r>
      <w:r>
        <w:rPr>
          <w:color w:val="1A0000"/>
        </w:rPr>
        <w:t xml:space="preserve"> korlam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toh</w:t>
      </w:r>
      <w:r>
        <w:rPr>
          <w:color w:val="000007"/>
        </w:rPr>
        <w:t xml:space="preserve"> aslo</w:t>
      </w:r>
      <w:r>
        <w:rPr>
          <w:color w:val="000041"/>
        </w:rPr>
        <w:t xml:space="preserve"> na</w:t>
      </w:r>
      <w:r>
        <w:br/>
      </w:r>
      <w:r>
        <w:rPr>
          <w:color w:val="880000"/>
        </w:rPr>
        <w:t xml:space="preserve"> ami</w:t>
      </w:r>
      <w:r>
        <w:rPr>
          <w:color w:val="00000C"/>
        </w:rPr>
        <w:t xml:space="preserve"> bikash</w:t>
      </w:r>
      <w:r>
        <w:rPr>
          <w:color w:val="000054"/>
        </w:rPr>
        <w:t xml:space="preserve"> reward</w:t>
      </w:r>
      <w:r>
        <w:rPr>
          <w:color w:val="000018"/>
        </w:rPr>
        <w:t xml:space="preserve"> points</w:t>
      </w:r>
      <w:r>
        <w:rPr>
          <w:color w:val="000000"/>
        </w:rPr>
        <w:t xml:space="preserve"> thake</w:t>
      </w:r>
      <w:r>
        <w:rPr>
          <w:color w:val="00007D"/>
        </w:rPr>
        <w:t xml:space="preserve"> tk</w:t>
      </w:r>
      <w:r>
        <w:rPr>
          <w:color w:val="000000"/>
        </w:rPr>
        <w:t xml:space="preserve"> target</w:t>
      </w:r>
      <w:r>
        <w:rPr>
          <w:color w:val="000000"/>
        </w:rPr>
        <w:t xml:space="preserve"> puron</w:t>
      </w:r>
      <w:r>
        <w:rPr>
          <w:color w:val="000005"/>
        </w:rPr>
        <w:t xml:space="preserve"> korse</w:t>
      </w:r>
      <w:r>
        <w:rPr>
          <w:color w:val="080000"/>
        </w:rPr>
        <w:t xml:space="preserve"> kinto</w:t>
      </w:r>
      <w:r>
        <w:rPr>
          <w:color w:val="00007D"/>
        </w:rPr>
        <w:t xml:space="preserve"> tk</w:t>
      </w:r>
      <w:r>
        <w:rPr>
          <w:color w:val="000003"/>
        </w:rPr>
        <w:t xml:space="preserve"> paine</w:t>
      </w:r>
      <w:r>
        <w:rPr>
          <w:color w:val="000000"/>
        </w:rPr>
        <w:t xml:space="preserve"> দয়া</w:t>
      </w:r>
      <w:r>
        <w:rPr>
          <w:color w:val="360000"/>
        </w:rPr>
        <w:t xml:space="preserve"> করে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করুন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আরো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মাস</w:t>
      </w:r>
      <w:r>
        <w:rPr>
          <w:color w:val="0A0000"/>
        </w:rPr>
        <w:t xml:space="preserve"> আগে</w:t>
      </w:r>
      <w:r>
        <w:rPr>
          <w:color w:val="000004"/>
        </w:rPr>
        <w:t xml:space="preserve"> রিওয়াড</w:t>
      </w:r>
      <w:r>
        <w:rPr>
          <w:color w:val="000000"/>
        </w:rPr>
        <w:t xml:space="preserve"> কয়েন্ড</w:t>
      </w:r>
      <w:r>
        <w:rPr>
          <w:color w:val="000000"/>
        </w:rPr>
        <w:t xml:space="preserve"> বাহির</w:t>
      </w:r>
      <w:r>
        <w:rPr>
          <w:color w:val="030000"/>
        </w:rPr>
        <w:t xml:space="preserve"> করছিলাম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দেওয়ার</w:t>
      </w:r>
      <w:r>
        <w:rPr>
          <w:color w:val="000000"/>
        </w:rPr>
        <w:t xml:space="preserve"> কাথা</w:t>
      </w:r>
      <w:r>
        <w:rPr>
          <w:color w:val="110000"/>
        </w:rPr>
        <w:t xml:space="preserve"> ছিল</w:t>
      </w:r>
      <w:r>
        <w:rPr>
          <w:color w:val="000019"/>
        </w:rPr>
        <w:t xml:space="preserve"> এখন</w:t>
      </w:r>
      <w:r>
        <w:rPr>
          <w:color w:val="000000"/>
        </w:rPr>
        <w:t xml:space="preserve"> পযন্ত</w:t>
      </w:r>
      <w:r>
        <w:rPr>
          <w:color w:val="000037"/>
        </w:rPr>
        <w:t xml:space="preserve"> পাইনি</w:t>
      </w:r>
      <w:r>
        <w:br/>
      </w:r>
      <w:r>
        <w:rPr>
          <w:color w:val="180000"/>
        </w:rPr>
        <w:t xml:space="preserve"> i</w:t>
      </w:r>
      <w:r>
        <w:rPr>
          <w:color w:val="030000"/>
        </w:rPr>
        <w:t xml:space="preserve"> have</w:t>
      </w:r>
      <w:r>
        <w:rPr>
          <w:color w:val="030000"/>
        </w:rPr>
        <w:t xml:space="preserve"> used</w:t>
      </w:r>
      <w:r>
        <w:rPr>
          <w:color w:val="00000B"/>
        </w:rPr>
        <w:t xml:space="preserve"> my</w:t>
      </w:r>
      <w:r>
        <w:rPr>
          <w:color w:val="000000"/>
        </w:rPr>
        <w:t xml:space="preserve"> earned</w:t>
      </w:r>
      <w:r>
        <w:rPr>
          <w:color w:val="000018"/>
        </w:rPr>
        <w:t xml:space="preserve"> points</w:t>
      </w:r>
      <w:r>
        <w:rPr>
          <w:color w:val="580000"/>
        </w:rPr>
        <w:t xml:space="preserve"> but</w:t>
      </w:r>
      <w:r>
        <w:rPr>
          <w:color w:val="030000"/>
        </w:rPr>
        <w:t xml:space="preserve"> have</w:t>
      </w:r>
      <w:r>
        <w:rPr>
          <w:color w:val="000003"/>
        </w:rPr>
        <w:t xml:space="preserve"> not</w:t>
      </w:r>
      <w:r>
        <w:rPr>
          <w:color w:val="000002"/>
        </w:rPr>
        <w:t xml:space="preserve"> received</w:t>
      </w:r>
      <w:r>
        <w:rPr>
          <w:color w:val="030000"/>
        </w:rPr>
        <w:t xml:space="preserve"> any</w:t>
      </w:r>
      <w:r>
        <w:rPr>
          <w:color w:val="000069"/>
        </w:rPr>
        <w:t xml:space="preserve"> cashback</w:t>
      </w:r>
      <w:r>
        <w:rPr>
          <w:color w:val="010000"/>
        </w:rPr>
        <w:t xml:space="preserve"> so</w:t>
      </w:r>
      <w:r>
        <w:rPr>
          <w:color w:val="010000"/>
        </w:rPr>
        <w:t xml:space="preserve"> far</w:t>
      </w:r>
      <w:r>
        <w:rPr>
          <w:color w:val="000000"/>
        </w:rPr>
        <w:t xml:space="preserve"> please</w:t>
      </w:r>
      <w:r>
        <w:rPr>
          <w:color w:val="000000"/>
        </w:rPr>
        <w:t xml:space="preserve"> solve</w:t>
      </w:r>
      <w:r>
        <w:rPr>
          <w:color w:val="00000B"/>
        </w:rPr>
        <w:t xml:space="preserve"> my</w:t>
      </w:r>
      <w:r>
        <w:rPr>
          <w:color w:val="000001"/>
        </w:rPr>
        <w:t xml:space="preserve"> problem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000028"/>
        </w:rPr>
        <w:t xml:space="preserve"> kore</w:t>
      </w:r>
      <w:r>
        <w:rPr>
          <w:color w:val="000004"/>
        </w:rPr>
        <w:t xml:space="preserve"> clam</w:t>
      </w:r>
      <w:r>
        <w:rPr>
          <w:color w:val="100000"/>
        </w:rPr>
        <w:t xml:space="preserve"> korci</w:t>
      </w:r>
      <w:r>
        <w:rPr>
          <w:color w:val="250000"/>
        </w:rPr>
        <w:t xml:space="preserve"> kintu</w:t>
      </w:r>
      <w:r>
        <w:rPr>
          <w:color w:val="000000"/>
        </w:rPr>
        <w:t xml:space="preserve"> case</w:t>
      </w:r>
      <w:r>
        <w:rPr>
          <w:color w:val="000077"/>
        </w:rPr>
        <w:t xml:space="preserve"> back</w:t>
      </w:r>
      <w:r>
        <w:rPr>
          <w:color w:val="000016"/>
        </w:rPr>
        <w:t xml:space="preserve"> paini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55"/>
        </w:rPr>
        <w:t xml:space="preserve"> taka</w:t>
      </w:r>
      <w:r>
        <w:rPr>
          <w:color w:val="00001B"/>
        </w:rPr>
        <w:t xml:space="preserve"> recharge</w:t>
      </w:r>
      <w:r>
        <w:rPr>
          <w:color w:val="0A0000"/>
        </w:rPr>
        <w:t xml:space="preserve"> koreci</w:t>
      </w:r>
      <w:r>
        <w:rPr>
          <w:color w:val="250000"/>
        </w:rPr>
        <w:t xml:space="preserve"> kintu</w:t>
      </w:r>
      <w:r>
        <w:rPr>
          <w:color w:val="000069"/>
        </w:rPr>
        <w:t xml:space="preserve"> cashback</w:t>
      </w:r>
      <w:r>
        <w:rPr>
          <w:color w:val="000002"/>
        </w:rPr>
        <w:t xml:space="preserve"> pacci</w:t>
      </w:r>
      <w:r>
        <w:rPr>
          <w:color w:val="000041"/>
        </w:rPr>
        <w:t xml:space="preserve"> na</w:t>
      </w:r>
      <w:r>
        <w:rPr>
          <w:color w:val="000010"/>
        </w:rPr>
        <w:t xml:space="preserve"> reword</w:t>
      </w:r>
      <w:r>
        <w:rPr>
          <w:color w:val="000016"/>
        </w:rPr>
        <w:t xml:space="preserve"> use</w:t>
      </w:r>
      <w:r>
        <w:rPr>
          <w:color w:val="0A0000"/>
        </w:rPr>
        <w:t xml:space="preserve"> koreci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230000"/>
        </w:rPr>
        <w:t xml:space="preserve"> এর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নিয়া</w:t>
      </w:r>
      <w:r>
        <w:rPr>
          <w:color w:val="000007"/>
        </w:rPr>
        <w:t xml:space="preserve"> হয়েছে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000004"/>
        </w:rPr>
        <w:t xml:space="preserve"> দেওয়া</w:t>
      </w:r>
      <w:r>
        <w:rPr>
          <w:color w:val="000004"/>
        </w:rPr>
        <w:t xml:space="preserve"> হয়নি</w:t>
      </w:r>
      <w:r>
        <w:br/>
      </w:r>
      <w:r>
        <w:rPr>
          <w:color w:val="B50000"/>
        </w:rPr>
        <w:t xml:space="preserve"> আমি</w:t>
      </w:r>
      <w:r>
        <w:rPr>
          <w:color w:val="000035"/>
        </w:rPr>
        <w:t xml:space="preserve"> পেমেন্ট</w:t>
      </w:r>
      <w:r>
        <w:rPr>
          <w:color w:val="1F0000"/>
        </w:rPr>
        <w:t xml:space="preserve"> করছি</w:t>
      </w:r>
      <w:r>
        <w:rPr>
          <w:color w:val="000000"/>
        </w:rPr>
        <w:t xml:space="preserve"> কেসবেক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br/>
      </w:r>
      <w:r>
        <w:rPr>
          <w:color w:val="000004"/>
        </w:rPr>
        <w:t xml:space="preserve"> গত</w:t>
      </w:r>
      <w:r>
        <w:rPr>
          <w:color w:val="020000"/>
        </w:rPr>
        <w:t xml:space="preserve"> কাল</w:t>
      </w:r>
      <w:r>
        <w:rPr>
          <w:color w:val="000053"/>
        </w:rPr>
        <w:t xml:space="preserve"> রিওয়ার্ড</w:t>
      </w:r>
      <w:r>
        <w:rPr>
          <w:color w:val="000000"/>
        </w:rPr>
        <w:t xml:space="preserve"> ভাগাইলাম</w:t>
      </w:r>
      <w:r>
        <w:rPr>
          <w:color w:val="000000"/>
        </w:rPr>
        <w:t xml:space="preserve"> কিন্তুূ</w:t>
      </w:r>
      <w:r>
        <w:rPr>
          <w:color w:val="0000FF"/>
        </w:rPr>
        <w:t xml:space="preserve"> টাকা</w:t>
      </w:r>
      <w:r>
        <w:rPr>
          <w:color w:val="0F0000"/>
        </w:rPr>
        <w:t xml:space="preserve"> তো</w:t>
      </w:r>
      <w:r>
        <w:rPr>
          <w:color w:val="000006"/>
        </w:rPr>
        <w:t xml:space="preserve"> পাইলাম</w:t>
      </w:r>
      <w:r>
        <w:rPr>
          <w:color w:val="000042"/>
        </w:rPr>
        <w:t xml:space="preserve"> না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00"/>
        </w:rPr>
        <w:t xml:space="preserve"> হিসেবে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060000"/>
        </w:rPr>
        <w:t xml:space="preserve"> ভাই</w:t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কয়োন</w:t>
      </w:r>
      <w:r>
        <w:rPr>
          <w:color w:val="000000"/>
        </w:rPr>
        <w:t xml:space="preserve"> রিয়েড</w:t>
      </w:r>
      <w:r>
        <w:rPr>
          <w:color w:val="000000"/>
        </w:rPr>
        <w:t xml:space="preserve"> _</w:t>
      </w:r>
      <w:r>
        <w:rPr>
          <w:color w:val="000000"/>
        </w:rPr>
        <w:t xml:space="preserve"> কয়েন=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কাষ</w:t>
      </w:r>
      <w:r>
        <w:rPr>
          <w:color w:val="000000"/>
        </w:rPr>
        <w:t xml:space="preserve"> বাক</w:t>
      </w:r>
      <w:r>
        <w:rPr>
          <w:color w:val="0A0000"/>
        </w:rPr>
        <w:t xml:space="preserve"> হয়</w:t>
      </w:r>
      <w:r>
        <w:rPr>
          <w:color w:val="150000"/>
        </w:rPr>
        <w:t xml:space="preserve"> নি</w:t>
      </w:r>
      <w:r>
        <w:rPr>
          <w:color w:val="0F0000"/>
        </w:rPr>
        <w:t xml:space="preserve"> কোন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00"/>
        </w:rPr>
        <w:t xml:space="preserve"> ক্লেইমকরলাম</w:t>
      </w:r>
      <w:r>
        <w:rPr>
          <w:color w:val="750000"/>
        </w:rPr>
        <w:t xml:space="preserve"> কিন্তু</w:t>
      </w:r>
      <w:r>
        <w:rPr>
          <w:color w:val="0F0000"/>
        </w:rPr>
        <w:t xml:space="preserve"> কোন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পেলামনাতো</w:t>
      </w:r>
      <w:r>
        <w:rPr>
          <w:color w:val="000000"/>
        </w:rPr>
        <w:t xml:space="preserve"> রিওয়ার্ডক্লেইমকরলাম</w:t>
      </w:r>
      <w:r>
        <w:br/>
      </w:r>
      <w:r>
        <w:rPr>
          <w:color w:val="620000"/>
        </w:rPr>
        <w:t xml:space="preserve"> আমার</w:t>
      </w:r>
      <w:r>
        <w:rPr>
          <w:color w:val="000003"/>
        </w:rPr>
        <w:t xml:space="preserve"> পয়েন্টস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3"/>
        </w:rPr>
        <w:t xml:space="preserve"> রিওয়ার্ড</w:t>
      </w:r>
      <w:r>
        <w:rPr>
          <w:color w:val="110000"/>
        </w:rPr>
        <w:t xml:space="preserve"> ছিল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গেছিল</w:t>
      </w:r>
      <w:r>
        <w:rPr>
          <w:color w:val="060000"/>
        </w:rPr>
        <w:t xml:space="preserve"> এবং</w:t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16"/>
        </w:rPr>
        <w:t xml:space="preserve"> সংগ্রহ</w:t>
      </w:r>
      <w:r>
        <w:rPr>
          <w:color w:val="000000"/>
        </w:rPr>
        <w:t xml:space="preserve"> করুন</w:t>
      </w:r>
      <w:r>
        <w:rPr>
          <w:color w:val="000000"/>
        </w:rPr>
        <w:t xml:space="preserve"> অপশনেও</w:t>
      </w:r>
      <w:r>
        <w:rPr>
          <w:color w:val="000003"/>
        </w:rPr>
        <w:t xml:space="preserve"> ক্লিক</w:t>
      </w:r>
      <w:r>
        <w:rPr>
          <w:color w:val="0C0000"/>
        </w:rPr>
        <w:t xml:space="preserve"> করেছিলাম</w:t>
      </w:r>
      <w:r>
        <w:br/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❓😥</w:t>
      </w:r>
      <w:r>
        <w:br/>
      </w:r>
      <w:r>
        <w:rPr>
          <w:color w:val="880000"/>
        </w:rPr>
        <w:t xml:space="preserve"> ami</w:t>
      </w:r>
      <w:r>
        <w:rPr>
          <w:color w:val="050000"/>
        </w:rPr>
        <w:t xml:space="preserve"> goto</w:t>
      </w:r>
      <w:r>
        <w:rPr>
          <w:color w:val="000003"/>
        </w:rPr>
        <w:t xml:space="preserve"> kalke</w:t>
      </w:r>
      <w:r>
        <w:rPr>
          <w:color w:val="230000"/>
        </w:rPr>
        <w:t xml:space="preserve"> amar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7D"/>
        </w:rPr>
        <w:t xml:space="preserve"> tk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ea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off</w:t>
      </w:r>
      <w:r>
        <w:rPr>
          <w:color w:val="000001"/>
        </w:rPr>
        <w:t xml:space="preserve"> niyeci</w:t>
      </w:r>
      <w:r>
        <w:rPr>
          <w:color w:val="000007"/>
        </w:rPr>
        <w:t xml:space="preserve"> akhon</w:t>
      </w:r>
      <w:r>
        <w:rPr>
          <w:color w:val="000000"/>
        </w:rPr>
        <w:t xml:space="preserve"> question</w:t>
      </w:r>
      <w:r>
        <w:rPr>
          <w:color w:val="010000"/>
        </w:rPr>
        <w:t xml:space="preserve"> hoilo</w:t>
      </w:r>
      <w:r>
        <w:rPr>
          <w:color w:val="00000D"/>
        </w:rPr>
        <w:t xml:space="preserve"> koto</w:t>
      </w:r>
      <w:r>
        <w:rPr>
          <w:color w:val="00007D"/>
        </w:rPr>
        <w:t xml:space="preserve"> tk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korley</w:t>
      </w:r>
      <w:r>
        <w:rPr>
          <w:color w:val="880000"/>
        </w:rPr>
        <w:t xml:space="preserve"> ami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8"/>
        </w:rPr>
        <w:t xml:space="preserve"> pabo</w:t>
      </w:r>
      <w:r>
        <w:br/>
      </w:r>
      <w:r>
        <w:rPr>
          <w:color w:val="060000"/>
        </w:rPr>
        <w:t xml:space="preserve"> ভাই</w:t>
      </w:r>
      <w:r>
        <w:rPr>
          <w:color w:val="B50000"/>
        </w:rPr>
        <w:t xml:space="preserve"> আমি</w:t>
      </w:r>
      <w:r>
        <w:rPr>
          <w:color w:val="0D0000"/>
        </w:rPr>
        <w:t xml:space="preserve"> এই</w:t>
      </w:r>
      <w:r>
        <w:rPr>
          <w:color w:val="000000"/>
        </w:rPr>
        <w:t xml:space="preserve"> নাম্বারটা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ফেল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পেয়ে</w:t>
      </w:r>
      <w:r>
        <w:rPr>
          <w:color w:val="000005"/>
        </w:rPr>
        <w:t xml:space="preserve"> বিলের</w:t>
      </w:r>
      <w:r>
        <w:rPr>
          <w:color w:val="00006D"/>
        </w:rPr>
        <w:t xml:space="preserve"> ক্যাশব্যাক</w:t>
      </w:r>
      <w:r>
        <w:rPr>
          <w:color w:val="B50000"/>
        </w:rPr>
        <w:t xml:space="preserve"> আমি</w:t>
      </w:r>
      <w:r>
        <w:rPr>
          <w:color w:val="000037"/>
        </w:rPr>
        <w:t xml:space="preserve"> পাইনি</w:t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প্রেম</w:t>
      </w:r>
      <w:r>
        <w:rPr>
          <w:color w:val="3D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এভিল</w:t>
      </w:r>
      <w:r>
        <w:rPr>
          <w:color w:val="3D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750000"/>
        </w:rPr>
        <w:t xml:space="preserve"> কিন্তু</w:t>
      </w:r>
      <w:r>
        <w:rPr>
          <w:color w:val="B50000"/>
        </w:rPr>
        <w:t xml:space="preserve"> আমি</w:t>
      </w:r>
      <w:r>
        <w:rPr>
          <w:color w:val="00006D"/>
        </w:rPr>
        <w:t xml:space="preserve"> ক্যাশব্যাক</w:t>
      </w:r>
      <w:r>
        <w:rPr>
          <w:color w:val="000005"/>
        </w:rPr>
        <w:t xml:space="preserve"> পাচ্ছি</w:t>
      </w:r>
      <w:r>
        <w:rPr>
          <w:color w:val="000042"/>
        </w:rPr>
        <w:t xml:space="preserve"> না</w:t>
      </w:r>
      <w:r>
        <w:br/>
      </w:r>
      <w:r>
        <w:rPr>
          <w:color w:val="000000"/>
        </w:rPr>
        <w:t xml:space="preserve"> পয়েন্টকাটছে</w:t>
      </w:r>
      <w:r>
        <w:rPr>
          <w:color w:val="00006D"/>
        </w:rPr>
        <w:t xml:space="preserve"> ক্যাশব্যাক</w:t>
      </w:r>
      <w:r>
        <w:rPr>
          <w:color w:val="000006"/>
        </w:rPr>
        <w:t xml:space="preserve"> পাইলাম</w:t>
      </w:r>
      <w:r>
        <w:rPr>
          <w:color w:val="000042"/>
        </w:rPr>
        <w:t xml:space="preserve"> না</w:t>
      </w:r>
      <w:r>
        <w:br/>
      </w:r>
      <w:r>
        <w:rPr>
          <w:color w:val="0C0000"/>
        </w:rPr>
        <w:t xml:space="preserve"> স্যার</w:t>
      </w:r>
      <w:r>
        <w:rPr>
          <w:color w:val="B5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53"/>
        </w:rPr>
        <w:t xml:space="preserve"> রিওয়ার্ড</w:t>
      </w:r>
      <w:r>
        <w:rPr>
          <w:color w:val="000014"/>
        </w:rPr>
        <w:t xml:space="preserve"> ক্লেইম</w:t>
      </w:r>
      <w:r>
        <w:rPr>
          <w:color w:val="3D0000"/>
        </w:rPr>
        <w:t xml:space="preserve"> করেছি</w:t>
      </w:r>
      <w:r>
        <w:rPr>
          <w:color w:val="0000A8"/>
        </w:rPr>
        <w:t xml:space="preserve"> পয়েন্ট</w:t>
      </w:r>
      <w:r>
        <w:rPr>
          <w:color w:val="000014"/>
        </w:rPr>
        <w:t xml:space="preserve"> ক্লেইম</w:t>
      </w:r>
      <w:r>
        <w:rPr>
          <w:color w:val="360000"/>
        </w:rPr>
        <w:t xml:space="preserve"> করে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0"/>
        </w:rPr>
        <w:t xml:space="preserve"> bangsi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rPr>
          <w:color w:val="0000C1"/>
        </w:rPr>
        <w:t xml:space="preserve"> point</w:t>
      </w:r>
      <w:r>
        <w:rPr>
          <w:color w:val="00007D"/>
        </w:rPr>
        <w:t xml:space="preserve"> tk</w:t>
      </w:r>
      <w:r>
        <w:rPr>
          <w:color w:val="040000"/>
        </w:rPr>
        <w:t xml:space="preserve"> ata</w:t>
      </w:r>
      <w:r>
        <w:rPr>
          <w:color w:val="000034"/>
        </w:rPr>
        <w:t xml:space="preserve"> claim</w:t>
      </w:r>
      <w:r>
        <w:rPr>
          <w:color w:val="000000"/>
        </w:rPr>
        <w:t xml:space="preserve"> korai</w:t>
      </w:r>
      <w:r>
        <w:rPr>
          <w:color w:val="580000"/>
        </w:rPr>
        <w:t xml:space="preserve"> but</w:t>
      </w:r>
      <w:r>
        <w:rPr>
          <w:color w:val="00007D"/>
        </w:rPr>
        <w:t xml:space="preserve"> tk</w:t>
      </w:r>
      <w:r>
        <w:rPr>
          <w:color w:val="000004"/>
        </w:rPr>
        <w:t xml:space="preserve"> painai</w:t>
      </w:r>
      <w:r>
        <w:rPr>
          <w:color w:val="040000"/>
        </w:rPr>
        <w:t xml:space="preserve"> plz</w:t>
      </w:r>
      <w:r>
        <w:rPr>
          <w:color w:val="010000"/>
        </w:rPr>
        <w:t xml:space="preserve"> help</w:t>
      </w:r>
      <w:r>
        <w:br/>
      </w:r>
      <w:r>
        <w:rPr>
          <w:color w:val="000005"/>
        </w:rPr>
        <w:t xml:space="preserve"> রিওয়ার্ডস</w:t>
      </w:r>
      <w:r>
        <w:rPr>
          <w:color w:val="000000"/>
        </w:rPr>
        <w:t xml:space="preserve"> ব্যবহারের</w:t>
      </w:r>
      <w:r>
        <w:rPr>
          <w:color w:val="000000"/>
        </w:rPr>
        <w:t xml:space="preserve"> কারনে</w:t>
      </w:r>
      <w:r>
        <w:rPr>
          <w:color w:val="000005"/>
        </w:rPr>
        <w:t xml:space="preserve"> -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70000"/>
        </w:rPr>
        <w:t xml:space="preserve"> দেওয়ার</w:t>
      </w:r>
      <w:r>
        <w:rPr>
          <w:color w:val="000026"/>
        </w:rPr>
        <w:t xml:space="preserve"> কথা</w:t>
      </w:r>
      <w:r>
        <w:rPr>
          <w:color w:val="750000"/>
        </w:rPr>
        <w:t xml:space="preserve"> কিন্তু</w:t>
      </w:r>
      <w:r>
        <w:rPr>
          <w:color w:val="000030"/>
        </w:rPr>
        <w:t xml:space="preserve"> নাই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1"/>
        </w:rPr>
        <w:t xml:space="preserve"> withdraw</w:t>
      </w:r>
      <w:r>
        <w:rPr>
          <w:color w:val="100000"/>
        </w:rPr>
        <w:t xml:space="preserve"> korci</w:t>
      </w:r>
      <w:r>
        <w:rPr>
          <w:color w:val="0F0000"/>
        </w:rPr>
        <w:t xml:space="preserve"> ar</w:t>
      </w:r>
      <w:r>
        <w:rPr>
          <w:color w:val="00007D"/>
        </w:rPr>
        <w:t xml:space="preserve"> tk</w:t>
      </w:r>
      <w:r>
        <w:rPr>
          <w:color w:val="00001B"/>
        </w:rPr>
        <w:t xml:space="preserve"> recharge</w:t>
      </w:r>
      <w:r>
        <w:rPr>
          <w:color w:val="100000"/>
        </w:rPr>
        <w:t xml:space="preserve"> korci</w:t>
      </w:r>
      <w:r>
        <w:rPr>
          <w:color w:val="580000"/>
        </w:rPr>
        <w:t xml:space="preserve"> but</w:t>
      </w:r>
      <w:r>
        <w:rPr>
          <w:color w:val="000069"/>
        </w:rPr>
        <w:t xml:space="preserve"> cashback</w:t>
      </w:r>
      <w:r>
        <w:rPr>
          <w:color w:val="000004"/>
        </w:rPr>
        <w:t xml:space="preserve"> painai</w:t>
      </w:r>
      <w:r>
        <w:rPr>
          <w:color w:val="060000"/>
        </w:rPr>
        <w:t xml:space="preserve"> kano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tarikh</w:t>
      </w:r>
      <w:r>
        <w:rPr>
          <w:color w:val="000017"/>
        </w:rPr>
        <w:t xml:space="preserve"> e</w:t>
      </w:r>
      <w:r>
        <w:rPr>
          <w:color w:val="00001A"/>
        </w:rPr>
        <w:t xml:space="preserve"> rewards</w:t>
      </w:r>
      <w:r>
        <w:rPr>
          <w:color w:val="000003"/>
        </w:rPr>
        <w:t xml:space="preserve"> poin</w:t>
      </w:r>
      <w:r>
        <w:rPr>
          <w:color w:val="000016"/>
        </w:rPr>
        <w:t xml:space="preserve"> use</w:t>
      </w:r>
      <w:r>
        <w:rPr>
          <w:color w:val="1A0000"/>
        </w:rPr>
        <w:t xml:space="preserve"> korlam</w:t>
      </w:r>
      <w:r>
        <w:rPr>
          <w:color w:val="000000"/>
        </w:rPr>
        <w:t xml:space="preserve"> ebong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1A0000"/>
        </w:rPr>
        <w:t xml:space="preserve"> korlam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17"/>
        </w:rPr>
        <w:t xml:space="preserve"> e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20000"/>
        </w:rPr>
        <w:t xml:space="preserve"> deyar</w:t>
      </w:r>
      <w:r>
        <w:rPr>
          <w:color w:val="000016"/>
        </w:rPr>
        <w:t xml:space="preserve"> kotha</w:t>
      </w:r>
      <w:r>
        <w:rPr>
          <w:color w:val="000004"/>
        </w:rPr>
        <w:t xml:space="preserve"> ekhono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35"/>
        </w:rPr>
        <w:t xml:space="preserve"> পেমেন্ট</w:t>
      </w:r>
      <w:r>
        <w:rPr>
          <w:color w:val="110000"/>
        </w:rPr>
        <w:t xml:space="preserve"> করার</w:t>
      </w:r>
      <w:r>
        <w:rPr>
          <w:color w:val="080000"/>
        </w:rPr>
        <w:t xml:space="preserve"> পরে</w:t>
      </w:r>
      <w:r>
        <w:rPr>
          <w:color w:val="00006D"/>
        </w:rPr>
        <w:t xml:space="preserve"> ক্যাশব্যাক</w:t>
      </w:r>
      <w:r>
        <w:rPr>
          <w:color w:val="000005"/>
        </w:rPr>
        <w:t xml:space="preserve"> পাচ্ছি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25"/>
        </w:rPr>
        <w:t xml:space="preserve"> পয়েন্ট</w:t>
      </w:r>
      <w:r>
        <w:rPr>
          <w:color w:val="050000"/>
        </w:rPr>
        <w:t xml:space="preserve"> দিয়ে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A"/>
        </w:rPr>
        <w:t xml:space="preserve"> টা</w:t>
      </w:r>
      <w:r>
        <w:rPr>
          <w:color w:val="000000"/>
        </w:rPr>
        <w:t xml:space="preserve"> আনলক</w:t>
      </w:r>
      <w:r>
        <w:rPr>
          <w:color w:val="000000"/>
        </w:rPr>
        <w:t xml:space="preserve"> করেছিল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000005"/>
        </w:rPr>
        <w:t xml:space="preserve"> পাচ্ছি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5"/>
        </w:rPr>
        <w:t xml:space="preserve"> আজকে</w:t>
      </w:r>
      <w:r>
        <w:rPr>
          <w:color w:val="000055"/>
        </w:rPr>
        <w:t xml:space="preserve"> বিল</w:t>
      </w:r>
      <w:r>
        <w:rPr>
          <w:color w:val="000035"/>
        </w:rPr>
        <w:t xml:space="preserve"> পেমেন্ট</w:t>
      </w:r>
      <w:r>
        <w:rPr>
          <w:color w:val="3D0000"/>
        </w:rPr>
        <w:t xml:space="preserve"> করেছি</w:t>
      </w:r>
      <w:r>
        <w:br/>
      </w:r>
      <w:r>
        <w:rPr>
          <w:color w:val="B50000"/>
        </w:rPr>
        <w:t xml:space="preserve"> আমি</w:t>
      </w:r>
      <w:r>
        <w:rPr>
          <w:color w:val="070000"/>
        </w:rPr>
        <w:t xml:space="preserve"> একটু</w:t>
      </w:r>
      <w:r>
        <w:rPr>
          <w:color w:val="0A0000"/>
        </w:rPr>
        <w:t xml:space="preserve"> আগে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ভাংছি</w:t>
      </w:r>
      <w:r>
        <w:rPr>
          <w:color w:val="000000"/>
        </w:rPr>
        <w:t xml:space="preserve"> ক্যাশবাক</w:t>
      </w:r>
      <w:r>
        <w:rPr>
          <w:color w:val="00000A"/>
        </w:rPr>
        <w:t xml:space="preserve"> আসেনি</w:t>
      </w:r>
      <w:r>
        <w:rPr>
          <w:color w:val="000012"/>
        </w:rPr>
        <w:t xml:space="preserve"> কেনো</w:t>
      </w:r>
      <w:r>
        <w:rPr>
          <w:color w:val="020000"/>
        </w:rPr>
        <w:t xml:space="preserve"> জি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2"/>
        </w:rPr>
        <w:t xml:space="preserve"> aseni</w:t>
      </w:r>
      <w:r>
        <w:rPr>
          <w:color w:val="00000E"/>
        </w:rPr>
        <w:t xml:space="preserve"> keno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00"/>
        </w:rPr>
        <w:t xml:space="preserve"> চাপ</w:t>
      </w:r>
      <w:r>
        <w:rPr>
          <w:color w:val="000002"/>
        </w:rPr>
        <w:t xml:space="preserve"> দিছি</w:t>
      </w:r>
      <w:r>
        <w:rPr>
          <w:color w:val="000000"/>
        </w:rPr>
        <w:t xml:space="preserve"> কন্তু</w:t>
      </w:r>
      <w:r>
        <w:rPr>
          <w:color w:val="000000"/>
        </w:rPr>
        <w:t xml:space="preserve"> কোন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br/>
      </w:r>
      <w:r>
        <w:rPr>
          <w:color w:val="0000C1"/>
        </w:rPr>
        <w:t xml:space="preserve"> point</w:t>
      </w:r>
      <w:r>
        <w:rPr>
          <w:color w:val="000005"/>
        </w:rPr>
        <w:t xml:space="preserve"> redeem</w:t>
      </w:r>
      <w:r>
        <w:rPr>
          <w:color w:val="000028"/>
        </w:rPr>
        <w:t xml:space="preserve"> kore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1A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580000"/>
        </w:rPr>
        <w:t xml:space="preserve"> but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1"/>
        </w:rPr>
        <w:t xml:space="preserve"> nilo</w:t>
      </w:r>
      <w:r>
        <w:br/>
      </w:r>
      <w:r>
        <w:rPr>
          <w:color w:val="000003"/>
        </w:rPr>
        <w:t xml:space="preserve"> নাম্বার</w:t>
      </w:r>
      <w:r>
        <w:rPr>
          <w:color w:val="00002F"/>
        </w:rPr>
        <w:t xml:space="preserve"> থেকে</w:t>
      </w:r>
      <w:r>
        <w:rPr>
          <w:color w:val="0000C1"/>
        </w:rPr>
        <w:t xml:space="preserve"> point</w:t>
      </w:r>
      <w:r>
        <w:rPr>
          <w:color w:val="290000"/>
        </w:rPr>
        <w:t xml:space="preserve"> দিয়ে</w:t>
      </w:r>
      <w:r>
        <w:rPr>
          <w:color w:val="000002"/>
        </w:rPr>
        <w:t xml:space="preserve"> পেমেন্টের</w:t>
      </w:r>
      <w:r>
        <w:rPr>
          <w:color w:val="000003"/>
        </w:rPr>
        <w:t xml:space="preserve"> পয়েন্টস</w:t>
      </w:r>
      <w:r>
        <w:rPr>
          <w:color w:val="010000"/>
        </w:rPr>
        <w:t xml:space="preserve"> করেছে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এখনো</w:t>
      </w:r>
      <w:r>
        <w:rPr>
          <w:color w:val="00000A"/>
        </w:rPr>
        <w:t xml:space="preserve"> আসেনি</w:t>
      </w:r>
      <w:r>
        <w:rPr>
          <w:color w:val="0000C1"/>
        </w:rPr>
        <w:t xml:space="preserve"> point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1D0000"/>
        </w:rPr>
        <w:t xml:space="preserve"> এ</w:t>
      </w:r>
      <w:r>
        <w:rPr>
          <w:color w:val="000035"/>
        </w:rPr>
        <w:t xml:space="preserve"> পেমেন্ট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A"/>
        </w:rPr>
        <w:t xml:space="preserve"> আসেনি</w:t>
      </w:r>
      <w:r>
        <w:br/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A0000"/>
        </w:rPr>
        <w:t xml:space="preserve"> koreci</w:t>
      </w:r>
      <w:r>
        <w:rPr>
          <w:color w:val="080000"/>
        </w:rPr>
        <w:t xml:space="preserve"> kinto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7"/>
        </w:rPr>
        <w:t xml:space="preserve"> aslo</w:t>
      </w:r>
      <w:r>
        <w:rPr>
          <w:color w:val="000041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54"/>
        </w:rPr>
        <w:t xml:space="preserve"> reward</w:t>
      </w:r>
      <w:r>
        <w:rPr>
          <w:color w:val="000034"/>
        </w:rPr>
        <w:t xml:space="preserve"> claim</w:t>
      </w:r>
      <w:r>
        <w:rPr>
          <w:color w:val="1A0000"/>
        </w:rPr>
        <w:t xml:space="preserve"> korlam</w:t>
      </w:r>
      <w:r>
        <w:rPr>
          <w:color w:val="250000"/>
        </w:rPr>
        <w:t xml:space="preserve"> kintu</w:t>
      </w:r>
      <w:r>
        <w:rPr>
          <w:color w:val="000055"/>
        </w:rPr>
        <w:t xml:space="preserve"> taka</w:t>
      </w:r>
      <w:r>
        <w:rPr>
          <w:color w:val="000005"/>
        </w:rPr>
        <w:t xml:space="preserve"> add</w:t>
      </w:r>
      <w:r>
        <w:rPr>
          <w:color w:val="010000"/>
        </w:rPr>
        <w:t xml:space="preserve"> hoilo</w:t>
      </w:r>
      <w:r>
        <w:rPr>
          <w:color w:val="000041"/>
        </w:rPr>
        <w:t xml:space="preserve"> na</w:t>
      </w:r>
      <w:r>
        <w:rPr>
          <w:color w:val="000000"/>
        </w:rPr>
        <w:t xml:space="preserve"> kan</w:t>
      </w:r>
      <w:r>
        <w:br/>
      </w:r>
      <w:r>
        <w:rPr>
          <w:color w:val="000000"/>
        </w:rPr>
        <w:t xml:space="preserve"> peyment</w:t>
      </w:r>
      <w:r>
        <w:rPr>
          <w:color w:val="000000"/>
        </w:rPr>
        <w:t xml:space="preserve"> mane</w:t>
      </w:r>
      <w:r>
        <w:rPr>
          <w:color w:val="180000"/>
        </w:rPr>
        <w:t xml:space="preserve"> ki</w:t>
      </w:r>
      <w:r>
        <w:rPr>
          <w:color w:val="000000"/>
        </w:rPr>
        <w:t xml:space="preserve"> bujtecina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1"/>
        </w:rPr>
        <w:t xml:space="preserve"> newa</w:t>
      </w:r>
      <w:r>
        <w:rPr>
          <w:color w:val="000000"/>
        </w:rPr>
        <w:t xml:space="preserve"> hoyece</w:t>
      </w:r>
      <w:r>
        <w:rPr>
          <w:color w:val="250000"/>
        </w:rPr>
        <w:t xml:space="preserve"> kintu</w:t>
      </w:r>
      <w:r>
        <w:rPr>
          <w:color w:val="000005"/>
        </w:rPr>
        <w:t xml:space="preserve"> pement</w:t>
      </w:r>
      <w:r>
        <w:rPr>
          <w:color w:val="180000"/>
        </w:rPr>
        <w:t xml:space="preserve"> ki</w:t>
      </w:r>
      <w:r>
        <w:rPr>
          <w:color w:val="000000"/>
        </w:rPr>
        <w:t xml:space="preserve"> bujtecina</w:t>
      </w:r>
      <w:r>
        <w:br/>
      </w:r>
      <w:r>
        <w:rPr>
          <w:color w:val="B50000"/>
        </w:rPr>
        <w:t xml:space="preserve"> আমি</w:t>
      </w:r>
      <w:r>
        <w:rPr>
          <w:color w:val="010000"/>
        </w:rPr>
        <w:t xml:space="preserve"> সকালে</w:t>
      </w:r>
      <w:r>
        <w:rPr>
          <w:color w:val="000003"/>
        </w:rPr>
        <w:t xml:space="preserve"> একটা</w:t>
      </w:r>
      <w:r>
        <w:rPr>
          <w:color w:val="000055"/>
        </w:rPr>
        <w:t xml:space="preserve"> বিল</w:t>
      </w:r>
      <w:r>
        <w:rPr>
          <w:color w:val="000035"/>
        </w:rPr>
        <w:t xml:space="preserve"> পেমেন্ট</w:t>
      </w:r>
      <w:r>
        <w:rPr>
          <w:color w:val="1F0000"/>
        </w:rPr>
        <w:t xml:space="preserve"> করছি</w:t>
      </w:r>
      <w:r>
        <w:rPr>
          <w:color w:val="000000"/>
        </w:rPr>
        <w:t xml:space="preserve"> সেটাতে</w:t>
      </w:r>
      <w:r>
        <w:rPr>
          <w:color w:val="000001"/>
        </w:rPr>
        <w:t xml:space="preserve"> ক্যাসব্যাক</w:t>
      </w:r>
      <w:r>
        <w:rPr>
          <w:color w:val="000000"/>
        </w:rPr>
        <w:t xml:space="preserve"> রিয়োড</w:t>
      </w:r>
      <w:r>
        <w:rPr>
          <w:color w:val="000001"/>
        </w:rPr>
        <w:t xml:space="preserve"> পাইছি</w:t>
      </w:r>
      <w:r>
        <w:rPr>
          <w:color w:val="750000"/>
        </w:rPr>
        <w:t xml:space="preserve"> কিন্তু</w:t>
      </w:r>
      <w:r>
        <w:rPr>
          <w:color w:val="000019"/>
        </w:rPr>
        <w:t xml:space="preserve"> এখন</w:t>
      </w:r>
      <w:r>
        <w:rPr>
          <w:color w:val="000006"/>
        </w:rPr>
        <w:t xml:space="preserve"> মোবাইল</w:t>
      </w:r>
      <w:r>
        <w:rPr>
          <w:color w:val="000003"/>
        </w:rPr>
        <w:t xml:space="preserve"> রিচাজ</w:t>
      </w:r>
      <w:r>
        <w:rPr>
          <w:color w:val="0F0000"/>
        </w:rPr>
        <w:t xml:space="preserve"> করলাম</w:t>
      </w:r>
      <w:r>
        <w:rPr>
          <w:color w:val="750000"/>
        </w:rPr>
        <w:t xml:space="preserve"> কিন্তু</w:t>
      </w:r>
      <w:r>
        <w:rPr>
          <w:color w:val="000019"/>
        </w:rPr>
        <w:t xml:space="preserve"> এখন</w:t>
      </w:r>
      <w:r>
        <w:rPr>
          <w:color w:val="000006"/>
        </w:rPr>
        <w:t xml:space="preserve"> পাইলাম</w:t>
      </w:r>
      <w:r>
        <w:rPr>
          <w:color w:val="000042"/>
        </w:rPr>
        <w:t xml:space="preserve"> না</w:t>
      </w:r>
      <w:r>
        <w:rPr>
          <w:color w:val="000012"/>
        </w:rPr>
        <w:t xml:space="preserve"> কেনো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00"/>
        </w:rPr>
        <w:t xml:space="preserve"> কিনে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12"/>
        </w:rPr>
        <w:t xml:space="preserve"> কেনো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পয়েন্টে</w:t>
      </w:r>
      <w:r>
        <w:rPr>
          <w:color w:val="0000FF"/>
        </w:rPr>
        <w:t xml:space="preserve"> টাকা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F0000"/>
        </w:rPr>
        <w:t xml:space="preserve"> করলাম</w:t>
      </w:r>
      <w:r>
        <w:rPr>
          <w:color w:val="000000"/>
        </w:rPr>
        <w:t xml:space="preserve"> তারপরে</w:t>
      </w:r>
      <w:r>
        <w:rPr>
          <w:color w:val="0F0000"/>
        </w:rPr>
        <w:t xml:space="preserve"> তো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দেওয়ার</w:t>
      </w:r>
      <w:r>
        <w:rPr>
          <w:color w:val="000026"/>
        </w:rPr>
        <w:t xml:space="preserve"> কথা</w:t>
      </w:r>
      <w:r>
        <w:rPr>
          <w:color w:val="000003"/>
        </w:rPr>
        <w:t xml:space="preserve"> দিলো</w:t>
      </w:r>
      <w:r>
        <w:rPr>
          <w:color w:val="000042"/>
        </w:rPr>
        <w:t xml:space="preserve"> না</w:t>
      </w:r>
      <w:r>
        <w:rPr>
          <w:color w:val="000012"/>
        </w:rPr>
        <w:t xml:space="preserve"> কেনো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100000"/>
        </w:rPr>
        <w:t xml:space="preserve"> korci</w:t>
      </w:r>
      <w:r>
        <w:rPr>
          <w:color w:val="050000"/>
        </w:rPr>
        <w:t xml:space="preserve"> and</w:t>
      </w:r>
      <w:r>
        <w:rPr>
          <w:color w:val="000043"/>
        </w:rPr>
        <w:t xml:space="preserve"> payment</w:t>
      </w:r>
      <w:r>
        <w:rPr>
          <w:color w:val="100000"/>
        </w:rPr>
        <w:t xml:space="preserve"> korci</w:t>
      </w:r>
      <w:r>
        <w:rPr>
          <w:color w:val="080000"/>
        </w:rPr>
        <w:t xml:space="preserve"> kinto</w:t>
      </w:r>
      <w:r>
        <w:rPr>
          <w:color w:val="000069"/>
        </w:rPr>
        <w:t xml:space="preserve"> cashback</w:t>
      </w:r>
      <w:r>
        <w:rPr>
          <w:color w:val="000016"/>
        </w:rPr>
        <w:t xml:space="preserve"> paini</w:t>
      </w:r>
      <w:r>
        <w:rPr>
          <w:color w:val="060000"/>
        </w:rPr>
        <w:t xml:space="preserve"> kano</w:t>
      </w:r>
      <w:r>
        <w:br/>
      </w:r>
      <w:r>
        <w:rPr>
          <w:color w:val="000000"/>
        </w:rPr>
        <w:t xml:space="preserve"> yesterday</w:t>
      </w:r>
      <w:r>
        <w:rPr>
          <w:color w:val="180000"/>
        </w:rPr>
        <w:t xml:space="preserve"> i</w:t>
      </w:r>
      <w:r>
        <w:rPr>
          <w:color w:val="000000"/>
        </w:rPr>
        <w:t xml:space="preserve"> climbed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payments</w:t>
      </w:r>
      <w:r>
        <w:rPr>
          <w:color w:val="000000"/>
        </w:rPr>
        <w:t xml:space="preserve"> cupons</w:t>
      </w:r>
      <w:r>
        <w:rPr>
          <w:color w:val="030000"/>
        </w:rPr>
        <w:t xml:space="preserve"> then</w:t>
      </w:r>
      <w:r>
        <w:rPr>
          <w:color w:val="180000"/>
        </w:rPr>
        <w:t xml:space="preserve"> i</w:t>
      </w:r>
      <w:r>
        <w:rPr>
          <w:color w:val="030000"/>
        </w:rPr>
        <w:t xml:space="preserve"> used</w:t>
      </w:r>
      <w:r>
        <w:rPr>
          <w:color w:val="010000"/>
        </w:rPr>
        <w:t xml:space="preserve"> that</w:t>
      </w:r>
      <w:r>
        <w:rPr>
          <w:color w:val="580000"/>
        </w:rPr>
        <w:t xml:space="preserve"> but</w:t>
      </w:r>
      <w:r>
        <w:rPr>
          <w:color w:val="180000"/>
        </w:rPr>
        <w:t xml:space="preserve"> i</w:t>
      </w:r>
      <w:r>
        <w:rPr>
          <w:color w:val="000000"/>
        </w:rPr>
        <w:t xml:space="preserve"> don’t</w:t>
      </w:r>
      <w:r>
        <w:rPr>
          <w:color w:val="000005"/>
        </w:rPr>
        <w:t xml:space="preserve"> receive</w:t>
      </w:r>
      <w:r>
        <w:rPr>
          <w:color w:val="030000"/>
        </w:rPr>
        <w:t xml:space="preserve"> any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br/>
      </w:r>
      <w:r>
        <w:rPr>
          <w:color w:val="000000"/>
        </w:rPr>
        <w:t xml:space="preserve"> অামি</w:t>
      </w:r>
      <w:r>
        <w:rPr>
          <w:color w:val="00005B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00"/>
        </w:rPr>
        <w:t xml:space="preserve"> এওয়াড</w:t>
      </w:r>
      <w:r>
        <w:rPr>
          <w:color w:val="000000"/>
        </w:rPr>
        <w:t xml:space="preserve"> পেয়েছে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পেমেনট</w:t>
      </w:r>
      <w:r>
        <w:rPr>
          <w:color w:val="030000"/>
        </w:rPr>
        <w:t xml:space="preserve"> করলেই</w:t>
      </w:r>
      <w:r>
        <w:rPr>
          <w:color w:val="000016"/>
        </w:rPr>
        <w:t xml:space="preserve"> পাবো</w:t>
      </w:r>
      <w:r>
        <w:rPr>
          <w:color w:val="000006"/>
        </w:rPr>
        <w:t xml:space="preserve"> লেখা</w:t>
      </w:r>
      <w:r>
        <w:rPr>
          <w:color w:val="110000"/>
        </w:rPr>
        <w:t xml:space="preserve"> ছিল</w:t>
      </w:r>
      <w:r>
        <w:rPr>
          <w:color w:val="000000"/>
        </w:rPr>
        <w:t xml:space="preserve"> কিনতু</w:t>
      </w:r>
      <w:r>
        <w:rPr>
          <w:color w:val="000000"/>
        </w:rPr>
        <w:t xml:space="preserve"> পেমেনট</w:t>
      </w:r>
      <w:r>
        <w:rPr>
          <w:color w:val="3D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F0000"/>
        </w:rPr>
        <w:t xml:space="preserve"> তো</w:t>
      </w:r>
      <w:r>
        <w:rPr>
          <w:color w:val="000002"/>
        </w:rPr>
        <w:t xml:space="preserve"> এড</w:t>
      </w:r>
      <w:r>
        <w:rPr>
          <w:color w:val="000000"/>
        </w:rPr>
        <w:t xml:space="preserve"> হচছে</w:t>
      </w:r>
      <w:r>
        <w:rPr>
          <w:color w:val="000042"/>
        </w:rPr>
        <w:t xml:space="preserve"> না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B0000"/>
        </w:rPr>
        <w:t xml:space="preserve"> নিয়ে</w:t>
      </w:r>
      <w:r>
        <w:rPr>
          <w:color w:val="000001"/>
        </w:rPr>
        <w:t xml:space="preserve"> আবার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1F0000"/>
        </w:rPr>
        <w:t xml:space="preserve"> করছি</w:t>
      </w:r>
      <w:r>
        <w:rPr>
          <w:color w:val="060000"/>
        </w:rPr>
        <w:t xml:space="preserve"> কিন্তুু</w:t>
      </w:r>
      <w:r>
        <w:rPr>
          <w:color w:val="00000A"/>
        </w:rPr>
        <w:t xml:space="preserve"> ক্যাশবেক</w:t>
      </w:r>
      <w:r>
        <w:rPr>
          <w:color w:val="000037"/>
        </w:rPr>
        <w:t xml:space="preserve"> পাইনি</w:t>
      </w:r>
      <w:r>
        <w:br/>
      </w:r>
      <w:r>
        <w:rPr>
          <w:color w:val="18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0"/>
        </w:rPr>
        <w:t xml:space="preserve"> made</w:t>
      </w:r>
      <w:r>
        <w:rPr>
          <w:color w:val="390000"/>
        </w:rPr>
        <w:t xml:space="preserve"> a</w:t>
      </w:r>
      <w:r>
        <w:rPr>
          <w:color w:val="000043"/>
        </w:rPr>
        <w:t xml:space="preserve"> payment</w:t>
      </w:r>
      <w:r>
        <w:rPr>
          <w:color w:val="000000"/>
        </w:rPr>
        <w:t xml:space="preserve"> of</w:t>
      </w:r>
      <w:r>
        <w:rPr>
          <w:color w:val="000055"/>
        </w:rPr>
        <w:t xml:space="preserve"> taka</w:t>
      </w:r>
      <w:r>
        <w:rPr>
          <w:color w:val="000000"/>
        </w:rPr>
        <w:t xml:space="preserve"> after</w:t>
      </w:r>
      <w:r>
        <w:rPr>
          <w:color w:val="000000"/>
        </w:rPr>
        <w:t xml:space="preserve"> availing</w:t>
      </w:r>
      <w:r>
        <w:rPr>
          <w:color w:val="030000"/>
        </w:rPr>
        <w:t xml:space="preserve"> the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30000"/>
        </w:rPr>
        <w:t xml:space="preserve"> on</w:t>
      </w:r>
      <w:r>
        <w:rPr>
          <w:color w:val="000043"/>
        </w:rPr>
        <w:t xml:space="preserve"> payment</w:t>
      </w:r>
      <w:r>
        <w:rPr>
          <w:color w:val="00000F"/>
        </w:rPr>
        <w:t xml:space="preserve"> offer</w:t>
      </w:r>
      <w:r>
        <w:rPr>
          <w:color w:val="000001"/>
        </w:rPr>
        <w:t xml:space="preserve"> from</w:t>
      </w:r>
      <w:r>
        <w:rPr>
          <w:color w:val="000054"/>
        </w:rPr>
        <w:t xml:space="preserve"> reward</w:t>
      </w:r>
      <w:r>
        <w:rPr>
          <w:color w:val="180000"/>
        </w:rPr>
        <w:t xml:space="preserve"> i</w:t>
      </w:r>
      <w:r>
        <w:rPr>
          <w:color w:val="000000"/>
        </w:rPr>
        <w:t xml:space="preserve"> did</w:t>
      </w:r>
      <w:r>
        <w:rPr>
          <w:color w:val="000003"/>
        </w:rPr>
        <w:t xml:space="preserve"> not</w:t>
      </w:r>
      <w:r>
        <w:rPr>
          <w:color w:val="000005"/>
        </w:rPr>
        <w:t xml:space="preserve"> receive</w:t>
      </w:r>
      <w:r>
        <w:rPr>
          <w:color w:val="030000"/>
        </w:rPr>
        <w:t xml:space="preserve"> the</w:t>
      </w:r>
      <w:r>
        <w:rPr>
          <w:color w:val="000069"/>
        </w:rPr>
        <w:t xml:space="preserve"> cashback</w:t>
      </w:r>
      <w:r>
        <w:br/>
      </w:r>
      <w:r>
        <w:rPr>
          <w:color w:val="000000"/>
        </w:rPr>
        <w:t xml:space="preserve"> apnader</w:t>
      </w:r>
      <w:r>
        <w:rPr>
          <w:color w:val="050000"/>
        </w:rPr>
        <w:t xml:space="preserve"> je</w:t>
      </w:r>
      <w:r>
        <w:rPr>
          <w:color w:val="000054"/>
        </w:rPr>
        <w:t xml:space="preserve"> reward</w:t>
      </w:r>
      <w:r>
        <w:rPr>
          <w:color w:val="000000"/>
        </w:rPr>
        <w:t xml:space="preserve"> system</w:t>
      </w:r>
      <w:r>
        <w:rPr>
          <w:color w:val="000000"/>
        </w:rPr>
        <w:t xml:space="preserve"> ache</w:t>
      </w:r>
      <w:r>
        <w:rPr>
          <w:color w:val="0000C1"/>
        </w:rPr>
        <w:t xml:space="preserve"> point</w:t>
      </w:r>
      <w:r>
        <w:rPr>
          <w:color w:val="000008"/>
        </w:rPr>
        <w:t xml:space="preserve"> collect</w:t>
      </w:r>
      <w:r>
        <w:rPr>
          <w:color w:val="000028"/>
        </w:rPr>
        <w:t xml:space="preserve"> kore</w:t>
      </w:r>
      <w:r>
        <w:rPr>
          <w:color w:val="880000"/>
        </w:rPr>
        <w:t xml:space="preserve"> ami</w:t>
      </w:r>
      <w:r>
        <w:rPr>
          <w:color w:val="0F0000"/>
        </w:rPr>
        <w:t xml:space="preserve"> to</w:t>
      </w:r>
      <w:r>
        <w:rPr>
          <w:color w:val="000043"/>
        </w:rPr>
        <w:t xml:space="preserve"> payment</w:t>
      </w:r>
      <w:r>
        <w:rPr>
          <w:color w:val="000028"/>
        </w:rPr>
        <w:t xml:space="preserve"> kore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00000A"/>
        </w:rPr>
        <w:t xml:space="preserve"> বিকাশে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F0000"/>
        </w:rPr>
        <w:t xml:space="preserve"> করলাম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14"/>
        </w:rPr>
        <w:t xml:space="preserve"> ক্লেইম</w:t>
      </w:r>
      <w:r>
        <w:rPr>
          <w:color w:val="0C0000"/>
        </w:rPr>
        <w:t xml:space="preserve"> করেছিলাম</w:t>
      </w:r>
      <w:r>
        <w:rPr>
          <w:color w:val="080000"/>
        </w:rPr>
        <w:t xml:space="preserve"> এটা</w:t>
      </w:r>
      <w:r>
        <w:rPr>
          <w:color w:val="000001"/>
        </w:rPr>
        <w:t xml:space="preserve"> ইউজ</w:t>
      </w:r>
      <w:r>
        <w:rPr>
          <w:color w:val="030000"/>
        </w:rPr>
        <w:t xml:space="preserve"> হলো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1"/>
        </w:rPr>
        <w:t xml:space="preserve"> টাকাই</w:t>
      </w:r>
      <w:r>
        <w:rPr>
          <w:color w:val="000001"/>
        </w:rPr>
        <w:t xml:space="preserve"> কেটেছে</w:t>
      </w:r>
      <w:r>
        <w:rPr>
          <w:color w:val="00006D"/>
        </w:rPr>
        <w:t xml:space="preserve"> ক্যাশব্যাক</w:t>
      </w:r>
      <w:r>
        <w:rPr>
          <w:color w:val="000003"/>
        </w:rPr>
        <w:t xml:space="preserve"> কখন</w:t>
      </w:r>
      <w:r>
        <w:rPr>
          <w:color w:val="000016"/>
        </w:rPr>
        <w:t xml:space="preserve"> পাবো</w:t>
      </w:r>
      <w:r>
        <w:br/>
      </w:r>
      <w:r>
        <w:rPr>
          <w:color w:val="620000"/>
        </w:rPr>
        <w:t xml:space="preserve"> আমার</w:t>
      </w:r>
      <w:r>
        <w:rPr>
          <w:color w:val="000003"/>
        </w:rPr>
        <w:t xml:space="preserve"> একটা</w:t>
      </w:r>
      <w:r>
        <w:rPr>
          <w:color w:val="000011"/>
        </w:rPr>
        <w:t xml:space="preserve"> রিওয়ার্ড</w:t>
      </w:r>
      <w:r>
        <w:rPr>
          <w:color w:val="00000C"/>
        </w:rPr>
        <w:t xml:space="preserve"> অফার</w:t>
      </w:r>
      <w:r>
        <w:rPr>
          <w:color w:val="110000"/>
        </w:rPr>
        <w:t xml:space="preserve"> ছিল</w:t>
      </w:r>
      <w:r>
        <w:rPr>
          <w:color w:val="000025"/>
        </w:rPr>
        <w:t xml:space="preserve"> পয়েন্ট</w:t>
      </w:r>
      <w:r>
        <w:rPr>
          <w:color w:val="000011"/>
        </w:rPr>
        <w:t xml:space="preserve"> রিওয়ার্ড</w:t>
      </w:r>
      <w:r>
        <w:rPr>
          <w:color w:val="000025"/>
        </w:rPr>
        <w:t xml:space="preserve"> পয়েন্ট</w:t>
      </w:r>
      <w:r>
        <w:rPr>
          <w:color w:val="00000C"/>
        </w:rPr>
        <w:t xml:space="preserve"> অফার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A0000"/>
        </w:rPr>
        <w:t xml:space="preserve"> করলে</w:t>
      </w:r>
      <w:r>
        <w:rPr>
          <w:color w:val="000002"/>
        </w:rPr>
        <w:t xml:space="preserve"> দেড়শ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750000"/>
        </w:rPr>
        <w:t xml:space="preserve"> কিন্তু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10000"/>
        </w:rPr>
        <w:t xml:space="preserve"> করার</w:t>
      </w:r>
      <w:r>
        <w:rPr>
          <w:color w:val="010000"/>
        </w:rPr>
        <w:t xml:space="preserve"> পরেও</w:t>
      </w:r>
      <w:r>
        <w:rPr>
          <w:color w:val="000002"/>
        </w:rPr>
        <w:t xml:space="preserve"> দেড়শ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1F0000"/>
        </w:rPr>
        <w:t xml:space="preserve"> করছি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token</w:t>
      </w:r>
      <w:r>
        <w:rPr>
          <w:color w:val="000003"/>
        </w:rPr>
        <w:t xml:space="preserve"> dia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ofer</w:t>
      </w:r>
      <w:r>
        <w:rPr>
          <w:color w:val="000000"/>
        </w:rPr>
        <w:t xml:space="preserve"> kine</w:t>
      </w:r>
      <w:r>
        <w:rPr>
          <w:color w:val="00000F"/>
        </w:rPr>
        <w:t xml:space="preserve"> ta</w:t>
      </w:r>
      <w:r>
        <w:rPr>
          <w:color w:val="00001B"/>
        </w:rPr>
        <w:t xml:space="preserve"> recharge</w:t>
      </w:r>
      <w:r>
        <w:rPr>
          <w:color w:val="1A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5"/>
        </w:rPr>
        <w:t xml:space="preserve"> pailam</w:t>
      </w:r>
      <w:r>
        <w:rPr>
          <w:color w:val="000041"/>
        </w:rPr>
        <w:t xml:space="preserve"> na</w:t>
      </w:r>
      <w:r>
        <w:br/>
      </w:r>
      <w:r>
        <w:rPr>
          <w:color w:val="000004"/>
        </w:rPr>
        <w:t xml:space="preserve"> hajar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04"/>
        </w:rPr>
        <w:t xml:space="preserve"> biddut</w:t>
      </w:r>
      <w:r>
        <w:rPr>
          <w:color w:val="000047"/>
        </w:rPr>
        <w:t xml:space="preserve"> bill</w:t>
      </w:r>
      <w:r>
        <w:rPr>
          <w:color w:val="000000"/>
        </w:rPr>
        <w:t xml:space="preserve"> dilam</w:t>
      </w:r>
      <w:r>
        <w:rPr>
          <w:color w:val="580000"/>
        </w:rPr>
        <w:t xml:space="preserve"> but</w:t>
      </w:r>
      <w:r>
        <w:rPr>
          <w:color w:val="000000"/>
        </w:rPr>
        <w:t xml:space="preserve"> cushback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3"/>
        </w:rPr>
        <w:t xml:space="preserve"> songroho</w:t>
      </w:r>
      <w:r>
        <w:rPr>
          <w:color w:val="000028"/>
        </w:rPr>
        <w:t xml:space="preserve"> kore</w:t>
      </w:r>
      <w:r>
        <w:rPr>
          <w:color w:val="000047"/>
        </w:rPr>
        <w:t xml:space="preserve"> bill</w:t>
      </w:r>
      <w:r>
        <w:rPr>
          <w:color w:val="000000"/>
        </w:rPr>
        <w:t xml:space="preserve"> dici</w:t>
      </w:r>
      <w:r>
        <w:rPr>
          <w:color w:val="060000"/>
        </w:rPr>
        <w:t xml:space="preserve"> amake</w:t>
      </w:r>
      <w:r>
        <w:rPr>
          <w:color w:val="000055"/>
        </w:rPr>
        <w:t xml:space="preserve"> taka</w:t>
      </w:r>
      <w:r>
        <w:rPr>
          <w:color w:val="000001"/>
        </w:rPr>
        <w:t xml:space="preserve"> deyni</w:t>
      </w:r>
      <w:r>
        <w:br/>
      </w:r>
      <w:r>
        <w:rPr>
          <w:color w:val="620000"/>
        </w:rPr>
        <w:t xml:space="preserve"> আমার</w:t>
      </w:r>
      <w:r>
        <w:rPr>
          <w:color w:val="000002"/>
        </w:rPr>
        <w:t xml:space="preserve"> নাম্বারে</w:t>
      </w:r>
      <w:r>
        <w:rPr>
          <w:color w:val="000053"/>
        </w:rPr>
        <w:t xml:space="preserve"> রিওয়ার্ড</w:t>
      </w:r>
      <w:r>
        <w:rPr>
          <w:color w:val="000000"/>
        </w:rPr>
        <w:t xml:space="preserve"> ভাঙ্গানোর</w:t>
      </w:r>
      <w:r>
        <w:rPr>
          <w:color w:val="0C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B50000"/>
        </w:rPr>
        <w:t xml:space="preserve"> আমি</w:t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60000"/>
        </w:rPr>
        <w:t xml:space="preserve"> ও</w:t>
      </w:r>
      <w:r>
        <w:rPr>
          <w:color w:val="00004A"/>
        </w:rPr>
        <w:t xml:space="preserve"> পে</w:t>
      </w:r>
      <w:r>
        <w:rPr>
          <w:color w:val="1F0000"/>
        </w:rPr>
        <w:t xml:space="preserve"> করছি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টি</w:t>
      </w:r>
      <w:r>
        <w:rPr>
          <w:color w:val="000016"/>
        </w:rPr>
        <w:t xml:space="preserve"> সংগ্রহ</w:t>
      </w:r>
      <w:r>
        <w:rPr>
          <w:color w:val="3D0000"/>
        </w:rPr>
        <w:t xml:space="preserve"> করেছি</w:t>
      </w:r>
      <w:r>
        <w:rPr>
          <w:color w:val="000003"/>
        </w:rPr>
        <w:t xml:space="preserve"> তারপর</w:t>
      </w:r>
      <w:r>
        <w:rPr>
          <w:color w:val="0000FF"/>
        </w:rPr>
        <w:t xml:space="preserve"> টাকা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এখনো</w:t>
      </w:r>
      <w:r>
        <w:rPr>
          <w:color w:val="00006D"/>
        </w:rPr>
        <w:t xml:space="preserve"> ক্যাশব্যাক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60000"/>
        </w:rPr>
        <w:t xml:space="preserve"> এবং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D0000"/>
        </w:rPr>
        <w:t xml:space="preserve"> এ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60000"/>
        </w:rPr>
        <w:t xml:space="preserve"> ও</w:t>
      </w:r>
      <w:r>
        <w:rPr>
          <w:color w:val="000000"/>
        </w:rPr>
        <w:t xml:space="preserve"> দেই</w:t>
      </w:r>
      <w:r>
        <w:rPr>
          <w:color w:val="000030"/>
        </w:rPr>
        <w:t xml:space="preserve"> নাই</w:t>
      </w:r>
      <w:r>
        <w:br/>
      </w:r>
      <w:r>
        <w:rPr>
          <w:color w:val="880000"/>
        </w:rPr>
        <w:t xml:space="preserve"> ami</w:t>
      </w:r>
      <w:r>
        <w:rPr>
          <w:color w:val="030000"/>
        </w:rPr>
        <w:t xml:space="preserve"> ektu</w:t>
      </w:r>
      <w:r>
        <w:rPr>
          <w:color w:val="0C0000"/>
        </w:rPr>
        <w:t xml:space="preserve"> age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1A"/>
        </w:rPr>
        <w:t xml:space="preserve"> theke</w:t>
      </w:r>
      <w:r>
        <w:rPr>
          <w:color w:val="0000C1"/>
        </w:rPr>
        <w:t xml:space="preserve"> point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30000"/>
        </w:rPr>
        <w:t xml:space="preserve"> on</w:t>
      </w:r>
      <w:r>
        <w:rPr>
          <w:color w:val="000043"/>
        </w:rPr>
        <w:t xml:space="preserve"> payment</w:t>
      </w:r>
      <w:r>
        <w:rPr>
          <w:color w:val="00000F"/>
        </w:rPr>
        <w:t xml:space="preserve"> offer</w:t>
      </w:r>
      <w:r>
        <w:rPr>
          <w:color w:val="000034"/>
        </w:rPr>
        <w:t xml:space="preserve"> claim</w:t>
      </w:r>
      <w:r>
        <w:rPr>
          <w:color w:val="040000"/>
        </w:rPr>
        <w:t xml:space="preserve"> koresi</w:t>
      </w:r>
      <w:r>
        <w:rPr>
          <w:color w:val="030000"/>
        </w:rPr>
        <w:t xml:space="preserve"> then</w:t>
      </w:r>
      <w:r>
        <w:rPr>
          <w:color w:val="00007D"/>
        </w:rPr>
        <w:t xml:space="preserve"> tk</w:t>
      </w:r>
      <w:r>
        <w:rPr>
          <w:color w:val="000043"/>
        </w:rPr>
        <w:t xml:space="preserve"> payment</w:t>
      </w:r>
      <w:r>
        <w:rPr>
          <w:color w:val="010000"/>
        </w:rPr>
        <w:t xml:space="preserve"> koreo</w:t>
      </w:r>
      <w:r>
        <w:rPr>
          <w:color w:val="00000E"/>
        </w:rPr>
        <w:t xml:space="preserve"> kono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asheni</w:t>
      </w:r>
      <w:r>
        <w:br/>
      </w:r>
      <w:r>
        <w:rPr>
          <w:color w:val="B50000"/>
        </w:rPr>
        <w:t xml:space="preserve"> আমি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সিলভার</w:t>
      </w:r>
      <w:r>
        <w:rPr>
          <w:color w:val="230000"/>
        </w:rPr>
        <w:t xml:space="preserve"> এর</w:t>
      </w:r>
      <w:r>
        <w:rPr>
          <w:color w:val="0000A8"/>
        </w:rPr>
        <w:t xml:space="preserve"> পয়েন্ট</w:t>
      </w:r>
      <w:r>
        <w:rPr>
          <w:color w:val="000002"/>
        </w:rPr>
        <w:t xml:space="preserve"> ক্লেম</w:t>
      </w:r>
      <w:r>
        <w:rPr>
          <w:color w:val="0B0000"/>
        </w:rPr>
        <w:t xml:space="preserve"> করি</w:t>
      </w:r>
      <w:r>
        <w:rPr>
          <w:color w:val="000003"/>
        </w:rPr>
        <w:t xml:space="preserve"> সেখানে</w:t>
      </w:r>
      <w:r>
        <w:rPr>
          <w:color w:val="030000"/>
        </w:rPr>
        <w:t xml:space="preserve"> বলা</w:t>
      </w:r>
      <w:r>
        <w:rPr>
          <w:color w:val="0A0000"/>
        </w:rPr>
        <w:t xml:space="preserve"> হয়</w:t>
      </w:r>
      <w:r>
        <w:rPr>
          <w:color w:val="010000"/>
        </w:rPr>
        <w:t xml:space="preserve"> পরবর্তী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পেবিল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দেয়া</w:t>
      </w:r>
      <w:r>
        <w:rPr>
          <w:color w:val="0C0000"/>
        </w:rPr>
        <w:t xml:space="preserve"> হবে</w:t>
      </w:r>
      <w:r>
        <w:rPr>
          <w:color w:val="050000"/>
        </w:rPr>
        <w:t xml:space="preserve"> কিন্ত</w:t>
      </w:r>
      <w:r>
        <w:rPr>
          <w:color w:val="B5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10000"/>
        </w:rPr>
        <w:t xml:space="preserve"> করেও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0"/>
        </w:rPr>
        <w:t xml:space="preserve"> স‍্যার</w:t>
      </w:r>
      <w:r>
        <w:rPr>
          <w:color w:val="B50000"/>
        </w:rPr>
        <w:t xml:space="preserve"> আমি</w:t>
      </w:r>
      <w:r>
        <w:rPr>
          <w:color w:val="000002"/>
        </w:rPr>
        <w:t xml:space="preserve"> বিকাস</w:t>
      </w:r>
      <w:r>
        <w:rPr>
          <w:color w:val="000000"/>
        </w:rPr>
        <w:t xml:space="preserve"> ডাইমন</w:t>
      </w:r>
      <w:r>
        <w:rPr>
          <w:color w:val="000000"/>
        </w:rPr>
        <w:t xml:space="preserve"> লেবেল</w:t>
      </w:r>
      <w:r>
        <w:rPr>
          <w:color w:val="00002F"/>
        </w:rPr>
        <w:t xml:space="preserve"> থেকে</w:t>
      </w:r>
      <w:r>
        <w:rPr>
          <w:color w:val="000000"/>
        </w:rPr>
        <w:t xml:space="preserve"> প্রেলেবিল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এটি</w:t>
      </w:r>
      <w:r>
        <w:rPr>
          <w:color w:val="0B0000"/>
        </w:rPr>
        <w:t xml:space="preserve"> নিয়ে</w:t>
      </w:r>
      <w:r>
        <w:rPr>
          <w:color w:val="010000"/>
        </w:rPr>
        <w:t xml:space="preserve"> ছি</w:t>
      </w:r>
      <w:r>
        <w:rPr>
          <w:color w:val="020000"/>
        </w:rPr>
        <w:t xml:space="preserve"> দুই</w:t>
      </w:r>
      <w:r>
        <w:rPr>
          <w:color w:val="000002"/>
        </w:rPr>
        <w:t xml:space="preserve"> দিন</w:t>
      </w:r>
      <w:r>
        <w:rPr>
          <w:color w:val="030000"/>
        </w:rPr>
        <w:t xml:space="preserve"> হলো</w:t>
      </w:r>
      <w:r>
        <w:rPr>
          <w:color w:val="000000"/>
        </w:rPr>
        <w:t xml:space="preserve"> আছ</w:t>
      </w:r>
      <w:r>
        <w:rPr>
          <w:color w:val="000000"/>
        </w:rPr>
        <w:t xml:space="preserve"> বিদ্ূত</w:t>
      </w:r>
      <w:r>
        <w:rPr>
          <w:color w:val="000000"/>
        </w:rPr>
        <w:t xml:space="preserve"> বিলটা</w:t>
      </w:r>
      <w:r>
        <w:rPr>
          <w:color w:val="000005"/>
        </w:rPr>
        <w:t xml:space="preserve"> দিলাম</w:t>
      </w:r>
      <w:r>
        <w:rPr>
          <w:color w:val="750000"/>
        </w:rPr>
        <w:t xml:space="preserve"> কিন্তু</w:t>
      </w:r>
      <w:r>
        <w:rPr>
          <w:color w:val="000000"/>
        </w:rPr>
        <w:t xml:space="preserve"> কেসব‍্যাগ</w:t>
      </w:r>
      <w:r>
        <w:rPr>
          <w:color w:val="00000A"/>
        </w:rPr>
        <w:t xml:space="preserve"> টা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00"/>
        </w:rPr>
        <w:t xml:space="preserve"> স‍্যার</w:t>
      </w:r>
      <w:r>
        <w:br/>
      </w:r>
      <w:r>
        <w:rPr>
          <w:color w:val="000000"/>
        </w:rPr>
        <w:t xml:space="preserve"> vai</w:t>
      </w:r>
      <w:r>
        <w:rPr>
          <w:color w:val="880000"/>
        </w:rPr>
        <w:t xml:space="preserve"> ami</w:t>
      </w:r>
      <w:r>
        <w:rPr>
          <w:color w:val="000000"/>
        </w:rPr>
        <w:t xml:space="preserve"> token</w:t>
      </w:r>
      <w:r>
        <w:rPr>
          <w:color w:val="000003"/>
        </w:rPr>
        <w:t xml:space="preserve"> dia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C1"/>
        </w:rPr>
        <w:t xml:space="preserve"> point</w:t>
      </w:r>
      <w:r>
        <w:rPr>
          <w:color w:val="010000"/>
        </w:rPr>
        <w:t xml:space="preserve"> kinlam</w:t>
      </w:r>
      <w:r>
        <w:rPr>
          <w:color w:val="000000"/>
        </w:rPr>
        <w:t xml:space="preserve"> than</w:t>
      </w:r>
      <w:r>
        <w:rPr>
          <w:color w:val="00001B"/>
        </w:rPr>
        <w:t xml:space="preserve"> recharge</w:t>
      </w:r>
      <w:r>
        <w:rPr>
          <w:color w:val="110000"/>
        </w:rPr>
        <w:t xml:space="preserve"> korsi</w:t>
      </w:r>
      <w:r>
        <w:rPr>
          <w:color w:val="000055"/>
        </w:rPr>
        <w:t xml:space="preserve"> taka</w:t>
      </w:r>
      <w:r>
        <w:rPr>
          <w:color w:val="580000"/>
        </w:rPr>
        <w:t xml:space="preserve"> but</w:t>
      </w:r>
      <w:r>
        <w:rPr>
          <w:color w:val="880000"/>
        </w:rPr>
        <w:t xml:space="preserve"> ami</w:t>
      </w:r>
      <w:r>
        <w:rPr>
          <w:color w:val="000069"/>
        </w:rPr>
        <w:t xml:space="preserve"> cashback</w:t>
      </w:r>
      <w:r>
        <w:rPr>
          <w:color w:val="000004"/>
        </w:rPr>
        <w:t xml:space="preserve"> painai</w:t>
      </w:r>
      <w:r>
        <w:br/>
      </w:r>
      <w:r>
        <w:rPr>
          <w:color w:val="880000"/>
        </w:rPr>
        <w:t xml:space="preserve"> ami</w:t>
      </w:r>
      <w:r>
        <w:rPr>
          <w:color w:val="000005"/>
        </w:rPr>
        <w:t xml:space="preserve"> -</w:t>
      </w:r>
      <w:r>
        <w:rPr>
          <w:color w:val="000000"/>
        </w:rPr>
        <w:t xml:space="preserve"> minutes</w:t>
      </w:r>
      <w:r>
        <w:rPr>
          <w:color w:val="0C0000"/>
        </w:rPr>
        <w:t xml:space="preserve"> age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040000"/>
        </w:rPr>
        <w:t xml:space="preserve"> koresi</w:t>
      </w:r>
      <w:r>
        <w:rPr>
          <w:color w:val="230000"/>
        </w:rPr>
        <w:t xml:space="preserve"> amar</w:t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1A"/>
        </w:rPr>
        <w:t xml:space="preserve"> theke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1"/>
        </w:rPr>
        <w:t xml:space="preserve"> pawer</w:t>
      </w:r>
      <w:r>
        <w:rPr>
          <w:color w:val="000016"/>
        </w:rPr>
        <w:t xml:space="preserve"> kotha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620000"/>
        </w:rPr>
        <w:t xml:space="preserve"> আমার</w:t>
      </w:r>
      <w:r>
        <w:rPr>
          <w:color w:val="0C0000"/>
        </w:rPr>
        <w:t xml:space="preserve"> যে</w:t>
      </w:r>
      <w:r>
        <w:rPr>
          <w:color w:val="0000A8"/>
        </w:rPr>
        <w:t xml:space="preserve"> পয়েন্ট</w:t>
      </w:r>
      <w:r>
        <w:rPr>
          <w:color w:val="010000"/>
        </w:rPr>
        <w:t xml:space="preserve"> সে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দিসে</w:t>
      </w:r>
      <w:r>
        <w:rPr>
          <w:color w:val="000035"/>
        </w:rPr>
        <w:t xml:space="preserve"> পেমেন্ট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দেওয়ার</w:t>
      </w:r>
      <w:r>
        <w:rPr>
          <w:color w:val="000026"/>
        </w:rPr>
        <w:t xml:space="preserve"> কথা</w:t>
      </w:r>
      <w:r>
        <w:rPr>
          <w:color w:val="110000"/>
        </w:rPr>
        <w:t xml:space="preserve"> ছিল</w:t>
      </w:r>
      <w:r>
        <w:rPr>
          <w:color w:val="750000"/>
        </w:rPr>
        <w:t xml:space="preserve"> কিন্তু</w:t>
      </w:r>
      <w:r>
        <w:rPr>
          <w:color w:val="000008"/>
        </w:rPr>
        <w:t xml:space="preserve"> দেয়</w:t>
      </w:r>
      <w:r>
        <w:rPr>
          <w:color w:val="000030"/>
        </w:rPr>
        <w:t xml:space="preserve"> নাই</w:t>
      </w:r>
      <w:r>
        <w:br/>
      </w:r>
      <w:r>
        <w:rPr>
          <w:color w:val="00004A"/>
        </w:rPr>
        <w:t xml:space="preserve"> bkash</w:t>
      </w:r>
      <w:r>
        <w:rPr>
          <w:color w:val="000017"/>
        </w:rPr>
        <w:t xml:space="preserve"> e</w:t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00"/>
        </w:rPr>
        <w:t xml:space="preserve"> playbill</w:t>
      </w:r>
      <w:r>
        <w:rPr>
          <w:color w:val="240000"/>
        </w:rPr>
        <w:t xml:space="preserve"> er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0F"/>
        </w:rPr>
        <w:t xml:space="preserve"> offer</w:t>
      </w:r>
      <w:r>
        <w:rPr>
          <w:color w:val="000000"/>
        </w:rPr>
        <w:t xml:space="preserve"> nicilam</w:t>
      </w:r>
      <w:r>
        <w:rPr>
          <w:color w:val="000002"/>
        </w:rPr>
        <w:t xml:space="preserve"> ajke</w:t>
      </w:r>
      <w:r>
        <w:rPr>
          <w:color w:val="880000"/>
        </w:rPr>
        <w:t xml:space="preserve"> ami</w:t>
      </w:r>
      <w:r>
        <w:rPr>
          <w:color w:val="000006"/>
        </w:rPr>
        <w:t xml:space="preserve"> paybill</w:t>
      </w:r>
      <w:r>
        <w:rPr>
          <w:color w:val="000000"/>
        </w:rPr>
        <w:t xml:space="preserve"> diyechi</w:t>
      </w:r>
      <w:r>
        <w:rPr>
          <w:color w:val="250000"/>
        </w:rPr>
        <w:t xml:space="preserve"> kintu</w:t>
      </w:r>
      <w:r>
        <w:rPr>
          <w:color w:val="000069"/>
        </w:rPr>
        <w:t xml:space="preserve"> cashback</w:t>
      </w:r>
      <w:r>
        <w:rPr>
          <w:color w:val="000016"/>
        </w:rPr>
        <w:t xml:space="preserve"> paini</w:t>
      </w:r>
      <w:r>
        <w:br/>
      </w:r>
      <w:r>
        <w:rPr>
          <w:color w:val="880000"/>
        </w:rPr>
        <w:t xml:space="preserve"> ami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000000"/>
        </w:rPr>
        <w:t xml:space="preserve"> niiya</w:t>
      </w:r>
      <w:r>
        <w:rPr>
          <w:color w:val="000000"/>
        </w:rPr>
        <w:t xml:space="preserve"> cliam</w:t>
      </w:r>
      <w:r>
        <w:rPr>
          <w:color w:val="100000"/>
        </w:rPr>
        <w:t xml:space="preserve"> korci</w:t>
      </w:r>
      <w:r>
        <w:rPr>
          <w:color w:val="0F0000"/>
        </w:rPr>
        <w:t xml:space="preserve"> ar</w:t>
      </w:r>
      <w:r>
        <w:rPr>
          <w:color w:val="000000"/>
        </w:rPr>
        <w:t xml:space="preserve"> prepaid</w:t>
      </w:r>
      <w:r>
        <w:rPr>
          <w:color w:val="000000"/>
        </w:rPr>
        <w:t xml:space="preserve"> electricity</w:t>
      </w:r>
      <w:r>
        <w:rPr>
          <w:color w:val="000047"/>
        </w:rPr>
        <w:t xml:space="preserve"> bill</w:t>
      </w:r>
      <w:r>
        <w:rPr>
          <w:color w:val="0F0000"/>
        </w:rPr>
        <w:t xml:space="preserve"> o</w:t>
      </w:r>
      <w:r>
        <w:rPr>
          <w:color w:val="000049"/>
        </w:rPr>
        <w:t xml:space="preserve"> pay</w:t>
      </w:r>
      <w:r>
        <w:rPr>
          <w:color w:val="100000"/>
        </w:rPr>
        <w:t xml:space="preserve"> korci</w:t>
      </w:r>
      <w:r>
        <w:rPr>
          <w:color w:val="080000"/>
        </w:rPr>
        <w:t xml:space="preserve"> kinto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asr</w:t>
      </w:r>
      <w:r>
        <w:rPr>
          <w:color w:val="000033"/>
        </w:rPr>
        <w:t xml:space="preserve"> nai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C1"/>
        </w:rPr>
        <w:t xml:space="preserve"> point</w:t>
      </w:r>
      <w:r>
        <w:rPr>
          <w:color w:val="000002"/>
        </w:rPr>
        <w:t xml:space="preserve"> babohar</w:t>
      </w:r>
      <w:r>
        <w:rPr>
          <w:color w:val="0A0000"/>
        </w:rPr>
        <w:t xml:space="preserve"> kora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100000"/>
        </w:rPr>
        <w:t xml:space="preserve"> korci</w:t>
      </w:r>
      <w:r>
        <w:rPr>
          <w:color w:val="250000"/>
        </w:rPr>
        <w:t xml:space="preserve"> kintu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F"/>
        </w:rPr>
        <w:t xml:space="preserve"> ta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rPr>
          <w:color w:val="000000"/>
        </w:rPr>
        <w:t xml:space="preserve"> aktu</w:t>
      </w:r>
      <w:r>
        <w:rPr>
          <w:color w:val="000000"/>
        </w:rPr>
        <w:t xml:space="preserve"> chake</w:t>
      </w:r>
      <w:r>
        <w:rPr>
          <w:color w:val="0A0000"/>
        </w:rPr>
        <w:t xml:space="preserve"> kora</w:t>
      </w:r>
      <w:r>
        <w:rPr>
          <w:color w:val="000000"/>
        </w:rPr>
        <w:t xml:space="preserve"> dakben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07"/>
        </w:rPr>
        <w:t xml:space="preserve"> ব্যাবহার</w:t>
      </w:r>
      <w:r>
        <w:rPr>
          <w:color w:val="360000"/>
        </w:rPr>
        <w:t xml:space="preserve"> করে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করয়ার</w:t>
      </w:r>
      <w:r>
        <w:rPr>
          <w:color w:val="0C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দেয়ার</w:t>
      </w:r>
      <w:r>
        <w:rPr>
          <w:color w:val="000026"/>
        </w:rPr>
        <w:t xml:space="preserve"> কথা</w:t>
      </w:r>
      <w:r>
        <w:rPr>
          <w:color w:val="0A0000"/>
        </w:rPr>
        <w:t xml:space="preserve"> ছিলো</w:t>
      </w:r>
      <w:r>
        <w:br/>
      </w:r>
      <w:r>
        <w:rPr>
          <w:color w:val="880000"/>
        </w:rPr>
        <w:t xml:space="preserve"> ami</w:t>
      </w:r>
      <w:r>
        <w:rPr>
          <w:color w:val="000016"/>
        </w:rPr>
        <w:t xml:space="preserve"> use</w:t>
      </w:r>
      <w:r>
        <w:rPr>
          <w:color w:val="000000"/>
        </w:rPr>
        <w:t xml:space="preserve"> kreci</w:t>
      </w:r>
      <w:r>
        <w:rPr>
          <w:color w:val="060000"/>
        </w:rPr>
        <w:t xml:space="preserve"> amake</w:t>
      </w:r>
      <w:r>
        <w:rPr>
          <w:color w:val="000000"/>
        </w:rPr>
        <w:t xml:space="preserve"> bla</w:t>
      </w:r>
      <w:r>
        <w:rPr>
          <w:color w:val="000000"/>
        </w:rPr>
        <w:t xml:space="preserve"> hyecilo</w:t>
      </w:r>
      <w:r>
        <w:rPr>
          <w:color w:val="000000"/>
        </w:rPr>
        <w:t xml:space="preserve"> porborti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390000"/>
        </w:rPr>
        <w:t xml:space="preserve"> a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04"/>
        </w:rPr>
        <w:t xml:space="preserve"> dibe</w:t>
      </w:r>
      <w:r>
        <w:rPr>
          <w:color w:val="580000"/>
        </w:rPr>
        <w:t xml:space="preserve"> but</w:t>
      </w:r>
      <w:r>
        <w:rPr>
          <w:color w:val="000000"/>
        </w:rPr>
        <w:t xml:space="preserve"> dilo</w:t>
      </w:r>
      <w:r>
        <w:rPr>
          <w:color w:val="000041"/>
        </w:rPr>
        <w:t xml:space="preserve"> na</w:t>
      </w:r>
      <w:r>
        <w:rPr>
          <w:color w:val="000000"/>
        </w:rPr>
        <w:t xml:space="preserve"> t</w:t>
      </w:r>
      <w:r>
        <w:br/>
      </w:r>
      <w:r>
        <w:rPr>
          <w:color w:val="010000"/>
        </w:rPr>
        <w:t xml:space="preserve"> vaia</w:t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34"/>
        </w:rPr>
        <w:t xml:space="preserve"> claim</w:t>
      </w:r>
      <w:r>
        <w:rPr>
          <w:color w:val="100000"/>
        </w:rPr>
        <w:t xml:space="preserve"> korechi</w:t>
      </w:r>
      <w:r>
        <w:rPr>
          <w:color w:val="030000"/>
        </w:rPr>
        <w:t xml:space="preserve"> then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1A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69"/>
        </w:rPr>
        <w:t xml:space="preserve"> cashback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br/>
      </w:r>
      <w:r>
        <w:rPr>
          <w:color w:val="020000"/>
        </w:rPr>
        <w:t xml:space="preserve"> hello</w:t>
      </w:r>
      <w:r>
        <w:rPr>
          <w:color w:val="030000"/>
        </w:rPr>
        <w:t xml:space="preserve"> ektu</w:t>
      </w:r>
      <w:r>
        <w:rPr>
          <w:color w:val="0C0000"/>
        </w:rPr>
        <w:t xml:space="preserve"> age</w:t>
      </w:r>
      <w:r>
        <w:rPr>
          <w:color w:val="880000"/>
        </w:rPr>
        <w:t xml:space="preserve"> ami</w:t>
      </w:r>
      <w:r>
        <w:rPr>
          <w:color w:val="000000"/>
        </w:rPr>
        <w:t xml:space="preserve"> apnader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1A"/>
        </w:rPr>
        <w:t xml:space="preserve"> theke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30000"/>
        </w:rPr>
        <w:t xml:space="preserve"> on</w:t>
      </w:r>
      <w:r>
        <w:rPr>
          <w:color w:val="000043"/>
        </w:rPr>
        <w:t xml:space="preserve"> payment</w:t>
      </w:r>
      <w:r>
        <w:rPr>
          <w:color w:val="000034"/>
        </w:rPr>
        <w:t xml:space="preserve"> claim</w:t>
      </w:r>
      <w:r>
        <w:rPr>
          <w:color w:val="000028"/>
        </w:rPr>
        <w:t xml:space="preserve"> kore</w:t>
      </w:r>
      <w:r>
        <w:rPr>
          <w:color w:val="000043"/>
        </w:rPr>
        <w:t xml:space="preserve"> payment</w:t>
      </w:r>
      <w:r>
        <w:rPr>
          <w:color w:val="040000"/>
        </w:rPr>
        <w:t xml:space="preserve"> koresi</w:t>
      </w:r>
      <w:r>
        <w:rPr>
          <w:color w:val="580000"/>
        </w:rPr>
        <w:t xml:space="preserve"> but</w:t>
      </w:r>
      <w:r>
        <w:rPr>
          <w:color w:val="000000"/>
        </w:rPr>
        <w:t xml:space="preserve"> akhno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asheni</w:t>
      </w:r>
      <w:r>
        <w:br/>
      </w:r>
      <w:r>
        <w:rPr>
          <w:color w:val="030000"/>
        </w:rPr>
        <w:t xml:space="preserve"> sir</w:t>
      </w:r>
      <w:r>
        <w:rPr>
          <w:color w:val="880000"/>
        </w:rPr>
        <w:t xml:space="preserve"> ami</w:t>
      </w:r>
      <w:r>
        <w:rPr>
          <w:color w:val="000000"/>
        </w:rPr>
        <w:t xml:space="preserve"> kabol</w:t>
      </w:r>
      <w:r>
        <w:rPr>
          <w:color w:val="020000"/>
        </w:rPr>
        <w:t xml:space="preserve"> akta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1A0000"/>
        </w:rPr>
        <w:t xml:space="preserve"> korlam</w:t>
      </w:r>
      <w:r>
        <w:rPr>
          <w:color w:val="880000"/>
        </w:rPr>
        <w:t xml:space="preserve"> ami</w:t>
      </w:r>
      <w:r>
        <w:rPr>
          <w:color w:val="000008"/>
        </w:rPr>
        <w:t xml:space="preserve"> coin</w:t>
      </w:r>
      <w:r>
        <w:rPr>
          <w:color w:val="000000"/>
        </w:rPr>
        <w:t xml:space="preserve"> sangraho</w:t>
      </w:r>
      <w:r>
        <w:rPr>
          <w:color w:val="020000"/>
        </w:rPr>
        <w:t xml:space="preserve"> korcilam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F0000"/>
        </w:rPr>
        <w:t xml:space="preserve"> ar</w:t>
      </w:r>
      <w:r>
        <w:rPr>
          <w:color w:val="580000"/>
        </w:rPr>
        <w:t xml:space="preserve"> but</w:t>
      </w:r>
      <w:r>
        <w:rPr>
          <w:color w:val="000069"/>
        </w:rPr>
        <w:t xml:space="preserve"> cashback</w:t>
      </w:r>
      <w:r>
        <w:rPr>
          <w:color w:val="00000F"/>
        </w:rPr>
        <w:t xml:space="preserve"> ase</w:t>
      </w:r>
      <w:r>
        <w:rPr>
          <w:color w:val="000041"/>
        </w:rPr>
        <w:t xml:space="preserve"> na</w:t>
      </w:r>
      <w:r>
        <w:br/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নিছে</w:t>
      </w:r>
      <w:r>
        <w:rPr>
          <w:color w:val="000000"/>
        </w:rPr>
        <w:t xml:space="preserve"> বিদুৎ</w:t>
      </w:r>
      <w:r>
        <w:rPr>
          <w:color w:val="030000"/>
        </w:rPr>
        <w:t xml:space="preserve"> দিয়েছি</w:t>
      </w:r>
      <w:r>
        <w:rPr>
          <w:color w:val="000000"/>
        </w:rPr>
        <w:t xml:space="preserve"> কেশব‍্যক</w:t>
      </w:r>
      <w:r>
        <w:rPr>
          <w:color w:val="010000"/>
        </w:rPr>
        <w:t xml:space="preserve"> কই</w:t>
      </w:r>
      <w:r>
        <w:br/>
      </w:r>
      <w:r>
        <w:rPr>
          <w:color w:val="000043"/>
        </w:rPr>
        <w:t xml:space="preserve"> payment</w:t>
      </w:r>
      <w:r>
        <w:rPr>
          <w:color w:val="1A0000"/>
        </w:rPr>
        <w:t xml:space="preserve"> korle</w:t>
      </w:r>
      <w:r>
        <w:rPr>
          <w:color w:val="000069"/>
        </w:rPr>
        <w:t xml:space="preserve"> cashback</w:t>
      </w:r>
      <w:r>
        <w:rPr>
          <w:color w:val="00000F"/>
        </w:rPr>
        <w:t xml:space="preserve"> ta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00"/>
        </w:rPr>
        <w:t xml:space="preserve"> colloect</w:t>
      </w:r>
      <w:r>
        <w:rPr>
          <w:color w:val="000028"/>
        </w:rPr>
        <w:t xml:space="preserve"> kore</w:t>
      </w:r>
      <w:r>
        <w:rPr>
          <w:color w:val="000000"/>
        </w:rPr>
        <w:t xml:space="preserve"> marlam</w:t>
      </w:r>
      <w:r>
        <w:br/>
      </w:r>
      <w:r>
        <w:rPr>
          <w:color w:val="0000C1"/>
        </w:rPr>
        <w:t xml:space="preserve"> point</w:t>
      </w:r>
      <w:r>
        <w:rPr>
          <w:color w:val="000005"/>
        </w:rPr>
        <w:t xml:space="preserve"> redeem</w:t>
      </w:r>
      <w:r>
        <w:rPr>
          <w:color w:val="100000"/>
        </w:rPr>
        <w:t xml:space="preserve"> korci</w:t>
      </w:r>
      <w:r>
        <w:rPr>
          <w:color w:val="00007D"/>
        </w:rPr>
        <w:t xml:space="preserve"> tk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100000"/>
        </w:rPr>
        <w:t xml:space="preserve"> korci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asche</w:t>
      </w:r>
      <w:r>
        <w:rPr>
          <w:color w:val="000033"/>
        </w:rPr>
        <w:t xml:space="preserve"> nai</w:t>
      </w:r>
      <w:r>
        <w:br/>
      </w:r>
      <w:r>
        <w:rPr>
          <w:color w:val="020000"/>
        </w:rPr>
        <w:t xml:space="preserve"> জি</w:t>
      </w:r>
      <w:r>
        <w:rPr>
          <w:color w:val="010000"/>
        </w:rPr>
        <w:t xml:space="preserve"> আপু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কিছুক্ষণ</w:t>
      </w:r>
      <w:r>
        <w:rPr>
          <w:color w:val="0A0000"/>
        </w:rPr>
        <w:t xml:space="preserve"> আগে</w:t>
      </w:r>
      <w:r>
        <w:rPr>
          <w:color w:val="62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00"/>
        </w:rPr>
        <w:t xml:space="preserve"> ওয়ার্ডে</w:t>
      </w:r>
      <w:r>
        <w:rPr>
          <w:color w:val="000000"/>
        </w:rPr>
        <w:t xml:space="preserve"> দেখলাম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</w:t>
      </w:r>
      <w:r>
        <w:rPr>
          <w:color w:val="000006"/>
        </w:rPr>
        <w:t xml:space="preserve"> বেশি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মিটার</w:t>
      </w:r>
      <w:r>
        <w:rPr>
          <w:color w:val="000000"/>
        </w:rPr>
        <w:t xml:space="preserve"> রিচার্ড</w:t>
      </w:r>
      <w:r>
        <w:rPr>
          <w:color w:val="0F0000"/>
        </w:rPr>
        <w:t xml:space="preserve"> করলাম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30000"/>
        </w:rPr>
        <w:t xml:space="preserve"> ত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br/>
      </w:r>
      <w:r>
        <w:rPr>
          <w:color w:val="B50000"/>
        </w:rPr>
        <w:t xml:space="preserve"> আমি</w:t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14"/>
        </w:rPr>
        <w:t xml:space="preserve"> ক্লেইম</w:t>
      </w:r>
      <w:r>
        <w:rPr>
          <w:color w:val="3D0000"/>
        </w:rPr>
        <w:t xml:space="preserve"> করেছি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00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B50000"/>
        </w:rPr>
        <w:t xml:space="preserve"> আমি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14"/>
        </w:rPr>
        <w:t xml:space="preserve"> ক্লেইম</w:t>
      </w:r>
      <w:r>
        <w:rPr>
          <w:color w:val="020000"/>
        </w:rPr>
        <w:t xml:space="preserve"> করা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পাইনি</w:t>
      </w:r>
      <w:r>
        <w:br/>
      </w:r>
      <w:r>
        <w:rPr>
          <w:color w:val="0C0000"/>
        </w:rPr>
        <w:t xml:space="preserve"> স্যার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02"/>
        </w:rPr>
        <w:t xml:space="preserve"> ক্লেম</w:t>
      </w:r>
      <w:r>
        <w:rPr>
          <w:color w:val="360000"/>
        </w:rPr>
        <w:t xml:space="preserve"> করে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05"/>
        </w:rPr>
        <w:t xml:space="preserve"> দিলাম</w:t>
      </w:r>
      <w:r>
        <w:rPr>
          <w:color w:val="750000"/>
        </w:rPr>
        <w:t xml:space="preserve"> কিন্তু</w:t>
      </w:r>
      <w:r>
        <w:rPr>
          <w:color w:val="0F0000"/>
        </w:rPr>
        <w:t xml:space="preserve"> কোন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02"/>
        </w:rPr>
        <w:t xml:space="preserve"> আসলো</w:t>
      </w:r>
      <w:r>
        <w:rPr>
          <w:color w:val="000042"/>
        </w:rPr>
        <w:t xml:space="preserve"> না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tarik</w:t>
      </w:r>
      <w:r>
        <w:rPr>
          <w:color w:val="000004"/>
        </w:rPr>
        <w:t xml:space="preserve"> clam</w:t>
      </w:r>
      <w:r>
        <w:rPr>
          <w:color w:val="100000"/>
        </w:rPr>
        <w:t xml:space="preserve"> korci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1A0000"/>
        </w:rPr>
        <w:t xml:space="preserve"> korle</w:t>
      </w:r>
      <w:r>
        <w:rPr>
          <w:color w:val="000002"/>
        </w:rPr>
        <w:t xml:space="preserve"> ajke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1A0000"/>
        </w:rPr>
        <w:t xml:space="preserve"> korlam</w:t>
      </w:r>
      <w:r>
        <w:rPr>
          <w:color w:val="080000"/>
        </w:rPr>
        <w:t xml:space="preserve"> kinto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41"/>
        </w:rPr>
        <w:t xml:space="preserve"> na</w:t>
      </w:r>
      <w:r>
        <w:br/>
      </w:r>
      <w:r>
        <w:rPr>
          <w:color w:val="000034"/>
        </w:rPr>
        <w:t xml:space="preserve"> claim</w:t>
      </w:r>
      <w:r>
        <w:rPr>
          <w:color w:val="1A0000"/>
        </w:rPr>
        <w:t xml:space="preserve"> korlam</w:t>
      </w:r>
      <w:r>
        <w:rPr>
          <w:color w:val="000001"/>
        </w:rPr>
        <w:t xml:space="preserve"> tarpor</w:t>
      </w:r>
      <w:r>
        <w:rPr>
          <w:color w:val="000000"/>
        </w:rPr>
        <w:t xml:space="preserve"> onno</w:t>
      </w:r>
      <w:r>
        <w:rPr>
          <w:color w:val="020000"/>
        </w:rPr>
        <w:t xml:space="preserve"> akta</w:t>
      </w:r>
      <w:r>
        <w:rPr>
          <w:color w:val="00000D"/>
        </w:rPr>
        <w:t xml:space="preserve"> number</w:t>
      </w:r>
      <w:r>
        <w:rPr>
          <w:color w:val="390000"/>
        </w:rPr>
        <w:t xml:space="preserve"> a</w:t>
      </w:r>
      <w:r>
        <w:rPr>
          <w:color w:val="00001B"/>
        </w:rPr>
        <w:t xml:space="preserve"> recharge</w:t>
      </w:r>
      <w:r>
        <w:rPr>
          <w:color w:val="1A0000"/>
        </w:rPr>
        <w:t xml:space="preserve"> korlam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br/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18"/>
        </w:rPr>
        <w:t xml:space="preserve"> points</w:t>
      </w:r>
      <w:r>
        <w:rPr>
          <w:color w:val="000003"/>
        </w:rPr>
        <w:t xml:space="preserve"> paine</w:t>
      </w:r>
      <w:r>
        <w:rPr>
          <w:color w:val="000014"/>
        </w:rPr>
        <w:t xml:space="preserve"> kno</w:t>
      </w:r>
      <w:r>
        <w:rPr>
          <w:color w:val="000000"/>
        </w:rPr>
        <w:t xml:space="preserve"> pls</w:t>
      </w:r>
      <w:r>
        <w:rPr>
          <w:color w:val="000000"/>
        </w:rPr>
        <w:t xml:space="preserve"> bolban</w:t>
      </w:r>
      <w:r>
        <w:rPr>
          <w:color w:val="00007D"/>
        </w:rPr>
        <w:t xml:space="preserve"> tk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korla</w:t>
      </w:r>
      <w:r>
        <w:rPr>
          <w:color w:val="000018"/>
        </w:rPr>
        <w:t xml:space="preserve"> points</w:t>
      </w:r>
      <w:r>
        <w:rPr>
          <w:color w:val="020000"/>
        </w:rPr>
        <w:t xml:space="preserve"> dai</w:t>
      </w:r>
      <w:r>
        <w:rPr>
          <w:color w:val="580000"/>
        </w:rPr>
        <w:t xml:space="preserve"> but</w:t>
      </w:r>
      <w:r>
        <w:rPr>
          <w:color w:val="000002"/>
        </w:rPr>
        <w:t xml:space="preserve"> ajke</w:t>
      </w:r>
      <w:r>
        <w:rPr>
          <w:color w:val="000014"/>
        </w:rPr>
        <w:t xml:space="preserve"> kno</w:t>
      </w:r>
      <w:r>
        <w:rPr>
          <w:color w:val="000000"/>
        </w:rPr>
        <w:t xml:space="preserve"> dilona</w:t>
      </w:r>
      <w:r>
        <w:br/>
      </w:r>
      <w:r>
        <w:rPr>
          <w:color w:val="000000"/>
        </w:rPr>
        <w:t xml:space="preserve"> hlw</w:t>
      </w:r>
      <w:r>
        <w:rPr>
          <w:color w:val="110000"/>
        </w:rPr>
        <w:t xml:space="preserve"> amr</w:t>
      </w:r>
      <w:r>
        <w:rPr>
          <w:color w:val="000000"/>
        </w:rPr>
        <w:t xml:space="preserve"> platinum</w:t>
      </w:r>
      <w:r>
        <w:rPr>
          <w:color w:val="390000"/>
        </w:rPr>
        <w:t xml:space="preserve"> a</w:t>
      </w:r>
      <w:r>
        <w:rPr>
          <w:color w:val="000000"/>
        </w:rPr>
        <w:t xml:space="preserve"> ekta</w:t>
      </w:r>
      <w:r>
        <w:rPr>
          <w:color w:val="00000F"/>
        </w:rPr>
        <w:t xml:space="preserve"> offer</w:t>
      </w:r>
      <w:r>
        <w:rPr>
          <w:color w:val="060000"/>
        </w:rPr>
        <w:t xml:space="preserve"> chilo</w:t>
      </w:r>
      <w:r>
        <w:rPr>
          <w:color w:val="000069"/>
        </w:rPr>
        <w:t xml:space="preserve"> cashback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30000"/>
        </w:rPr>
        <w:t xml:space="preserve"> on</w:t>
      </w:r>
      <w:r>
        <w:rPr>
          <w:color w:val="000055"/>
        </w:rPr>
        <w:t xml:space="preserve"> taka</w:t>
      </w:r>
      <w:r>
        <w:rPr>
          <w:color w:val="00001B"/>
        </w:rPr>
        <w:t xml:space="preserve"> recharge</w:t>
      </w:r>
      <w:r>
        <w:rPr>
          <w:color w:val="000000"/>
        </w:rPr>
        <w:t xml:space="preserve"> or</w:t>
      </w:r>
      <w:r>
        <w:rPr>
          <w:color w:val="000000"/>
        </w:rPr>
        <w:t xml:space="preserve"> above</w:t>
      </w:r>
      <w:r>
        <w:rPr>
          <w:color w:val="880000"/>
        </w:rPr>
        <w:t xml:space="preserve"> ami</w:t>
      </w:r>
      <w:r>
        <w:rPr>
          <w:color w:val="000055"/>
        </w:rPr>
        <w:t xml:space="preserve"> taka</w:t>
      </w:r>
      <w:r>
        <w:rPr>
          <w:color w:val="100000"/>
        </w:rPr>
        <w:t xml:space="preserve"> korechi</w:t>
      </w:r>
      <w:r>
        <w:rPr>
          <w:color w:val="580000"/>
        </w:rPr>
        <w:t xml:space="preserve"> but</w:t>
      </w:r>
      <w:r>
        <w:rPr>
          <w:color w:val="00000E"/>
        </w:rPr>
        <w:t xml:space="preserve"> kono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000025"/>
        </w:rPr>
        <w:t xml:space="preserve"> পয়েন্ট</w:t>
      </w:r>
      <w:r>
        <w:rPr>
          <w:color w:val="000000"/>
        </w:rPr>
        <w:t xml:space="preserve"> ভাঙ্গিয়ে</w:t>
      </w:r>
      <w:r>
        <w:rPr>
          <w:color w:val="0C0000"/>
        </w:rPr>
        <w:t xml:space="preserve"> যে</w:t>
      </w:r>
      <w:r>
        <w:rPr>
          <w:color w:val="000021"/>
        </w:rPr>
        <w:t xml:space="preserve"> ক্যাশ</w:t>
      </w:r>
      <w:r>
        <w:rPr>
          <w:color w:val="000012"/>
        </w:rPr>
        <w:t xml:space="preserve"> বেক</w:t>
      </w:r>
      <w:r>
        <w:rPr>
          <w:color w:val="00000A"/>
        </w:rPr>
        <w:t xml:space="preserve"> টা</w:t>
      </w:r>
      <w:r>
        <w:rPr>
          <w:color w:val="000012"/>
        </w:rPr>
        <w:t xml:space="preserve"> আসে</w:t>
      </w:r>
      <w:r>
        <w:rPr>
          <w:color w:val="010000"/>
        </w:rPr>
        <w:t xml:space="preserve"> সে</w:t>
      </w:r>
      <w:r>
        <w:rPr>
          <w:color w:val="000000"/>
        </w:rPr>
        <w:t xml:space="preserve"> কখনো</w:t>
      </w:r>
      <w:r>
        <w:rPr>
          <w:color w:val="000037"/>
        </w:rPr>
        <w:t xml:space="preserve"> পাইনি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br/>
      </w:r>
      <w:r>
        <w:rPr>
          <w:color w:val="00005B"/>
        </w:rPr>
        <w:t xml:space="preserve"> বিকাশ</w:t>
      </w:r>
      <w:r>
        <w:rPr>
          <w:color w:val="000004"/>
        </w:rPr>
        <w:t xml:space="preserve"> রিওয়াড</w:t>
      </w:r>
      <w:r>
        <w:rPr>
          <w:color w:val="00002F"/>
        </w:rPr>
        <w:t xml:space="preserve"> থেকে</w:t>
      </w:r>
      <w:r>
        <w:rPr>
          <w:color w:val="000003"/>
        </w:rPr>
        <w:t xml:space="preserve"> রিচাজ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70000"/>
        </w:rPr>
        <w:t xml:space="preserve"> দেওয়ার</w:t>
      </w:r>
      <w:r>
        <w:rPr>
          <w:color w:val="000026"/>
        </w:rPr>
        <w:t xml:space="preserve"> কথা</w:t>
      </w:r>
      <w:r>
        <w:rPr>
          <w:color w:val="110000"/>
        </w:rPr>
        <w:t xml:space="preserve"> ছিল</w:t>
      </w:r>
      <w:r>
        <w:rPr>
          <w:color w:val="750000"/>
        </w:rPr>
        <w:t xml:space="preserve"> কিন্তু</w:t>
      </w:r>
      <w:r>
        <w:rPr>
          <w:color w:val="000008"/>
        </w:rPr>
        <w:t xml:space="preserve"> দেয়</w:t>
      </w:r>
      <w:r>
        <w:rPr>
          <w:color w:val="000030"/>
        </w:rPr>
        <w:t xml:space="preserve"> নাই</w:t>
      </w:r>
      <w:r>
        <w:rPr>
          <w:color w:val="000034"/>
        </w:rPr>
        <w:t xml:space="preserve"> কেন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10"/>
        </w:rPr>
        <w:t xml:space="preserve"> reword</w:t>
      </w:r>
      <w:r>
        <w:rPr>
          <w:color w:val="0000C1"/>
        </w:rPr>
        <w:t xml:space="preserve"> point</w:t>
      </w:r>
      <w:r>
        <w:rPr>
          <w:color w:val="000003"/>
        </w:rPr>
        <w:t xml:space="preserve"> thaka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54"/>
        </w:rPr>
        <w:t xml:space="preserve"> reward</w:t>
      </w:r>
      <w:r>
        <w:rPr>
          <w:color w:val="000003"/>
        </w:rPr>
        <w:t xml:space="preserve"> songroho</w:t>
      </w:r>
      <w:r>
        <w:rPr>
          <w:color w:val="0A0000"/>
        </w:rPr>
        <w:t xml:space="preserve"> kora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080000"/>
        </w:rPr>
        <w:t xml:space="preserve"> kori</w:t>
      </w:r>
      <w:r>
        <w:rPr>
          <w:color w:val="580000"/>
        </w:rPr>
        <w:t xml:space="preserve"> but</w:t>
      </w:r>
      <w:r>
        <w:rPr>
          <w:color w:val="880000"/>
        </w:rPr>
        <w:t xml:space="preserve"> ami</w:t>
      </w:r>
      <w:r>
        <w:rPr>
          <w:color w:val="00000E"/>
        </w:rPr>
        <w:t xml:space="preserve"> kono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000000"/>
        </w:rPr>
        <w:t xml:space="preserve"> অ্যাকচুয়ালি</w:t>
      </w:r>
      <w:r>
        <w:rPr>
          <w:color w:val="B50000"/>
        </w:rPr>
        <w:t xml:space="preserve"> আমি</w:t>
      </w:r>
      <w:r>
        <w:rPr>
          <w:color w:val="000002"/>
        </w:rPr>
        <w:t xml:space="preserve"> কালকে</w:t>
      </w:r>
      <w:r>
        <w:rPr>
          <w:color w:val="000025"/>
        </w:rPr>
        <w:t xml:space="preserve"> পয়েন্ট</w:t>
      </w:r>
      <w:r>
        <w:rPr>
          <w:color w:val="000003"/>
        </w:rPr>
        <w:t xml:space="preserve"> রিডিম</w:t>
      </w:r>
      <w:r>
        <w:rPr>
          <w:color w:val="36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পেয়</w:t>
      </w:r>
      <w:r>
        <w:rPr>
          <w:color w:val="000005"/>
        </w:rPr>
        <w:t xml:space="preserve"> বিলের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কিনি</w:t>
      </w:r>
      <w:r>
        <w:rPr>
          <w:color w:val="750000"/>
        </w:rPr>
        <w:t xml:space="preserve"> কিন্তু</w:t>
      </w:r>
      <w:r>
        <w:rPr>
          <w:color w:val="000000"/>
        </w:rPr>
        <w:t xml:space="preserve"> যখন</w:t>
      </w:r>
      <w:r>
        <w:rPr>
          <w:color w:val="B50000"/>
        </w:rPr>
        <w:t xml:space="preserve"> আমি</w:t>
      </w:r>
      <w:r>
        <w:rPr>
          <w:color w:val="620000"/>
        </w:rPr>
        <w:t xml:space="preserve"> আমার</w:t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পরিশোধ</w:t>
      </w:r>
      <w:r>
        <w:rPr>
          <w:color w:val="0F0000"/>
        </w:rPr>
        <w:t xml:space="preserve"> করলাম</w:t>
      </w:r>
      <w:r>
        <w:rPr>
          <w:color w:val="01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0F0000"/>
        </w:rPr>
        <w:t xml:space="preserve"> আমাকে</w:t>
      </w:r>
      <w:r>
        <w:rPr>
          <w:color w:val="0F0000"/>
        </w:rPr>
        <w:t xml:space="preserve"> কোন</w:t>
      </w:r>
      <w:r>
        <w:rPr>
          <w:color w:val="000000"/>
        </w:rPr>
        <w:t xml:space="preserve"> প্রকারের</w:t>
      </w:r>
      <w:r>
        <w:rPr>
          <w:color w:val="00006D"/>
        </w:rPr>
        <w:t xml:space="preserve"> ক্যাশব্যাক</w:t>
      </w:r>
      <w:r>
        <w:rPr>
          <w:color w:val="000034"/>
        </w:rPr>
        <w:t xml:space="preserve"> কেন</w:t>
      </w:r>
      <w:r>
        <w:rPr>
          <w:color w:val="000001"/>
        </w:rPr>
        <w:t xml:space="preserve"> দেওয়া</w:t>
      </w:r>
      <w:r>
        <w:rPr>
          <w:color w:val="010000"/>
        </w:rPr>
        <w:t xml:space="preserve"> হল</w:t>
      </w:r>
      <w:r>
        <w:rPr>
          <w:color w:val="000042"/>
        </w:rPr>
        <w:t xml:space="preserve"> না</w:t>
      </w:r>
      <w:r>
        <w:rPr>
          <w:color w:val="000000"/>
        </w:rPr>
        <w:t xml:space="preserve"> দয়া</w:t>
      </w:r>
      <w:r>
        <w:rPr>
          <w:color w:val="360000"/>
        </w:rPr>
        <w:t xml:space="preserve"> করে</w:t>
      </w:r>
      <w:r>
        <w:rPr>
          <w:color w:val="0F0000"/>
        </w:rPr>
        <w:t xml:space="preserve"> আমাকে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জানাবেন</w:t>
      </w:r>
      <w:r>
        <w:br/>
      </w:r>
      <w:r>
        <w:rPr>
          <w:color w:val="000025"/>
        </w:rPr>
        <w:t xml:space="preserve"> পয়েন্ট</w:t>
      </w:r>
      <w:r>
        <w:rPr>
          <w:color w:val="000025"/>
        </w:rPr>
        <w:t xml:space="preserve"> কেটে</w:t>
      </w:r>
      <w:r>
        <w:rPr>
          <w:color w:val="000003"/>
        </w:rPr>
        <w:t xml:space="preserve"> নিয়েছে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36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ফেরত</w:t>
      </w:r>
      <w:r>
        <w:rPr>
          <w:color w:val="030000"/>
        </w:rPr>
        <w:t xml:space="preserve"> পাওয়ার</w:t>
      </w:r>
      <w:r>
        <w:rPr>
          <w:color w:val="000026"/>
        </w:rPr>
        <w:t xml:space="preserve"> কথা</w:t>
      </w:r>
      <w:r>
        <w:rPr>
          <w:color w:val="110000"/>
        </w:rPr>
        <w:t xml:space="preserve"> ছিল</w:t>
      </w:r>
      <w:r>
        <w:rPr>
          <w:color w:val="750000"/>
        </w:rPr>
        <w:t xml:space="preserve"> কিন্তু</w:t>
      </w:r>
      <w:r>
        <w:rPr>
          <w:color w:val="020000"/>
        </w:rPr>
        <w:t xml:space="preserve"> তা</w:t>
      </w:r>
      <w:r>
        <w:rPr>
          <w:color w:val="000037"/>
        </w:rPr>
        <w:t xml:space="preserve"> পাইনি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প্রমেন্ট</w:t>
      </w:r>
      <w:r>
        <w:rPr>
          <w:color w:val="0F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দেওয়ার</w:t>
      </w:r>
      <w:r>
        <w:rPr>
          <w:color w:val="000026"/>
        </w:rPr>
        <w:t xml:space="preserve"> কথা</w:t>
      </w:r>
      <w:r>
        <w:rPr>
          <w:color w:val="010000"/>
        </w:rPr>
        <w:t xml:space="preserve"> কই</w:t>
      </w:r>
      <w:r>
        <w:rPr>
          <w:color w:val="000030"/>
        </w:rPr>
        <w:t xml:space="preserve"> নাই</w:t>
      </w:r>
      <w:r>
        <w:rPr>
          <w:color w:val="0F0000"/>
        </w:rPr>
        <w:t xml:space="preserve"> তো</w:t>
      </w:r>
      <w:r>
        <w:rPr>
          <w:color w:val="060000"/>
        </w:rPr>
        <w:t xml:space="preserve"> ভাই</w:t>
      </w:r>
      <w:r>
        <w:br/>
      </w:r>
      <w:r>
        <w:rPr>
          <w:color w:val="880000"/>
        </w:rPr>
        <w:t xml:space="preserve"> ami</w:t>
      </w:r>
      <w:r>
        <w:rPr>
          <w:color w:val="000043"/>
        </w:rPr>
        <w:t xml:space="preserve"> payment</w:t>
      </w:r>
      <w:r>
        <w:rPr>
          <w:color w:val="110000"/>
        </w:rPr>
        <w:t xml:space="preserve"> korsi</w:t>
      </w:r>
      <w:r>
        <w:rPr>
          <w:color w:val="000000"/>
        </w:rPr>
        <w:t xml:space="preserve"> kitu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240000"/>
        </w:rPr>
        <w:t xml:space="preserve"> er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04"/>
        </w:rPr>
        <w:t xml:space="preserve"> পেবিল</w:t>
      </w:r>
      <w:r>
        <w:rPr>
          <w:color w:val="230000"/>
        </w:rPr>
        <w:t xml:space="preserve"> এর</w:t>
      </w:r>
      <w:r>
        <w:rPr>
          <w:color w:val="000002"/>
        </w:rPr>
        <w:t xml:space="preserve"> ক্লিম</w:t>
      </w:r>
      <w:r>
        <w:rPr>
          <w:color w:val="360000"/>
        </w:rPr>
        <w:t xml:space="preserve"> করে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000000"/>
        </w:rPr>
        <w:t xml:space="preserve"> কিন্তূ</w:t>
      </w:r>
      <w:r>
        <w:rPr>
          <w:color w:val="1B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টা</w:t>
      </w:r>
      <w:r>
        <w:rPr>
          <w:color w:val="000004"/>
        </w:rPr>
        <w:t xml:space="preserve"> দেওয়া</w:t>
      </w:r>
      <w:r>
        <w:rPr>
          <w:color w:val="000000"/>
        </w:rPr>
        <w:t xml:space="preserve"> হয়নাই</w:t>
      </w:r>
      <w:r>
        <w:br/>
      </w:r>
      <w:r>
        <w:rPr>
          <w:color w:val="B50000"/>
        </w:rPr>
        <w:t xml:space="preserve"> আমি</w:t>
      </w:r>
      <w:r>
        <w:rPr>
          <w:color w:val="020000"/>
        </w:rPr>
        <w:t xml:space="preserve"> আজ</w:t>
      </w:r>
      <w:r>
        <w:rPr>
          <w:color w:val="000005"/>
        </w:rPr>
        <w:t xml:space="preserve"> রিওয়ার্ডস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1B0000"/>
        </w:rPr>
        <w:t xml:space="preserve"> এখনো</w:t>
      </w:r>
      <w:r>
        <w:rPr>
          <w:color w:val="000005"/>
        </w:rPr>
        <w:t xml:space="preserve"> পায়নি</w:t>
      </w:r>
      <w:r>
        <w:br/>
      </w:r>
      <w:r>
        <w:rPr>
          <w:color w:val="00005B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00014"/>
        </w:rPr>
        <w:t xml:space="preserve"> ক্লেইম</w:t>
      </w:r>
      <w:r>
        <w:rPr>
          <w:color w:val="360000"/>
        </w:rPr>
        <w:t xml:space="preserve"> করে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0C0000"/>
        </w:rPr>
        <w:t xml:space="preserve"> করেছিলাম</w:t>
      </w:r>
      <w:r>
        <w:rPr>
          <w:color w:val="750000"/>
        </w:rPr>
        <w:t xml:space="preserve"> কিন্তু</w:t>
      </w:r>
      <w:r>
        <w:rPr>
          <w:color w:val="050000"/>
        </w:rPr>
        <w:t xml:space="preserve"> এখনও</w:t>
      </w:r>
      <w:r>
        <w:rPr>
          <w:color w:val="00000F"/>
        </w:rPr>
        <w:t xml:space="preserve"> বোনাস</w:t>
      </w:r>
      <w:r>
        <w:rPr>
          <w:color w:val="000037"/>
        </w:rPr>
        <w:t xml:space="preserve"> পাইনি</w:t>
      </w:r>
      <w:r>
        <w:br/>
      </w:r>
      <w:r>
        <w:rPr>
          <w:color w:val="000002"/>
        </w:rPr>
        <w:t xml:space="preserve"> no</w:t>
      </w:r>
      <w:r>
        <w:rPr>
          <w:color w:val="000069"/>
        </w:rPr>
        <w:t xml:space="preserve"> cashback</w:t>
      </w:r>
      <w:r>
        <w:rPr>
          <w:color w:val="000002"/>
        </w:rPr>
        <w:t xml:space="preserve"> received</w:t>
      </w:r>
      <w:r>
        <w:rPr>
          <w:color w:val="000001"/>
        </w:rPr>
        <w:t xml:space="preserve"> from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000000"/>
        </w:rPr>
        <w:t xml:space="preserve"> against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br/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দিবে</w:t>
      </w:r>
      <w:r>
        <w:rPr>
          <w:color w:val="000000"/>
        </w:rPr>
        <w:t xml:space="preserve"> বলছে</w:t>
      </w:r>
      <w:r>
        <w:rPr>
          <w:color w:val="010000"/>
        </w:rPr>
        <w:t xml:space="preserve"> পরবর্তী</w:t>
      </w:r>
      <w:r>
        <w:rPr>
          <w:color w:val="00000C"/>
        </w:rPr>
        <w:t xml:space="preserve"> রিচার্জ</w:t>
      </w:r>
      <w:r>
        <w:rPr>
          <w:color w:val="000000"/>
        </w:rPr>
        <w:t xml:space="preserve"> কিন্তুৃ</w:t>
      </w:r>
      <w:r>
        <w:rPr>
          <w:color w:val="00000C"/>
        </w:rPr>
        <w:t xml:space="preserve"> রিচার্জ</w:t>
      </w:r>
      <w:r>
        <w:rPr>
          <w:color w:val="110000"/>
        </w:rPr>
        <w:t xml:space="preserve"> করার</w:t>
      </w:r>
      <w:r>
        <w:rPr>
          <w:color w:val="0C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rPr>
          <w:color w:val="000034"/>
        </w:rPr>
        <w:t xml:space="preserve"> কেন</w:t>
      </w:r>
      <w:r>
        <w:br/>
      </w:r>
      <w:r>
        <w:rPr>
          <w:color w:val="880000"/>
        </w:rPr>
        <w:t xml:space="preserve"> ami</w:t>
      </w:r>
      <w:r>
        <w:rPr>
          <w:color w:val="230000"/>
        </w:rPr>
        <w:t xml:space="preserve"> amar</w:t>
      </w:r>
      <w:r>
        <w:rPr>
          <w:color w:val="000000"/>
        </w:rPr>
        <w:t xml:space="preserve"> ac</w:t>
      </w:r>
      <w:r>
        <w:rPr>
          <w:color w:val="000000"/>
        </w:rPr>
        <w:t xml:space="preserve"> rawad</w:t>
      </w:r>
      <w:r>
        <w:rPr>
          <w:color w:val="000034"/>
        </w:rPr>
        <w:t xml:space="preserve"> claim</w:t>
      </w:r>
      <w:r>
        <w:rPr>
          <w:color w:val="000000"/>
        </w:rPr>
        <w:t xml:space="preserve"> kirsi</w:t>
      </w:r>
      <w:r>
        <w:rPr>
          <w:color w:val="580000"/>
        </w:rPr>
        <w:t xml:space="preserve"> but</w:t>
      </w:r>
      <w:r>
        <w:rPr>
          <w:color w:val="000000"/>
        </w:rPr>
        <w:t xml:space="preserve"> payent</w:t>
      </w:r>
      <w:r>
        <w:rPr>
          <w:color w:val="000028"/>
        </w:rPr>
        <w:t xml:space="preserve"> kore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6"/>
        </w:rPr>
        <w:t xml:space="preserve"> paini</w:t>
      </w:r>
      <w:r>
        <w:br/>
      </w:r>
      <w:r>
        <w:rPr>
          <w:color w:val="000054"/>
        </w:rPr>
        <w:t xml:space="preserve"> reward</w:t>
      </w:r>
      <w:r>
        <w:rPr>
          <w:color w:val="240000"/>
        </w:rPr>
        <w:t xml:space="preserve"> er</w:t>
      </w:r>
      <w:r>
        <w:rPr>
          <w:color w:val="0000C1"/>
        </w:rPr>
        <w:t xml:space="preserve"> point</w:t>
      </w:r>
      <w:r>
        <w:rPr>
          <w:color w:val="240000"/>
        </w:rPr>
        <w:t xml:space="preserve"> er</w:t>
      </w:r>
      <w:r>
        <w:rPr>
          <w:color w:val="00000E"/>
        </w:rPr>
        <w:t xml:space="preserve"> kono</w:t>
      </w:r>
      <w:r>
        <w:rPr>
          <w:color w:val="000001"/>
        </w:rPr>
        <w:t xml:space="preserve"> amount</w:t>
      </w:r>
      <w:r>
        <w:rPr>
          <w:color w:val="000016"/>
        </w:rPr>
        <w:t xml:space="preserve"> paini</w:t>
      </w:r>
      <w:r>
        <w:rPr>
          <w:color w:val="000014"/>
        </w:rPr>
        <w:t xml:space="preserve"> kno</w:t>
      </w:r>
      <w:r>
        <w:rPr>
          <w:color w:val="580000"/>
        </w:rPr>
        <w:t xml:space="preserve"> but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0"/>
        </w:rPr>
        <w:t xml:space="preserve"> niyeche</w:t>
      </w:r>
      <w:r>
        <w:br/>
      </w:r>
      <w:r>
        <w:rPr>
          <w:color w:val="000005"/>
        </w:rPr>
        <w:t xml:space="preserve"> bikas</w:t>
      </w:r>
      <w:r>
        <w:rPr>
          <w:color w:val="000054"/>
        </w:rPr>
        <w:t xml:space="preserve"> reward</w:t>
      </w:r>
      <w:r>
        <w:rPr>
          <w:color w:val="390000"/>
        </w:rPr>
        <w:t xml:space="preserve"> a</w:t>
      </w:r>
      <w:r>
        <w:rPr>
          <w:color w:val="0000C1"/>
        </w:rPr>
        <w:t xml:space="preserve"> point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00000"/>
        </w:rPr>
        <w:t xml:space="preserve"> caseback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রিয়ার্ড</w:t>
      </w:r>
      <w:r>
        <w:rPr>
          <w:color w:val="23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rPr>
          <w:color w:val="000034"/>
        </w:rPr>
        <w:t xml:space="preserve"> কেন</w:t>
      </w:r>
      <w:r>
        <w:br/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000003"/>
        </w:rPr>
        <w:t xml:space="preserve"> r</w:t>
      </w:r>
      <w:r>
        <w:rPr>
          <w:color w:val="00007D"/>
        </w:rPr>
        <w:t xml:space="preserve"> tk</w:t>
      </w:r>
      <w:r>
        <w:rPr>
          <w:color w:val="000000"/>
        </w:rPr>
        <w:t xml:space="preserve"> ekono</w:t>
      </w:r>
      <w:r>
        <w:rPr>
          <w:color w:val="00000F"/>
        </w:rPr>
        <w:t xml:space="preserve"> ase</w:t>
      </w:r>
      <w:r>
        <w:rPr>
          <w:color w:val="000001"/>
        </w:rPr>
        <w:t xml:space="preserve"> nei</w:t>
      </w:r>
      <w:r>
        <w:rPr>
          <w:color w:val="580000"/>
        </w:rPr>
        <w:t xml:space="preserve"> but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0"/>
        </w:rPr>
        <w:t xml:space="preserve"> felce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06"/>
        </w:rPr>
        <w:t xml:space="preserve"> মোবাইল</w:t>
      </w:r>
      <w:r>
        <w:rPr>
          <w:color w:val="000000"/>
        </w:rPr>
        <w:t xml:space="preserve"> রিচার্জে</w:t>
      </w:r>
      <w:r>
        <w:rPr>
          <w:color w:val="00006D"/>
        </w:rPr>
        <w:t xml:space="preserve"> ক্যাশব্যাক</w:t>
      </w:r>
      <w:r>
        <w:rPr>
          <w:color w:val="000001"/>
        </w:rPr>
        <w:t xml:space="preserve"> অফারটি</w:t>
      </w:r>
      <w:r>
        <w:rPr>
          <w:color w:val="000000"/>
        </w:rPr>
        <w:t xml:space="preserve"> অ্যাকটিভেট</w:t>
      </w:r>
      <w:r>
        <w:rPr>
          <w:color w:val="0C0000"/>
        </w:rPr>
        <w:t xml:space="preserve"> করেছিলাম</w:t>
      </w:r>
      <w:r>
        <w:rPr>
          <w:color w:val="750000"/>
        </w:rPr>
        <w:t xml:space="preserve"> কিন্তু</w:t>
      </w:r>
      <w:r>
        <w:rPr>
          <w:color w:val="0F0000"/>
        </w:rPr>
        <w:t xml:space="preserve"> আমাকে</w:t>
      </w:r>
      <w:r>
        <w:rPr>
          <w:color w:val="000000"/>
        </w:rPr>
        <w:t xml:space="preserve"> কোনও</w:t>
      </w:r>
      <w:r>
        <w:rPr>
          <w:color w:val="00006D"/>
        </w:rPr>
        <w:t xml:space="preserve"> ক্যাশব্যাক</w:t>
      </w:r>
      <w:r>
        <w:rPr>
          <w:color w:val="000042"/>
        </w:rPr>
        <w:t xml:space="preserve"> না</w:t>
      </w:r>
      <w:r>
        <w:rPr>
          <w:color w:val="000000"/>
        </w:rPr>
        <w:t xml:space="preserve"> দিয়েই</w:t>
      </w:r>
      <w:r>
        <w:rPr>
          <w:color w:val="000001"/>
        </w:rPr>
        <w:t xml:space="preserve"> অফারটি</w:t>
      </w:r>
      <w:r>
        <w:br/>
      </w:r>
      <w:r>
        <w:rPr>
          <w:color w:val="880000"/>
        </w:rPr>
        <w:t xml:space="preserve"> ami</w:t>
      </w:r>
      <w:r>
        <w:rPr>
          <w:color w:val="000018"/>
        </w:rPr>
        <w:t xml:space="preserve"> points</w:t>
      </w:r>
      <w:r>
        <w:rPr>
          <w:color w:val="0F0000"/>
        </w:rPr>
        <w:t xml:space="preserve"> ar</w:t>
      </w:r>
      <w:r>
        <w:rPr>
          <w:color w:val="0C0000"/>
        </w:rPr>
        <w:t xml:space="preserve"> jonno</w:t>
      </w:r>
      <w:r>
        <w:rPr>
          <w:color w:val="00007D"/>
        </w:rPr>
        <w:t xml:space="preserve"> tk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rPr>
          <w:color w:val="0000C1"/>
        </w:rPr>
        <w:t xml:space="preserve"> point</w:t>
      </w:r>
      <w:r>
        <w:br/>
      </w:r>
      <w:r>
        <w:rPr>
          <w:color w:val="880000"/>
        </w:rPr>
        <w:t xml:space="preserve"> ami</w:t>
      </w:r>
      <w:r>
        <w:rPr>
          <w:color w:val="000034"/>
        </w:rPr>
        <w:t xml:space="preserve"> claim</w:t>
      </w:r>
      <w:r>
        <w:rPr>
          <w:color w:val="110000"/>
        </w:rPr>
        <w:t xml:space="preserve"> korsi</w:t>
      </w:r>
      <w:r>
        <w:rPr>
          <w:color w:val="0000C1"/>
        </w:rPr>
        <w:t xml:space="preserve"> point</w:t>
      </w:r>
      <w:r>
        <w:rPr>
          <w:color w:val="000000"/>
        </w:rPr>
        <w:t xml:space="preserve"> ketese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1A0000"/>
        </w:rPr>
        <w:t xml:space="preserve"> korlam</w:t>
      </w:r>
      <w:r>
        <w:rPr>
          <w:color w:val="230000"/>
        </w:rPr>
        <w:t xml:space="preserve"> amar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2"/>
        </w:rPr>
        <w:t xml:space="preserve"> aseni</w:t>
      </w:r>
      <w:r>
        <w:rPr>
          <w:color w:val="000014"/>
        </w:rPr>
        <w:t xml:space="preserve"> kno</w:t>
      </w:r>
      <w:r>
        <w:br/>
      </w:r>
      <w:r>
        <w:rPr>
          <w:color w:val="000054"/>
        </w:rPr>
        <w:t xml:space="preserve"> reward</w:t>
      </w:r>
      <w:r>
        <w:rPr>
          <w:color w:val="000018"/>
        </w:rPr>
        <w:t xml:space="preserve"> points</w:t>
      </w:r>
      <w:r>
        <w:rPr>
          <w:color w:val="000000"/>
        </w:rPr>
        <w:t xml:space="preserve"> bhangiye</w:t>
      </w:r>
      <w:r>
        <w:rPr>
          <w:color w:val="000043"/>
        </w:rPr>
        <w:t xml:space="preserve"> payment</w:t>
      </w:r>
      <w:r>
        <w:rPr>
          <w:color w:val="000028"/>
        </w:rPr>
        <w:t xml:space="preserve"> kore</w:t>
      </w:r>
      <w:r>
        <w:rPr>
          <w:color w:val="000010"/>
        </w:rPr>
        <w:t xml:space="preserve"> bonus</w:t>
      </w:r>
      <w:r>
        <w:rPr>
          <w:color w:val="000005"/>
        </w:rPr>
        <w:t xml:space="preserve"> pailam</w:t>
      </w:r>
      <w:r>
        <w:rPr>
          <w:color w:val="000041"/>
        </w:rPr>
        <w:t xml:space="preserve"> na</w:t>
      </w:r>
      <w:r>
        <w:rPr>
          <w:color w:val="000000"/>
        </w:rPr>
        <w:t xml:space="preserve"> ken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7D"/>
        </w:rPr>
        <w:t xml:space="preserve"> tk</w:t>
      </w:r>
      <w:r>
        <w:rPr>
          <w:color w:val="000054"/>
        </w:rPr>
        <w:t xml:space="preserve"> reward</w:t>
      </w:r>
      <w:r>
        <w:rPr>
          <w:color w:val="000000"/>
        </w:rPr>
        <w:t xml:space="preserve"> kinechilam</w:t>
      </w:r>
      <w:r>
        <w:rPr>
          <w:color w:val="080000"/>
        </w:rPr>
        <w:t xml:space="preserve"> kinto</w:t>
      </w:r>
      <w:r>
        <w:rPr>
          <w:color w:val="000055"/>
        </w:rPr>
        <w:t xml:space="preserve"> taka</w:t>
      </w:r>
      <w:r>
        <w:rPr>
          <w:color w:val="0F0000"/>
        </w:rPr>
        <w:t xml:space="preserve"> to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000000"/>
        </w:rPr>
        <w:t xml:space="preserve"> apndr</w:t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34"/>
        </w:rPr>
        <w:t xml:space="preserve"> claim</w:t>
      </w:r>
      <w:r>
        <w:rPr>
          <w:color w:val="000028"/>
        </w:rPr>
        <w:t xml:space="preserve"> kore</w:t>
      </w:r>
      <w:r>
        <w:rPr>
          <w:color w:val="000043"/>
        </w:rPr>
        <w:t xml:space="preserve"> payment</w:t>
      </w:r>
      <w:r>
        <w:rPr>
          <w:color w:val="000000"/>
        </w:rPr>
        <w:t xml:space="preserve"> pain</w:t>
      </w:r>
      <w:r>
        <w:rPr>
          <w:color w:val="020000"/>
        </w:rPr>
        <w:t xml:space="preserve"> eta</w:t>
      </w:r>
      <w:r>
        <w:rPr>
          <w:color w:val="000034"/>
        </w:rPr>
        <w:t xml:space="preserve"> claim</w:t>
      </w:r>
      <w:r>
        <w:rPr>
          <w:color w:val="000005"/>
        </w:rPr>
        <w:t xml:space="preserve"> korse</w:t>
      </w:r>
      <w:r>
        <w:rPr>
          <w:color w:val="580000"/>
        </w:rPr>
        <w:t xml:space="preserve"> but</w:t>
      </w:r>
      <w:r>
        <w:rPr>
          <w:color w:val="00007D"/>
        </w:rPr>
        <w:t xml:space="preserve"> tk</w:t>
      </w:r>
      <w:r>
        <w:rPr>
          <w:color w:val="000005"/>
        </w:rPr>
        <w:t xml:space="preserve"> add</w:t>
      </w:r>
      <w:r>
        <w:rPr>
          <w:color w:val="000000"/>
        </w:rPr>
        <w:t xml:space="preserve"> hoine</w:t>
      </w:r>
      <w:r>
        <w:rPr>
          <w:color w:val="000001"/>
        </w:rPr>
        <w:t xml:space="preserve"> balance</w:t>
      </w:r>
      <w:r>
        <w:rPr>
          <w:color w:val="390000"/>
        </w:rPr>
        <w:t xml:space="preserve"> a</w:t>
      </w:r>
      <w:r>
        <w:br/>
      </w:r>
      <w:r>
        <w:rPr>
          <w:color w:val="030000"/>
        </w:rPr>
        <w:t xml:space="preserve"> sir</w:t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00"/>
        </w:rPr>
        <w:t xml:space="preserve"> riward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49"/>
        </w:rPr>
        <w:t xml:space="preserve"> pay</w:t>
      </w:r>
      <w:r>
        <w:rPr>
          <w:color w:val="000007"/>
        </w:rPr>
        <w:t xml:space="preserve"> bil</w:t>
      </w:r>
      <w:r>
        <w:rPr>
          <w:color w:val="060000"/>
        </w:rPr>
        <w:t xml:space="preserve"> diya</w:t>
      </w:r>
      <w:r>
        <w:rPr>
          <w:color w:val="000055"/>
        </w:rPr>
        <w:t xml:space="preserve"> taka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3"/>
        </w:rPr>
        <w:t xml:space="preserve"> niche</w:t>
      </w:r>
      <w:r>
        <w:rPr>
          <w:color w:val="250000"/>
        </w:rPr>
        <w:t xml:space="preserve"> kintu</w:t>
      </w:r>
      <w:r>
        <w:rPr>
          <w:color w:val="000000"/>
        </w:rPr>
        <w:t xml:space="preserve"> cashbac</w:t>
      </w:r>
      <w:r>
        <w:rPr>
          <w:color w:val="030000"/>
        </w:rPr>
        <w:t xml:space="preserve"> ashe</w:t>
      </w:r>
      <w:r>
        <w:rPr>
          <w:color w:val="000033"/>
        </w:rPr>
        <w:t xml:space="preserve"> nai</w:t>
      </w:r>
      <w:r>
        <w:rPr>
          <w:color w:val="000000"/>
        </w:rPr>
        <w:t xml:space="preserve"> prai</w:t>
      </w:r>
      <w:r>
        <w:rPr>
          <w:color w:val="000006"/>
        </w:rPr>
        <w:t xml:space="preserve"> din</w:t>
      </w:r>
      <w:r>
        <w:rPr>
          <w:color w:val="000000"/>
        </w:rPr>
        <w:t xml:space="preserve"> hoitache</w:t>
      </w:r>
      <w:r>
        <w:rPr>
          <w:color w:val="000004"/>
        </w:rPr>
        <w:t xml:space="preserve"> ekhono</w:t>
      </w:r>
      <w:r>
        <w:rPr>
          <w:color w:val="000069"/>
        </w:rPr>
        <w:t xml:space="preserve"> cashback</w:t>
      </w:r>
      <w:r>
        <w:rPr>
          <w:color w:val="030000"/>
        </w:rPr>
        <w:t xml:space="preserve"> ashe</w:t>
      </w:r>
      <w:r>
        <w:rPr>
          <w:color w:val="000033"/>
        </w:rPr>
        <w:t xml:space="preserve"> nai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pont</w:t>
      </w:r>
      <w:r>
        <w:rPr>
          <w:color w:val="000077"/>
        </w:rPr>
        <w:t xml:space="preserve"> back</w:t>
      </w:r>
      <w:r>
        <w:rPr>
          <w:color w:val="000055"/>
        </w:rPr>
        <w:t xml:space="preserve"> taka</w:t>
      </w:r>
      <w:r>
        <w:rPr>
          <w:color w:val="000000"/>
        </w:rPr>
        <w:t xml:space="preserve"> palaem</w:t>
      </w:r>
      <w:r>
        <w:rPr>
          <w:color w:val="000041"/>
        </w:rPr>
        <w:t xml:space="preserve"> na</w:t>
      </w:r>
      <w:r>
        <w:rPr>
          <w:color w:val="080000"/>
        </w:rPr>
        <w:t xml:space="preserve"> kn</w:t>
      </w:r>
      <w:r>
        <w:br/>
      </w:r>
      <w:r>
        <w:rPr>
          <w:color w:val="880000"/>
        </w:rPr>
        <w:t xml:space="preserve"> ami</w:t>
      </w:r>
      <w:r>
        <w:rPr>
          <w:color w:val="000043"/>
        </w:rPr>
        <w:t xml:space="preserve"> payment</w:t>
      </w:r>
      <w:r>
        <w:rPr>
          <w:color w:val="010000"/>
        </w:rPr>
        <w:t xml:space="preserve"> krlm</w:t>
      </w:r>
      <w:r>
        <w:rPr>
          <w:color w:val="080000"/>
        </w:rPr>
        <w:t xml:space="preserve"> bt</w:t>
      </w:r>
      <w:r>
        <w:rPr>
          <w:color w:val="00001A"/>
        </w:rPr>
        <w:t xml:space="preserve"> rewards</w:t>
      </w:r>
      <w:r>
        <w:rPr>
          <w:color w:val="0F0000"/>
        </w:rPr>
        <w:t xml:space="preserve"> ar</w:t>
      </w:r>
      <w:r>
        <w:rPr>
          <w:color w:val="000069"/>
        </w:rPr>
        <w:t xml:space="preserve"> cashback</w:t>
      </w:r>
      <w:r>
        <w:rPr>
          <w:color w:val="000016"/>
        </w:rPr>
        <w:t xml:space="preserve"> paini</w:t>
      </w:r>
      <w:r>
        <w:br/>
      </w:r>
      <w:r>
        <w:rPr>
          <w:color w:val="880000"/>
        </w:rPr>
        <w:t xml:space="preserve"> ami</w:t>
      </w:r>
      <w:r>
        <w:rPr>
          <w:color w:val="050000"/>
        </w:rPr>
        <w:t xml:space="preserve"> goto</w:t>
      </w:r>
      <w:r>
        <w:rPr>
          <w:color w:val="000000"/>
        </w:rPr>
        <w:t xml:space="preserve"> tarikhe</w:t>
      </w:r>
      <w:r>
        <w:rPr>
          <w:color w:val="00000C"/>
        </w:rPr>
        <w:t xml:space="preserve"> bikash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00"/>
        </w:rPr>
        <w:t xml:space="preserve"> vengechi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43"/>
        </w:rPr>
        <w:t xml:space="preserve"> payment</w:t>
      </w:r>
      <w:r>
        <w:rPr>
          <w:color w:val="000055"/>
        </w:rPr>
        <w:t xml:space="preserve"> taka</w:t>
      </w:r>
      <w:r>
        <w:rPr>
          <w:color w:val="090000"/>
        </w:rPr>
        <w:t xml:space="preserve"> korchi</w:t>
      </w:r>
      <w:r>
        <w:br/>
      </w:r>
      <w:r>
        <w:rPr>
          <w:color w:val="230000"/>
        </w:rPr>
        <w:t xml:space="preserve"> amar</w:t>
      </w:r>
      <w:r>
        <w:rPr>
          <w:color w:val="000000"/>
        </w:rPr>
        <w:t xml:space="preserve"> bkasher</w:t>
      </w:r>
      <w:r>
        <w:rPr>
          <w:color w:val="000000"/>
        </w:rPr>
        <w:t xml:space="preserve"> poyet</w:t>
      </w:r>
      <w:r>
        <w:rPr>
          <w:color w:val="00001A"/>
        </w:rPr>
        <w:t xml:space="preserve"> theke</w:t>
      </w:r>
      <w:r>
        <w:rPr>
          <w:color w:val="000000"/>
        </w:rPr>
        <w:t xml:space="preserve"> tata</w:t>
      </w:r>
      <w:r>
        <w:rPr>
          <w:color w:val="020000"/>
        </w:rPr>
        <w:t xml:space="preserve"> deyar</w:t>
      </w:r>
      <w:r>
        <w:rPr>
          <w:color w:val="000016"/>
        </w:rPr>
        <w:t xml:space="preserve"> kotha</w:t>
      </w:r>
      <w:r>
        <w:rPr>
          <w:color w:val="0A0000"/>
        </w:rPr>
        <w:t xml:space="preserve"> cilo</w:t>
      </w:r>
      <w:r>
        <w:rPr>
          <w:color w:val="040000"/>
        </w:rPr>
        <w:t xml:space="preserve"> ata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10000"/>
        </w:rPr>
        <w:t xml:space="preserve"> আপু</w:t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230000"/>
        </w:rPr>
        <w:t xml:space="preserve"> এর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br/>
      </w:r>
      <w:r>
        <w:rPr>
          <w:color w:val="B50000"/>
        </w:rPr>
        <w:t xml:space="preserve"> আমি</w:t>
      </w:r>
      <w:r>
        <w:rPr>
          <w:color w:val="000007"/>
        </w:rPr>
        <w:t xml:space="preserve"> বিকাশের</w:t>
      </w:r>
      <w:r>
        <w:rPr>
          <w:color w:val="000004"/>
        </w:rPr>
        <w:t xml:space="preserve"> রিওয়াড</w:t>
      </w:r>
      <w:r>
        <w:rPr>
          <w:color w:val="0000A8"/>
        </w:rPr>
        <w:t xml:space="preserve"> পয়েন্ট</w:t>
      </w:r>
      <w:r>
        <w:rPr>
          <w:color w:val="1B0000"/>
        </w:rPr>
        <w:t xml:space="preserve"> পাই</w:t>
      </w:r>
      <w:r>
        <w:rPr>
          <w:color w:val="000000"/>
        </w:rPr>
        <w:t xml:space="preserve"> অনেকগুলো</w:t>
      </w:r>
      <w:r>
        <w:rPr>
          <w:color w:val="020000"/>
        </w:rPr>
        <w:t xml:space="preserve"> আজ</w:t>
      </w:r>
      <w:r>
        <w:rPr>
          <w:color w:val="010000"/>
        </w:rPr>
        <w:t xml:space="preserve"> সকালে</w:t>
      </w:r>
      <w:r>
        <w:rPr>
          <w:color w:val="000000"/>
        </w:rPr>
        <w:t xml:space="preserve"> ঐ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03"/>
        </w:rPr>
        <w:t xml:space="preserve"> রিচাজ</w:t>
      </w:r>
      <w:r>
        <w:rPr>
          <w:color w:val="0B0000"/>
        </w:rPr>
        <w:t xml:space="preserve"> করি</w:t>
      </w:r>
      <w:r>
        <w:rPr>
          <w:color w:val="750000"/>
        </w:rPr>
        <w:t xml:space="preserve"> কিন্তু</w:t>
      </w:r>
      <w:r>
        <w:rPr>
          <w:color w:val="00000A"/>
        </w:rPr>
        <w:t xml:space="preserve"> ক্যাশবেক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rPr>
          <w:color w:val="1B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ক্যাশবেক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040000"/>
        </w:rPr>
        <w:t xml:space="preserve"> আর</w:t>
      </w:r>
      <w:r>
        <w:rPr>
          <w:color w:val="B5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রিচাজ</w:t>
      </w:r>
      <w:r>
        <w:rPr>
          <w:color w:val="0B0000"/>
        </w:rPr>
        <w:t xml:space="preserve"> করি</w:t>
      </w:r>
      <w:r>
        <w:br/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paowar</w:t>
      </w:r>
      <w:r>
        <w:rPr>
          <w:color w:val="000016"/>
        </w:rPr>
        <w:t xml:space="preserve"> kotha</w:t>
      </w:r>
      <w:r>
        <w:rPr>
          <w:color w:val="060000"/>
        </w:rPr>
        <w:t xml:space="preserve"> chilo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00001A"/>
        </w:rPr>
        <w:t xml:space="preserve"> theke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23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50000"/>
        </w:rPr>
        <w:t xml:space="preserve"> এখনও</w:t>
      </w:r>
      <w:r>
        <w:rPr>
          <w:color w:val="000005"/>
        </w:rPr>
        <w:t xml:space="preserve"> পাচ্ছি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B"/>
        </w:rPr>
        <w:t xml:space="preserve"> my</w:t>
      </w:r>
      <w:r>
        <w:rPr>
          <w:color w:val="000000"/>
        </w:rPr>
        <w:t xml:space="preserve"> num</w:t>
      </w:r>
      <w:r>
        <w:rPr>
          <w:color w:val="000000"/>
        </w:rPr>
        <w:t xml:space="preserve"> bkah</w:t>
      </w:r>
      <w:r>
        <w:rPr>
          <w:color w:val="00000A"/>
        </w:rPr>
        <w:t xml:space="preserve"> account</w:t>
      </w:r>
      <w:r>
        <w:rPr>
          <w:color w:val="000003"/>
        </w:rPr>
        <w:t xml:space="preserve"> thaka</w:t>
      </w:r>
      <w:r>
        <w:rPr>
          <w:color w:val="000000"/>
        </w:rPr>
        <w:t xml:space="preserve"> pointn</w:t>
      </w:r>
      <w:r>
        <w:rPr>
          <w:color w:val="030000"/>
        </w:rPr>
        <w:t xml:space="preserve"> used</w:t>
      </w:r>
      <w:r>
        <w:rPr>
          <w:color w:val="000028"/>
        </w:rPr>
        <w:t xml:space="preserve"> kore</w:t>
      </w:r>
      <w:r>
        <w:rPr>
          <w:color w:val="000000"/>
        </w:rPr>
        <w:t xml:space="preserve"> paymrnt</w:t>
      </w:r>
      <w:r>
        <w:rPr>
          <w:color w:val="000005"/>
        </w:rPr>
        <w:t xml:space="preserve"> korse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asha</w:t>
      </w:r>
      <w:r>
        <w:rPr>
          <w:color w:val="000033"/>
        </w:rPr>
        <w:t xml:space="preserve"> nai</w:t>
      </w:r>
      <w:r>
        <w:br/>
      </w:r>
      <w:r>
        <w:rPr>
          <w:color w:val="0000C1"/>
        </w:rPr>
        <w:t xml:space="preserve"> point</w:t>
      </w:r>
      <w:r>
        <w:rPr>
          <w:color w:val="390000"/>
        </w:rPr>
        <w:t xml:space="preserve"> a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390000"/>
        </w:rPr>
        <w:t xml:space="preserve"> a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deoer</w:t>
      </w:r>
      <w:r>
        <w:rPr>
          <w:color w:val="000016"/>
        </w:rPr>
        <w:t xml:space="preserve"> kotha</w:t>
      </w:r>
      <w:r>
        <w:rPr>
          <w:color w:val="580000"/>
        </w:rPr>
        <w:t xml:space="preserve"> but</w:t>
      </w:r>
      <w:r>
        <w:rPr>
          <w:color w:val="000007"/>
        </w:rPr>
        <w:t xml:space="preserve"> akhono</w:t>
      </w:r>
      <w:r>
        <w:rPr>
          <w:color w:val="000001"/>
        </w:rPr>
        <w:t xml:space="preserve"> dei</w:t>
      </w:r>
      <w:r>
        <w:rPr>
          <w:color w:val="00001A"/>
        </w:rPr>
        <w:t xml:space="preserve"> ni</w:t>
      </w:r>
      <w:r>
        <w:br/>
      </w:r>
      <w:r>
        <w:rPr>
          <w:color w:val="110000"/>
        </w:rPr>
        <w:t xml:space="preserve"> amr</w:t>
      </w:r>
      <w:r>
        <w:rPr>
          <w:color w:val="000049"/>
        </w:rPr>
        <w:t xml:space="preserve"> pay</w:t>
      </w:r>
      <w:r>
        <w:rPr>
          <w:color w:val="0000C1"/>
        </w:rPr>
        <w:t xml:space="preserve"> point</w:t>
      </w:r>
      <w:r>
        <w:rPr>
          <w:color w:val="020000"/>
        </w:rPr>
        <w:t xml:space="preserve"> korcilam</w:t>
      </w:r>
      <w:r>
        <w:rPr>
          <w:color w:val="000049"/>
        </w:rPr>
        <w:t xml:space="preserve"> pay</w:t>
      </w:r>
      <w:r>
        <w:rPr>
          <w:color w:val="1A0000"/>
        </w:rPr>
        <w:t xml:space="preserve"> korle</w:t>
      </w:r>
      <w:r>
        <w:rPr>
          <w:color w:val="00007D"/>
        </w:rPr>
        <w:t xml:space="preserve"> tk</w:t>
      </w:r>
      <w:r>
        <w:rPr>
          <w:color w:val="000000"/>
        </w:rPr>
        <w:t xml:space="preserve"> pabar</w:t>
      </w:r>
      <w:r>
        <w:rPr>
          <w:color w:val="000016"/>
        </w:rPr>
        <w:t xml:space="preserve"> kotha</w:t>
      </w:r>
      <w:r>
        <w:rPr>
          <w:color w:val="0A0000"/>
        </w:rPr>
        <w:t xml:space="preserve"> cilo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br/>
      </w:r>
      <w:r>
        <w:rPr>
          <w:color w:val="0000C1"/>
        </w:rPr>
        <w:t xml:space="preserve"> point</w:t>
      </w:r>
      <w:r>
        <w:rPr>
          <w:color w:val="000000"/>
        </w:rPr>
        <w:t xml:space="preserve"> readim</w:t>
      </w:r>
      <w:r>
        <w:rPr>
          <w:color w:val="110000"/>
        </w:rPr>
        <w:t xml:space="preserve"> korar</w:t>
      </w:r>
      <w:r>
        <w:rPr>
          <w:color w:val="000001"/>
        </w:rPr>
        <w:t xml:space="preserve"> poreo</w:t>
      </w:r>
      <w:r>
        <w:rPr>
          <w:color w:val="00000E"/>
        </w:rPr>
        <w:t xml:space="preserve"> keno</w:t>
      </w:r>
      <w:r>
        <w:rPr>
          <w:color w:val="000000"/>
        </w:rPr>
        <w:t xml:space="preserve"> cashbak</w:t>
      </w:r>
      <w:r>
        <w:rPr>
          <w:color w:val="000002"/>
        </w:rPr>
        <w:t xml:space="preserve"> aseni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bkahs</w:t>
      </w:r>
      <w:r>
        <w:rPr>
          <w:color w:val="000000"/>
        </w:rPr>
        <w:t xml:space="preserve"> riwaid</w:t>
      </w:r>
      <w:r>
        <w:rPr>
          <w:color w:val="000002"/>
        </w:rPr>
        <w:t xml:space="preserve"> bebohar</w:t>
      </w:r>
      <w:r>
        <w:rPr>
          <w:color w:val="000028"/>
        </w:rPr>
        <w:t xml:space="preserve"> kore</w:t>
      </w:r>
      <w:r>
        <w:rPr>
          <w:color w:val="000005"/>
        </w:rPr>
        <w:t xml:space="preserve"> pement</w:t>
      </w:r>
      <w:r>
        <w:rPr>
          <w:color w:val="0F0000"/>
        </w:rPr>
        <w:t xml:space="preserve"> o</w:t>
      </w:r>
      <w:r>
        <w:rPr>
          <w:color w:val="0A0000"/>
        </w:rPr>
        <w:t xml:space="preserve"> koreci</w:t>
      </w:r>
      <w:r>
        <w:rPr>
          <w:color w:val="080000"/>
        </w:rPr>
        <w:t xml:space="preserve"> kinto</w:t>
      </w:r>
      <w:r>
        <w:rPr>
          <w:color w:val="000000"/>
        </w:rPr>
        <w:t xml:space="preserve"> casbek</w:t>
      </w:r>
      <w:r>
        <w:rPr>
          <w:color w:val="000001"/>
        </w:rPr>
        <w:t xml:space="preserve"> deyni</w:t>
      </w:r>
      <w:r>
        <w:rPr>
          <w:color w:val="000000"/>
        </w:rPr>
        <w:t xml:space="preserve"> amk</w:t>
      </w:r>
      <w:r>
        <w:br/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রিওয়াড</w:t>
      </w:r>
      <w:r>
        <w:rPr>
          <w:color w:val="000004"/>
        </w:rPr>
        <w:t xml:space="preserve"> ক্লাইম</w:t>
      </w:r>
      <w:r>
        <w:rPr>
          <w:color w:val="0F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1B0000"/>
        </w:rPr>
        <w:t xml:space="preserve"> এখনো</w:t>
      </w:r>
      <w:r>
        <w:rPr>
          <w:color w:val="000012"/>
        </w:rPr>
        <w:t xml:space="preserve"> আসে</w:t>
      </w:r>
      <w:r>
        <w:rPr>
          <w:color w:val="150000"/>
        </w:rPr>
        <w:t xml:space="preserve"> নি</w:t>
      </w:r>
      <w:r>
        <w:rPr>
          <w:color w:val="000012"/>
        </w:rPr>
        <w:t xml:space="preserve"> কেনো</w:t>
      </w:r>
      <w:r>
        <w:br/>
      </w:r>
      <w:r>
        <w:rPr>
          <w:color w:val="010000"/>
        </w:rPr>
        <w:t xml:space="preserve"> আপু</w:t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230000"/>
        </w:rPr>
        <w:t xml:space="preserve"> এর</w:t>
      </w:r>
      <w:r>
        <w:rPr>
          <w:color w:val="00000F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rPr>
          <w:color w:val="000005"/>
        </w:rPr>
        <w:t xml:space="preserve"> আজকে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1F0000"/>
        </w:rPr>
        <w:t xml:space="preserve"> করছি</w:t>
      </w:r>
      <w:r>
        <w:br/>
      </w:r>
      <w:r>
        <w:rPr>
          <w:color w:val="000003"/>
        </w:rPr>
        <w:t xml:space="preserve"> poin</w:t>
      </w:r>
      <w:r>
        <w:rPr>
          <w:color w:val="000016"/>
        </w:rPr>
        <w:t xml:space="preserve"> use</w:t>
      </w:r>
      <w:r>
        <w:rPr>
          <w:color w:val="0A0000"/>
        </w:rPr>
        <w:t xml:space="preserve"> koreci</w:t>
      </w:r>
      <w:r>
        <w:rPr>
          <w:color w:val="000000"/>
        </w:rPr>
        <w:t xml:space="preserve"> onk</w:t>
      </w:r>
      <w:r>
        <w:rPr>
          <w:color w:val="0C0000"/>
        </w:rPr>
        <w:t xml:space="preserve"> age</w:t>
      </w:r>
      <w:r>
        <w:rPr>
          <w:color w:val="030000"/>
        </w:rPr>
        <w:t xml:space="preserve"> aj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7D"/>
        </w:rPr>
        <w:t xml:space="preserve"> tk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খরচ</w:t>
      </w:r>
      <w:r>
        <w:rPr>
          <w:color w:val="360000"/>
        </w:rPr>
        <w:t xml:space="preserve"> করে</w:t>
      </w:r>
      <w:r>
        <w:rPr>
          <w:color w:val="000035"/>
        </w:rPr>
        <w:t xml:space="preserve"> পেমেন্ট</w:t>
      </w:r>
      <w:r>
        <w:rPr>
          <w:color w:val="110000"/>
        </w:rPr>
        <w:t xml:space="preserve"> করার</w:t>
      </w:r>
      <w:r>
        <w:rPr>
          <w:color w:val="000000"/>
        </w:rPr>
        <w:t xml:space="preserve"> পরও</w:t>
      </w:r>
      <w:r>
        <w:rPr>
          <w:color w:val="00000F"/>
        </w:rPr>
        <w:t xml:space="preserve"> বোনাস</w:t>
      </w:r>
      <w:r>
        <w:rPr>
          <w:color w:val="000037"/>
        </w:rPr>
        <w:t xml:space="preserve"> পাইনি</w:t>
      </w:r>
      <w:r>
        <w:rPr>
          <w:color w:val="000003"/>
        </w:rPr>
        <w:t xml:space="preserve"> নাম্বার</w:t>
      </w:r>
      <w:r>
        <w:br/>
      </w:r>
      <w:r>
        <w:rPr>
          <w:color w:val="000043"/>
        </w:rPr>
        <w:t xml:space="preserve"> payment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50000"/>
        </w:rPr>
        <w:t xml:space="preserve"> kintu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korlam</w:t>
      </w:r>
      <w:r>
        <w:rPr>
          <w:color w:val="000069"/>
        </w:rPr>
        <w:t xml:space="preserve"> cashback</w:t>
      </w:r>
      <w:r>
        <w:rPr>
          <w:color w:val="0F0000"/>
        </w:rPr>
        <w:t xml:space="preserve"> to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16"/>
        </w:rPr>
        <w:t xml:space="preserve"> সংগ্রহ</w:t>
      </w:r>
      <w:r>
        <w:rPr>
          <w:color w:val="3D0000"/>
        </w:rPr>
        <w:t xml:space="preserve"> করেছি</w:t>
      </w:r>
      <w:r>
        <w:rPr>
          <w:color w:val="000003"/>
        </w:rPr>
        <w:t xml:space="preserve"> তারপর</w:t>
      </w:r>
      <w:r>
        <w:rPr>
          <w:color w:val="000000"/>
        </w:rPr>
        <w:t xml:space="preserve"> ইন্টারনেট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A"/>
        </w:rPr>
        <w:t xml:space="preserve"> আসেনি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পায়নি</w:t>
      </w:r>
      <w:r>
        <w:rPr>
          <w:color w:val="000012"/>
        </w:rPr>
        <w:t xml:space="preserve"> কেনো</w:t>
      </w:r>
      <w:r>
        <w:rPr>
          <w:color w:val="00000C"/>
        </w:rPr>
        <w:t xml:space="preserve"> অফার</w:t>
      </w:r>
      <w:r>
        <w:rPr>
          <w:color w:val="000002"/>
        </w:rPr>
        <w:t xml:space="preserve"> ক্লিম</w:t>
      </w:r>
      <w:r>
        <w:rPr>
          <w:color w:val="110000"/>
        </w:rPr>
        <w:t xml:space="preserve"> করার</w:t>
      </w:r>
      <w:r>
        <w:rPr>
          <w:color w:val="080000"/>
        </w:rPr>
        <w:t xml:space="preserve"> পরে</w:t>
      </w:r>
      <w:r>
        <w:rPr>
          <w:color w:val="000035"/>
        </w:rPr>
        <w:t xml:space="preserve"> পেমেন্ট</w:t>
      </w:r>
      <w:r>
        <w:rPr>
          <w:color w:val="010000"/>
        </w:rPr>
        <w:t xml:space="preserve"> করেও</w:t>
      </w:r>
      <w:r>
        <w:rPr>
          <w:color w:val="00000C"/>
        </w:rPr>
        <w:t xml:space="preserve"> অফার</w:t>
      </w:r>
      <w:r>
        <w:rPr>
          <w:color w:val="000005"/>
        </w:rPr>
        <w:t xml:space="preserve"> পায়নি</w:t>
      </w:r>
      <w:r>
        <w:br/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রিওয়াড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ক্লাইম</w:t>
      </w:r>
      <w:r>
        <w:rPr>
          <w:color w:val="0F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পাইনি</w:t>
      </w:r>
      <w:r>
        <w:rPr>
          <w:color w:val="000012"/>
        </w:rPr>
        <w:t xml:space="preserve"> কেনো</w:t>
      </w:r>
      <w:r>
        <w:br/>
      </w:r>
      <w:r>
        <w:rPr>
          <w:color w:val="880000"/>
        </w:rPr>
        <w:t xml:space="preserve"> ami</w:t>
      </w:r>
      <w:r>
        <w:rPr>
          <w:color w:val="000018"/>
        </w:rPr>
        <w:t xml:space="preserve"> points</w:t>
      </w:r>
      <w:r>
        <w:rPr>
          <w:color w:val="000034"/>
        </w:rPr>
        <w:t xml:space="preserve"> claim</w:t>
      </w:r>
      <w:r>
        <w:rPr>
          <w:color w:val="040000"/>
        </w:rPr>
        <w:t xml:space="preserve"> koresi</w:t>
      </w:r>
      <w:r>
        <w:rPr>
          <w:color w:val="580000"/>
        </w:rPr>
        <w:t xml:space="preserve"> but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rPr>
          <w:color w:val="020000"/>
        </w:rPr>
        <w:t xml:space="preserve"> why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230000"/>
        </w:rPr>
        <w:t xml:space="preserve"> এর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এখনো</w:t>
      </w:r>
      <w:r>
        <w:rPr>
          <w:color w:val="000037"/>
        </w:rPr>
        <w:t xml:space="preserve"> পাইনি</w:t>
      </w:r>
      <w:r>
        <w:rPr>
          <w:color w:val="000000"/>
        </w:rPr>
        <w:t xml:space="preserve"> ক্যানো</w:t>
      </w:r>
      <w:r>
        <w:br/>
      </w:r>
      <w:r>
        <w:rPr>
          <w:color w:val="060000"/>
        </w:rPr>
        <w:t xml:space="preserve"> ভাই</w:t>
      </w:r>
      <w:r>
        <w:rPr>
          <w:color w:val="620000"/>
        </w:rPr>
        <w:t xml:space="preserve"> আমার</w:t>
      </w:r>
      <w:r>
        <w:rPr>
          <w:color w:val="020000"/>
        </w:rPr>
        <w:t xml:space="preserve"> রি</w:t>
      </w:r>
      <w:r>
        <w:rPr>
          <w:color w:val="000001"/>
        </w:rPr>
        <w:t xml:space="preserve"> ওয়ার্ড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নিছে</w:t>
      </w:r>
      <w:r>
        <w:rPr>
          <w:color w:val="060000"/>
        </w:rPr>
        <w:t xml:space="preserve"> কিন্তুু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2"/>
        </w:rPr>
        <w:t xml:space="preserve"> bebohar</w:t>
      </w:r>
      <w:r>
        <w:rPr>
          <w:color w:val="000028"/>
        </w:rPr>
        <w:t xml:space="preserve"> kore</w:t>
      </w:r>
      <w:r>
        <w:rPr>
          <w:color w:val="000069"/>
        </w:rPr>
        <w:t xml:space="preserve"> cashback</w:t>
      </w:r>
      <w:r>
        <w:rPr>
          <w:color w:val="000014"/>
        </w:rPr>
        <w:t xml:space="preserve"> kno</w:t>
      </w:r>
      <w:r>
        <w:rPr>
          <w:color w:val="220000"/>
        </w:rPr>
        <w:t xml:space="preserve"> pelam</w:t>
      </w:r>
      <w:r>
        <w:rPr>
          <w:color w:val="000000"/>
        </w:rPr>
        <w:t xml:space="preserve"> nah</w:t>
      </w:r>
      <w:r>
        <w:br/>
      </w:r>
      <w:r>
        <w:rPr>
          <w:color w:val="880000"/>
        </w:rPr>
        <w:t xml:space="preserve"> ami</w:t>
      </w:r>
      <w:r>
        <w:rPr>
          <w:color w:val="000010"/>
        </w:rPr>
        <w:t xml:space="preserve"> reword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000028"/>
        </w:rPr>
        <w:t xml:space="preserve"> kore</w:t>
      </w:r>
      <w:r>
        <w:rPr>
          <w:color w:val="000000"/>
        </w:rPr>
        <w:t xml:space="preserve"> kash</w:t>
      </w:r>
      <w:r>
        <w:rPr>
          <w:color w:val="000077"/>
        </w:rPr>
        <w:t xml:space="preserve"> 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0F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ক্যাশবেক</w:t>
      </w:r>
      <w:r>
        <w:rPr>
          <w:color w:val="000000"/>
        </w:rPr>
        <w:t xml:space="preserve"> দাও</w:t>
      </w:r>
      <w:r>
        <w:rPr>
          <w:color w:val="030000"/>
        </w:rPr>
        <w:t xml:space="preserve"> হলো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B50000"/>
        </w:rPr>
        <w:t xml:space="preserve"> আমি</w:t>
      </w:r>
      <w:r>
        <w:rPr>
          <w:color w:val="0F0000"/>
        </w:rPr>
        <w:t xml:space="preserve"> তো</w:t>
      </w:r>
      <w:r>
        <w:rPr>
          <w:color w:val="000035"/>
        </w:rPr>
        <w:t xml:space="preserve"> পেমেন্ট</w:t>
      </w:r>
      <w:r>
        <w:rPr>
          <w:color w:val="030000"/>
        </w:rPr>
        <w:t xml:space="preserve"> করছিলাম</w:t>
      </w:r>
      <w:r>
        <w:br/>
      </w:r>
      <w:r>
        <w:rPr>
          <w:color w:val="000003"/>
        </w:rPr>
        <w:t xml:space="preserve"> ei</w:t>
      </w:r>
      <w:r>
        <w:rPr>
          <w:color w:val="00000D"/>
        </w:rPr>
        <w:t xml:space="preserve"> number</w:t>
      </w:r>
      <w:r>
        <w:rPr>
          <w:color w:val="00001A"/>
        </w:rPr>
        <w:t xml:space="preserve"> theke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000028"/>
        </w:rPr>
        <w:t xml:space="preserve"> kore</w:t>
      </w:r>
      <w:r>
        <w:rPr>
          <w:color w:val="000004"/>
        </w:rPr>
        <w:t xml:space="preserve"> biddut</w:t>
      </w:r>
      <w:r>
        <w:rPr>
          <w:color w:val="000047"/>
        </w:rPr>
        <w:t xml:space="preserve"> bill</w:t>
      </w:r>
      <w:r>
        <w:rPr>
          <w:color w:val="000000"/>
        </w:rPr>
        <w:t xml:space="preserve"> porishid</w:t>
      </w:r>
      <w:r>
        <w:rPr>
          <w:color w:val="000028"/>
        </w:rPr>
        <w:t xml:space="preserve"> kore</w:t>
      </w:r>
      <w:r>
        <w:rPr>
          <w:color w:val="000000"/>
        </w:rPr>
        <w:t xml:space="preserve"> platinum</w:t>
      </w:r>
      <w:r>
        <w:rPr>
          <w:color w:val="000000"/>
        </w:rPr>
        <w:t xml:space="preserve"> level</w:t>
      </w:r>
      <w:r>
        <w:rPr>
          <w:color w:val="00001A"/>
        </w:rPr>
        <w:t xml:space="preserve"> theke</w:t>
      </w:r>
      <w:r>
        <w:rPr>
          <w:color w:val="000069"/>
        </w:rPr>
        <w:t xml:space="preserve"> cashback</w:t>
      </w:r>
      <w:r>
        <w:rPr>
          <w:color w:val="000005"/>
        </w:rPr>
        <w:t xml:space="preserve"> pailam</w:t>
      </w:r>
      <w:r>
        <w:rPr>
          <w:color w:val="000041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880000"/>
        </w:rPr>
        <w:t xml:space="preserve"> ami</w:t>
      </w:r>
      <w:r>
        <w:rPr>
          <w:color w:val="230000"/>
        </w:rPr>
        <w:t xml:space="preserve"> amar</w:t>
      </w:r>
      <w:r>
        <w:rPr>
          <w:color w:val="00000A"/>
        </w:rPr>
        <w:t xml:space="preserve"> account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br/>
      </w:r>
      <w:r>
        <w:rPr>
          <w:color w:val="00005B"/>
        </w:rPr>
        <w:t xml:space="preserve"> বিকাশ</w:t>
      </w:r>
      <w:r>
        <w:rPr>
          <w:color w:val="000001"/>
        </w:rPr>
        <w:t xml:space="preserve"> অ্যাপে</w:t>
      </w:r>
      <w:r>
        <w:rPr>
          <w:color w:val="000006"/>
        </w:rPr>
        <w:t xml:space="preserve"> লেখা</w:t>
      </w:r>
      <w:r>
        <w:rPr>
          <w:color w:val="110000"/>
        </w:rPr>
        <w:t xml:space="preserve"> ছিল</w:t>
      </w:r>
      <w:r>
        <w:rPr>
          <w:color w:val="000025"/>
        </w:rPr>
        <w:t xml:space="preserve"> পয়েন্ট</w:t>
      </w:r>
      <w:r>
        <w:rPr>
          <w:color w:val="000011"/>
        </w:rPr>
        <w:t xml:space="preserve"> ব্যবহার</w:t>
      </w:r>
      <w:r>
        <w:rPr>
          <w:color w:val="1A0000"/>
        </w:rPr>
        <w:t xml:space="preserve"> করলে</w:t>
      </w:r>
      <w:r>
        <w:rPr>
          <w:color w:val="000000"/>
        </w:rPr>
        <w:t xml:space="preserve"> মূল</w:t>
      </w:r>
      <w:r>
        <w:rPr>
          <w:color w:val="000025"/>
        </w:rPr>
        <w:t xml:space="preserve"> পয়েন্ট</w:t>
      </w:r>
      <w:r>
        <w:rPr>
          <w:color w:val="000000"/>
        </w:rPr>
        <w:t xml:space="preserve"> কমে</w:t>
      </w:r>
      <w:r>
        <w:rPr>
          <w:color w:val="000042"/>
        </w:rPr>
        <w:t xml:space="preserve"> না</w:t>
      </w:r>
      <w:r>
        <w:rPr>
          <w:color w:val="750000"/>
        </w:rPr>
        <w:t xml:space="preserve"> কিন্তু</w:t>
      </w:r>
      <w:r>
        <w:rPr>
          <w:color w:val="620000"/>
        </w:rPr>
        <w:t xml:space="preserve"> আমার</w:t>
      </w:r>
      <w:r>
        <w:rPr>
          <w:color w:val="000001"/>
        </w:rPr>
        <w:t xml:space="preserve"> নম্বর</w:t>
      </w:r>
      <w:r>
        <w:rPr>
          <w:color w:val="00002F"/>
        </w:rPr>
        <w:t xml:space="preserve"> থেকে</w:t>
      </w:r>
      <w:r>
        <w:rPr>
          <w:color w:val="000000"/>
        </w:rPr>
        <w:t xml:space="preserve"> পয়েট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গেল</w:t>
      </w:r>
      <w:r>
        <w:rPr>
          <w:color w:val="000012"/>
        </w:rPr>
        <w:t xml:space="preserve"> কেনো</w:t>
      </w:r>
      <w:r>
        <w:br/>
      </w:r>
      <w:r>
        <w:rPr>
          <w:color w:val="880000"/>
        </w:rPr>
        <w:t xml:space="preserve"> ami</w:t>
      </w:r>
      <w:r>
        <w:rPr>
          <w:color w:val="000001"/>
        </w:rPr>
        <w:t xml:space="preserve"> rewad</w:t>
      </w:r>
      <w:r>
        <w:rPr>
          <w:color w:val="190000"/>
        </w:rPr>
        <w:t xml:space="preserve"> diye</w:t>
      </w:r>
      <w:r>
        <w:rPr>
          <w:color w:val="000055"/>
        </w:rPr>
        <w:t xml:space="preserve"> taka</w:t>
      </w:r>
      <w:r>
        <w:rPr>
          <w:color w:val="000000"/>
        </w:rPr>
        <w:t xml:space="preserve"> paitam</w:t>
      </w:r>
      <w:r>
        <w:rPr>
          <w:color w:val="000005"/>
        </w:rPr>
        <w:t xml:space="preserve"> seta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030000"/>
        </w:rPr>
        <w:t xml:space="preserve"> aj</w:t>
      </w:r>
      <w:r>
        <w:rPr>
          <w:color w:val="230000"/>
        </w:rPr>
        <w:t xml:space="preserve"> amar</w:t>
      </w:r>
      <w:r>
        <w:rPr>
          <w:color w:val="000000"/>
        </w:rPr>
        <w:t xml:space="preserve"> poind</w:t>
      </w:r>
      <w:r>
        <w:rPr>
          <w:color w:val="000016"/>
        </w:rPr>
        <w:t xml:space="preserve"> use</w:t>
      </w:r>
      <w:r>
        <w:rPr>
          <w:color w:val="0A0000"/>
        </w:rPr>
        <w:t xml:space="preserve"> koreci</w:t>
      </w:r>
      <w:r>
        <w:rPr>
          <w:color w:val="000000"/>
        </w:rPr>
        <w:t xml:space="preserve"> pyment</w:t>
      </w:r>
      <w:r>
        <w:rPr>
          <w:color w:val="1A0000"/>
        </w:rPr>
        <w:t xml:space="preserve"> korle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2"/>
        </w:rPr>
        <w:t xml:space="preserve"> paoyar</w:t>
      </w:r>
      <w:r>
        <w:rPr>
          <w:color w:val="000003"/>
        </w:rPr>
        <w:t xml:space="preserve"> kota</w:t>
      </w:r>
      <w:r>
        <w:rPr>
          <w:color w:val="000000"/>
        </w:rPr>
        <w:t xml:space="preserve"> pymant</w:t>
      </w:r>
      <w:r>
        <w:rPr>
          <w:color w:val="0A0000"/>
        </w:rPr>
        <w:t xml:space="preserve"> koreci</w:t>
      </w:r>
      <w:r>
        <w:rPr>
          <w:color w:val="080000"/>
        </w:rPr>
        <w:t xml:space="preserve"> bt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40000"/>
        </w:rPr>
        <w:t xml:space="preserve"> for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30000"/>
        </w:rPr>
        <w:t xml:space="preserve"> on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580000"/>
        </w:rPr>
        <w:t xml:space="preserve"> but</w:t>
      </w:r>
      <w:r>
        <w:rPr>
          <w:color w:val="180000"/>
        </w:rPr>
        <w:t xml:space="preserve"> i</w:t>
      </w:r>
      <w:r>
        <w:rPr>
          <w:color w:val="000003"/>
        </w:rPr>
        <w:t xml:space="preserve"> not</w:t>
      </w:r>
      <w:r>
        <w:rPr>
          <w:color w:val="000005"/>
        </w:rPr>
        <w:t xml:space="preserve"> receive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br/>
      </w:r>
      <w:r>
        <w:rPr>
          <w:color w:val="230000"/>
        </w:rPr>
        <w:t xml:space="preserve"> amar</w:t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3"/>
        </w:rPr>
        <w:t xml:space="preserve"> niche</w:t>
      </w:r>
      <w:r>
        <w:rPr>
          <w:color w:val="580000"/>
        </w:rPr>
        <w:t xml:space="preserve"> but</w:t>
      </w:r>
      <w:r>
        <w:rPr>
          <w:color w:val="880000"/>
        </w:rPr>
        <w:t xml:space="preserve"> ami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90000"/>
        </w:rPr>
        <w:t xml:space="preserve"> korchi</w:t>
      </w:r>
      <w:r>
        <w:rPr>
          <w:color w:val="000004"/>
        </w:rPr>
        <w:t xml:space="preserve"> ekhono</w:t>
      </w:r>
      <w:r>
        <w:rPr>
          <w:color w:val="00007D"/>
        </w:rPr>
        <w:t xml:space="preserve"> tk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B0000"/>
        </w:rPr>
        <w:t xml:space="preserve"> নিয়ে</w:t>
      </w:r>
      <w:r>
        <w:rPr>
          <w:color w:val="000000"/>
        </w:rPr>
        <w:t xml:space="preserve"> গেচে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10000"/>
        </w:rPr>
        <w:t xml:space="preserve"> করার</w:t>
      </w:r>
      <w:r>
        <w:rPr>
          <w:color w:val="0C0000"/>
        </w:rPr>
        <w:t xml:space="preserve"> পর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04"/>
        </w:rPr>
        <w:t xml:space="preserve"> দেওয়া</w:t>
      </w:r>
      <w:r>
        <w:rPr>
          <w:color w:val="0A0000"/>
        </w:rPr>
        <w:t xml:space="preserve"> হয়</w:t>
      </w:r>
      <w:r>
        <w:rPr>
          <w:color w:val="000030"/>
        </w:rPr>
        <w:t xml:space="preserve"> নাই</w:t>
      </w:r>
      <w:r>
        <w:br/>
      </w:r>
      <w:r>
        <w:rPr>
          <w:color w:val="000000"/>
        </w:rPr>
        <w:t xml:space="preserve"> bidtud</w:t>
      </w:r>
      <w:r>
        <w:rPr>
          <w:color w:val="000000"/>
        </w:rPr>
        <w:t xml:space="preserve"> biler</w:t>
      </w:r>
      <w:r>
        <w:rPr>
          <w:color w:val="000001"/>
        </w:rPr>
        <w:t xml:space="preserve"> casback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rPr>
          <w:color w:val="000001"/>
        </w:rPr>
        <w:t xml:space="preserve"> cas</w:t>
      </w:r>
      <w:r>
        <w:rPr>
          <w:color w:val="000054"/>
        </w:rPr>
        <w:t xml:space="preserve"> reward</w:t>
      </w:r>
      <w:r>
        <w:rPr>
          <w:color w:val="00000F"/>
        </w:rPr>
        <w:t xml:space="preserve"> offer</w:t>
      </w:r>
      <w:r>
        <w:rPr>
          <w:color w:val="000017"/>
        </w:rPr>
        <w:t xml:space="preserve"> e</w:t>
      </w:r>
      <w:r>
        <w:rPr>
          <w:color w:val="00007D"/>
        </w:rPr>
        <w:t xml:space="preserve"> tk</w:t>
      </w:r>
      <w:r>
        <w:rPr>
          <w:color w:val="030000"/>
        </w:rPr>
        <w:t xml:space="preserve"> asar</w:t>
      </w:r>
      <w:r>
        <w:rPr>
          <w:color w:val="000016"/>
        </w:rPr>
        <w:t xml:space="preserve"> kotha</w:t>
      </w:r>
      <w:r>
        <w:rPr>
          <w:color w:val="060000"/>
        </w:rPr>
        <w:t xml:space="preserve"> chilo</w:t>
      </w:r>
      <w:r>
        <w:br/>
      </w:r>
      <w:r>
        <w:rPr>
          <w:color w:val="880000"/>
        </w:rPr>
        <w:t xml:space="preserve"> ami</w:t>
      </w:r>
      <w:r>
        <w:rPr>
          <w:color w:val="000008"/>
        </w:rPr>
        <w:t xml:space="preserve"> coin</w:t>
      </w:r>
      <w:r>
        <w:rPr>
          <w:color w:val="000000"/>
        </w:rPr>
        <w:t xml:space="preserve"> di</w:t>
      </w:r>
      <w:r>
        <w:rPr>
          <w:color w:val="000000"/>
        </w:rPr>
        <w:t xml:space="preserve"> metar</w:t>
      </w:r>
      <w:r>
        <w:rPr>
          <w:color w:val="00001B"/>
        </w:rPr>
        <w:t xml:space="preserve"> recharge</w:t>
      </w:r>
      <w:r>
        <w:rPr>
          <w:color w:val="110000"/>
        </w:rPr>
        <w:t xml:space="preserve"> korsi</w:t>
      </w:r>
      <w:r>
        <w:rPr>
          <w:color w:val="250000"/>
        </w:rPr>
        <w:t xml:space="preserve"> kintu</w:t>
      </w:r>
      <w:r>
        <w:rPr>
          <w:color w:val="230000"/>
        </w:rPr>
        <w:t xml:space="preserve"> amar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br/>
      </w:r>
      <w:r>
        <w:rPr>
          <w:color w:val="620000"/>
        </w:rPr>
        <w:t xml:space="preserve"> আমার</w:t>
      </w:r>
      <w:r>
        <w:rPr>
          <w:color w:val="0000C1"/>
        </w:rPr>
        <w:t xml:space="preserve"> point</w:t>
      </w:r>
      <w:r>
        <w:rPr>
          <w:color w:val="000010"/>
        </w:rPr>
        <w:t xml:space="preserve"> bonus</w:t>
      </w:r>
      <w:r>
        <w:rPr>
          <w:color w:val="000006"/>
        </w:rPr>
        <w:t xml:space="preserve"> যোগ</w:t>
      </w:r>
      <w:r>
        <w:rPr>
          <w:color w:val="0A0000"/>
        </w:rPr>
        <w:t xml:space="preserve"> হয়</w:t>
      </w:r>
      <w:r>
        <w:rPr>
          <w:color w:val="150000"/>
        </w:rPr>
        <w:t xml:space="preserve"> নি</w:t>
      </w:r>
      <w:r>
        <w:rPr>
          <w:color w:val="000012"/>
        </w:rPr>
        <w:t xml:space="preserve"> কেনো</w:t>
      </w:r>
      <w:r>
        <w:rPr>
          <w:color w:val="000049"/>
        </w:rPr>
        <w:t xml:space="preserve"> pay</w:t>
      </w:r>
      <w:r>
        <w:rPr>
          <w:color w:val="000055"/>
        </w:rPr>
        <w:t xml:space="preserve"> বিল</w:t>
      </w:r>
      <w:r>
        <w:rPr>
          <w:color w:val="110000"/>
        </w:rPr>
        <w:t xml:space="preserve"> করার</w:t>
      </w:r>
      <w:r>
        <w:rPr>
          <w:color w:val="080000"/>
        </w:rPr>
        <w:t xml:space="preserve"> পরে</w:t>
      </w:r>
      <w:r>
        <w:rPr>
          <w:color w:val="060000"/>
        </w:rPr>
        <w:t xml:space="preserve"> ও</w:t>
      </w:r>
      <w:r>
        <w:rPr>
          <w:color w:val="00000B"/>
        </w:rPr>
        <w:t xml:space="preserve"> my</w:t>
      </w:r>
      <w:r>
        <w:rPr>
          <w:color w:val="00000D"/>
        </w:rPr>
        <w:t xml:space="preserve"> number</w:t>
      </w:r>
      <w:r>
        <w:rPr>
          <w:color w:val="880000"/>
        </w:rPr>
        <w:t xml:space="preserve"> ami</w:t>
      </w:r>
      <w:r>
        <w:rPr>
          <w:color w:val="000000"/>
        </w:rPr>
        <w:t xml:space="preserve"> dimond</w:t>
      </w:r>
      <w:r>
        <w:rPr>
          <w:color w:val="000000"/>
        </w:rPr>
        <w:t xml:space="preserve"> level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bonus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750000"/>
        </w:rPr>
        <w:t xml:space="preserve"> কিন্তু</w:t>
      </w:r>
      <w:r>
        <w:rPr>
          <w:color w:val="000017"/>
        </w:rPr>
        <w:t xml:space="preserve"> পেলাম</w:t>
      </w:r>
      <w:r>
        <w:rPr>
          <w:color w:val="000041"/>
        </w:rPr>
        <w:t xml:space="preserve"> na</w:t>
      </w:r>
      <w:r>
        <w:rPr>
          <w:color w:val="000012"/>
        </w:rPr>
        <w:t xml:space="preserve"> কেনো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34"/>
        </w:rPr>
        <w:t xml:space="preserve"> claim</w:t>
      </w:r>
      <w:r>
        <w:rPr>
          <w:color w:val="100000"/>
        </w:rPr>
        <w:t xml:space="preserve"> korechi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rPr>
          <w:color w:val="000000"/>
        </w:rPr>
        <w:t xml:space="preserve"> kindly</w:t>
      </w:r>
      <w:r>
        <w:rPr>
          <w:color w:val="000000"/>
        </w:rPr>
        <w:t xml:space="preserve"> bolben</w:t>
      </w:r>
      <w:r>
        <w:rPr>
          <w:color w:val="000001"/>
        </w:rPr>
        <w:t xml:space="preserve"> problem</w:t>
      </w:r>
      <w:r>
        <w:rPr>
          <w:color w:val="000000"/>
        </w:rPr>
        <w:t xml:space="preserve"> kothay</w:t>
      </w:r>
      <w:r>
        <w:rPr>
          <w:color w:val="000034"/>
        </w:rPr>
        <w:t xml:space="preserve"> claim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00000"/>
        </w:rPr>
        <w:t xml:space="preserve"> electricity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000009"/>
        </w:rPr>
        <w:t xml:space="preserve"> korte</w:t>
      </w:r>
      <w:r>
        <w:rPr>
          <w:color w:val="000001"/>
        </w:rPr>
        <w:t xml:space="preserve"> bola</w:t>
      </w:r>
      <w:r>
        <w:rPr>
          <w:color w:val="000000"/>
        </w:rPr>
        <w:t xml:space="preserve"> hoyechilo</w:t>
      </w:r>
      <w:r>
        <w:br/>
      </w:r>
      <w:r>
        <w:rPr>
          <w:color w:val="060000"/>
        </w:rPr>
        <w:t xml:space="preserve"> amake</w:t>
      </w:r>
      <w:r>
        <w:rPr>
          <w:color w:val="000001"/>
        </w:rPr>
        <w:t xml:space="preserve"> bola</w:t>
      </w:r>
      <w:r>
        <w:rPr>
          <w:color w:val="000000"/>
        </w:rPr>
        <w:t xml:space="preserve"> hoa</w:t>
      </w:r>
      <w:r>
        <w:rPr>
          <w:color w:val="000000"/>
        </w:rPr>
        <w:t xml:space="preserve"> ce</w:t>
      </w:r>
      <w:r>
        <w:rPr>
          <w:color w:val="050000"/>
        </w:rPr>
        <w:t xml:space="preserve"> je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00000"/>
        </w:rPr>
        <w:t xml:space="preserve"> caskback</w:t>
      </w:r>
      <w:r>
        <w:rPr>
          <w:color w:val="000000"/>
        </w:rPr>
        <w:t xml:space="preserve"> with</w:t>
      </w:r>
      <w:r>
        <w:rPr>
          <w:color w:val="000000"/>
        </w:rPr>
        <w:t xml:space="preserve"> take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580000"/>
        </w:rPr>
        <w:t xml:space="preserve"> but</w:t>
      </w:r>
      <w:r>
        <w:rPr>
          <w:color w:val="000000"/>
        </w:rPr>
        <w:t xml:space="preserve"> there</w:t>
      </w:r>
      <w:r>
        <w:rPr>
          <w:color w:val="010000"/>
        </w:rPr>
        <w:t xml:space="preserve"> is</w:t>
      </w:r>
      <w:r>
        <w:rPr>
          <w:color w:val="000002"/>
        </w:rPr>
        <w:t xml:space="preserve"> no</w:t>
      </w:r>
      <w:r>
        <w:rPr>
          <w:color w:val="000069"/>
        </w:rPr>
        <w:t xml:space="preserve"> cashback</w:t>
      </w:r>
      <w:r>
        <w:br/>
      </w:r>
      <w:r>
        <w:rPr>
          <w:color w:val="000011"/>
        </w:rPr>
        <w:t xml:space="preserve"> রিওয়ার্ড</w:t>
      </w:r>
      <w:r>
        <w:rPr>
          <w:color w:val="000025"/>
        </w:rPr>
        <w:t xml:space="preserve"> পয়েন্ট</w:t>
      </w:r>
      <w:r>
        <w:rPr>
          <w:color w:val="000016"/>
        </w:rPr>
        <w:t xml:space="preserve"> সংগ্রহ</w:t>
      </w:r>
      <w:r>
        <w:rPr>
          <w:color w:val="110000"/>
        </w:rPr>
        <w:t xml:space="preserve"> করার</w:t>
      </w:r>
      <w:r>
        <w:rPr>
          <w:color w:val="0C0000"/>
        </w:rPr>
        <w:t xml:space="preserve"> পর</w:t>
      </w:r>
      <w:r>
        <w:rPr>
          <w:color w:val="0F0000"/>
        </w:rPr>
        <w:t xml:space="preserve"> আমাকে</w:t>
      </w:r>
      <w:r>
        <w:rPr>
          <w:color w:val="00006D"/>
        </w:rPr>
        <w:t xml:space="preserve"> ক্যাশব্যাক</w:t>
      </w:r>
      <w:r>
        <w:rPr>
          <w:color w:val="000001"/>
        </w:rPr>
        <w:t xml:space="preserve"> দেওয়া</w:t>
      </w:r>
      <w:r>
        <w:rPr>
          <w:color w:val="030000"/>
        </w:rPr>
        <w:t xml:space="preserve"> হয়</w:t>
      </w:r>
      <w:r>
        <w:rPr>
          <w:color w:val="000030"/>
        </w:rPr>
        <w:t xml:space="preserve"> নাই</w:t>
      </w:r>
      <w:r>
        <w:br/>
      </w:r>
      <w:r>
        <w:rPr>
          <w:color w:val="B50000"/>
        </w:rPr>
        <w:t xml:space="preserve"> আমি</w:t>
      </w:r>
      <w:r>
        <w:rPr>
          <w:color w:val="000009"/>
        </w:rPr>
        <w:t xml:space="preserve"> হাজার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ক্যালেম</w:t>
      </w:r>
      <w:r>
        <w:rPr>
          <w:color w:val="36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50000"/>
        </w:rPr>
        <w:t xml:space="preserve"> এখনও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1D0000"/>
        </w:rPr>
        <w:t xml:space="preserve"> এ</w:t>
      </w:r>
      <w:r>
        <w:rPr>
          <w:color w:val="000009"/>
        </w:rPr>
        <w:t xml:space="preserve"> হাজার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ক্যালেম</w:t>
      </w:r>
      <w:r>
        <w:rPr>
          <w:color w:val="360000"/>
        </w:rPr>
        <w:t xml:space="preserve"> করে</w:t>
      </w:r>
      <w:r>
        <w:rPr>
          <w:color w:val="000005"/>
        </w:rPr>
        <w:t xml:space="preserve"> -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br/>
      </w:r>
      <w:r>
        <w:rPr>
          <w:color w:val="040000"/>
        </w:rPr>
        <w:t xml:space="preserve"> ame</w:t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000000"/>
        </w:rPr>
        <w:t xml:space="preserve"> koice</w:t>
      </w:r>
      <w:r>
        <w:rPr>
          <w:color w:val="000055"/>
        </w:rPr>
        <w:t xml:space="preserve"> taka</w:t>
      </w:r>
      <w:r>
        <w:rPr>
          <w:color w:val="000001"/>
        </w:rPr>
        <w:t xml:space="preserve"> cas</w:t>
      </w:r>
      <w:r>
        <w:rPr>
          <w:color w:val="000077"/>
        </w:rPr>
        <w:t xml:space="preserve"> back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rPr>
          <w:color w:val="060000"/>
        </w:rPr>
        <w:t xml:space="preserve"> kano</w:t>
      </w:r>
      <w:r>
        <w:br/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নিছে</w:t>
      </w:r>
      <w:r>
        <w:rPr>
          <w:color w:val="060000"/>
        </w:rPr>
        <w:t xml:space="preserve"> কিন্তুু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37"/>
        </w:rPr>
        <w:t xml:space="preserve"> পাইনি</w:t>
      </w:r>
      <w:r>
        <w:rPr>
          <w:color w:val="000002"/>
        </w:rPr>
        <w:t xml:space="preserve"> ক্লেম</w:t>
      </w:r>
      <w:r>
        <w:rPr>
          <w:color w:val="110000"/>
        </w:rPr>
        <w:t xml:space="preserve"> করার</w:t>
      </w:r>
      <w:r>
        <w:rPr>
          <w:color w:val="0C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বিদ্যুত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দিয়েছ</w:t>
      </w:r>
      <w:r>
        <w:rPr>
          <w:color w:val="000000"/>
        </w:rPr>
        <w:t xml:space="preserve"> কারণ</w:t>
      </w:r>
      <w:r>
        <w:rPr>
          <w:color w:val="210000"/>
        </w:rPr>
        <w:t xml:space="preserve"> কি</w:t>
      </w:r>
      <w:r>
        <w:br/>
      </w:r>
      <w:r>
        <w:rPr>
          <w:color w:val="040000"/>
        </w:rPr>
        <w:t xml:space="preserve"> ame</w:t>
      </w:r>
      <w:r>
        <w:rPr>
          <w:color w:val="0000C1"/>
        </w:rPr>
        <w:t xml:space="preserve"> point</w:t>
      </w:r>
      <w:r>
        <w:rPr>
          <w:color w:val="000002"/>
        </w:rPr>
        <w:t xml:space="preserve"> babohar</w:t>
      </w:r>
      <w:r>
        <w:rPr>
          <w:color w:val="100000"/>
        </w:rPr>
        <w:t xml:space="preserve"> korci</w:t>
      </w:r>
      <w:r>
        <w:rPr>
          <w:color w:val="000055"/>
        </w:rPr>
        <w:t xml:space="preserve"> taka</w:t>
      </w:r>
      <w:r>
        <w:rPr>
          <w:color w:val="000001"/>
        </w:rPr>
        <w:t xml:space="preserve"> cas</w:t>
      </w:r>
      <w:r>
        <w:rPr>
          <w:color w:val="000077"/>
        </w:rPr>
        <w:t xml:space="preserve"> back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রিওয়াডে</w:t>
      </w:r>
      <w:r>
        <w:rPr>
          <w:color w:val="0000A8"/>
        </w:rPr>
        <w:t xml:space="preserve"> পয়েন্ট</w:t>
      </w:r>
      <w:r>
        <w:rPr>
          <w:color w:val="360000"/>
        </w:rPr>
        <w:t xml:space="preserve"> করে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03"/>
        </w:rPr>
        <w:t xml:space="preserve"> পাইনাই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পেমেন্টটাকা</w:t>
      </w:r>
      <w:r>
        <w:rPr>
          <w:color w:val="000000"/>
        </w:rPr>
        <w:t xml:space="preserve"> হয়েছপ</w:t>
      </w:r>
      <w:r>
        <w:br/>
      </w:r>
      <w:r>
        <w:rPr>
          <w:color w:val="B5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ক্লেইম</w:t>
      </w:r>
      <w:r>
        <w:rPr>
          <w:color w:val="1F0000"/>
        </w:rPr>
        <w:t xml:space="preserve"> করছি</w:t>
      </w:r>
      <w:r>
        <w:rPr>
          <w:color w:val="04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1F0000"/>
        </w:rPr>
        <w:t xml:space="preserve"> করছি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1B0000"/>
        </w:rPr>
        <w:t xml:space="preserve"> এখনো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0000E"/>
        </w:rPr>
        <w:t xml:space="preserve"> kono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180000"/>
        </w:rPr>
        <w:t xml:space="preserve"> i</w:t>
      </w:r>
      <w:r>
        <w:rPr>
          <w:color w:val="030000"/>
        </w:rPr>
        <w:t xml:space="preserve"> have</w:t>
      </w:r>
      <w:r>
        <w:rPr>
          <w:color w:val="030000"/>
        </w:rPr>
        <w:t xml:space="preserve"> used</w:t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580000"/>
        </w:rPr>
        <w:t xml:space="preserve"> but</w:t>
      </w:r>
      <w:r>
        <w:rPr>
          <w:color w:val="180000"/>
        </w:rPr>
        <w:t xml:space="preserve"> i</w:t>
      </w:r>
      <w:r>
        <w:rPr>
          <w:color w:val="000001"/>
        </w:rPr>
        <w:t xml:space="preserve"> didn’t</w:t>
      </w:r>
      <w:r>
        <w:rPr>
          <w:color w:val="000006"/>
        </w:rPr>
        <w:t xml:space="preserve"> get</w:t>
      </w:r>
      <w:r>
        <w:rPr>
          <w:color w:val="000069"/>
        </w:rPr>
        <w:t xml:space="preserve"> cashback</w:t>
      </w:r>
      <w:r>
        <w:rPr>
          <w:color w:val="000002"/>
        </w:rPr>
        <w:t xml:space="preserve"> yet</w:t>
      </w:r>
      <w:r>
        <w:br/>
      </w:r>
      <w:r>
        <w:rPr>
          <w:color w:val="000001"/>
        </w:rPr>
        <w:t xml:space="preserve"> এপ</w:t>
      </w:r>
      <w:r>
        <w:rPr>
          <w:color w:val="00002F"/>
        </w:rPr>
        <w:t xml:space="preserve"> থেকে</w:t>
      </w:r>
      <w:r>
        <w:rPr>
          <w:color w:val="000004"/>
        </w:rPr>
        <w:t xml:space="preserve"> কয়েন</w:t>
      </w:r>
      <w:r>
        <w:rPr>
          <w:color w:val="000003"/>
        </w:rPr>
        <w:t xml:space="preserve"> রিডিম</w:t>
      </w:r>
      <w:r>
        <w:rPr>
          <w:color w:val="0F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F0000"/>
        </w:rPr>
        <w:t xml:space="preserve"> তো</w:t>
      </w:r>
      <w:r>
        <w:rPr>
          <w:color w:val="000003"/>
        </w:rPr>
        <w:t xml:space="preserve"> দিলো</w:t>
      </w:r>
      <w:r>
        <w:rPr>
          <w:color w:val="000042"/>
        </w:rPr>
        <w:t xml:space="preserve"> না</w:t>
      </w:r>
      <w:r>
        <w:br/>
      </w:r>
      <w:r>
        <w:rPr>
          <w:color w:val="620000"/>
        </w:rPr>
        <w:t xml:space="preserve"> আমার</w:t>
      </w:r>
      <w:r>
        <w:rPr>
          <w:color w:val="000004"/>
        </w:rPr>
        <w:t xml:space="preserve"> একাউন্টে</w:t>
      </w:r>
      <w:r>
        <w:rPr>
          <w:color w:val="000053"/>
        </w:rPr>
        <w:t xml:space="preserve"> রিওয়ার্ড</w:t>
      </w:r>
      <w:r>
        <w:rPr>
          <w:color w:val="000000"/>
        </w:rPr>
        <w:t xml:space="preserve"> ভাংলে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আসে</w:t>
      </w:r>
      <w:r>
        <w:rPr>
          <w:color w:val="000006"/>
        </w:rPr>
        <w:t xml:space="preserve"> যোগ</w:t>
      </w:r>
      <w:r>
        <w:rPr>
          <w:color w:val="0A0000"/>
        </w:rPr>
        <w:t xml:space="preserve"> হয়</w:t>
      </w:r>
      <w:r>
        <w:rPr>
          <w:color w:val="000042"/>
        </w:rPr>
        <w:t xml:space="preserve"> না</w:t>
      </w:r>
      <w:r>
        <w:br/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3"/>
        </w:rPr>
        <w:t xml:space="preserve"> nise</w:t>
      </w:r>
      <w:r>
        <w:rPr>
          <w:color w:val="000069"/>
        </w:rPr>
        <w:t xml:space="preserve"> cashback</w:t>
      </w:r>
      <w:r>
        <w:rPr>
          <w:color w:val="040000"/>
        </w:rPr>
        <w:t xml:space="preserve"> dey</w:t>
      </w:r>
      <w:r>
        <w:rPr>
          <w:color w:val="000033"/>
        </w:rPr>
        <w:t xml:space="preserve"> nai</w:t>
      </w:r>
      <w:r>
        <w:br/>
      </w:r>
      <w:r>
        <w:rPr>
          <w:color w:val="000025"/>
        </w:rPr>
        <w:t xml:space="preserve"> পয়েন্ট</w:t>
      </w:r>
      <w:r>
        <w:rPr>
          <w:color w:val="000000"/>
        </w:rPr>
        <w:t xml:space="preserve"> টেবিল</w:t>
      </w:r>
      <w:r>
        <w:rPr>
          <w:color w:val="000000"/>
        </w:rPr>
        <w:t xml:space="preserve"> ছাড়ার</w:t>
      </w:r>
      <w:r>
        <w:rPr>
          <w:color w:val="080000"/>
        </w:rPr>
        <w:t xml:space="preserve"> পরে</w:t>
      </w:r>
      <w:r>
        <w:rPr>
          <w:color w:val="000000"/>
        </w:rPr>
        <w:t xml:space="preserve"> আড়াইশো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1"/>
        </w:rPr>
        <w:t xml:space="preserve"> দেওয়ার</w:t>
      </w:r>
      <w:r>
        <w:rPr>
          <w:color w:val="000026"/>
        </w:rPr>
        <w:t xml:space="preserve"> কথা</w:t>
      </w:r>
      <w:r>
        <w:rPr>
          <w:color w:val="030000"/>
        </w:rPr>
        <w:t xml:space="preserve"> দিল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B50000"/>
        </w:rPr>
        <w:t xml:space="preserve"> আমি</w:t>
      </w:r>
      <w:r>
        <w:rPr>
          <w:color w:val="0D0000"/>
        </w:rPr>
        <w:t xml:space="preserve"> এই</w:t>
      </w:r>
      <w:r>
        <w:rPr>
          <w:color w:val="000003"/>
        </w:rPr>
        <w:t xml:space="preserve"> নাম্বার</w:t>
      </w:r>
      <w:r>
        <w:rPr>
          <w:color w:val="00002F"/>
        </w:rPr>
        <w:t xml:space="preserve"> থেকে</w:t>
      </w:r>
      <w:r>
        <w:rPr>
          <w:color w:val="000025"/>
        </w:rPr>
        <w:t xml:space="preserve"> পয়েন্ট</w:t>
      </w:r>
      <w:r>
        <w:rPr>
          <w:color w:val="000003"/>
        </w:rPr>
        <w:t xml:space="preserve"> প্রেমেন্ট</w:t>
      </w:r>
      <w:r>
        <w:rPr>
          <w:color w:val="000002"/>
        </w:rPr>
        <w:t xml:space="preserve"> এড</w:t>
      </w:r>
      <w:r>
        <w:rPr>
          <w:color w:val="1F0000"/>
        </w:rPr>
        <w:t xml:space="preserve"> করছি</w:t>
      </w:r>
      <w:r>
        <w:rPr>
          <w:color w:val="750000"/>
        </w:rPr>
        <w:t xml:space="preserve"> কিন্তু</w:t>
      </w:r>
      <w:r>
        <w:rPr>
          <w:color w:val="000005"/>
        </w:rPr>
        <w:t xml:space="preserve"> আজকে</w:t>
      </w:r>
      <w:r>
        <w:rPr>
          <w:color w:val="000003"/>
        </w:rPr>
        <w:t xml:space="preserve"> একটা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0F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1"/>
        </w:rPr>
        <w:t xml:space="preserve"> দেওয়ার</w:t>
      </w:r>
      <w:r>
        <w:rPr>
          <w:color w:val="000026"/>
        </w:rPr>
        <w:t xml:space="preserve"> কথা</w:t>
      </w:r>
      <w:r>
        <w:rPr>
          <w:color w:val="110000"/>
        </w:rPr>
        <w:t xml:space="preserve"> ছিল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এখনো</w:t>
      </w:r>
      <w:r>
        <w:rPr>
          <w:color w:val="000000"/>
        </w:rPr>
        <w:t xml:space="preserve"> দিচ্ছে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A8"/>
        </w:rPr>
        <w:t xml:space="preserve"> পয়েন্ট</w:t>
      </w:r>
      <w:r>
        <w:rPr>
          <w:color w:val="00002F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ক্যাস</w:t>
      </w:r>
      <w:r>
        <w:rPr>
          <w:color w:val="000012"/>
        </w:rPr>
        <w:t xml:space="preserve"> বেক</w:t>
      </w:r>
      <w:r>
        <w:rPr>
          <w:color w:val="000008"/>
        </w:rPr>
        <w:t xml:space="preserve"> দেয়</w:t>
      </w:r>
      <w:r>
        <w:rPr>
          <w:color w:val="000042"/>
        </w:rPr>
        <w:t xml:space="preserve"> না</w:t>
      </w:r>
      <w:r>
        <w:rPr>
          <w:color w:val="000012"/>
        </w:rPr>
        <w:t xml:space="preserve"> কেনো</w:t>
      </w:r>
      <w:r>
        <w:br/>
      </w:r>
      <w:r>
        <w:rPr>
          <w:color w:val="0000A8"/>
        </w:rPr>
        <w:t xml:space="preserve"> পয়েন্ট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0F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rPr>
          <w:color w:val="000012"/>
        </w:rPr>
        <w:t xml:space="preserve"> কেনো</w:t>
      </w:r>
      <w:r>
        <w:rPr>
          <w:color w:val="1B0000"/>
        </w:rPr>
        <w:t xml:space="preserve"> এখনো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কিছুদিন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রির্চাজ</w:t>
      </w:r>
      <w:r>
        <w:rPr>
          <w:color w:val="1F0000"/>
        </w:rPr>
        <w:t xml:space="preserve"> করছি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আসো</w:t>
      </w:r>
      <w:r>
        <w:rPr>
          <w:color w:val="000030"/>
        </w:rPr>
        <w:t xml:space="preserve"> নাই</w:t>
      </w:r>
      <w:r>
        <w:rPr>
          <w:color w:val="000019"/>
        </w:rPr>
        <w:t xml:space="preserve"> এখন</w:t>
      </w:r>
      <w:r>
        <w:rPr>
          <w:color w:val="210000"/>
        </w:rPr>
        <w:t xml:space="preserve"> কি</w:t>
      </w:r>
      <w:r>
        <w:rPr>
          <w:color w:val="020000"/>
        </w:rPr>
        <w:t xml:space="preserve"> করা</w:t>
      </w:r>
      <w:r>
        <w:rPr>
          <w:color w:val="000000"/>
        </w:rPr>
        <w:t xml:space="preserve"> যাই</w:t>
      </w:r>
      <w:r>
        <w:br/>
      </w:r>
      <w:r>
        <w:rPr>
          <w:color w:val="0C0000"/>
        </w:rPr>
        <w:t xml:space="preserve"> স্যার</w:t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53"/>
        </w:rPr>
        <w:t xml:space="preserve"> রিওয়ার্ড</w:t>
      </w:r>
      <w:r>
        <w:rPr>
          <w:color w:val="000000"/>
        </w:rPr>
        <w:t xml:space="preserve"> কিনছি</w:t>
      </w:r>
      <w:r>
        <w:rPr>
          <w:color w:val="000003"/>
        </w:rPr>
        <w:t xml:space="preserve"> সেখানে</w:t>
      </w:r>
      <w:r>
        <w:rPr>
          <w:color w:val="030000"/>
        </w:rPr>
        <w:t xml:space="preserve"> বলা</w:t>
      </w:r>
      <w:r>
        <w:rPr>
          <w:color w:val="000003"/>
        </w:rPr>
        <w:t xml:space="preserve"> আছে</w:t>
      </w:r>
      <w:r>
        <w:rPr>
          <w:color w:val="0C0000"/>
        </w:rPr>
        <w:t xml:space="preserve"> যে</w:t>
      </w:r>
      <w:r>
        <w:rPr>
          <w:color w:val="000000"/>
        </w:rPr>
        <w:t xml:space="preserve"> ত্রিশ</w:t>
      </w:r>
      <w:r>
        <w:rPr>
          <w:color w:val="000006"/>
        </w:rPr>
        <w:t xml:space="preserve"> টাকার</w:t>
      </w:r>
      <w:r>
        <w:rPr>
          <w:color w:val="020000"/>
        </w:rPr>
        <w:t xml:space="preserve"> উপরে</w:t>
      </w:r>
      <w:r>
        <w:rPr>
          <w:color w:val="000000"/>
        </w:rPr>
        <w:t xml:space="preserve"> ক্যাশআউট</w:t>
      </w:r>
      <w:r>
        <w:rPr>
          <w:color w:val="1A0000"/>
        </w:rPr>
        <w:t xml:space="preserve"> করলে</w:t>
      </w:r>
      <w:r>
        <w:rPr>
          <w:color w:val="000000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ক্যাশব্যক</w:t>
      </w:r>
      <w:r>
        <w:rPr>
          <w:color w:val="000016"/>
        </w:rPr>
        <w:t xml:space="preserve"> পাবো</w:t>
      </w:r>
      <w:r>
        <w:rPr>
          <w:color w:val="1B0000"/>
        </w:rPr>
        <w:t xml:space="preserve"> এখনো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A8"/>
        </w:rPr>
        <w:t xml:space="preserve"> পয়েন্ট</w:t>
      </w:r>
      <w:r>
        <w:rPr>
          <w:color w:val="000001"/>
        </w:rPr>
        <w:t xml:space="preserve"> কেটেছে</w:t>
      </w:r>
      <w:r>
        <w:rPr>
          <w:color w:val="0000FF"/>
        </w:rPr>
        <w:t xml:space="preserve"> টাকা</w:t>
      </w:r>
      <w:r>
        <w:rPr>
          <w:color w:val="000069"/>
        </w:rPr>
        <w:t xml:space="preserve"> cashback</w:t>
      </w:r>
      <w:r>
        <w:rPr>
          <w:color w:val="000005"/>
        </w:rPr>
        <w:t xml:space="preserve"> পায়নি</w:t>
      </w:r>
      <w:r>
        <w:br/>
      </w:r>
      <w:r>
        <w:rPr>
          <w:color w:val="000000"/>
        </w:rPr>
        <w:t xml:space="preserve"> বলছি</w:t>
      </w:r>
      <w:r>
        <w:rPr>
          <w:color w:val="0C0000"/>
        </w:rPr>
        <w:t xml:space="preserve"> যে</w:t>
      </w:r>
      <w:r>
        <w:rPr>
          <w:color w:val="000009"/>
        </w:rPr>
        <w:t xml:space="preserve"> হাজার</w:t>
      </w:r>
      <w:r>
        <w:rPr>
          <w:color w:val="0000A8"/>
        </w:rPr>
        <w:t xml:space="preserve"> পয়েন্ট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দিবে</w:t>
      </w:r>
      <w:r>
        <w:rPr>
          <w:color w:val="B50000"/>
        </w:rPr>
        <w:t xml:space="preserve"> আমি</w:t>
      </w:r>
      <w:r>
        <w:rPr>
          <w:color w:val="000003"/>
        </w:rPr>
        <w:t xml:space="preserve"> ক্লিক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দেইনি</w:t>
      </w:r>
      <w:r>
        <w:br/>
      </w:r>
      <w:r>
        <w:rPr>
          <w:color w:val="00000A"/>
        </w:rPr>
        <w:t xml:space="preserve"> বিকাশে</w:t>
      </w:r>
      <w:r>
        <w:rPr>
          <w:color w:val="0C0000"/>
        </w:rPr>
        <w:t xml:space="preserve"> যে</w:t>
      </w:r>
      <w:r>
        <w:rPr>
          <w:color w:val="000007"/>
        </w:rPr>
        <w:t xml:space="preserve"> পয়েন্টে</w:t>
      </w:r>
      <w:r>
        <w:rPr>
          <w:color w:val="0000FF"/>
        </w:rPr>
        <w:t xml:space="preserve"> টাকা</w:t>
      </w:r>
      <w:r>
        <w:rPr>
          <w:color w:val="000069"/>
        </w:rPr>
        <w:t xml:space="preserve"> cashback</w:t>
      </w:r>
      <w:r>
        <w:rPr>
          <w:color w:val="0A0000"/>
        </w:rPr>
        <w:t xml:space="preserve"> ছিলো</w:t>
      </w:r>
      <w:r>
        <w:rPr>
          <w:color w:val="000005"/>
        </w:rPr>
        <w:t xml:space="preserve"> সেটা</w:t>
      </w:r>
      <w:r>
        <w:rPr>
          <w:color w:val="0F0000"/>
        </w:rPr>
        <w:t xml:space="preserve"> তো</w:t>
      </w:r>
      <w:r>
        <w:rPr>
          <w:color w:val="B50000"/>
        </w:rPr>
        <w:t xml:space="preserve"> আমি</w:t>
      </w:r>
      <w:r>
        <w:rPr>
          <w:color w:val="000017"/>
        </w:rPr>
        <w:t xml:space="preserve"> পেলাম</w:t>
      </w:r>
      <w:r>
        <w:rPr>
          <w:color w:val="000000"/>
        </w:rPr>
        <w:t xml:space="preserve"> নাহ্</w:t>
      </w:r>
      <w:r>
        <w:br/>
      </w:r>
      <w:r>
        <w:rPr>
          <w:color w:val="B50000"/>
        </w:rPr>
        <w:t xml:space="preserve"> আমি</w:t>
      </w:r>
      <w:r>
        <w:rPr>
          <w:color w:val="000009"/>
        </w:rPr>
        <w:t xml:space="preserve"> হাজার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230000"/>
        </w:rPr>
        <w:t xml:space="preserve"> এর</w:t>
      </w:r>
      <w:r>
        <w:rPr>
          <w:color w:val="020000"/>
        </w:rPr>
        <w:t xml:space="preserve"> জন্যে</w:t>
      </w:r>
      <w:r>
        <w:rPr>
          <w:color w:val="030000"/>
        </w:rPr>
        <w:t xml:space="preserve"> দিয়েছি</w:t>
      </w:r>
      <w:r>
        <w:rPr>
          <w:color w:val="0F0000"/>
        </w:rPr>
        <w:t xml:space="preserve"> আমাকে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দিচ্ছেন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C1"/>
        </w:rPr>
        <w:t xml:space="preserve"> point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nisi</w:t>
      </w:r>
      <w:r>
        <w:rPr>
          <w:color w:val="00007D"/>
        </w:rPr>
        <w:t xml:space="preserve"> tk</w:t>
      </w:r>
      <w:r>
        <w:rPr>
          <w:color w:val="000000"/>
        </w:rPr>
        <w:t xml:space="preserve"> ailobna</w:t>
      </w:r>
      <w:r>
        <w:rPr>
          <w:color w:val="000000"/>
        </w:rPr>
        <w:t xml:space="preserve"> kenu</w:t>
      </w:r>
      <w:r>
        <w:rPr>
          <w:color w:val="00007D"/>
        </w:rPr>
        <w:t xml:space="preserve"> tk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rPr>
          <w:color w:val="000000"/>
        </w:rPr>
        <w:t xml:space="preserve"> kenu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রেওয়ার্ট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00"/>
        </w:rPr>
        <w:t xml:space="preserve"> ক্যাশব্যাগ</w:t>
      </w:r>
      <w:r>
        <w:rPr>
          <w:color w:val="000001"/>
        </w:rPr>
        <w:t xml:space="preserve"> নিয়েছিলাম</w:t>
      </w:r>
      <w:r>
        <w:rPr>
          <w:color w:val="0F0000"/>
        </w:rPr>
        <w:t xml:space="preserve"> আমাকে</w:t>
      </w:r>
      <w:r>
        <w:rPr>
          <w:color w:val="000000"/>
        </w:rPr>
        <w:t xml:space="preserve"> ক্যাশব্যাগ</w:t>
      </w:r>
      <w:r>
        <w:rPr>
          <w:color w:val="000001"/>
        </w:rPr>
        <w:t xml:space="preserve"> দেইনি</w:t>
      </w:r>
      <w:r>
        <w:br/>
      </w:r>
      <w:r>
        <w:rPr>
          <w:color w:val="000000"/>
        </w:rPr>
        <w:t xml:space="preserve"> vaiya</w:t>
      </w:r>
      <w:r>
        <w:rPr>
          <w:color w:val="110000"/>
        </w:rPr>
        <w:t xml:space="preserve"> amr</w:t>
      </w:r>
      <w:r>
        <w:rPr>
          <w:color w:val="00004A"/>
        </w:rPr>
        <w:t xml:space="preserve"> bkash</w:t>
      </w:r>
      <w:r>
        <w:rPr>
          <w:color w:val="240000"/>
        </w:rPr>
        <w:t xml:space="preserve"> er</w:t>
      </w:r>
      <w:r>
        <w:rPr>
          <w:color w:val="00007D"/>
        </w:rPr>
        <w:t xml:space="preserve"> tk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080000"/>
        </w:rPr>
        <w:t xml:space="preserve"> kori</w:t>
      </w:r>
      <w:r>
        <w:rPr>
          <w:color w:val="000004"/>
        </w:rPr>
        <w:t xml:space="preserve"> biddut</w:t>
      </w:r>
      <w:r>
        <w:rPr>
          <w:color w:val="000007"/>
        </w:rPr>
        <w:t xml:space="preserve"> bil</w:t>
      </w:r>
      <w:r>
        <w:rPr>
          <w:color w:val="000043"/>
        </w:rPr>
        <w:t xml:space="preserve"> payment</w:t>
      </w:r>
      <w:r>
        <w:rPr>
          <w:color w:val="100000"/>
        </w:rPr>
        <w:t xml:space="preserve"> korci</w:t>
      </w:r>
      <w:r>
        <w:rPr>
          <w:color w:val="030000"/>
        </w:rPr>
        <w:t xml:space="preserve"> kal</w:t>
      </w:r>
      <w:r>
        <w:rPr>
          <w:color w:val="000000"/>
        </w:rPr>
        <w:t xml:space="preserve"> ke</w:t>
      </w:r>
      <w:r>
        <w:rPr>
          <w:color w:val="250000"/>
        </w:rPr>
        <w:t xml:space="preserve"> kintu</w:t>
      </w:r>
      <w:r>
        <w:rPr>
          <w:color w:val="000000"/>
        </w:rPr>
        <w:t xml:space="preserve"> akno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ওকে</w:t>
      </w:r>
      <w:r>
        <w:rPr>
          <w:color w:val="1F0000"/>
        </w:rPr>
        <w:t xml:space="preserve"> করছি</w:t>
      </w:r>
      <w:r>
        <w:rPr>
          <w:color w:val="000003"/>
        </w:rPr>
        <w:t xml:space="preserve"> তারপর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1F0000"/>
        </w:rPr>
        <w:t xml:space="preserve"> করছি</w:t>
      </w:r>
      <w:r>
        <w:rPr>
          <w:color w:val="000000"/>
        </w:rPr>
        <w:t xml:space="preserve"> তায়</w:t>
      </w:r>
      <w:r>
        <w:rPr>
          <w:color w:val="62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F"/>
        </w:rPr>
        <w:t xml:space="preserve"> বোনাস</w:t>
      </w:r>
      <w:r>
        <w:rPr>
          <w:color w:val="000002"/>
        </w:rPr>
        <w:t xml:space="preserve"> আসলো</w:t>
      </w:r>
      <w:r>
        <w:rPr>
          <w:color w:val="000042"/>
        </w:rPr>
        <w:t xml:space="preserve"> না</w:t>
      </w:r>
      <w:r>
        <w:rPr>
          <w:color w:val="000012"/>
        </w:rPr>
        <w:t xml:space="preserve"> কেনো</w:t>
      </w:r>
      <w:r>
        <w:br/>
      </w:r>
      <w:r>
        <w:rPr>
          <w:color w:val="B50000"/>
        </w:rPr>
        <w:t xml:space="preserve"> আমি</w:t>
      </w:r>
      <w:r>
        <w:rPr>
          <w:color w:val="000005"/>
        </w:rPr>
        <w:t xml:space="preserve"> রেওয়ার্ড</w:t>
      </w:r>
      <w:r>
        <w:rPr>
          <w:color w:val="0000A8"/>
        </w:rPr>
        <w:t xml:space="preserve"> পয়েন্ট</w:t>
      </w:r>
      <w:r>
        <w:rPr>
          <w:color w:val="000011"/>
        </w:rPr>
        <w:t xml:space="preserve"> ব্যবহার</w:t>
      </w:r>
      <w:r>
        <w:rPr>
          <w:color w:val="0F0000"/>
        </w:rPr>
        <w:t xml:space="preserve"> করলাম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পাচ্ছ</w:t>
      </w:r>
      <w:r>
        <w:rPr>
          <w:color w:val="000042"/>
        </w:rPr>
        <w:t xml:space="preserve"> না</w:t>
      </w:r>
      <w:r>
        <w:br/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ভুলে</w:t>
      </w:r>
      <w:r>
        <w:rPr>
          <w:color w:val="000035"/>
        </w:rPr>
        <w:t xml:space="preserve"> পেমেন্ট</w:t>
      </w:r>
      <w:r>
        <w:rPr>
          <w:color w:val="000000"/>
        </w:rPr>
        <w:t xml:space="preserve"> চলেগেছে</w:t>
      </w:r>
      <w:r>
        <w:rPr>
          <w:color w:val="00004A"/>
        </w:rPr>
        <w:t xml:space="preserve"> পে</w:t>
      </w:r>
      <w:r>
        <w:rPr>
          <w:color w:val="000005"/>
        </w:rPr>
        <w:t xml:space="preserve"> বিলের</w:t>
      </w:r>
      <w:r>
        <w:rPr>
          <w:color w:val="0000A8"/>
        </w:rPr>
        <w:t xml:space="preserve"> পয়েন্ট</w:t>
      </w:r>
      <w:r>
        <w:rPr>
          <w:color w:val="000019"/>
        </w:rPr>
        <w:t xml:space="preserve"> এখন</w:t>
      </w:r>
      <w:r>
        <w:rPr>
          <w:color w:val="B50000"/>
        </w:rPr>
        <w:t xml:space="preserve"> আমি</w:t>
      </w:r>
      <w:r>
        <w:rPr>
          <w:color w:val="00006D"/>
        </w:rPr>
        <w:t xml:space="preserve"> ক্যাশব্যাক</w:t>
      </w:r>
      <w:r>
        <w:rPr>
          <w:color w:val="000003"/>
        </w:rPr>
        <w:t xml:space="preserve"> পাচ্ছিনা</w:t>
      </w:r>
      <w:r>
        <w:rPr>
          <w:color w:val="000034"/>
        </w:rPr>
        <w:t xml:space="preserve"> কেন</w:t>
      </w:r>
      <w:r>
        <w:br/>
      </w:r>
      <w:r>
        <w:rPr>
          <w:color w:val="000003"/>
        </w:rPr>
        <w:t xml:space="preserve"> পেমেন্টে</w:t>
      </w:r>
      <w:r>
        <w:rPr>
          <w:color w:val="000000"/>
        </w:rPr>
        <w:t xml:space="preserve"> রিএয়ারডস</w:t>
      </w:r>
      <w:r>
        <w:rPr>
          <w:color w:val="0000A8"/>
        </w:rPr>
        <w:t xml:space="preserve"> পয়েন্ট</w:t>
      </w:r>
      <w:r>
        <w:rPr>
          <w:color w:val="000007"/>
        </w:rPr>
        <w:t xml:space="preserve"> ব্যাবহার</w:t>
      </w:r>
      <w:r>
        <w:rPr>
          <w:color w:val="36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ক্যাশবেক</w:t>
      </w:r>
      <w:r>
        <w:rPr>
          <w:color w:val="070000"/>
        </w:rPr>
        <w:t xml:space="preserve"> দেওয়ার</w:t>
      </w:r>
      <w:r>
        <w:rPr>
          <w:color w:val="000026"/>
        </w:rPr>
        <w:t xml:space="preserve"> কথা</w:t>
      </w:r>
      <w:r>
        <w:rPr>
          <w:color w:val="070000"/>
        </w:rPr>
        <w:t xml:space="preserve"> বাট</w:t>
      </w:r>
      <w:r>
        <w:rPr>
          <w:color w:val="B50000"/>
        </w:rPr>
        <w:t xml:space="preserve"> আমি</w:t>
      </w:r>
      <w:r>
        <w:rPr>
          <w:color w:val="000005"/>
        </w:rPr>
        <w:t xml:space="preserve"> সেটা</w:t>
      </w:r>
      <w:r>
        <w:rPr>
          <w:color w:val="000000"/>
        </w:rPr>
        <w:t xml:space="preserve"> রিসিভ</w:t>
      </w:r>
      <w:r>
        <w:rPr>
          <w:color w:val="3D0000"/>
        </w:rPr>
        <w:t xml:space="preserve"> করেছি</w:t>
      </w:r>
      <w:r>
        <w:rPr>
          <w:color w:val="1B0000"/>
        </w:rPr>
        <w:t xml:space="preserve"> এখনো</w:t>
      </w:r>
      <w:r>
        <w:rPr>
          <w:color w:val="00000A"/>
        </w:rPr>
        <w:t xml:space="preserve"> ক্যাশবেক</w:t>
      </w:r>
      <w:r>
        <w:rPr>
          <w:color w:val="000012"/>
        </w:rPr>
        <w:t xml:space="preserve"> আসে</w:t>
      </w:r>
      <w:r>
        <w:rPr>
          <w:color w:val="150000"/>
        </w:rPr>
        <w:t xml:space="preserve"> নি</w:t>
      </w:r>
      <w:r>
        <w:br/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ভাঙিয়ে</w:t>
      </w:r>
      <w:r>
        <w:rPr>
          <w:color w:val="000005"/>
        </w:rPr>
        <w:t xml:space="preserve"> -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A0000"/>
        </w:rPr>
        <w:t xml:space="preserve"> ছিলো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যোগ</w:t>
      </w:r>
      <w:r>
        <w:rPr>
          <w:color w:val="000004"/>
        </w:rPr>
        <w:t xml:space="preserve"> হয়নি</w:t>
      </w:r>
      <w:r>
        <w:br/>
      </w:r>
      <w:r>
        <w:rPr>
          <w:color w:val="000053"/>
        </w:rPr>
        <w:t xml:space="preserve"> রিওয়ার্ড</w:t>
      </w:r>
      <w:r>
        <w:rPr>
          <w:color w:val="290000"/>
        </w:rPr>
        <w:t xml:space="preserve"> দিয়ে</w:t>
      </w:r>
      <w:r>
        <w:rPr>
          <w:color w:val="000035"/>
        </w:rPr>
        <w:t xml:space="preserve"> পেমেন্ট</w:t>
      </w:r>
      <w:r>
        <w:rPr>
          <w:color w:val="1F0000"/>
        </w:rPr>
        <w:t xml:space="preserve"> করছি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এখনো</w:t>
      </w:r>
      <w:r>
        <w:rPr>
          <w:color w:val="00000A"/>
        </w:rPr>
        <w:t xml:space="preserve"> আসেনি</w:t>
      </w:r>
      <w:r>
        <w:rPr>
          <w:color w:val="000034"/>
        </w:rPr>
        <w:t xml:space="preserve"> কেন</w:t>
      </w:r>
      <w:r>
        <w:br/>
      </w:r>
      <w:r>
        <w:rPr>
          <w:color w:val="00004A"/>
        </w:rPr>
        <w:t xml:space="preserve"> bkash</w:t>
      </w:r>
      <w:r>
        <w:rPr>
          <w:color w:val="000043"/>
        </w:rPr>
        <w:t xml:space="preserve"> payment</w:t>
      </w:r>
      <w:r>
        <w:rPr>
          <w:color w:val="390000"/>
        </w:rPr>
        <w:t xml:space="preserve"> a</w:t>
      </w:r>
      <w:r>
        <w:rPr>
          <w:color w:val="000018"/>
        </w:rPr>
        <w:t xml:space="preserve"> points</w:t>
      </w:r>
      <w:r>
        <w:rPr>
          <w:color w:val="000016"/>
        </w:rPr>
        <w:t xml:space="preserve"> use</w:t>
      </w:r>
      <w:r>
        <w:rPr>
          <w:color w:val="000028"/>
        </w:rPr>
        <w:t xml:space="preserve"> kore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5"/>
        </w:rPr>
        <w:t xml:space="preserve"> receive</w:t>
      </w:r>
      <w:r>
        <w:rPr>
          <w:color w:val="0A0000"/>
        </w:rPr>
        <w:t xml:space="preserve"> koreci</w:t>
      </w:r>
      <w:r>
        <w:rPr>
          <w:color w:val="080000"/>
        </w:rPr>
        <w:t xml:space="preserve"> bt</w:t>
      </w:r>
      <w:r>
        <w:rPr>
          <w:color w:val="00007D"/>
        </w:rPr>
        <w:t xml:space="preserve"> tk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br/>
      </w:r>
      <w:r>
        <w:rPr>
          <w:color w:val="B50000"/>
        </w:rPr>
        <w:t xml:space="preserve"> আমি</w:t>
      </w:r>
      <w:r>
        <w:rPr>
          <w:color w:val="000004"/>
        </w:rPr>
        <w:t xml:space="preserve"> গত</w:t>
      </w:r>
      <w:r>
        <w:rPr>
          <w:color w:val="000000"/>
        </w:rPr>
        <w:t xml:space="preserve"> জনুয়ারি</w:t>
      </w:r>
      <w:r>
        <w:rPr>
          <w:color w:val="0000A8"/>
        </w:rPr>
        <w:t xml:space="preserve"> পয়েন্ট</w:t>
      </w:r>
      <w:r>
        <w:rPr>
          <w:color w:val="00002F"/>
        </w:rPr>
        <w:t xml:space="preserve"> থেকে</w:t>
      </w:r>
      <w:r>
        <w:rPr>
          <w:color w:val="0C0000"/>
        </w:rPr>
        <w:t xml:space="preserve"> যে</w:t>
      </w:r>
      <w:r>
        <w:rPr>
          <w:color w:val="000009"/>
        </w:rPr>
        <w:t xml:space="preserve"> ক্যাস</w:t>
      </w:r>
      <w:r>
        <w:rPr>
          <w:color w:val="000025"/>
        </w:rPr>
        <w:t xml:space="preserve"> ব্যাক</w:t>
      </w:r>
      <w:r>
        <w:rPr>
          <w:color w:val="000001"/>
        </w:rPr>
        <w:t xml:space="preserve"> নিয়েছি</w:t>
      </w:r>
      <w:r>
        <w:rPr>
          <w:color w:val="000007"/>
        </w:rPr>
        <w:t xml:space="preserve"> পয়েন্টে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230000"/>
        </w:rPr>
        <w:t xml:space="preserve"> এর</w:t>
      </w:r>
      <w:r>
        <w:rPr>
          <w:color w:val="000000"/>
        </w:rPr>
        <w:t xml:space="preserve"> উপর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ক্যাস</w:t>
      </w:r>
      <w:r>
        <w:rPr>
          <w:color w:val="000025"/>
        </w:rPr>
        <w:t xml:space="preserve"> ব্যাক</w:t>
      </w:r>
      <w:r>
        <w:br/>
      </w:r>
      <w:r>
        <w:rPr>
          <w:color w:val="00005B"/>
        </w:rPr>
        <w:t xml:space="preserve"> বিকাশ</w:t>
      </w:r>
      <w:r>
        <w:rPr>
          <w:color w:val="000003"/>
        </w:rPr>
        <w:t xml:space="preserve"> রেওয়াড</w:t>
      </w:r>
      <w:r>
        <w:rPr>
          <w:color w:val="000014"/>
        </w:rPr>
        <w:t xml:space="preserve"> ক্লেইম</w:t>
      </w:r>
      <w:r>
        <w:rPr>
          <w:color w:val="360000"/>
        </w:rPr>
        <w:t xml:space="preserve"> করে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05"/>
        </w:rPr>
        <w:t xml:space="preserve"> দিলাম</w:t>
      </w:r>
      <w:r>
        <w:rPr>
          <w:color w:val="000006"/>
        </w:rPr>
        <w:t xml:space="preserve"> লেখা</w:t>
      </w:r>
      <w:r>
        <w:rPr>
          <w:color w:val="11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060000"/>
        </w:rPr>
        <w:t xml:space="preserve"> দিবে</w:t>
      </w:r>
      <w:r>
        <w:rPr>
          <w:color w:val="750000"/>
        </w:rPr>
        <w:t xml:space="preserve"> কিন্তু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000006"/>
        </w:rPr>
        <w:t xml:space="preserve"> পাইলাম</w:t>
      </w:r>
      <w:r>
        <w:rPr>
          <w:color w:val="000042"/>
        </w:rPr>
        <w:t xml:space="preserve"> না</w:t>
      </w:r>
      <w:r>
        <w:br/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3D0000"/>
        </w:rPr>
        <w:t xml:space="preserve"> করেছি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60000"/>
        </w:rPr>
        <w:t xml:space="preserve"> নিয়েছে</w:t>
      </w:r>
      <w:r>
        <w:rPr>
          <w:color w:val="750000"/>
        </w:rPr>
        <w:t xml:space="preserve"> কিন্তু</w:t>
      </w:r>
      <w:r>
        <w:rPr>
          <w:color w:val="00000A"/>
        </w:rPr>
        <w:t xml:space="preserve"> ক্যাশবেক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br/>
      </w:r>
      <w:r>
        <w:rPr>
          <w:color w:val="000025"/>
        </w:rPr>
        <w:t xml:space="preserve"> পয়েন্ট</w:t>
      </w:r>
      <w:r>
        <w:rPr>
          <w:color w:val="000000"/>
        </w:rPr>
        <w:t xml:space="preserve"> ভাঙ্গিয়ে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20000"/>
        </w:rPr>
        <w:t xml:space="preserve"> আসার</w:t>
      </w:r>
      <w:r>
        <w:rPr>
          <w:color w:val="000026"/>
        </w:rPr>
        <w:t xml:space="preserve"> কথা</w:t>
      </w:r>
      <w:r>
        <w:rPr>
          <w:color w:val="110000"/>
        </w:rPr>
        <w:t xml:space="preserve"> ছিল</w:t>
      </w:r>
      <w:r>
        <w:rPr>
          <w:color w:val="000000"/>
        </w:rPr>
        <w:t xml:space="preserve"> আসলে</w:t>
      </w:r>
      <w:r>
        <w:rPr>
          <w:color w:val="000034"/>
        </w:rPr>
        <w:t xml:space="preserve"> কেন</w:t>
      </w:r>
      <w:r>
        <w:br/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240000"/>
        </w:rPr>
        <w:t xml:space="preserve"> er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karar</w:t>
      </w:r>
      <w:r>
        <w:rPr>
          <w:color w:val="000010"/>
        </w:rPr>
        <w:t xml:space="preserve"> bonus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5B"/>
        </w:rPr>
        <w:t xml:space="preserve"> বিকাশ</w:t>
      </w:r>
      <w:r>
        <w:rPr>
          <w:color w:val="230000"/>
        </w:rPr>
        <w:t xml:space="preserve"> এর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B50000"/>
        </w:rPr>
        <w:t xml:space="preserve"> আমি</w:t>
      </w:r>
      <w:r>
        <w:rPr>
          <w:color w:val="00000C"/>
        </w:rPr>
        <w:t xml:space="preserve"> রিচার্জ</w:t>
      </w:r>
      <w:r>
        <w:rPr>
          <w:color w:val="0B0000"/>
        </w:rPr>
        <w:t xml:space="preserve"> করি</w:t>
      </w:r>
      <w:r>
        <w:rPr>
          <w:color w:val="750000"/>
        </w:rPr>
        <w:t xml:space="preserve"> কিন্তু</w:t>
      </w:r>
      <w:r>
        <w:rPr>
          <w:color w:val="0F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দেয়নি</w:t>
      </w:r>
      <w:r>
        <w:rPr>
          <w:color w:val="000001"/>
        </w:rPr>
        <w:t xml:space="preserve"> আবার</w:t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60000"/>
        </w:rPr>
        <w:t xml:space="preserve"> নিয়েছে</w:t>
      </w:r>
      <w:r>
        <w:br/>
      </w:r>
      <w:r>
        <w:rPr>
          <w:color w:val="00005B"/>
        </w:rPr>
        <w:t xml:space="preserve"> বিকাশ</w:t>
      </w:r>
      <w:r>
        <w:rPr>
          <w:color w:val="230000"/>
        </w:rPr>
        <w:t xml:space="preserve"> এর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B50000"/>
        </w:rPr>
        <w:t xml:space="preserve"> আমি</w:t>
      </w:r>
      <w:r>
        <w:rPr>
          <w:color w:val="00000C"/>
        </w:rPr>
        <w:t xml:space="preserve"> রিচার্জ</w:t>
      </w:r>
      <w:r>
        <w:rPr>
          <w:color w:val="0B0000"/>
        </w:rPr>
        <w:t xml:space="preserve"> করি</w:t>
      </w:r>
      <w:r>
        <w:rPr>
          <w:color w:val="750000"/>
        </w:rPr>
        <w:t xml:space="preserve"> কিন্তু</w:t>
      </w:r>
      <w:r>
        <w:rPr>
          <w:color w:val="0F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দেয়নি</w:t>
      </w:r>
      <w:r>
        <w:rPr>
          <w:color w:val="000001"/>
        </w:rPr>
        <w:t xml:space="preserve"> আবার</w:t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60000"/>
        </w:rPr>
        <w:t xml:space="preserve"> নিয়েছে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কাটাছে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দেয়</w:t>
      </w:r>
      <w:r>
        <w:rPr>
          <w:color w:val="000030"/>
        </w:rPr>
        <w:t xml:space="preserve"> নাই</w:t>
      </w:r>
      <w:r>
        <w:rPr>
          <w:color w:val="000019"/>
        </w:rPr>
        <w:t xml:space="preserve"> এখন</w:t>
      </w:r>
      <w:r>
        <w:rPr>
          <w:color w:val="0F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দেন</w:t>
      </w:r>
      <w:r>
        <w:br/>
      </w:r>
      <w:r>
        <w:rPr>
          <w:color w:val="000000"/>
        </w:rPr>
        <w:t xml:space="preserve"> bhiya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purchase</w:t>
      </w:r>
      <w:r>
        <w:rPr>
          <w:color w:val="1A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00"/>
        </w:rPr>
        <w:t xml:space="preserve"> akhn</w:t>
      </w:r>
      <w:r>
        <w:rPr>
          <w:color w:val="000000"/>
        </w:rPr>
        <w:t xml:space="preserve"> online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korlam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03"/>
        </w:rPr>
        <w:t xml:space="preserve"> r</w:t>
      </w:r>
      <w:r>
        <w:rPr>
          <w:color w:val="0000C1"/>
        </w:rPr>
        <w:t xml:space="preserve"> point</w:t>
      </w:r>
      <w:r>
        <w:rPr>
          <w:color w:val="000005"/>
        </w:rPr>
        <w:t xml:space="preserve"> redeem</w:t>
      </w:r>
      <w:r>
        <w:rPr>
          <w:color w:val="100000"/>
        </w:rPr>
        <w:t xml:space="preserve"> korechi</w:t>
      </w:r>
      <w:r>
        <w:rPr>
          <w:color w:val="000000"/>
        </w:rPr>
        <w:t xml:space="preserve"> ekhn</w:t>
      </w:r>
      <w:r>
        <w:rPr>
          <w:color w:val="000000"/>
        </w:rPr>
        <w:t xml:space="preserve"> oay</w:t>
      </w:r>
      <w:r>
        <w:rPr>
          <w:color w:val="000047"/>
        </w:rPr>
        <w:t xml:space="preserve"> bill</w:t>
      </w:r>
      <w:r>
        <w:rPr>
          <w:color w:val="000000"/>
        </w:rPr>
        <w:t xml:space="preserve"> krlam</w:t>
      </w:r>
      <w:r>
        <w:rPr>
          <w:color w:val="080000"/>
        </w:rPr>
        <w:t xml:space="preserve"> bt</w:t>
      </w:r>
      <w:r>
        <w:rPr>
          <w:color w:val="00000E"/>
        </w:rPr>
        <w:t xml:space="preserve"> kono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20000"/>
        </w:rPr>
        <w:t xml:space="preserve"> eta</w:t>
      </w:r>
      <w:r>
        <w:rPr>
          <w:color w:val="000000"/>
        </w:rPr>
        <w:t xml:space="preserve"> kobe</w:t>
      </w:r>
      <w:r>
        <w:rPr>
          <w:color w:val="000018"/>
        </w:rPr>
        <w:t xml:space="preserve"> pabo</w:t>
      </w:r>
      <w:r>
        <w:br/>
      </w:r>
      <w:r>
        <w:rPr>
          <w:color w:val="000054"/>
        </w:rPr>
        <w:t xml:space="preserve"> reward</w:t>
      </w:r>
      <w:r>
        <w:rPr>
          <w:color w:val="000002"/>
        </w:rPr>
        <w:t xml:space="preserve"> bebohar</w:t>
      </w:r>
      <w:r>
        <w:rPr>
          <w:color w:val="100000"/>
        </w:rPr>
        <w:t xml:space="preserve"> korci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br/>
      </w:r>
      <w:r>
        <w:rPr>
          <w:color w:val="000011"/>
        </w:rPr>
        <w:t xml:space="preserve"> রিওয়ার্ড</w:t>
      </w:r>
      <w:r>
        <w:rPr>
          <w:color w:val="000003"/>
        </w:rPr>
        <w:t xml:space="preserve"> পাচ্ছিনা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পয়েন্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মোবাইল</w:t>
      </w:r>
      <w:r>
        <w:rPr>
          <w:color w:val="00000C"/>
        </w:rPr>
        <w:t xml:space="preserve"> রিচার্জ</w:t>
      </w:r>
      <w:r>
        <w:rPr>
          <w:color w:val="000005"/>
        </w:rPr>
        <w:t xml:space="preserve"> পাচ্ছি</w:t>
      </w:r>
      <w:r>
        <w:rPr>
          <w:color w:val="000042"/>
        </w:rPr>
        <w:t xml:space="preserve"> না</w:t>
      </w:r>
      <w:r>
        <w:rPr>
          <w:color w:val="000000"/>
        </w:rPr>
        <w:t xml:space="preserve"> গতকাল</w:t>
      </w:r>
      <w:r>
        <w:rPr>
          <w:color w:val="030000"/>
        </w:rPr>
        <w:t xml:space="preserve"> পাওয়ার</w:t>
      </w:r>
      <w:r>
        <w:rPr>
          <w:color w:val="000026"/>
        </w:rPr>
        <w:t xml:space="preserve"> কথা</w:t>
      </w:r>
      <w:r>
        <w:rPr>
          <w:color w:val="110000"/>
        </w:rPr>
        <w:t xml:space="preserve"> ছিল</w:t>
      </w:r>
      <w:r>
        <w:br/>
      </w:r>
      <w:r>
        <w:rPr>
          <w:color w:val="880000"/>
        </w:rPr>
        <w:t xml:space="preserve"> ami</w:t>
      </w:r>
      <w:r>
        <w:rPr>
          <w:color w:val="000054"/>
        </w:rPr>
        <w:t xml:space="preserve"> reward</w:t>
      </w:r>
      <w:r>
        <w:rPr>
          <w:color w:val="190000"/>
        </w:rPr>
        <w:t xml:space="preserve"> diye</w:t>
      </w:r>
      <w:r>
        <w:rPr>
          <w:color w:val="000055"/>
        </w:rPr>
        <w:t xml:space="preserve"> taka</w:t>
      </w:r>
      <w:r>
        <w:rPr>
          <w:color w:val="000004"/>
        </w:rPr>
        <w:t xml:space="preserve"> dibe</w:t>
      </w:r>
      <w:r>
        <w:rPr>
          <w:color w:val="000000"/>
        </w:rPr>
        <w:t xml:space="preserve"> bolce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1A0000"/>
        </w:rPr>
        <w:t xml:space="preserve"> korle</w:t>
      </w:r>
      <w:r>
        <w:rPr>
          <w:color w:val="580000"/>
        </w:rPr>
        <w:t xml:space="preserve"> but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br/>
      </w:r>
      <w:r>
        <w:rPr>
          <w:color w:val="000001"/>
        </w:rPr>
        <w:t xml:space="preserve"> last</w:t>
      </w:r>
      <w:r>
        <w:rPr>
          <w:color w:val="000000"/>
        </w:rPr>
        <w:t xml:space="preserve"> night</w:t>
      </w:r>
      <w:r>
        <w:rPr>
          <w:color w:val="180000"/>
        </w:rPr>
        <w:t xml:space="preserve"> i</w:t>
      </w:r>
      <w:r>
        <w:rPr>
          <w:color w:val="000034"/>
        </w:rPr>
        <w:t xml:space="preserve"> claim</w:t>
      </w:r>
      <w:r>
        <w:rPr>
          <w:color w:val="000010"/>
        </w:rPr>
        <w:t xml:space="preserve"> bonus</w:t>
      </w:r>
      <w:r>
        <w:rPr>
          <w:color w:val="0000C1"/>
        </w:rPr>
        <w:t xml:space="preserve"> point</w:t>
      </w:r>
      <w:r>
        <w:rPr>
          <w:color w:val="0F0000"/>
        </w:rPr>
        <w:t xml:space="preserve"> to</w:t>
      </w:r>
      <w:r>
        <w:rPr>
          <w:color w:val="000006"/>
        </w:rPr>
        <w:t xml:space="preserve"> get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580000"/>
        </w:rPr>
        <w:t xml:space="preserve"> but</w:t>
      </w:r>
      <w:r>
        <w:rPr>
          <w:color w:val="030000"/>
        </w:rPr>
        <w:t xml:space="preserve"> the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0"/>
        </w:rPr>
        <w:t xml:space="preserve"> bonus</w:t>
      </w:r>
      <w:r>
        <w:rPr>
          <w:color w:val="000003"/>
        </w:rPr>
        <w:t xml:space="preserve"> didnt</w:t>
      </w:r>
      <w:r>
        <w:rPr>
          <w:color w:val="000005"/>
        </w:rPr>
        <w:t xml:space="preserve"> add</w:t>
      </w:r>
      <w:r>
        <w:rPr>
          <w:color w:val="0F0000"/>
        </w:rPr>
        <w:t xml:space="preserve"> to</w:t>
      </w:r>
      <w:r>
        <w:rPr>
          <w:color w:val="00000B"/>
        </w:rPr>
        <w:t xml:space="preserve"> my</w:t>
      </w:r>
      <w:r>
        <w:rPr>
          <w:color w:val="000000"/>
        </w:rPr>
        <w:t xml:space="preserve"> acc</w:t>
      </w:r>
      <w:r>
        <w:br/>
      </w:r>
      <w:r>
        <w:rPr>
          <w:color w:val="000001"/>
        </w:rPr>
        <w:t xml:space="preserve"> last</w:t>
      </w:r>
      <w:r>
        <w:rPr>
          <w:color w:val="000000"/>
        </w:rPr>
        <w:t xml:space="preserve"> night</w:t>
      </w:r>
      <w:r>
        <w:rPr>
          <w:color w:val="180000"/>
        </w:rPr>
        <w:t xml:space="preserve"> i</w:t>
      </w:r>
      <w:r>
        <w:rPr>
          <w:color w:val="000034"/>
        </w:rPr>
        <w:t xml:space="preserve"> claim</w:t>
      </w:r>
      <w:r>
        <w:rPr>
          <w:color w:val="000010"/>
        </w:rPr>
        <w:t xml:space="preserve"> bonus</w:t>
      </w:r>
      <w:r>
        <w:rPr>
          <w:color w:val="0000C1"/>
        </w:rPr>
        <w:t xml:space="preserve"> point</w:t>
      </w:r>
      <w:r>
        <w:rPr>
          <w:color w:val="050000"/>
        </w:rPr>
        <w:t xml:space="preserve"> and</w:t>
      </w:r>
      <w:r>
        <w:rPr>
          <w:color w:val="000049"/>
        </w:rPr>
        <w:t xml:space="preserve"> pay</w:t>
      </w:r>
      <w:r>
        <w:rPr>
          <w:color w:val="390000"/>
        </w:rPr>
        <w:t xml:space="preserve"> a</w:t>
      </w:r>
      <w:r>
        <w:rPr>
          <w:color w:val="000047"/>
        </w:rPr>
        <w:t xml:space="preserve"> bill</w:t>
      </w:r>
      <w:r>
        <w:rPr>
          <w:color w:val="0F0000"/>
        </w:rPr>
        <w:t xml:space="preserve"> to</w:t>
      </w:r>
      <w:r>
        <w:rPr>
          <w:color w:val="000034"/>
        </w:rPr>
        <w:t xml:space="preserve"> claim</w:t>
      </w:r>
      <w:r>
        <w:rPr>
          <w:color w:val="00007D"/>
        </w:rPr>
        <w:t xml:space="preserve"> tk</w:t>
      </w:r>
      <w:r>
        <w:rPr>
          <w:color w:val="580000"/>
        </w:rPr>
        <w:t xml:space="preserve"> but</w:t>
      </w:r>
      <w:r>
        <w:rPr>
          <w:color w:val="030000"/>
        </w:rPr>
        <w:t xml:space="preserve"> the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0"/>
        </w:rPr>
        <w:t xml:space="preserve"> bonus</w:t>
      </w:r>
      <w:r>
        <w:rPr>
          <w:color w:val="000003"/>
        </w:rPr>
        <w:t xml:space="preserve"> didnt</w:t>
      </w:r>
      <w:r>
        <w:rPr>
          <w:color w:val="000005"/>
        </w:rPr>
        <w:t xml:space="preserve"> add</w:t>
      </w:r>
      <w:r>
        <w:rPr>
          <w:color w:val="0F0000"/>
        </w:rPr>
        <w:t xml:space="preserve"> to</w:t>
      </w:r>
      <w:r>
        <w:rPr>
          <w:color w:val="00000B"/>
        </w:rPr>
        <w:t xml:space="preserve"> my</w:t>
      </w:r>
      <w:r>
        <w:rPr>
          <w:color w:val="00000A"/>
        </w:rPr>
        <w:t xml:space="preserve"> account</w:t>
      </w:r>
      <w:r>
        <w:br/>
      </w:r>
      <w:r>
        <w:rPr>
          <w:color w:val="000002"/>
        </w:rPr>
        <w:t xml:space="preserve"> নাম্বারে</w:t>
      </w:r>
      <w:r>
        <w:rPr>
          <w:color w:val="00005B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ক্যাশবেক</w:t>
      </w:r>
      <w:r>
        <w:rPr>
          <w:color w:val="0B0000"/>
        </w:rPr>
        <w:t xml:space="preserve"> নিয়ে</w:t>
      </w:r>
      <w:r>
        <w:rPr>
          <w:color w:val="000002"/>
        </w:rPr>
        <w:t xml:space="preserve"> ছিলাম</w:t>
      </w:r>
      <w:r>
        <w:rPr>
          <w:color w:val="580000"/>
        </w:rPr>
        <w:t xml:space="preserve"> but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পায়নি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07"/>
        </w:rPr>
        <w:t xml:space="preserve"> পয়েন্টে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37"/>
        </w:rPr>
        <w:t xml:space="preserve"> পাইনি</w:t>
      </w:r>
      <w:r>
        <w:rPr>
          <w:color w:val="000016"/>
        </w:rPr>
        <w:t xml:space="preserve"> সংগ্রহ</w:t>
      </w:r>
      <w:r>
        <w:rPr>
          <w:color w:val="1F0000"/>
        </w:rPr>
        <w:t xml:space="preserve"> করছি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16"/>
        </w:rPr>
        <w:t xml:space="preserve"> use</w:t>
      </w:r>
      <w:r>
        <w:rPr>
          <w:color w:val="1A0000"/>
        </w:rPr>
        <w:t xml:space="preserve"> korlam</w:t>
      </w:r>
      <w:r>
        <w:rPr>
          <w:color w:val="050000"/>
        </w:rPr>
        <w:t xml:space="preserve"> and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1A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palan</w:t>
      </w:r>
      <w:r>
        <w:rPr>
          <w:color w:val="000041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0000FF"/>
        </w:rPr>
        <w:t xml:space="preserve"> টাকা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30000"/>
        </w:rPr>
        <w:t xml:space="preserve"> দিয়েছি</w:t>
      </w:r>
      <w:r>
        <w:rPr>
          <w:color w:val="00006D"/>
        </w:rPr>
        <w:t xml:space="preserve"> ক্যাশব্যাক</w:t>
      </w:r>
      <w:r>
        <w:rPr>
          <w:color w:val="020000"/>
        </w:rPr>
        <w:t xml:space="preserve"> আসার</w:t>
      </w:r>
      <w:r>
        <w:rPr>
          <w:color w:val="000026"/>
        </w:rPr>
        <w:t xml:space="preserve"> কথা</w:t>
      </w:r>
      <w:r>
        <w:rPr>
          <w:color w:val="0000FF"/>
        </w:rPr>
        <w:t xml:space="preserve"> টাকা</w:t>
      </w:r>
      <w:r>
        <w:br/>
      </w:r>
      <w:r>
        <w:rPr>
          <w:color w:val="880000"/>
        </w:rPr>
        <w:t xml:space="preserve"> ami</w:t>
      </w:r>
      <w:r>
        <w:rPr>
          <w:color w:val="000054"/>
        </w:rPr>
        <w:t xml:space="preserve"> reward</w:t>
      </w:r>
      <w:r>
        <w:rPr>
          <w:color w:val="000010"/>
        </w:rPr>
        <w:t xml:space="preserve"> bonus</w:t>
      </w:r>
      <w:r>
        <w:rPr>
          <w:color w:val="000004"/>
        </w:rPr>
        <w:t xml:space="preserve"> painai</w:t>
      </w:r>
      <w:r>
        <w:rPr>
          <w:color w:val="000000"/>
        </w:rPr>
        <w:t xml:space="preserve"> kindly</w:t>
      </w:r>
      <w:r>
        <w:rPr>
          <w:color w:val="000000"/>
        </w:rPr>
        <w:t xml:space="preserve"> ekto</w:t>
      </w:r>
      <w:r>
        <w:rPr>
          <w:color w:val="000000"/>
        </w:rPr>
        <w:t xml:space="preserve"> dekhben</w:t>
      </w:r>
      <w:r>
        <w:rPr>
          <w:color w:val="000000"/>
        </w:rPr>
        <w:t xml:space="preserve"> pls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110000"/>
        </w:rPr>
        <w:t xml:space="preserve"> korsi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4"/>
        </w:rPr>
        <w:t xml:space="preserve"> painai</w:t>
      </w:r>
      <w:r>
        <w:br/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2F"/>
        </w:rPr>
        <w:t xml:space="preserve"> থেকে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আউট</w:t>
      </w:r>
      <w:r>
        <w:rPr>
          <w:color w:val="1F0000"/>
        </w:rPr>
        <w:t xml:space="preserve"> করছি</w:t>
      </w:r>
      <w:r>
        <w:rPr>
          <w:color w:val="050000"/>
        </w:rPr>
        <w:t xml:space="preserve"> তার</w:t>
      </w:r>
      <w:r>
        <w:rPr>
          <w:color w:val="080000"/>
        </w:rPr>
        <w:t xml:space="preserve"> পরে</w:t>
      </w:r>
      <w:r>
        <w:rPr>
          <w:color w:val="000006"/>
        </w:rPr>
        <w:t xml:space="preserve"> লেখা</w:t>
      </w:r>
      <w:r>
        <w:rPr>
          <w:color w:val="000000"/>
        </w:rPr>
        <w:t xml:space="preserve"> আয়াওলো</w:t>
      </w:r>
      <w:r>
        <w:rPr>
          <w:color w:val="0C0000"/>
        </w:rPr>
        <w:t xml:space="preserve"> যে</w:t>
      </w:r>
      <w:r>
        <w:rPr>
          <w:color w:val="000000"/>
        </w:rPr>
        <w:t xml:space="preserve"> আপবার</w:t>
      </w:r>
      <w:r>
        <w:rPr>
          <w:color w:val="000000"/>
        </w:rPr>
        <w:t xml:space="preserve"> পরবর্তি</w:t>
      </w:r>
      <w:r>
        <w:rPr>
          <w:color w:val="000003"/>
        </w:rPr>
        <w:t xml:space="preserve"> পেমেন্টে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দ্বমেওয়া</w:t>
      </w:r>
      <w:r>
        <w:rPr>
          <w:color w:val="000000"/>
        </w:rPr>
        <w:t xml:space="preserve"> হইবে</w:t>
      </w:r>
      <w:r>
        <w:rPr>
          <w:color w:val="000019"/>
        </w:rPr>
        <w:t xml:space="preserve"> এখন</w:t>
      </w:r>
      <w:r>
        <w:rPr>
          <w:color w:val="030000"/>
        </w:rPr>
        <w:t xml:space="preserve"> ত</w:t>
      </w:r>
      <w:r>
        <w:rPr>
          <w:color w:val="0C0000"/>
        </w:rPr>
        <w:t xml:space="preserve"> স্যার</w:t>
      </w:r>
      <w:r>
        <w:rPr>
          <w:color w:val="000000"/>
        </w:rPr>
        <w:t xml:space="preserve"> দিতেছে</w:t>
      </w:r>
      <w:r>
        <w:rPr>
          <w:color w:val="000042"/>
        </w:rPr>
        <w:t xml:space="preserve"> না</w:t>
      </w:r>
      <w:r>
        <w:br/>
      </w:r>
      <w:r>
        <w:rPr>
          <w:color w:val="000000"/>
        </w:rPr>
        <w:t xml:space="preserve"> অর্জিত</w:t>
      </w:r>
      <w:r>
        <w:rPr>
          <w:color w:val="000025"/>
        </w:rPr>
        <w:t xml:space="preserve"> পয়েন্ট</w:t>
      </w:r>
      <w:r>
        <w:rPr>
          <w:color w:val="000000"/>
        </w:rPr>
        <w:t xml:space="preserve"> প্রেম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br/>
      </w:r>
      <w:r>
        <w:rPr>
          <w:color w:val="000011"/>
        </w:rPr>
        <w:t xml:space="preserve"> রিওয়ার্ড</w:t>
      </w:r>
      <w:r>
        <w:rPr>
          <w:color w:val="000004"/>
        </w:rPr>
        <w:t xml:space="preserve"> ক্লাইম</w:t>
      </w:r>
      <w:r>
        <w:rPr>
          <w:color w:val="360000"/>
        </w:rPr>
        <w:t xml:space="preserve"> করে</w:t>
      </w:r>
      <w:r>
        <w:rPr>
          <w:color w:val="000000"/>
        </w:rPr>
        <w:t xml:space="preserve"> মেক</w:t>
      </w:r>
      <w:r>
        <w:rPr>
          <w:color w:val="000035"/>
        </w:rPr>
        <w:t xml:space="preserve"> পেমেন্ট</w:t>
      </w:r>
      <w:r>
        <w:rPr>
          <w:color w:val="110000"/>
        </w:rPr>
        <w:t xml:space="preserve"> করার</w:t>
      </w:r>
      <w:r>
        <w:rPr>
          <w:color w:val="0C0000"/>
        </w:rPr>
        <w:t xml:space="preserve"> পর</w:t>
      </w:r>
      <w:r>
        <w:rPr>
          <w:color w:val="060000"/>
        </w:rPr>
        <w:t xml:space="preserve"> ও</w:t>
      </w:r>
      <w:r>
        <w:rPr>
          <w:color w:val="00000F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অ্যাড</w:t>
      </w:r>
      <w:r>
        <w:rPr>
          <w:color w:val="030000"/>
        </w:rPr>
        <w:t xml:space="preserve"> হয়</w:t>
      </w:r>
      <w:r>
        <w:rPr>
          <w:color w:val="150000"/>
        </w:rPr>
        <w:t xml:space="preserve"> নি</w:t>
      </w:r>
      <w:r>
        <w:rPr>
          <w:color w:val="050000"/>
        </w:rPr>
        <w:t xml:space="preserve"> এখনও</w:t>
      </w:r>
      <w:r>
        <w:br/>
      </w:r>
      <w:r>
        <w:rPr>
          <w:color w:val="000054"/>
        </w:rPr>
        <w:t xml:space="preserve"> reward</w:t>
      </w:r>
      <w:r>
        <w:rPr>
          <w:color w:val="000034"/>
        </w:rPr>
        <w:t xml:space="preserve"> claim</w:t>
      </w:r>
      <w:r>
        <w:rPr>
          <w:color w:val="000028"/>
        </w:rPr>
        <w:t xml:space="preserve"> kore</w:t>
      </w:r>
      <w:r>
        <w:rPr>
          <w:color w:val="000000"/>
        </w:rPr>
        <w:t xml:space="preserve"> make</w:t>
      </w:r>
      <w:r>
        <w:rPr>
          <w:color w:val="000043"/>
        </w:rPr>
        <w:t xml:space="preserve"> payment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F0000"/>
        </w:rPr>
        <w:t xml:space="preserve"> o</w:t>
      </w:r>
      <w:r>
        <w:rPr>
          <w:color w:val="000000"/>
        </w:rPr>
        <w:t xml:space="preserve"> donus</w:t>
      </w:r>
      <w:r>
        <w:rPr>
          <w:color w:val="000055"/>
        </w:rPr>
        <w:t xml:space="preserve"> taka</w:t>
      </w:r>
      <w:r>
        <w:rPr>
          <w:color w:val="000005"/>
        </w:rPr>
        <w:t xml:space="preserve"> add</w:t>
      </w:r>
      <w:r>
        <w:rPr>
          <w:color w:val="020000"/>
        </w:rPr>
        <w:t xml:space="preserve"> hoi</w:t>
      </w:r>
      <w:r>
        <w:rPr>
          <w:color w:val="000033"/>
        </w:rPr>
        <w:t xml:space="preserve"> nai</w:t>
      </w:r>
      <w:r>
        <w:rPr>
          <w:color w:val="00000A"/>
        </w:rPr>
        <w:t xml:space="preserve"> account</w:t>
      </w:r>
      <w:r>
        <w:rPr>
          <w:color w:val="390000"/>
        </w:rPr>
        <w:t xml:space="preserve"> a</w:t>
      </w:r>
      <w:r>
        <w:rPr>
          <w:color w:val="040000"/>
        </w:rPr>
        <w:t xml:space="preserve"> plz</w:t>
      </w:r>
      <w:r>
        <w:rPr>
          <w:color w:val="000000"/>
        </w:rPr>
        <w:t xml:space="preserve"> cheak</w:t>
      </w:r>
      <w:r>
        <w:br/>
      </w:r>
      <w:r>
        <w:rPr>
          <w:color w:val="000000"/>
        </w:rPr>
        <w:t xml:space="preserve"> পয়েন্টে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2"/>
        </w:rPr>
        <w:t xml:space="preserve"> তারিখে</w:t>
      </w:r>
      <w:r>
        <w:rPr>
          <w:color w:val="000000"/>
        </w:rPr>
        <w:t xml:space="preserve"> দিয়েছি</w:t>
      </w:r>
      <w:r>
        <w:rPr>
          <w:color w:val="1B0000"/>
        </w:rPr>
        <w:t xml:space="preserve"> এখনো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br/>
      </w:r>
      <w:r>
        <w:rPr>
          <w:color w:val="000073"/>
        </w:rPr>
        <w:t xml:space="preserve"> cash</w:t>
      </w:r>
      <w:r>
        <w:rPr>
          <w:color w:val="000000"/>
        </w:rPr>
        <w:t xml:space="preserve"> rewed</w:t>
      </w:r>
      <w:r>
        <w:rPr>
          <w:color w:val="000001"/>
        </w:rPr>
        <w:t xml:space="preserve"> songro</w:t>
      </w:r>
      <w:r>
        <w:rPr>
          <w:color w:val="0A0000"/>
        </w:rPr>
        <w:t xml:space="preserve"> kora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100000"/>
        </w:rPr>
        <w:t xml:space="preserve"> korci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01"/>
        </w:rPr>
        <w:t xml:space="preserve"> ইউজ</w:t>
      </w:r>
      <w:r>
        <w:rPr>
          <w:color w:val="360000"/>
        </w:rPr>
        <w:t xml:space="preserve"> করে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পরিশোধ</w:t>
      </w:r>
      <w:r>
        <w:rPr>
          <w:color w:val="3D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000037"/>
        </w:rPr>
        <w:t xml:space="preserve"> পাইনি</w:t>
      </w:r>
      <w:r>
        <w:br/>
      </w:r>
      <w:r>
        <w:rPr>
          <w:color w:val="000004"/>
        </w:rPr>
        <w:t xml:space="preserve"> রিওয়াড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02"/>
        </w:rPr>
        <w:t xml:space="preserve"> লেভেল</w:t>
      </w:r>
      <w:r>
        <w:rPr>
          <w:color w:val="000000"/>
        </w:rPr>
        <w:t xml:space="preserve"> কিনেছি</w:t>
      </w:r>
      <w:r>
        <w:rPr>
          <w:color w:val="000000"/>
        </w:rPr>
        <w:t xml:space="preserve"> আফার</w:t>
      </w:r>
      <w:r>
        <w:rPr>
          <w:color w:val="000014"/>
        </w:rPr>
        <w:t xml:space="preserve"> ক্লেইম</w:t>
      </w:r>
      <w:r>
        <w:rPr>
          <w:color w:val="3D0000"/>
        </w:rPr>
        <w:t xml:space="preserve"> করেছি</w:t>
      </w:r>
      <w:r>
        <w:rPr>
          <w:color w:val="050000"/>
        </w:rPr>
        <w:t xml:space="preserve"> কিন্ত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37"/>
        </w:rPr>
        <w:t xml:space="preserve"> পাইনি</w:t>
      </w:r>
      <w:r>
        <w:rPr>
          <w:color w:val="000035"/>
        </w:rPr>
        <w:t xml:space="preserve"> পেমেন্ট</w:t>
      </w:r>
      <w:r>
        <w:rPr>
          <w:color w:val="1F0000"/>
        </w:rPr>
        <w:t xml:space="preserve"> করছি</w:t>
      </w:r>
      <w:r>
        <w:br/>
      </w:r>
      <w:r>
        <w:rPr>
          <w:color w:val="230000"/>
        </w:rPr>
        <w:t xml:space="preserve"> amar</w:t>
      </w:r>
      <w:r>
        <w:rPr>
          <w:color w:val="000001"/>
        </w:rPr>
        <w:t xml:space="preserve"> bkas</w:t>
      </w:r>
      <w:r>
        <w:rPr>
          <w:color w:val="390000"/>
        </w:rPr>
        <w:t xml:space="preserve"> a</w:t>
      </w:r>
      <w:r>
        <w:rPr>
          <w:color w:val="000010"/>
        </w:rPr>
        <w:t xml:space="preserve"> reword</w:t>
      </w:r>
      <w:r>
        <w:rPr>
          <w:color w:val="000000"/>
        </w:rPr>
        <w:t xml:space="preserve"> kata</w:t>
      </w:r>
      <w:r>
        <w:rPr>
          <w:color w:val="000000"/>
        </w:rPr>
        <w:t xml:space="preserve"> nica</w:t>
      </w:r>
      <w:r>
        <w:rPr>
          <w:color w:val="000000"/>
        </w:rPr>
        <w:t xml:space="preserve"> prment</w:t>
      </w:r>
      <w:r>
        <w:rPr>
          <w:color w:val="000000"/>
        </w:rPr>
        <w:t xml:space="preserve"> korta</w:t>
      </w:r>
      <w:r>
        <w:rPr>
          <w:color w:val="000000"/>
        </w:rPr>
        <w:t xml:space="preserve"> bolca</w:t>
      </w:r>
      <w:r>
        <w:rPr>
          <w:color w:val="000003"/>
        </w:rPr>
        <w:t xml:space="preserve"> korce</w:t>
      </w:r>
      <w:r>
        <w:rPr>
          <w:color w:val="580000"/>
        </w:rPr>
        <w:t xml:space="preserve"> but</w:t>
      </w:r>
      <w:r>
        <w:rPr>
          <w:color w:val="000055"/>
        </w:rPr>
        <w:t xml:space="preserve"> taka</w:t>
      </w:r>
      <w:r>
        <w:rPr>
          <w:color w:val="000077"/>
        </w:rPr>
        <w:t xml:space="preserve"> back</w:t>
      </w:r>
      <w:r>
        <w:rPr>
          <w:color w:val="020000"/>
        </w:rPr>
        <w:t xml:space="preserve"> dai</w:t>
      </w:r>
      <w:r>
        <w:rPr>
          <w:color w:val="000003"/>
        </w:rPr>
        <w:t xml:space="preserve"> ne</w:t>
      </w:r>
      <w:r>
        <w:br/>
      </w:r>
      <w:r>
        <w:rPr>
          <w:color w:val="B50000"/>
        </w:rPr>
        <w:t xml:space="preserve"> আমি</w:t>
      </w:r>
      <w:r>
        <w:rPr>
          <w:color w:val="000025"/>
        </w:rPr>
        <w:t xml:space="preserve"> পয়েন্ট</w:t>
      </w:r>
      <w:r>
        <w:rPr>
          <w:color w:val="000014"/>
        </w:rPr>
        <w:t xml:space="preserve"> ক্লেইম</w:t>
      </w:r>
      <w:r>
        <w:rPr>
          <w:color w:val="360000"/>
        </w:rPr>
        <w:t xml:space="preserve"> করে</w:t>
      </w:r>
      <w:r>
        <w:rPr>
          <w:color w:val="000000"/>
        </w:rPr>
        <w:t xml:space="preserve"> মোবাইলে</w:t>
      </w:r>
      <w:r>
        <w:rPr>
          <w:color w:val="00000C"/>
        </w:rPr>
        <w:t xml:space="preserve"> রিচার্জ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B50000"/>
        </w:rPr>
        <w:t xml:space="preserve"> আমি</w:t>
      </w:r>
      <w:r>
        <w:rPr>
          <w:color w:val="000001"/>
        </w:rPr>
        <w:t xml:space="preserve"> প্লাটিনাম</w:t>
      </w:r>
      <w:r>
        <w:rPr>
          <w:color w:val="00002F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16"/>
        </w:rPr>
        <w:t xml:space="preserve"> সংগ্রহ</w:t>
      </w:r>
      <w:r>
        <w:rPr>
          <w:color w:val="000000"/>
        </w:rPr>
        <w:t xml:space="preserve"> করেছিলাম৷</w:t>
      </w:r>
      <w:r>
        <w:rPr>
          <w:color w:val="750000"/>
        </w:rPr>
        <w:t xml:space="preserve"> কিন্তু</w:t>
      </w:r>
      <w:r>
        <w:rPr>
          <w:color w:val="000035"/>
        </w:rPr>
        <w:t xml:space="preserve"> পেমেন্ট</w:t>
      </w:r>
      <w:r>
        <w:rPr>
          <w:color w:val="110000"/>
        </w:rPr>
        <w:t xml:space="preserve"> করার</w:t>
      </w:r>
      <w:r>
        <w:rPr>
          <w:color w:val="0C0000"/>
        </w:rPr>
        <w:t xml:space="preserve"> পর</w:t>
      </w:r>
      <w:r>
        <w:rPr>
          <w:color w:val="1B0000"/>
        </w:rPr>
        <w:t xml:space="preserve"> এখনো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0"/>
        </w:rPr>
        <w:t xml:space="preserve"> collection</w:t>
      </w:r>
      <w:r>
        <w:rPr>
          <w:color w:val="000028"/>
        </w:rPr>
        <w:t xml:space="preserve"> kore</w:t>
      </w:r>
      <w:r>
        <w:rPr>
          <w:color w:val="00007D"/>
        </w:rPr>
        <w:t xml:space="preserve"> tk</w:t>
      </w:r>
      <w:r>
        <w:rPr>
          <w:color w:val="000043"/>
        </w:rPr>
        <w:t xml:space="preserve"> payment</w:t>
      </w:r>
      <w:r>
        <w:rPr>
          <w:color w:val="0A0000"/>
        </w:rPr>
        <w:t xml:space="preserve"> koreci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ashce</w:t>
      </w:r>
      <w:r>
        <w:rPr>
          <w:color w:val="000041"/>
        </w:rPr>
        <w:t xml:space="preserve"> na</w:t>
      </w:r>
      <w:r>
        <w:rPr>
          <w:color w:val="000000"/>
        </w:rPr>
        <w:t xml:space="preserve"> etar</w:t>
      </w:r>
      <w:r>
        <w:rPr>
          <w:color w:val="010000"/>
        </w:rPr>
        <w:t xml:space="preserve"> karon</w:t>
      </w:r>
      <w:r>
        <w:rPr>
          <w:color w:val="180000"/>
        </w:rPr>
        <w:t xml:space="preserve"> ki</w:t>
      </w:r>
      <w:r>
        <w:rPr>
          <w:color w:val="000000"/>
        </w:rPr>
        <w:t xml:space="preserve"> jante</w:t>
      </w:r>
      <w:r>
        <w:rPr>
          <w:color w:val="000000"/>
        </w:rPr>
        <w:t xml:space="preserve"> pari</w:t>
      </w:r>
      <w:r>
        <w:rPr>
          <w:color w:val="010000"/>
        </w:rPr>
        <w:t xml:space="preserve"> help</w:t>
      </w:r>
      <w:r>
        <w:rPr>
          <w:color w:val="000000"/>
        </w:rPr>
        <w:t xml:space="preserve"> me</w:t>
      </w:r>
      <w:r>
        <w:rPr>
          <w:color w:val="040000"/>
        </w:rPr>
        <w:t xml:space="preserve"> plz</w:t>
      </w:r>
      <w:r>
        <w:br/>
      </w:r>
      <w:r>
        <w:rPr>
          <w:color w:val="230000"/>
        </w:rPr>
        <w:t xml:space="preserve"> amar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34"/>
        </w:rPr>
        <w:t xml:space="preserve"> claim</w:t>
      </w:r>
      <w:r>
        <w:rPr>
          <w:color w:val="010000"/>
        </w:rPr>
        <w:t xml:space="preserve"> krlm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4"/>
        </w:rPr>
        <w:t xml:space="preserve"> dibe</w:t>
      </w:r>
      <w:r>
        <w:rPr>
          <w:color w:val="00007D"/>
        </w:rPr>
        <w:t xml:space="preserve"> tk</w:t>
      </w:r>
      <w:r>
        <w:rPr>
          <w:color w:val="000043"/>
        </w:rPr>
        <w:t xml:space="preserve"> payment</w:t>
      </w:r>
      <w:r>
        <w:rPr>
          <w:color w:val="000000"/>
        </w:rPr>
        <w:t xml:space="preserve"> korlm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F0000"/>
        </w:rPr>
        <w:t xml:space="preserve"> to</w:t>
      </w:r>
      <w:r>
        <w:rPr>
          <w:color w:val="220000"/>
        </w:rPr>
        <w:t xml:space="preserve"> pelam</w:t>
      </w:r>
      <w:r>
        <w:rPr>
          <w:color w:val="000000"/>
        </w:rPr>
        <w:t xml:space="preserve"> nah</w:t>
      </w:r>
      <w:r>
        <w:br/>
      </w:r>
      <w:r>
        <w:rPr>
          <w:color w:val="230000"/>
        </w:rPr>
        <w:t xml:space="preserve"> amar</w:t>
      </w:r>
      <w:r>
        <w:rPr>
          <w:color w:val="00004A"/>
        </w:rPr>
        <w:t xml:space="preserve"> bkash</w:t>
      </w:r>
      <w:r>
        <w:rPr>
          <w:color w:val="000000"/>
        </w:rPr>
        <w:t xml:space="preserve"> ackounte</w:t>
      </w:r>
      <w:r>
        <w:rPr>
          <w:color w:val="000001"/>
        </w:rPr>
        <w:t xml:space="preserve"> poynt</w:t>
      </w:r>
      <w:r>
        <w:rPr>
          <w:color w:val="000000"/>
        </w:rPr>
        <w:t xml:space="preserve"> clame</w:t>
      </w:r>
      <w:r>
        <w:rPr>
          <w:color w:val="110000"/>
        </w:rPr>
        <w:t xml:space="preserve"> korsi</w:t>
      </w:r>
      <w:r>
        <w:rPr>
          <w:color w:val="000010"/>
        </w:rPr>
        <w:t xml:space="preserve"> mobile</w:t>
      </w:r>
      <w:r>
        <w:rPr>
          <w:color w:val="000000"/>
        </w:rPr>
        <w:t xml:space="preserve"> reacherg</w:t>
      </w:r>
      <w:r>
        <w:rPr>
          <w:color w:val="000005"/>
        </w:rPr>
        <w:t xml:space="preserve"> korse</w:t>
      </w:r>
      <w:r>
        <w:rPr>
          <w:color w:val="250000"/>
        </w:rPr>
        <w:t xml:space="preserve"> kintu</w:t>
      </w:r>
      <w:r>
        <w:rPr>
          <w:color w:val="060000"/>
        </w:rPr>
        <w:t xml:space="preserve"> amake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deine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90000"/>
        </w:rPr>
        <w:t xml:space="preserve"> pai</w:t>
      </w:r>
      <w:r>
        <w:rPr>
          <w:color w:val="000003"/>
        </w:rPr>
        <w:t xml:space="preserve"> ne</w:t>
      </w:r>
      <w:r>
        <w:br/>
      </w:r>
      <w:r>
        <w:rPr>
          <w:color w:val="880000"/>
        </w:rPr>
        <w:t xml:space="preserve"> ami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claims</w:t>
      </w:r>
      <w:r>
        <w:rPr>
          <w:color w:val="000000"/>
        </w:rPr>
        <w:t xml:space="preserve"> hazar</w:t>
      </w:r>
      <w:r>
        <w:rPr>
          <w:color w:val="0000C1"/>
        </w:rPr>
        <w:t xml:space="preserve"> point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rPr>
          <w:color w:val="110000"/>
        </w:rPr>
        <w:t xml:space="preserve"> amr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3"/>
        </w:rPr>
        <w:t xml:space="preserve"> nise</w:t>
      </w:r>
      <w:r>
        <w:rPr>
          <w:color w:val="250000"/>
        </w:rPr>
        <w:t xml:space="preserve"> kintu</w:t>
      </w:r>
      <w:r>
        <w:rPr>
          <w:color w:val="00007D"/>
        </w:rPr>
        <w:t xml:space="preserve"> tk</w:t>
      </w:r>
      <w:r>
        <w:rPr>
          <w:color w:val="040000"/>
        </w:rPr>
        <w:t xml:space="preserve"> dey</w:t>
      </w:r>
      <w:r>
        <w:rPr>
          <w:color w:val="00001A"/>
        </w:rPr>
        <w:t xml:space="preserve"> ni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11"/>
        </w:rPr>
        <w:t xml:space="preserve"> রিওয়ার্ড</w:t>
      </w:r>
      <w:r>
        <w:rPr>
          <w:color w:val="000025"/>
        </w:rPr>
        <w:t xml:space="preserve"> পয়েন্ট</w:t>
      </w:r>
      <w:r>
        <w:rPr>
          <w:color w:val="000000"/>
        </w:rPr>
        <w:t xml:space="preserve"> সম্পর্কে</w:t>
      </w:r>
      <w:r>
        <w:rPr>
          <w:color w:val="000002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বর্তমানে</w:t>
      </w:r>
      <w:r>
        <w:rPr>
          <w:color w:val="000002"/>
        </w:rPr>
        <w:t xml:space="preserve"> লেভেল</w:t>
      </w:r>
      <w:r>
        <w:rPr>
          <w:color w:val="000000"/>
        </w:rPr>
        <w:t xml:space="preserve"> তে</w:t>
      </w:r>
      <w:r>
        <w:rPr>
          <w:color w:val="030000"/>
        </w:rPr>
        <w:t xml:space="preserve"> আছি</w:t>
      </w:r>
      <w:r>
        <w:rPr>
          <w:color w:val="030000"/>
        </w:rPr>
        <w:t xml:space="preserve"> বলা</w:t>
      </w:r>
      <w:r>
        <w:rPr>
          <w:color w:val="03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তার‌ও</w:t>
      </w:r>
      <w:r>
        <w:rPr>
          <w:color w:val="000006"/>
        </w:rPr>
        <w:t xml:space="preserve"> বেশি</w:t>
      </w:r>
      <w:r>
        <w:rPr>
          <w:color w:val="000006"/>
        </w:rPr>
        <w:t xml:space="preserve"> মোবাইল</w:t>
      </w:r>
      <w:r>
        <w:rPr>
          <w:color w:val="00000C"/>
        </w:rPr>
        <w:t xml:space="preserve"> রিচার্জ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B5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মোবাইল</w:t>
      </w:r>
      <w:r>
        <w:rPr>
          <w:color w:val="00000C"/>
        </w:rPr>
        <w:t xml:space="preserve"> রিচার্জ</w:t>
      </w:r>
      <w:r>
        <w:rPr>
          <w:color w:val="360000"/>
        </w:rPr>
        <w:t xml:space="preserve"> করে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010000"/>
        </w:rPr>
        <w:t xml:space="preserve"> amer</w:t>
      </w:r>
      <w:r>
        <w:rPr>
          <w:color w:val="00004A"/>
        </w:rPr>
        <w:t xml:space="preserve"> bkash</w:t>
      </w:r>
      <w:r>
        <w:rPr>
          <w:color w:val="000010"/>
        </w:rPr>
        <w:t xml:space="preserve"> reword</w:t>
      </w:r>
      <w:r>
        <w:rPr>
          <w:color w:val="000010"/>
        </w:rPr>
        <w:t xml:space="preserve"> bonus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rPr>
          <w:color w:val="000003"/>
        </w:rPr>
        <w:t xml:space="preserve"> poin</w:t>
      </w:r>
      <w:r>
        <w:rPr>
          <w:color w:val="000017"/>
        </w:rPr>
        <w:t xml:space="preserve"> e</w:t>
      </w:r>
      <w:r>
        <w:rPr>
          <w:color w:val="00007D"/>
        </w:rPr>
        <w:t xml:space="preserve"> tk</w:t>
      </w:r>
      <w:r>
        <w:rPr>
          <w:color w:val="000001"/>
        </w:rPr>
        <w:t xml:space="preserve"> prement</w:t>
      </w:r>
      <w:r>
        <w:rPr>
          <w:color w:val="000000"/>
        </w:rPr>
        <w:t xml:space="preserve"> ee</w:t>
      </w:r>
      <w:r>
        <w:rPr>
          <w:color w:val="000005"/>
        </w:rPr>
        <w:t xml:space="preserve"> option</w:t>
      </w:r>
      <w:r>
        <w:rPr>
          <w:color w:val="00000F"/>
        </w:rPr>
        <w:t xml:space="preserve"> ta</w:t>
      </w:r>
      <w:r>
        <w:rPr>
          <w:color w:val="000001"/>
        </w:rPr>
        <w:t xml:space="preserve"> songro</w:t>
      </w:r>
      <w:r>
        <w:rPr>
          <w:color w:val="0A0000"/>
        </w:rPr>
        <w:t xml:space="preserve"> koreci</w:t>
      </w:r>
      <w:r>
        <w:rPr>
          <w:color w:val="000000"/>
        </w:rPr>
        <w:t xml:space="preserve"> abong</w:t>
      </w:r>
      <w:r>
        <w:rPr>
          <w:color w:val="000001"/>
        </w:rPr>
        <w:t xml:space="preserve"> prement</w:t>
      </w:r>
      <w:r>
        <w:rPr>
          <w:color w:val="0A0000"/>
        </w:rPr>
        <w:t xml:space="preserve"> koreci</w:t>
      </w:r>
      <w:r>
        <w:rPr>
          <w:color w:val="250000"/>
        </w:rPr>
        <w:t xml:space="preserve"> kintu</w:t>
      </w:r>
      <w:r>
        <w:rPr>
          <w:color w:val="000010"/>
        </w:rPr>
        <w:t xml:space="preserve"> bonus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230000"/>
        </w:rPr>
        <w:t xml:space="preserve"> amar</w:t>
      </w:r>
      <w:r>
        <w:rPr>
          <w:color w:val="0000C1"/>
        </w:rPr>
        <w:t xml:space="preserve"> point</w:t>
      </w:r>
      <w:r>
        <w:rPr>
          <w:color w:val="000001"/>
        </w:rPr>
        <w:t xml:space="preserve"> balance</w:t>
      </w:r>
      <w:r>
        <w:rPr>
          <w:color w:val="00001A"/>
        </w:rPr>
        <w:t xml:space="preserve"> theke</w:t>
      </w:r>
      <w:r>
        <w:rPr>
          <w:color w:val="000005"/>
        </w:rPr>
        <w:t xml:space="preserve"> -</w:t>
      </w:r>
      <w:r>
        <w:rPr>
          <w:color w:val="0000C1"/>
        </w:rPr>
        <w:t xml:space="preserve"> point</w:t>
      </w:r>
      <w:r>
        <w:rPr>
          <w:color w:val="000000"/>
        </w:rPr>
        <w:t xml:space="preserve"> vanggiye</w:t>
      </w:r>
      <w:r>
        <w:rPr>
          <w:color w:val="000005"/>
        </w:rPr>
        <w:t xml:space="preserve"> -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0"/>
        </w:rPr>
        <w:t xml:space="preserve"> bonus</w:t>
      </w:r>
      <w:r>
        <w:rPr>
          <w:color w:val="000005"/>
        </w:rPr>
        <w:t xml:space="preserve"> option</w:t>
      </w:r>
      <w:r>
        <w:rPr>
          <w:color w:val="000003"/>
        </w:rPr>
        <w:t xml:space="preserve"> ti</w:t>
      </w:r>
      <w:r>
        <w:rPr>
          <w:color w:val="000000"/>
        </w:rPr>
        <w:t xml:space="preserve"> pending</w:t>
      </w:r>
      <w:r>
        <w:rPr>
          <w:color w:val="0A0000"/>
        </w:rPr>
        <w:t xml:space="preserve"> cilo</w:t>
      </w:r>
      <w:r>
        <w:rPr>
          <w:color w:val="000043"/>
        </w:rPr>
        <w:t xml:space="preserve"> payment</w:t>
      </w:r>
      <w:r>
        <w:rPr>
          <w:color w:val="000005"/>
        </w:rPr>
        <w:t xml:space="preserve"> option</w:t>
      </w:r>
      <w:r>
        <w:rPr>
          <w:color w:val="00001A"/>
        </w:rPr>
        <w:t xml:space="preserve"> theke</w:t>
      </w:r>
      <w:r>
        <w:rPr>
          <w:color w:val="250000"/>
        </w:rPr>
        <w:t xml:space="preserve"> kintu</w:t>
      </w:r>
      <w:r>
        <w:rPr>
          <w:color w:val="880000"/>
        </w:rPr>
        <w:t xml:space="preserve"> ami</w:t>
      </w:r>
      <w:r>
        <w:rPr>
          <w:color w:val="000043"/>
        </w:rPr>
        <w:t xml:space="preserve"> payment</w:t>
      </w:r>
      <w:r>
        <w:rPr>
          <w:color w:val="110000"/>
        </w:rPr>
        <w:t xml:space="preserve"> korar</w:t>
      </w:r>
      <w:r>
        <w:rPr>
          <w:color w:val="000001"/>
        </w:rPr>
        <w:t xml:space="preserve"> poreo</w:t>
      </w:r>
      <w:r>
        <w:rPr>
          <w:color w:val="000010"/>
        </w:rPr>
        <w:t xml:space="preserve"> bonus</w:t>
      </w:r>
      <w:r>
        <w:rPr>
          <w:color w:val="000007"/>
        </w:rPr>
        <w:t xml:space="preserve"> aslo</w:t>
      </w:r>
      <w:r>
        <w:rPr>
          <w:color w:val="000041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00"/>
        </w:rPr>
        <w:t xml:space="preserve"> poinds</w:t>
      </w:r>
      <w:r>
        <w:rPr>
          <w:color w:val="000000"/>
        </w:rPr>
        <w:t xml:space="preserve"> earned</w:t>
      </w:r>
      <w:r>
        <w:rPr>
          <w:color w:val="000000"/>
        </w:rPr>
        <w:t xml:space="preserve"> tarik</w:t>
      </w:r>
      <w:r>
        <w:rPr>
          <w:color w:val="000000"/>
        </w:rPr>
        <w:t xml:space="preserve"> cleim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0F0000"/>
        </w:rPr>
        <w:t xml:space="preserve"> ar</w:t>
      </w:r>
      <w:r>
        <w:rPr>
          <w:color w:val="000000"/>
        </w:rPr>
        <w:t xml:space="preserve"> opor</w:t>
      </w:r>
      <w:r>
        <w:rPr>
          <w:color w:val="00001B"/>
        </w:rPr>
        <w:t xml:space="preserve"> recharge</w:t>
      </w:r>
      <w:r>
        <w:rPr>
          <w:color w:val="110000"/>
        </w:rPr>
        <w:t xml:space="preserve"> korsi</w:t>
      </w:r>
      <w:r>
        <w:rPr>
          <w:color w:val="000055"/>
        </w:rPr>
        <w:t xml:space="preserve"> taka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230000"/>
        </w:rPr>
        <w:t xml:space="preserve"> amar</w:t>
      </w:r>
      <w:r>
        <w:rPr>
          <w:color w:val="000054"/>
        </w:rPr>
        <w:t xml:space="preserve"> reward</w:t>
      </w:r>
      <w:r>
        <w:rPr>
          <w:color w:val="000018"/>
        </w:rPr>
        <w:t xml:space="preserve"> points</w:t>
      </w:r>
      <w:r>
        <w:rPr>
          <w:color w:val="000005"/>
        </w:rPr>
        <w:t xml:space="preserve"> redeem</w:t>
      </w:r>
      <w:r>
        <w:rPr>
          <w:color w:val="000028"/>
        </w:rPr>
        <w:t xml:space="preserve"> kore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100000"/>
        </w:rPr>
        <w:t xml:space="preserve"> korechi</w:t>
      </w:r>
      <w:r>
        <w:rPr>
          <w:color w:val="080000"/>
        </w:rPr>
        <w:t xml:space="preserve"> bt</w:t>
      </w:r>
      <w:r>
        <w:rPr>
          <w:color w:val="00000E"/>
        </w:rPr>
        <w:t xml:space="preserve"> kono</w:t>
      </w:r>
      <w:r>
        <w:rPr>
          <w:color w:val="000069"/>
        </w:rPr>
        <w:t xml:space="preserve"> cashback</w:t>
      </w:r>
      <w:r>
        <w:rPr>
          <w:color w:val="000016"/>
        </w:rPr>
        <w:t xml:space="preserve"> paini</w:t>
      </w:r>
      <w:r>
        <w:br/>
      </w:r>
      <w:r>
        <w:rPr>
          <w:color w:val="0D0000"/>
        </w:rPr>
        <w:t xml:space="preserve"> এই</w:t>
      </w:r>
      <w:r>
        <w:rPr>
          <w:color w:val="010000"/>
        </w:rPr>
        <w:t xml:space="preserve"> মাত্র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3D0000"/>
        </w:rPr>
        <w:t xml:space="preserve"> করেছি</w:t>
      </w:r>
      <w:r>
        <w:rPr>
          <w:color w:val="00001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পাবো</w:t>
      </w:r>
      <w:r>
        <w:rPr>
          <w:color w:val="210000"/>
        </w:rPr>
        <w:t xml:space="preserve"> কি</w:t>
      </w:r>
      <w:r>
        <w:rPr>
          <w:color w:val="000002"/>
        </w:rPr>
        <w:t xml:space="preserve"> ভাবে</w:t>
      </w:r>
      <w:r>
        <w:br/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ভাংগিয়ে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নিয়েছিলাম</w:t>
      </w:r>
      <w:r>
        <w:br/>
      </w:r>
      <w:r>
        <w:rPr>
          <w:color w:val="000005"/>
        </w:rPr>
        <w:t xml:space="preserve"> আজকে</w:t>
      </w:r>
      <w:r>
        <w:rPr>
          <w:color w:val="000025"/>
        </w:rPr>
        <w:t xml:space="preserve"> পয়েন্ট</w:t>
      </w:r>
      <w:r>
        <w:rPr>
          <w:color w:val="110000"/>
        </w:rPr>
        <w:t xml:space="preserve"> ছিল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110000"/>
        </w:rPr>
        <w:t xml:space="preserve"> করার</w:t>
      </w:r>
      <w:r>
        <w:rPr>
          <w:color w:val="0C0000"/>
        </w:rPr>
        <w:t xml:space="preserve"> পর</w:t>
      </w:r>
      <w:r>
        <w:rPr>
          <w:color w:val="000000"/>
        </w:rPr>
        <w:t xml:space="preserve"> এরপর</w:t>
      </w:r>
      <w:r>
        <w:rPr>
          <w:color w:val="050000"/>
        </w:rPr>
        <w:t xml:space="preserve"> দিয়ে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000000"/>
        </w:rPr>
        <w:t xml:space="preserve"> কেশবাক</w:t>
      </w:r>
      <w:r>
        <w:rPr>
          <w:color w:val="000000"/>
        </w:rPr>
        <w:t xml:space="preserve"> একটিভ</w:t>
      </w:r>
      <w:r>
        <w:rPr>
          <w:color w:val="3D0000"/>
        </w:rPr>
        <w:t xml:space="preserve"> করেছি</w:t>
      </w:r>
      <w:r>
        <w:br/>
      </w:r>
      <w:r>
        <w:rPr>
          <w:color w:val="000000"/>
        </w:rPr>
        <w:t xml:space="preserve"> bkaah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55"/>
        </w:rPr>
        <w:t xml:space="preserve"> taka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000000"/>
        </w:rPr>
        <w:t xml:space="preserve"> kivave</w:t>
      </w:r>
      <w:r>
        <w:rPr>
          <w:color w:val="000002"/>
        </w:rPr>
        <w:t xml:space="preserve"> nibo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0"/>
        </w:rPr>
        <w:t xml:space="preserve"> niyese</w:t>
      </w:r>
      <w:r>
        <w:rPr>
          <w:color w:val="580000"/>
        </w:rPr>
        <w:t xml:space="preserve"> but</w:t>
      </w:r>
      <w:r>
        <w:rPr>
          <w:color w:val="050000"/>
        </w:rPr>
        <w:t xml:space="preserve"> tar</w:t>
      </w:r>
      <w:r>
        <w:rPr>
          <w:color w:val="100000"/>
        </w:rPr>
        <w:t xml:space="preserve"> por</w:t>
      </w:r>
      <w:r>
        <w:rPr>
          <w:color w:val="180000"/>
        </w:rPr>
        <w:t xml:space="preserve"> ki</w:t>
      </w:r>
      <w:r>
        <w:rPr>
          <w:color w:val="000004"/>
        </w:rPr>
        <w:t xml:space="preserve"> korbo</w:t>
      </w:r>
      <w:r>
        <w:br/>
      </w:r>
      <w:r>
        <w:rPr>
          <w:color w:val="070000"/>
        </w:rPr>
        <w:t xml:space="preserve"> একটু</w:t>
      </w:r>
      <w:r>
        <w:rPr>
          <w:color w:val="0A0000"/>
        </w:rPr>
        <w:t xml:space="preserve"> আগে</w:t>
      </w:r>
      <w:r>
        <w:rPr>
          <w:color w:val="000026"/>
        </w:rPr>
        <w:t xml:space="preserve"> কথা</w:t>
      </w:r>
      <w:r>
        <w:rPr>
          <w:color w:val="000000"/>
        </w:rPr>
        <w:t xml:space="preserve"> বলছিলাম</w:t>
      </w:r>
      <w:r>
        <w:rPr>
          <w:color w:val="000053"/>
        </w:rPr>
        <w:t xml:space="preserve"> রিওয়ার্ড</w:t>
      </w:r>
      <w:r>
        <w:rPr>
          <w:color w:val="0B0000"/>
        </w:rPr>
        <w:t xml:space="preserve"> নিয়ে</w:t>
      </w:r>
      <w:r>
        <w:rPr>
          <w:color w:val="00000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লেনদেন</w:t>
      </w:r>
      <w:r>
        <w:rPr>
          <w:color w:val="1A0000"/>
        </w:rPr>
        <w:t xml:space="preserve"> করলে</w:t>
      </w:r>
      <w:r>
        <w:rPr>
          <w:color w:val="B50000"/>
        </w:rPr>
        <w:t xml:space="preserve"> আমি</w:t>
      </w:r>
      <w:r>
        <w:rPr>
          <w:color w:val="00000C"/>
        </w:rPr>
        <w:t xml:space="preserve"> অফার</w:t>
      </w:r>
      <w:r>
        <w:rPr>
          <w:color w:val="000000"/>
        </w:rPr>
        <w:t xml:space="preserve"> টি</w:t>
      </w:r>
      <w:r>
        <w:rPr>
          <w:color w:val="000016"/>
        </w:rPr>
        <w:t xml:space="preserve"> পাবো</w:t>
      </w:r>
      <w:r>
        <w:br/>
      </w:r>
      <w:r>
        <w:rPr>
          <w:color w:val="B50000"/>
        </w:rPr>
        <w:t xml:space="preserve"> আমি</w:t>
      </w:r>
      <w:r>
        <w:rPr>
          <w:color w:val="000001"/>
        </w:rPr>
        <w:t xml:space="preserve"> প্লাটিনাম</w:t>
      </w:r>
      <w:r>
        <w:rPr>
          <w:color w:val="000002"/>
        </w:rPr>
        <w:t xml:space="preserve"> লেভেল</w:t>
      </w:r>
      <w:r>
        <w:rPr>
          <w:color w:val="1D0000"/>
        </w:rPr>
        <w:t xml:space="preserve"> এ</w:t>
      </w:r>
      <w:r>
        <w:rPr>
          <w:color w:val="030000"/>
        </w:rPr>
        <w:t xml:space="preserve"> আছি</w:t>
      </w:r>
      <w:r>
        <w:rPr>
          <w:color w:val="000000"/>
        </w:rPr>
        <w:t xml:space="preserve"> প্রে</w:t>
      </w:r>
      <w:r>
        <w:rPr>
          <w:color w:val="000009"/>
        </w:rPr>
        <w:t xml:space="preserve"> বিলে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06"/>
        </w:rPr>
        <w:t xml:space="preserve"> কত</w:t>
      </w:r>
      <w:r>
        <w:rPr>
          <w:color w:val="000006"/>
        </w:rPr>
        <w:t xml:space="preserve"> টাকার</w:t>
      </w:r>
      <w:r>
        <w:rPr>
          <w:color w:val="000055"/>
        </w:rPr>
        <w:t xml:space="preserve"> বিল</w:t>
      </w:r>
      <w:r>
        <w:rPr>
          <w:color w:val="030000"/>
        </w:rPr>
        <w:t xml:space="preserve"> দিলে</w:t>
      </w:r>
      <w:r>
        <w:rPr>
          <w:color w:val="B50000"/>
        </w:rPr>
        <w:t xml:space="preserve"> আমি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16"/>
        </w:rPr>
        <w:t xml:space="preserve"> পাবো</w:t>
      </w:r>
      <w:r>
        <w:br/>
      </w:r>
      <w:r>
        <w:rPr>
          <w:color w:val="62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5B"/>
        </w:rPr>
        <w:t xml:space="preserve"> বিকাশ</w:t>
      </w:r>
      <w:r>
        <w:rPr>
          <w:color w:val="000001"/>
        </w:rPr>
        <w:t xml:space="preserve"> একাউন্ট</w:t>
      </w:r>
      <w:r>
        <w:rPr>
          <w:color w:val="00002F"/>
        </w:rPr>
        <w:t xml:space="preserve"> থেকে</w:t>
      </w:r>
      <w:r>
        <w:rPr>
          <w:color w:val="000000"/>
        </w:rPr>
        <w:t xml:space="preserve"> রিওয়াজ</w:t>
      </w:r>
      <w:r>
        <w:rPr>
          <w:color w:val="000000"/>
        </w:rPr>
        <w:t xml:space="preserve"> ক্লেশ</w:t>
      </w:r>
      <w:r>
        <w:rPr>
          <w:color w:val="1F0000"/>
        </w:rPr>
        <w:t xml:space="preserve"> করছি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1D0000"/>
        </w:rPr>
        <w:t xml:space="preserve"> এ</w:t>
      </w:r>
      <w:r>
        <w:rPr>
          <w:color w:val="0000A8"/>
        </w:rPr>
        <w:t xml:space="preserve"> পয়েন্ট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1D0000"/>
        </w:rPr>
        <w:t xml:space="preserve"> এ</w:t>
      </w:r>
      <w:r>
        <w:rPr>
          <w:color w:val="000001"/>
        </w:rPr>
        <w:t xml:space="preserve"> অফারটা</w:t>
      </w:r>
      <w:r>
        <w:rPr>
          <w:color w:val="010000"/>
        </w:rPr>
        <w:t xml:space="preserve"> পেয়েছি</w:t>
      </w:r>
      <w:r>
        <w:rPr>
          <w:color w:val="B50000"/>
        </w:rPr>
        <w:t xml:space="preserve"> আমি</w:t>
      </w:r>
      <w:r>
        <w:rPr>
          <w:color w:val="020000"/>
        </w:rPr>
        <w:t xml:space="preserve"> যদি</w:t>
      </w:r>
      <w:r>
        <w:rPr>
          <w:color w:val="000019"/>
        </w:rPr>
        <w:t xml:space="preserve"> এখন</w:t>
      </w:r>
      <w:r>
        <w:rPr>
          <w:color w:val="000006"/>
        </w:rPr>
        <w:t xml:space="preserve"> টাকার</w:t>
      </w:r>
      <w:r>
        <w:rPr>
          <w:color w:val="000006"/>
        </w:rPr>
        <w:t xml:space="preserve"> বেশি</w:t>
      </w:r>
      <w:r>
        <w:rPr>
          <w:color w:val="000035"/>
        </w:rPr>
        <w:t xml:space="preserve"> পেমেন্ট</w:t>
      </w:r>
      <w:r>
        <w:rPr>
          <w:color w:val="0B0000"/>
        </w:rPr>
        <w:t xml:space="preserve"> করি</w:t>
      </w:r>
      <w:r>
        <w:rPr>
          <w:color w:val="000000"/>
        </w:rPr>
        <w:t xml:space="preserve"> তাহল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ক্যাশবাক</w:t>
      </w:r>
      <w:r>
        <w:rPr>
          <w:color w:val="000016"/>
        </w:rPr>
        <w:t xml:space="preserve"> পাবো</w:t>
      </w:r>
      <w:r>
        <w:br/>
      </w:r>
      <w:r>
        <w:rPr>
          <w:color w:val="00000A"/>
        </w:rPr>
        <w:t xml:space="preserve"> বিকাশে</w:t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সংগ্রহ</w:t>
      </w:r>
      <w:r>
        <w:rPr>
          <w:color w:val="3D0000"/>
        </w:rPr>
        <w:t xml:space="preserve"> করেছি</w:t>
      </w:r>
      <w:r>
        <w:rPr>
          <w:color w:val="000019"/>
        </w:rPr>
        <w:t xml:space="preserve"> এখন</w:t>
      </w:r>
      <w:r>
        <w:rPr>
          <w:color w:val="020000"/>
        </w:rPr>
        <w:t xml:space="preserve"> যদি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B0000"/>
        </w:rPr>
        <w:t xml:space="preserve"> করি</w:t>
      </w:r>
      <w:r>
        <w:rPr>
          <w:color w:val="030000"/>
        </w:rPr>
        <w:t xml:space="preserve"> তাহলে</w:t>
      </w:r>
      <w:r>
        <w:rPr>
          <w:color w:val="210000"/>
        </w:rPr>
        <w:t xml:space="preserve"> কি</w:t>
      </w:r>
      <w:r>
        <w:rPr>
          <w:color w:val="B5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F"/>
        </w:rPr>
        <w:t xml:space="preserve"> বোনাস</w:t>
      </w:r>
      <w:r>
        <w:rPr>
          <w:color w:val="000016"/>
        </w:rPr>
        <w:t xml:space="preserve"> পাবো</w:t>
      </w:r>
      <w:r>
        <w:br/>
      </w:r>
      <w:r>
        <w:rPr>
          <w:color w:val="230000"/>
        </w:rPr>
        <w:t xml:space="preserve"> amar</w:t>
      </w:r>
      <w:r>
        <w:rPr>
          <w:color w:val="0000C1"/>
        </w:rPr>
        <w:t xml:space="preserve"> point</w:t>
      </w:r>
      <w:r>
        <w:rPr>
          <w:color w:val="000001"/>
        </w:rPr>
        <w:t xml:space="preserve"> hoyeche</w:t>
      </w:r>
      <w:r>
        <w:rPr>
          <w:color w:val="880000"/>
        </w:rPr>
        <w:t xml:space="preserve"> ami</w:t>
      </w:r>
      <w:r>
        <w:rPr>
          <w:color w:val="00007D"/>
        </w:rPr>
        <w:t xml:space="preserve"> tk</w:t>
      </w:r>
      <w:r>
        <w:rPr>
          <w:color w:val="000043"/>
        </w:rPr>
        <w:t xml:space="preserve"> payment</w:t>
      </w:r>
      <w:r>
        <w:rPr>
          <w:color w:val="000017"/>
        </w:rPr>
        <w:t xml:space="preserve"> e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08"/>
        </w:rPr>
        <w:t xml:space="preserve"> collect</w:t>
      </w:r>
      <w:r>
        <w:rPr>
          <w:color w:val="100000"/>
        </w:rPr>
        <w:t xml:space="preserve"> korechi</w:t>
      </w:r>
      <w:r>
        <w:rPr>
          <w:color w:val="000000"/>
        </w:rPr>
        <w:t xml:space="preserve"> akhn</w:t>
      </w:r>
      <w:r>
        <w:rPr>
          <w:color w:val="000043"/>
        </w:rPr>
        <w:t xml:space="preserve"> payment</w:t>
      </w:r>
      <w:r>
        <w:rPr>
          <w:color w:val="180000"/>
        </w:rPr>
        <w:t xml:space="preserve"> ki</w:t>
      </w:r>
      <w:r>
        <w:rPr>
          <w:color w:val="00004A"/>
        </w:rPr>
        <w:t xml:space="preserve"> bkash</w:t>
      </w:r>
      <w:r>
        <w:rPr>
          <w:color w:val="000000"/>
        </w:rPr>
        <w:t xml:space="preserve"> apps</w:t>
      </w:r>
      <w:r>
        <w:rPr>
          <w:color w:val="000000"/>
        </w:rPr>
        <w:t xml:space="preserve"> thke</w:t>
      </w:r>
      <w:r>
        <w:rPr>
          <w:color w:val="000009"/>
        </w:rPr>
        <w:t xml:space="preserve"> korte</w:t>
      </w:r>
      <w:r>
        <w:rPr>
          <w:color w:val="020000"/>
        </w:rPr>
        <w:t xml:space="preserve"> hbe</w:t>
      </w:r>
      <w:r>
        <w:rPr>
          <w:color w:val="060000"/>
        </w:rPr>
        <w:t xml:space="preserve"> naki</w:t>
      </w:r>
      <w:r>
        <w:rPr>
          <w:color w:val="000000"/>
        </w:rPr>
        <w:t xml:space="preserve"> 247</w:t>
      </w:r>
      <w:r>
        <w:rPr>
          <w:color w:val="000000"/>
        </w:rPr>
        <w:t xml:space="preserve"> dial</w:t>
      </w:r>
      <w:r>
        <w:rPr>
          <w:color w:val="010000"/>
        </w:rPr>
        <w:t xml:space="preserve"> koreo</w:t>
      </w:r>
      <w:r>
        <w:rPr>
          <w:color w:val="000043"/>
        </w:rPr>
        <w:t xml:space="preserve"> payment</w:t>
      </w:r>
      <w:r>
        <w:rPr>
          <w:color w:val="0A0000"/>
        </w:rPr>
        <w:t xml:space="preserve"> kora</w:t>
      </w:r>
      <w:r>
        <w:rPr>
          <w:color w:val="020000"/>
        </w:rPr>
        <w:t xml:space="preserve"> jabe</w:t>
      </w:r>
      <w:r>
        <w:rPr>
          <w:color w:val="1A0000"/>
        </w:rPr>
        <w:t xml:space="preserve"> korle</w:t>
      </w:r>
      <w:r>
        <w:rPr>
          <w:color w:val="000069"/>
        </w:rPr>
        <w:t xml:space="preserve"> cashback</w:t>
      </w:r>
      <w:r>
        <w:rPr>
          <w:color w:val="00007D"/>
        </w:rPr>
        <w:t xml:space="preserve"> tk</w:t>
      </w:r>
      <w:r>
        <w:rPr>
          <w:color w:val="000018"/>
        </w:rPr>
        <w:t xml:space="preserve"> pabo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C"/>
        </w:rPr>
        <w:t xml:space="preserve"> অফার</w:t>
      </w:r>
      <w:r>
        <w:rPr>
          <w:color w:val="000002"/>
        </w:rPr>
        <w:t xml:space="preserve"> কিনলাম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50000"/>
        </w:rPr>
        <w:t xml:space="preserve"> তার</w:t>
      </w:r>
      <w:r>
        <w:rPr>
          <w:color w:val="000006"/>
        </w:rPr>
        <w:t xml:space="preserve"> বেশি</w:t>
      </w:r>
      <w:r>
        <w:rPr>
          <w:color w:val="000000"/>
        </w:rPr>
        <w:t xml:space="preserve"> রিচার্জে</w:t>
      </w:r>
      <w:r>
        <w:rPr>
          <w:color w:val="0D0000"/>
        </w:rPr>
        <w:t xml:space="preserve"> এই</w:t>
      </w:r>
      <w:r>
        <w:rPr>
          <w:color w:val="00000C"/>
        </w:rPr>
        <w:t xml:space="preserve"> অফার</w:t>
      </w:r>
      <w:r>
        <w:rPr>
          <w:color w:val="080000"/>
        </w:rPr>
        <w:t xml:space="preserve"> এটা</w:t>
      </w:r>
      <w:r>
        <w:rPr>
          <w:color w:val="210000"/>
        </w:rPr>
        <w:t xml:space="preserve"> কি</w:t>
      </w:r>
      <w:r>
        <w:rPr>
          <w:color w:val="000004"/>
        </w:rPr>
        <w:t xml:space="preserve"> বা</w:t>
      </w:r>
      <w:r>
        <w:rPr>
          <w:color w:val="050000"/>
        </w:rPr>
        <w:t xml:space="preserve"> তার</w:t>
      </w:r>
      <w:r>
        <w:rPr>
          <w:color w:val="000000"/>
        </w:rPr>
        <w:t xml:space="preserve"> কম</w:t>
      </w:r>
      <w:r>
        <w:rPr>
          <w:color w:val="000000"/>
        </w:rPr>
        <w:t xml:space="preserve"> হলেও</w:t>
      </w:r>
      <w:r>
        <w:rPr>
          <w:color w:val="0C0000"/>
        </w:rPr>
        <w:t xml:space="preserve"> হবে</w:t>
      </w:r>
      <w:r>
        <w:rPr>
          <w:color w:val="060000"/>
        </w:rPr>
        <w:t xml:space="preserve"> নাকি</w:t>
      </w:r>
      <w:r>
        <w:rPr>
          <w:color w:val="000001"/>
        </w:rPr>
        <w:t xml:space="preserve"> টাকাই</w:t>
      </w:r>
      <w:r>
        <w:rPr>
          <w:color w:val="0A0000"/>
        </w:rPr>
        <w:t xml:space="preserve"> করতে</w:t>
      </w:r>
      <w:r>
        <w:rPr>
          <w:color w:val="0C0000"/>
        </w:rPr>
        <w:t xml:space="preserve"> হবে</w:t>
      </w:r>
      <w:r>
        <w:br/>
      </w:r>
      <w:r>
        <w:rPr>
          <w:color w:val="000000"/>
        </w:rPr>
        <w:t xml:space="preserve"> assa</w:t>
      </w:r>
      <w:r>
        <w:rPr>
          <w:color w:val="880000"/>
        </w:rPr>
        <w:t xml:space="preserve"> ami</w:t>
      </w:r>
      <w:r>
        <w:rPr>
          <w:color w:val="230000"/>
        </w:rPr>
        <w:t xml:space="preserve"> amar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090000"/>
        </w:rPr>
        <w:t xml:space="preserve"> korchi</w:t>
      </w:r>
      <w:r>
        <w:rPr>
          <w:color w:val="000000"/>
        </w:rPr>
        <w:t xml:space="preserve"> bat</w:t>
      </w:r>
      <w:r>
        <w:rPr>
          <w:color w:val="000069"/>
        </w:rPr>
        <w:t xml:space="preserve"> cashback</w:t>
      </w:r>
      <w:r>
        <w:rPr>
          <w:color w:val="000004"/>
        </w:rPr>
        <w:t xml:space="preserve"> kivabe</w:t>
      </w:r>
      <w:r>
        <w:rPr>
          <w:color w:val="000002"/>
        </w:rPr>
        <w:t xml:space="preserve"> nibo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090000"/>
        </w:rPr>
        <w:t xml:space="preserve"> korchi</w:t>
      </w:r>
      <w:r>
        <w:br/>
      </w:r>
      <w:r>
        <w:rPr>
          <w:color w:val="000005"/>
        </w:rPr>
        <w:t xml:space="preserve"> রিওয়ার্ডস</w:t>
      </w:r>
      <w:r>
        <w:rPr>
          <w:color w:val="0000A8"/>
        </w:rPr>
        <w:t xml:space="preserve"> পয়েন্ট</w:t>
      </w:r>
      <w:r>
        <w:rPr>
          <w:color w:val="010000"/>
        </w:rPr>
        <w:t xml:space="preserve"> গ্রহণ</w:t>
      </w:r>
      <w:r>
        <w:rPr>
          <w:color w:val="110000"/>
        </w:rPr>
        <w:t xml:space="preserve"> করার</w:t>
      </w:r>
      <w:r>
        <w:rPr>
          <w:color w:val="000000"/>
        </w:rPr>
        <w:t xml:space="preserve"> নিয়ম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লেনদেন</w:t>
      </w:r>
      <w:r>
        <w:rPr>
          <w:color w:val="000003"/>
        </w:rPr>
        <w:t xml:space="preserve"> কখন</w:t>
      </w:r>
      <w:r>
        <w:rPr>
          <w:color w:val="0A0000"/>
        </w:rPr>
        <w:t xml:space="preserve"> করতে</w:t>
      </w:r>
      <w:r>
        <w:rPr>
          <w:color w:val="0A0000"/>
        </w:rPr>
        <w:t xml:space="preserve"> হয়</w:t>
      </w:r>
      <w:r>
        <w:rPr>
          <w:color w:val="0A0000"/>
        </w:rPr>
        <w:t xml:space="preserve"> আগে</w:t>
      </w:r>
      <w:r>
        <w:rPr>
          <w:color w:val="060000"/>
        </w:rPr>
        <w:t xml:space="preserve"> নাকি</w:t>
      </w:r>
      <w:r>
        <w:rPr>
          <w:color w:val="080000"/>
        </w:rPr>
        <w:t xml:space="preserve"> পরে</w:t>
      </w:r>
      <w:r>
        <w:br/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রিওয়ার্ডসে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ভাঙ্গালে</w:t>
      </w:r>
      <w:r>
        <w:rPr>
          <w:color w:val="0C0000"/>
        </w:rPr>
        <w:t xml:space="preserve"> যে</w:t>
      </w:r>
      <w:r>
        <w:rPr>
          <w:color w:val="00006D"/>
        </w:rPr>
        <w:t xml:space="preserve"> ক্যাশব্যাক</w:t>
      </w:r>
      <w:r>
        <w:rPr>
          <w:color w:val="000001"/>
        </w:rPr>
        <w:t xml:space="preserve"> পাওয়া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সেটাতে</w:t>
      </w:r>
      <w:r>
        <w:rPr>
          <w:color w:val="210000"/>
        </w:rPr>
        <w:t xml:space="preserve"> কি</w:t>
      </w:r>
      <w:r>
        <w:rPr>
          <w:color w:val="0C0000"/>
        </w:rPr>
        <w:t xml:space="preserve"> যে</w:t>
      </w:r>
      <w:r>
        <w:rPr>
          <w:color w:val="0F0000"/>
        </w:rPr>
        <w:t xml:space="preserve"> কোন</w:t>
      </w:r>
      <w:r>
        <w:rPr>
          <w:color w:val="000000"/>
        </w:rPr>
        <w:t xml:space="preserve"> পরিমাণ</w:t>
      </w:r>
      <w:r>
        <w:rPr>
          <w:color w:val="000004"/>
        </w:rPr>
        <w:t xml:space="preserve"> পেবিল</w:t>
      </w:r>
      <w:r>
        <w:rPr>
          <w:color w:val="1A0000"/>
        </w:rPr>
        <w:t xml:space="preserve"> করলে</w:t>
      </w:r>
      <w:r>
        <w:rPr>
          <w:color w:val="000016"/>
        </w:rPr>
        <w:t xml:space="preserve"> পাবো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23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230000"/>
        </w:rPr>
        <w:t xml:space="preserve"> এর</w:t>
      </w:r>
      <w:r>
        <w:rPr>
          <w:color w:val="00000C"/>
        </w:rPr>
        <w:t xml:space="preserve"> অফার</w:t>
      </w:r>
      <w:r>
        <w:rPr>
          <w:color w:val="00000A"/>
        </w:rPr>
        <w:t xml:space="preserve"> টা</w:t>
      </w:r>
      <w:r>
        <w:rPr>
          <w:color w:val="000000"/>
        </w:rPr>
        <w:t xml:space="preserve"> নিলাম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240000"/>
        </w:rPr>
        <w:t xml:space="preserve"> er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00"/>
        </w:rPr>
        <w:t xml:space="preserve"> vangci</w:t>
      </w:r>
      <w:r>
        <w:rPr>
          <w:color w:val="080000"/>
        </w:rPr>
        <w:t xml:space="preserve"> kinto</w:t>
      </w:r>
      <w:r>
        <w:rPr>
          <w:color w:val="00007D"/>
        </w:rPr>
        <w:t xml:space="preserve"> tk</w:t>
      </w:r>
      <w:r>
        <w:rPr>
          <w:color w:val="000005"/>
        </w:rPr>
        <w:t xml:space="preserve"> add</w:t>
      </w:r>
      <w:r>
        <w:rPr>
          <w:color w:val="020000"/>
        </w:rPr>
        <w:t xml:space="preserve"> hoi</w:t>
      </w:r>
      <w:r>
        <w:rPr>
          <w:color w:val="000033"/>
        </w:rPr>
        <w:t xml:space="preserve"> nai</w:t>
      </w:r>
      <w:r>
        <w:br/>
      </w:r>
      <w:r>
        <w:rPr>
          <w:color w:val="000001"/>
        </w:rPr>
        <w:t xml:space="preserve"> প্লাটিনাম</w:t>
      </w:r>
      <w:r>
        <w:rPr>
          <w:color w:val="000000"/>
        </w:rPr>
        <w:t xml:space="preserve"> লেবেলে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6"/>
        </w:rPr>
        <w:t xml:space="preserve"> পেতে</w:t>
      </w:r>
      <w:r>
        <w:rPr>
          <w:color w:val="00000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A0000"/>
        </w:rPr>
        <w:t xml:space="preserve"> করতে</w:t>
      </w:r>
      <w:r>
        <w:rPr>
          <w:color w:val="0C0000"/>
        </w:rPr>
        <w:t xml:space="preserve"> হবে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07"/>
        </w:rPr>
        <w:t xml:space="preserve"> ব্যাবহার</w:t>
      </w:r>
      <w:r>
        <w:rPr>
          <w:color w:val="360000"/>
        </w:rPr>
        <w:t xml:space="preserve"> করে</w:t>
      </w:r>
      <w:r>
        <w:rPr>
          <w:color w:val="000009"/>
        </w:rPr>
        <w:t xml:space="preserve"> ক্যাস</w:t>
      </w:r>
      <w:r>
        <w:rPr>
          <w:color w:val="000025"/>
        </w:rPr>
        <w:t xml:space="preserve"> ব্যাক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00"/>
        </w:rPr>
        <w:t xml:space="preserve"> ক্যন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07"/>
        </w:rPr>
        <w:t xml:space="preserve"> হয়েছে</w:t>
      </w:r>
      <w:r>
        <w:rPr>
          <w:color w:val="040000"/>
        </w:rPr>
        <w:t xml:space="preserve"> আর</w:t>
      </w:r>
      <w:r>
        <w:rPr>
          <w:color w:val="000000"/>
        </w:rPr>
        <w:t xml:space="preserve"> এখানে</w:t>
      </w:r>
      <w:r>
        <w:rPr>
          <w:color w:val="000006"/>
        </w:rPr>
        <w:t xml:space="preserve"> লেখা</w:t>
      </w:r>
      <w:r>
        <w:rPr>
          <w:color w:val="000003"/>
        </w:rPr>
        <w:t xml:space="preserve"> আছে</w:t>
      </w:r>
      <w:r>
        <w:rPr>
          <w:color w:val="000035"/>
        </w:rPr>
        <w:t xml:space="preserve"> পেমেন্ট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12"/>
        </w:rPr>
        <w:t xml:space="preserve"> বেক</w:t>
      </w:r>
      <w:r>
        <w:rPr>
          <w:color w:val="040000"/>
        </w:rPr>
        <w:t xml:space="preserve"> আর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সেটি</w:t>
      </w:r>
      <w:r>
        <w:rPr>
          <w:color w:val="000000"/>
        </w:rPr>
        <w:t xml:space="preserve"> সংরহ</w:t>
      </w:r>
      <w:r>
        <w:rPr>
          <w:color w:val="3D0000"/>
        </w:rPr>
        <w:t xml:space="preserve"> করেছি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01"/>
        </w:rPr>
        <w:t xml:space="preserve"> poient</w:t>
      </w:r>
      <w:r>
        <w:rPr>
          <w:color w:val="000000"/>
        </w:rPr>
        <w:t xml:space="preserve"> orjon</w:t>
      </w:r>
      <w:r>
        <w:rPr>
          <w:color w:val="000028"/>
        </w:rPr>
        <w:t xml:space="preserve"> kore</w:t>
      </w:r>
      <w:r>
        <w:rPr>
          <w:color w:val="000000"/>
        </w:rPr>
        <w:t xml:space="preserve"> cilam</w:t>
      </w:r>
      <w:r>
        <w:rPr>
          <w:color w:val="580000"/>
        </w:rPr>
        <w:t xml:space="preserve"> but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000004"/>
        </w:rPr>
        <w:t xml:space="preserve"> কয়েন</w:t>
      </w:r>
      <w:r>
        <w:rPr>
          <w:color w:val="290000"/>
        </w:rPr>
        <w:t xml:space="preserve"> দিয়ে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ক্রয়</w:t>
      </w:r>
      <w:r>
        <w:rPr>
          <w:color w:val="0F0000"/>
        </w:rPr>
        <w:t xml:space="preserve"> করলাম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rPr>
          <w:color w:val="000034"/>
        </w:rPr>
        <w:t xml:space="preserve"> কেন</w:t>
      </w:r>
      <w:r>
        <w:br/>
      </w:r>
      <w:r>
        <w:rPr>
          <w:color w:val="000000"/>
        </w:rPr>
        <w:t xml:space="preserve"> reawad</w:t>
      </w:r>
      <w:r>
        <w:rPr>
          <w:color w:val="0000C1"/>
        </w:rPr>
        <w:t xml:space="preserve"> point</w:t>
      </w:r>
      <w:r>
        <w:rPr>
          <w:color w:val="000069"/>
        </w:rPr>
        <w:t xml:space="preserve"> cashback</w:t>
      </w:r>
      <w:r>
        <w:rPr>
          <w:color w:val="010000"/>
        </w:rPr>
        <w:t xml:space="preserve"> asa</w:t>
      </w:r>
      <w:r>
        <w:rPr>
          <w:color w:val="000033"/>
        </w:rPr>
        <w:t xml:space="preserve"> nai</w:t>
      </w:r>
      <w:r>
        <w:br/>
      </w:r>
      <w:r>
        <w:rPr>
          <w:color w:val="000025"/>
        </w:rPr>
        <w:t xml:space="preserve"> পয়েন্ট</w:t>
      </w:r>
      <w:r>
        <w:rPr>
          <w:color w:val="000014"/>
        </w:rPr>
        <w:t xml:space="preserve"> ক্লেইম</w:t>
      </w:r>
      <w:r>
        <w:rPr>
          <w:color w:val="010000"/>
        </w:rPr>
        <w:t xml:space="preserve"> করেছে</w:t>
      </w:r>
      <w:r>
        <w:br/>
      </w:r>
      <w:r>
        <w:rPr>
          <w:color w:val="000000"/>
        </w:rPr>
        <w:t xml:space="preserve"> রিয়োড</w:t>
      </w:r>
      <w:r>
        <w:rPr>
          <w:color w:val="000016"/>
        </w:rPr>
        <w:t xml:space="preserve"> সংগ্রহ</w:t>
      </w:r>
      <w:r>
        <w:rPr>
          <w:color w:val="360000"/>
        </w:rPr>
        <w:t xml:space="preserve"> করে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0F0000"/>
        </w:rPr>
        <w:t xml:space="preserve"> করলাম</w:t>
      </w:r>
      <w:r>
        <w:rPr>
          <w:color w:val="750000"/>
        </w:rPr>
        <w:t xml:space="preserve"> কিন্তু</w:t>
      </w:r>
      <w:r>
        <w:rPr>
          <w:color w:val="00000F"/>
        </w:rPr>
        <w:t xml:space="preserve"> বোনাস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20000"/>
        </w:rPr>
        <w:t xml:space="preserve"> hello</w:t>
      </w:r>
      <w:r>
        <w:rPr>
          <w:color w:val="000000"/>
        </w:rPr>
        <w:t xml:space="preserve"> igot</w:t>
      </w:r>
      <w:r>
        <w:rPr>
          <w:color w:val="00000B"/>
        </w:rPr>
        <w:t xml:space="preserve"> my</w:t>
      </w:r>
      <w:r>
        <w:rPr>
          <w:color w:val="000054"/>
        </w:rPr>
        <w:t xml:space="preserve"> reward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580000"/>
        </w:rPr>
        <w:t xml:space="preserve"> but</w:t>
      </w:r>
      <w:r>
        <w:rPr>
          <w:color w:val="000002"/>
        </w:rPr>
        <w:t xml:space="preserve"> yet</w:t>
      </w:r>
      <w:r>
        <w:rPr>
          <w:color w:val="000003"/>
        </w:rPr>
        <w:t xml:space="preserve"> not</w:t>
      </w:r>
      <w:r>
        <w:rPr>
          <w:color w:val="000006"/>
        </w:rPr>
        <w:t xml:space="preserve"> get</w:t>
      </w:r>
      <w:r>
        <w:rPr>
          <w:color w:val="000000"/>
        </w:rPr>
        <w:t xml:space="preserve"> this</w:t>
      </w:r>
      <w:r>
        <w:rPr>
          <w:color w:val="000001"/>
        </w:rPr>
        <w:t xml:space="preserve"> rewad</w:t>
      </w:r>
      <w:r>
        <w:br/>
      </w:r>
      <w:r>
        <w:rPr>
          <w:color w:val="00004A"/>
        </w:rPr>
        <w:t xml:space="preserve"> bkash</w:t>
      </w:r>
      <w:r>
        <w:rPr>
          <w:color w:val="050000"/>
        </w:rPr>
        <w:t xml:space="preserve"> je</w:t>
      </w:r>
      <w:r>
        <w:rPr>
          <w:color w:val="0000C1"/>
        </w:rPr>
        <w:t xml:space="preserve"> point</w:t>
      </w:r>
      <w:r>
        <w:rPr>
          <w:color w:val="000001"/>
        </w:rPr>
        <w:t xml:space="preserve"> dei</w:t>
      </w:r>
      <w:r>
        <w:rPr>
          <w:color w:val="000000"/>
        </w:rPr>
        <w:t xml:space="preserve"> oi</w:t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000028"/>
        </w:rPr>
        <w:t xml:space="preserve"> kore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1A0000"/>
        </w:rPr>
        <w:t xml:space="preserve"> korle</w:t>
      </w:r>
      <w:r>
        <w:rPr>
          <w:color w:val="180000"/>
        </w:rPr>
        <w:t xml:space="preserve"> ki</w:t>
      </w:r>
      <w:r>
        <w:rPr>
          <w:color w:val="000000"/>
        </w:rPr>
        <w:t xml:space="preserve"> shathe</w:t>
      </w:r>
      <w:r>
        <w:rPr>
          <w:color w:val="000000"/>
        </w:rPr>
        <w:t xml:space="preserve"> shathe</w:t>
      </w:r>
      <w:r>
        <w:rPr>
          <w:color w:val="000069"/>
        </w:rPr>
        <w:t xml:space="preserve"> cashback</w:t>
      </w:r>
      <w:r>
        <w:rPr>
          <w:color w:val="000018"/>
        </w:rPr>
        <w:t xml:space="preserve"> pabo</w:t>
      </w:r>
      <w:r>
        <w:br/>
      </w:r>
      <w:r>
        <w:rPr>
          <w:color w:val="000000"/>
        </w:rPr>
        <w:t xml:space="preserve"> prepaid</w:t>
      </w:r>
      <w:r>
        <w:rPr>
          <w:color w:val="000000"/>
        </w:rPr>
        <w:t xml:space="preserve"> meter</w:t>
      </w:r>
      <w:r>
        <w:rPr>
          <w:color w:val="390000"/>
        </w:rPr>
        <w:t xml:space="preserve"> a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1A0000"/>
        </w:rPr>
        <w:t xml:space="preserve"> korle</w:t>
      </w:r>
      <w:r>
        <w:rPr>
          <w:color w:val="180000"/>
        </w:rPr>
        <w:t xml:space="preserve"> ki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F0000"/>
        </w:rPr>
        <w:t xml:space="preserve"> ar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paoya</w:t>
      </w:r>
      <w:r>
        <w:rPr>
          <w:color w:val="000000"/>
        </w:rPr>
        <w:t xml:space="preserve"> jbe</w:t>
      </w:r>
      <w:r>
        <w:br/>
      </w:r>
      <w:r>
        <w:rPr>
          <w:color w:val="00004A"/>
        </w:rPr>
        <w:t xml:space="preserve"> bkash</w:t>
      </w:r>
      <w:r>
        <w:rPr>
          <w:color w:val="000001"/>
        </w:rPr>
        <w:t xml:space="preserve"> rewad</w:t>
      </w:r>
      <w:r>
        <w:rPr>
          <w:color w:val="0000C1"/>
        </w:rPr>
        <w:t xml:space="preserve"> point</w:t>
      </w:r>
      <w:r>
        <w:rPr>
          <w:color w:val="000000"/>
        </w:rPr>
        <w:t xml:space="preserve"> windrow</w:t>
      </w:r>
      <w:r>
        <w:rPr>
          <w:color w:val="090000"/>
        </w:rPr>
        <w:t xml:space="preserve"> korchi</w:t>
      </w:r>
      <w:r>
        <w:rPr>
          <w:color w:val="580000"/>
        </w:rPr>
        <w:t xml:space="preserve"> but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rPr>
          <w:color w:val="020000"/>
        </w:rPr>
        <w:t xml:space="preserve"> akn</w:t>
      </w:r>
      <w:r>
        <w:rPr>
          <w:color w:val="0F0000"/>
        </w:rPr>
        <w:t xml:space="preserve"> o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000028"/>
        </w:rPr>
        <w:t xml:space="preserve"> kore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pete</w:t>
      </w:r>
      <w:r>
        <w:rPr>
          <w:color w:val="00000D"/>
        </w:rPr>
        <w:t xml:space="preserve"> koto</w:t>
      </w:r>
      <w:r>
        <w:rPr>
          <w:color w:val="000055"/>
        </w:rPr>
        <w:t xml:space="preserve"> taka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9"/>
        </w:rPr>
        <w:t xml:space="preserve"> korte</w:t>
      </w:r>
      <w:r>
        <w:rPr>
          <w:color w:val="080000"/>
        </w:rPr>
        <w:t xml:space="preserve"> hobe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07"/>
        </w:rPr>
        <w:t xml:space="preserve"> ব্যাবহার</w:t>
      </w:r>
      <w:r>
        <w:rPr>
          <w:color w:val="1F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230000"/>
        </w:rPr>
        <w:t xml:space="preserve"> এর</w:t>
      </w:r>
      <w:r>
        <w:br/>
      </w:r>
      <w:r>
        <w:rPr>
          <w:color w:val="B50000"/>
        </w:rPr>
        <w:t xml:space="preserve"> আমি</w:t>
      </w:r>
      <w:r>
        <w:rPr>
          <w:color w:val="000002"/>
        </w:rPr>
        <w:t xml:space="preserve"> পয়েন</w:t>
      </w:r>
      <w:r>
        <w:rPr>
          <w:color w:val="000000"/>
        </w:rPr>
        <w:t xml:space="preserve"> ভাঙ্গালাম</w:t>
      </w:r>
      <w:r>
        <w:rPr>
          <w:color w:val="000003"/>
        </w:rPr>
        <w:t xml:space="preserve"> সেখানে</w:t>
      </w:r>
      <w:r>
        <w:rPr>
          <w:color w:val="000000"/>
        </w:rPr>
        <w:t xml:space="preserve"> দেখাচ্ছিলো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1A0000"/>
        </w:rPr>
        <w:t xml:space="preserve"> করলে</w:t>
      </w:r>
      <w:r>
        <w:rPr>
          <w:color w:val="000007"/>
        </w:rPr>
        <w:t xml:space="preserve"> পয়েন্টে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পাবো</w:t>
      </w:r>
      <w:r>
        <w:br/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B5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000019"/>
        </w:rPr>
        <w:t xml:space="preserve"> এখন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অপশনে</w:t>
      </w:r>
      <w:r>
        <w:rPr>
          <w:color w:val="000003"/>
        </w:rPr>
        <w:t xml:space="preserve"> ক্লিক</w:t>
      </w:r>
      <w:r>
        <w:rPr>
          <w:color w:val="360000"/>
        </w:rPr>
        <w:t xml:space="preserve"> করে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ক্যশব্যক</w:t>
      </w:r>
      <w:r>
        <w:rPr>
          <w:color w:val="000002"/>
        </w:rPr>
        <w:t xml:space="preserve"> নিতে</w:t>
      </w:r>
      <w:r>
        <w:rPr>
          <w:color w:val="000000"/>
        </w:rPr>
        <w:t xml:space="preserve"> পারবো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বর্তমানে</w:t>
      </w:r>
      <w:r>
        <w:rPr>
          <w:color w:val="000002"/>
        </w:rPr>
        <w:t xml:space="preserve"> gold</w:t>
      </w:r>
      <w:r>
        <w:rPr>
          <w:color w:val="030000"/>
        </w:rPr>
        <w:t xml:space="preserve"> আছি</w:t>
      </w:r>
      <w:r>
        <w:br/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02"/>
        </w:rPr>
        <w:t xml:space="preserve"> clim</w:t>
      </w:r>
      <w:r>
        <w:rPr>
          <w:color w:val="000028"/>
        </w:rPr>
        <w:t xml:space="preserve"> kore</w:t>
      </w:r>
      <w:r>
        <w:rPr>
          <w:color w:val="880000"/>
        </w:rPr>
        <w:t xml:space="preserve"> ami</w:t>
      </w:r>
      <w:r>
        <w:rPr>
          <w:color w:val="000055"/>
        </w:rPr>
        <w:t xml:space="preserve"> taka</w:t>
      </w:r>
      <w:r>
        <w:rPr>
          <w:color w:val="000000"/>
        </w:rPr>
        <w:t xml:space="preserve"> nite</w:t>
      </w:r>
      <w:r>
        <w:rPr>
          <w:color w:val="000000"/>
        </w:rPr>
        <w:t xml:space="preserve"> cay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28"/>
        </w:rPr>
        <w:t xml:space="preserve"> kore</w:t>
      </w:r>
      <w:r>
        <w:rPr>
          <w:color w:val="240000"/>
        </w:rPr>
        <w:t xml:space="preserve"> er</w:t>
      </w:r>
      <w:r>
        <w:rPr>
          <w:color w:val="000000"/>
        </w:rPr>
        <w:t xml:space="preserve"> jonne</w:t>
      </w:r>
      <w:r>
        <w:rPr>
          <w:color w:val="060000"/>
        </w:rPr>
        <w:t xml:space="preserve"> amake</w:t>
      </w:r>
      <w:r>
        <w:rPr>
          <w:color w:val="00000D"/>
        </w:rPr>
        <w:t xml:space="preserve"> koto</w:t>
      </w:r>
      <w:r>
        <w:rPr>
          <w:color w:val="000000"/>
        </w:rPr>
        <w:t xml:space="preserve"> talar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9"/>
        </w:rPr>
        <w:t xml:space="preserve"> korte</w:t>
      </w:r>
      <w:r>
        <w:rPr>
          <w:color w:val="080000"/>
        </w:rPr>
        <w:t xml:space="preserve"> hobe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kicho</w:t>
      </w:r>
      <w:r>
        <w:rPr>
          <w:color w:val="0C0000"/>
        </w:rPr>
        <w:t xml:space="preserve"> age</w:t>
      </w:r>
      <w:r>
        <w:rPr>
          <w:color w:val="000001"/>
        </w:rPr>
        <w:t xml:space="preserve"> poynt</w:t>
      </w:r>
      <w:r>
        <w:rPr>
          <w:color w:val="000004"/>
        </w:rPr>
        <w:t xml:space="preserve"> clam</w:t>
      </w:r>
      <w:r>
        <w:rPr>
          <w:color w:val="000000"/>
        </w:rPr>
        <w:t xml:space="preserve"> lori</w:t>
      </w:r>
      <w:r>
        <w:rPr>
          <w:color w:val="050000"/>
        </w:rPr>
        <w:t xml:space="preserve"> je</w:t>
      </w:r>
      <w:r>
        <w:rPr>
          <w:color w:val="000005"/>
        </w:rPr>
        <w:t xml:space="preserve"> pement</w:t>
      </w:r>
      <w:r>
        <w:rPr>
          <w:color w:val="000004"/>
        </w:rPr>
        <w:t xml:space="preserve"> korbo</w:t>
      </w:r>
      <w:r>
        <w:rPr>
          <w:color w:val="080000"/>
        </w:rPr>
        <w:t xml:space="preserve"> kinto</w:t>
      </w:r>
      <w:r>
        <w:rPr>
          <w:color w:val="000001"/>
        </w:rPr>
        <w:t xml:space="preserve"> poynt</w:t>
      </w:r>
      <w:r>
        <w:rPr>
          <w:color w:val="000000"/>
        </w:rPr>
        <w:t xml:space="preserve"> chole</w:t>
      </w:r>
      <w:r>
        <w:rPr>
          <w:color w:val="000000"/>
        </w:rPr>
        <w:t xml:space="preserve"> geche</w:t>
      </w:r>
      <w:r>
        <w:rPr>
          <w:color w:val="880000"/>
        </w:rPr>
        <w:t xml:space="preserve"> ami</w:t>
      </w:r>
      <w:r>
        <w:rPr>
          <w:color w:val="00000E"/>
        </w:rPr>
        <w:t xml:space="preserve"> kono</w:t>
      </w:r>
      <w:r>
        <w:rPr>
          <w:color w:val="000000"/>
        </w:rPr>
        <w:t xml:space="preserve"> nambar</w:t>
      </w:r>
      <w:r>
        <w:rPr>
          <w:color w:val="000003"/>
        </w:rPr>
        <w:t xml:space="preserve"> niche</w:t>
      </w:r>
      <w:r>
        <w:rPr>
          <w:color w:val="000041"/>
        </w:rPr>
        <w:t xml:space="preserve"> na</w:t>
      </w:r>
      <w:r>
        <w:rPr>
          <w:color w:val="000007"/>
        </w:rPr>
        <w:t xml:space="preserve"> akhon</w:t>
      </w:r>
      <w:r>
        <w:rPr>
          <w:color w:val="000000"/>
        </w:rPr>
        <w:t xml:space="preserve"> dekhi</w:t>
      </w:r>
      <w:r>
        <w:rPr>
          <w:color w:val="000002"/>
        </w:rPr>
        <w:t xml:space="preserve"> poyent</w:t>
      </w:r>
      <w:r>
        <w:rPr>
          <w:color w:val="000033"/>
        </w:rPr>
        <w:t xml:space="preserve"> nai</w:t>
      </w:r>
      <w:r>
        <w:br/>
      </w:r>
      <w:r>
        <w:rPr>
          <w:color w:val="0000C1"/>
        </w:rPr>
        <w:t xml:space="preserve"> point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পাওয়া</w:t>
      </w:r>
      <w:r>
        <w:rPr>
          <w:color w:val="000001"/>
        </w:rPr>
        <w:t xml:space="preserve"> যাবে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17"/>
        </w:rPr>
        <w:t xml:space="preserve"> e</w:t>
      </w:r>
      <w:r>
        <w:br/>
      </w:r>
      <w:r>
        <w:rPr>
          <w:color w:val="230000"/>
        </w:rPr>
        <w:t xml:space="preserve"> amar</w:t>
      </w:r>
      <w:r>
        <w:rPr>
          <w:color w:val="00004A"/>
        </w:rPr>
        <w:t xml:space="preserve"> bkash</w:t>
      </w:r>
      <w:r>
        <w:rPr>
          <w:color w:val="390000"/>
        </w:rPr>
        <w:t xml:space="preserve"> a</w:t>
      </w:r>
      <w:r>
        <w:rPr>
          <w:color w:val="000008"/>
        </w:rPr>
        <w:t xml:space="preserve"> coin</w:t>
      </w:r>
      <w:r>
        <w:rPr>
          <w:color w:val="00000F"/>
        </w:rPr>
        <w:t xml:space="preserve"> ase</w:t>
      </w:r>
      <w:r>
        <w:rPr>
          <w:color w:val="000002"/>
        </w:rPr>
        <w:t xml:space="preserve"> gold</w:t>
      </w:r>
      <w:r>
        <w:rPr>
          <w:color w:val="390000"/>
        </w:rPr>
        <w:t xml:space="preserve"> a</w:t>
      </w:r>
      <w:r>
        <w:rPr>
          <w:color w:val="880000"/>
        </w:rPr>
        <w:t xml:space="preserve"> ami</w:t>
      </w:r>
      <w:r>
        <w:rPr>
          <w:color w:val="000004"/>
        </w:rPr>
        <w:t xml:space="preserve"> kivabe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390000"/>
        </w:rPr>
        <w:t xml:space="preserve"> 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8"/>
        </w:rPr>
        <w:t xml:space="preserve"> pabo</w:t>
      </w:r>
      <w:r>
        <w:br/>
      </w:r>
      <w:r>
        <w:rPr>
          <w:color w:val="00000C"/>
        </w:rPr>
        <w:t xml:space="preserve"> bikash</w:t>
      </w:r>
      <w:r>
        <w:rPr>
          <w:color w:val="390000"/>
        </w:rPr>
        <w:t xml:space="preserve"> a</w:t>
      </w:r>
      <w:r>
        <w:rPr>
          <w:color w:val="230000"/>
        </w:rPr>
        <w:t xml:space="preserve"> amar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1A"/>
        </w:rPr>
        <w:t xml:space="preserve"> theke</w:t>
      </w:r>
      <w:r>
        <w:rPr>
          <w:color w:val="00007D"/>
        </w:rPr>
        <w:t xml:space="preserve"> tk</w:t>
      </w:r>
      <w:r>
        <w:rPr>
          <w:color w:val="000043"/>
        </w:rPr>
        <w:t xml:space="preserve"> payment</w:t>
      </w:r>
      <w:r>
        <w:rPr>
          <w:color w:val="000000"/>
        </w:rPr>
        <w:t xml:space="preserve"> paiaa</w:t>
      </w:r>
      <w:r>
        <w:rPr>
          <w:color w:val="000004"/>
        </w:rPr>
        <w:t xml:space="preserve"> clam</w:t>
      </w:r>
      <w:r>
        <w:rPr>
          <w:color w:val="090000"/>
        </w:rPr>
        <w:t xml:space="preserve"> korchi</w:t>
      </w:r>
      <w:r>
        <w:rPr>
          <w:color w:val="000005"/>
        </w:rPr>
        <w:t xml:space="preserve"> seta</w:t>
      </w:r>
      <w:r>
        <w:rPr>
          <w:color w:val="000001"/>
        </w:rPr>
        <w:t xml:space="preserve"> kemne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000004"/>
        </w:rPr>
        <w:t xml:space="preserve"> korbo</w:t>
      </w:r>
      <w:r>
        <w:br/>
      </w:r>
      <w:r>
        <w:rPr>
          <w:color w:val="B50000"/>
        </w:rPr>
        <w:t xml:space="preserve"> আমি</w:t>
      </w:r>
      <w:r>
        <w:rPr>
          <w:color w:val="000007"/>
        </w:rPr>
        <w:t xml:space="preserve"> বিকাশের</w:t>
      </w:r>
      <w:r>
        <w:rPr>
          <w:color w:val="0000A8"/>
        </w:rPr>
        <w:t xml:space="preserve"> পয়েন্ট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পে-বিল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ক্যাশব্যাকটি</w:t>
      </w:r>
      <w:r>
        <w:rPr>
          <w:color w:val="010000"/>
        </w:rPr>
        <w:t xml:space="preserve"> গ্রহন</w:t>
      </w:r>
      <w:r>
        <w:rPr>
          <w:color w:val="3D0000"/>
        </w:rPr>
        <w:t xml:space="preserve"> করেছি</w:t>
      </w:r>
      <w:r>
        <w:rPr>
          <w:color w:val="000019"/>
        </w:rPr>
        <w:t xml:space="preserve"> এখন</w:t>
      </w:r>
      <w:r>
        <w:rPr>
          <w:color w:val="080000"/>
        </w:rPr>
        <w:t xml:space="preserve"> এটা</w:t>
      </w:r>
      <w:r>
        <w:rPr>
          <w:color w:val="000006"/>
        </w:rPr>
        <w:t xml:space="preserve"> কিভাবে</w:t>
      </w:r>
      <w:r>
        <w:rPr>
          <w:color w:val="000011"/>
        </w:rPr>
        <w:t xml:space="preserve"> ব্যবহার</w:t>
      </w:r>
      <w:r>
        <w:rPr>
          <w:color w:val="0A0000"/>
        </w:rPr>
        <w:t xml:space="preserve"> করতে</w:t>
      </w:r>
      <w:r>
        <w:rPr>
          <w:color w:val="000007"/>
        </w:rPr>
        <w:t xml:space="preserve"> পারি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br/>
      </w:r>
      <w:r>
        <w:rPr>
          <w:color w:val="00004A"/>
        </w:rPr>
        <w:t xml:space="preserve"> bkash</w:t>
      </w:r>
      <w:r>
        <w:rPr>
          <w:color w:val="240000"/>
        </w:rPr>
        <w:t xml:space="preserve"> er</w:t>
      </w:r>
      <w:r>
        <w:rPr>
          <w:color w:val="000010"/>
        </w:rPr>
        <w:t xml:space="preserve"> reword</w:t>
      </w:r>
      <w:r>
        <w:rPr>
          <w:color w:val="0000C1"/>
        </w:rPr>
        <w:t xml:space="preserve"> point</w:t>
      </w:r>
      <w:r>
        <w:rPr>
          <w:color w:val="18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28"/>
        </w:rPr>
        <w:t xml:space="preserve"> kore</w:t>
      </w:r>
      <w:r>
        <w:rPr>
          <w:color w:val="000002"/>
        </w:rPr>
        <w:t xml:space="preserve"> nibo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nicilm</w:t>
      </w:r>
      <w:r>
        <w:rPr>
          <w:color w:val="000000"/>
        </w:rPr>
        <w:t xml:space="preserve"> payement</w:t>
      </w:r>
      <w:r>
        <w:rPr>
          <w:color w:val="1A0000"/>
        </w:rPr>
        <w:t xml:space="preserve"> korle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F0000"/>
        </w:rPr>
        <w:t xml:space="preserve"> to</w:t>
      </w:r>
      <w:r>
        <w:rPr>
          <w:color w:val="110000"/>
        </w:rPr>
        <w:t xml:space="preserve"> amr</w:t>
      </w:r>
      <w:r>
        <w:rPr>
          <w:color w:val="000054"/>
        </w:rPr>
        <w:t xml:space="preserve"> reward</w:t>
      </w:r>
      <w:r>
        <w:rPr>
          <w:color w:val="000000"/>
        </w:rPr>
        <w:t xml:space="preserve"> hoicilo</w:t>
      </w:r>
      <w:r>
        <w:rPr>
          <w:color w:val="880000"/>
        </w:rPr>
        <w:t xml:space="preserve"> ami</w:t>
      </w:r>
      <w:r>
        <w:rPr>
          <w:color w:val="000054"/>
        </w:rPr>
        <w:t xml:space="preserve"> reward</w:t>
      </w:r>
      <w:r>
        <w:rPr>
          <w:color w:val="000001"/>
        </w:rPr>
        <w:t xml:space="preserve"> click</w:t>
      </w:r>
      <w:r>
        <w:rPr>
          <w:color w:val="010000"/>
        </w:rPr>
        <w:t xml:space="preserve"> krlm</w:t>
      </w:r>
      <w:r>
        <w:br/>
      </w:r>
      <w:r>
        <w:rPr>
          <w:color w:val="000000"/>
        </w:rPr>
        <w:t xml:space="preserve"> gotokal</w:t>
      </w:r>
      <w:r>
        <w:rPr>
          <w:color w:val="230000"/>
        </w:rPr>
        <w:t xml:space="preserve"> amar</w:t>
      </w:r>
      <w:r>
        <w:rPr>
          <w:color w:val="00000A"/>
        </w:rPr>
        <w:t xml:space="preserve"> account</w:t>
      </w:r>
      <w:r>
        <w:rPr>
          <w:color w:val="00001A"/>
        </w:rPr>
        <w:t xml:space="preserve"> theke</w:t>
      </w:r>
      <w:r>
        <w:rPr>
          <w:color w:val="0000C1"/>
        </w:rPr>
        <w:t xml:space="preserve"> point</w:t>
      </w:r>
      <w:r>
        <w:rPr>
          <w:color w:val="240000"/>
        </w:rPr>
        <w:t xml:space="preserve"> er</w:t>
      </w:r>
      <w:r>
        <w:rPr>
          <w:color w:val="000005"/>
        </w:rPr>
        <w:t xml:space="preserve"> redeem</w:t>
      </w:r>
      <w:r>
        <w:rPr>
          <w:color w:val="000000"/>
        </w:rPr>
        <w:t xml:space="preserve"> diyecilam</w:t>
      </w:r>
      <w:r>
        <w:rPr>
          <w:color w:val="00007D"/>
        </w:rPr>
        <w:t xml:space="preserve"> tk</w:t>
      </w:r>
      <w:r>
        <w:rPr>
          <w:color w:val="000018"/>
        </w:rPr>
        <w:t xml:space="preserve"> pabo</w:t>
      </w:r>
      <w:r>
        <w:rPr>
          <w:color w:val="000000"/>
        </w:rPr>
        <w:t xml:space="preserve"> bole</w:t>
      </w:r>
      <w:r>
        <w:br/>
      </w:r>
      <w:r>
        <w:rPr>
          <w:color w:val="880000"/>
        </w:rPr>
        <w:t xml:space="preserve"> ami</w:t>
      </w:r>
      <w:r>
        <w:rPr>
          <w:color w:val="000054"/>
        </w:rPr>
        <w:t xml:space="preserve"> reward</w:t>
      </w:r>
      <w:r>
        <w:rPr>
          <w:color w:val="240000"/>
        </w:rPr>
        <w:t xml:space="preserve"> er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07"/>
        </w:rPr>
        <w:t xml:space="preserve"> bil</w:t>
      </w:r>
      <w:r>
        <w:rPr>
          <w:color w:val="000049"/>
        </w:rPr>
        <w:t xml:space="preserve"> pay</w:t>
      </w:r>
      <w:r>
        <w:rPr>
          <w:color w:val="1A0000"/>
        </w:rPr>
        <w:t xml:space="preserve"> korle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8"/>
        </w:rPr>
        <w:t xml:space="preserve"> pabo</w:t>
      </w:r>
      <w:r>
        <w:rPr>
          <w:color w:val="580000"/>
        </w:rPr>
        <w:t xml:space="preserve"> but</w:t>
      </w:r>
      <w:r>
        <w:rPr>
          <w:color w:val="00000D"/>
        </w:rPr>
        <w:t xml:space="preserve"> koto</w:t>
      </w:r>
      <w:r>
        <w:rPr>
          <w:color w:val="00007D"/>
        </w:rPr>
        <w:t xml:space="preserve"> tk</w:t>
      </w:r>
      <w:r>
        <w:rPr>
          <w:color w:val="000049"/>
        </w:rPr>
        <w:t xml:space="preserve"> pay</w:t>
      </w:r>
      <w:r>
        <w:rPr>
          <w:color w:val="0A0000"/>
        </w:rPr>
        <w:t xml:space="preserve"> kora</w:t>
      </w:r>
      <w:r>
        <w:rPr>
          <w:color w:val="000000"/>
        </w:rPr>
        <w:t xml:space="preserve"> lagbe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rPr>
          <w:color w:val="000000"/>
        </w:rPr>
        <w:t xml:space="preserve"> sorbo</w:t>
      </w:r>
      <w:r>
        <w:rPr>
          <w:color w:val="000000"/>
        </w:rPr>
        <w:t xml:space="preserve"> nimno</w:t>
      </w:r>
      <w:r>
        <w:rPr>
          <w:color w:val="00000D"/>
        </w:rPr>
        <w:t xml:space="preserve"> koto</w:t>
      </w:r>
      <w:r>
        <w:rPr>
          <w:color w:val="00007D"/>
        </w:rPr>
        <w:t xml:space="preserve"> tk</w:t>
      </w:r>
      <w:r>
        <w:rPr>
          <w:color w:val="000049"/>
        </w:rPr>
        <w:t xml:space="preserve"> pay</w:t>
      </w:r>
      <w:r>
        <w:rPr>
          <w:color w:val="000009"/>
        </w:rPr>
        <w:t xml:space="preserve"> korte</w:t>
      </w:r>
      <w:r>
        <w:rPr>
          <w:color w:val="020000"/>
        </w:rPr>
        <w:t xml:space="preserve"> hbe</w:t>
      </w:r>
      <w:r>
        <w:br/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180000"/>
        </w:rPr>
        <w:t xml:space="preserve"> ki</w:t>
      </w:r>
      <w:r>
        <w:rPr>
          <w:color w:val="00007D"/>
        </w:rPr>
        <w:t xml:space="preserve"> tk</w:t>
      </w:r>
      <w:r>
        <w:rPr>
          <w:color w:val="000000"/>
        </w:rPr>
        <w:t xml:space="preserve"> te</w:t>
      </w:r>
      <w:r>
        <w:rPr>
          <w:color w:val="000000"/>
        </w:rPr>
        <w:t xml:space="preserve"> convert</w:t>
      </w:r>
      <w:r>
        <w:rPr>
          <w:color w:val="0A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B50000"/>
        </w:rPr>
        <w:t xml:space="preserve"> আমি</w:t>
      </w:r>
      <w:r>
        <w:rPr>
          <w:color w:val="000006"/>
        </w:rPr>
        <w:t xml:space="preserve"> কিভাবে</w:t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2F"/>
        </w:rPr>
        <w:t xml:space="preserve"> থেকে</w:t>
      </w:r>
      <w:r>
        <w:rPr>
          <w:color w:val="000006"/>
        </w:rPr>
        <w:t xml:space="preserve"> মোবাইল</w:t>
      </w:r>
      <w:r>
        <w:rPr>
          <w:color w:val="000000"/>
        </w:rPr>
        <w:t xml:space="preserve"> রিচারজ</w:t>
      </w:r>
      <w:r>
        <w:rPr>
          <w:color w:val="0A0000"/>
        </w:rPr>
        <w:t xml:space="preserve"> করতে</w:t>
      </w:r>
      <w:r>
        <w:rPr>
          <w:color w:val="000007"/>
        </w:rPr>
        <w:t xml:space="preserve"> পারি</w:t>
      </w:r>
      <w:r>
        <w:br/>
      </w:r>
      <w:r>
        <w:rPr>
          <w:color w:val="000053"/>
        </w:rPr>
        <w:t xml:space="preserve"> রিওয়ার্ড</w:t>
      </w:r>
      <w:r>
        <w:rPr>
          <w:color w:val="00000C"/>
        </w:rPr>
        <w:t xml:space="preserve"> অফার</w:t>
      </w:r>
      <w:r>
        <w:rPr>
          <w:color w:val="00002F"/>
        </w:rPr>
        <w:t xml:space="preserve"> থেকে</w:t>
      </w:r>
      <w:r>
        <w:rPr>
          <w:color w:val="030000"/>
        </w:rPr>
        <w:t xml:space="preserve"> ত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ক্যাশব্যাকের</w:t>
      </w:r>
      <w:r>
        <w:rPr>
          <w:color w:val="000001"/>
        </w:rPr>
        <w:t xml:space="preserve"> অফারটা</w:t>
      </w:r>
      <w:r>
        <w:rPr>
          <w:color w:val="000002"/>
        </w:rPr>
        <w:t xml:space="preserve"> কিনলাম</w:t>
      </w:r>
      <w:r>
        <w:rPr>
          <w:color w:val="000053"/>
        </w:rPr>
        <w:t xml:space="preserve"> রিওয়ার্ড</w:t>
      </w:r>
      <w:r>
        <w:rPr>
          <w:color w:val="00002F"/>
        </w:rPr>
        <w:t xml:space="preserve"> থেকে</w:t>
      </w:r>
      <w:r>
        <w:rPr>
          <w:color w:val="030000"/>
        </w:rPr>
        <w:t xml:space="preserve"> ত</w:t>
      </w:r>
      <w:r>
        <w:rPr>
          <w:color w:val="000006"/>
        </w:rPr>
        <w:t xml:space="preserve"> টাকার</w:t>
      </w:r>
      <w:r>
        <w:rPr>
          <w:color w:val="00006D"/>
        </w:rPr>
        <w:t xml:space="preserve"> ক্যাশব্যাক</w:t>
      </w:r>
      <w:r>
        <w:rPr>
          <w:color w:val="000001"/>
        </w:rPr>
        <w:t xml:space="preserve"> অফারটা</w:t>
      </w:r>
      <w:r>
        <w:rPr>
          <w:color w:val="000002"/>
        </w:rPr>
        <w:t xml:space="preserve"> কিনলাম</w:t>
      </w:r>
      <w:r>
        <w:rPr>
          <w:color w:val="000019"/>
        </w:rPr>
        <w:t xml:space="preserve"> এখন</w:t>
      </w:r>
      <w:r>
        <w:rPr>
          <w:color w:val="210000"/>
        </w:rPr>
        <w:t xml:space="preserve"> কি</w:t>
      </w:r>
      <w:r>
        <w:rPr>
          <w:color w:val="000004"/>
        </w:rPr>
        <w:t xml:space="preserve"> বা</w:t>
      </w:r>
      <w:r>
        <w:rPr>
          <w:color w:val="050000"/>
        </w:rPr>
        <w:t xml:space="preserve"> তার</w:t>
      </w:r>
      <w:r>
        <w:rPr>
          <w:color w:val="000000"/>
        </w:rPr>
        <w:t xml:space="preserve"> অধিক</w:t>
      </w:r>
      <w:r>
        <w:rPr>
          <w:color w:val="00000C"/>
        </w:rPr>
        <w:t xml:space="preserve"> রিচার্জ</w:t>
      </w:r>
      <w:r>
        <w:rPr>
          <w:color w:val="030000"/>
        </w:rPr>
        <w:t xml:space="preserve"> করলেই</w:t>
      </w:r>
      <w:r>
        <w:rPr>
          <w:color w:val="21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060000"/>
        </w:rPr>
        <w:t xml:space="preserve"> নাকি</w:t>
      </w:r>
      <w:r>
        <w:rPr>
          <w:color w:val="000000"/>
        </w:rPr>
        <w:t xml:space="preserve"> অন্য</w:t>
      </w:r>
      <w:r>
        <w:rPr>
          <w:color w:val="020000"/>
        </w:rPr>
        <w:t xml:space="preserve"> কিছু</w:t>
      </w:r>
      <w:r>
        <w:rPr>
          <w:color w:val="0A0000"/>
        </w:rPr>
        <w:t xml:space="preserve"> করতে</w:t>
      </w:r>
      <w:r>
        <w:rPr>
          <w:color w:val="0C0000"/>
        </w:rPr>
        <w:t xml:space="preserve"> হবে</w:t>
      </w:r>
      <w:r>
        <w:br/>
      </w:r>
      <w:r>
        <w:rPr>
          <w:color w:val="B50000"/>
        </w:rPr>
        <w:t xml:space="preserve"> আমি</w:t>
      </w:r>
      <w:r>
        <w:rPr>
          <w:color w:val="000011"/>
        </w:rPr>
        <w:t xml:space="preserve"> রিওয়ার্ড</w:t>
      </w:r>
      <w:r>
        <w:rPr>
          <w:color w:val="000025"/>
        </w:rPr>
        <w:t xml:space="preserve"> পয়েন্ট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সংগ্রহ</w:t>
      </w:r>
      <w:r>
        <w:rPr>
          <w:color w:val="1F0000"/>
        </w:rPr>
        <w:t xml:space="preserve"> করছি</w:t>
      </w:r>
      <w:r>
        <w:rPr>
          <w:color w:val="000035"/>
        </w:rPr>
        <w:t xml:space="preserve"> পেমেন্ট</w:t>
      </w:r>
      <w:r>
        <w:rPr>
          <w:color w:val="230000"/>
        </w:rPr>
        <w:t xml:space="preserve"> এর</w:t>
      </w:r>
      <w:r>
        <w:rPr>
          <w:color w:val="030000"/>
        </w:rPr>
        <w:t xml:space="preserve"> মাধ্যমে</w:t>
      </w:r>
      <w:r>
        <w:rPr>
          <w:color w:val="0D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পেতে</w:t>
      </w:r>
      <w:r>
        <w:rPr>
          <w:color w:val="000000"/>
        </w:rPr>
        <w:t xml:space="preserve"> গেলে</w:t>
      </w:r>
      <w:r>
        <w:rPr>
          <w:color w:val="0F0000"/>
        </w:rPr>
        <w:t xml:space="preserve"> আমাকে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কাহারো</w:t>
      </w:r>
      <w:r>
        <w:rPr>
          <w:color w:val="000002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0A0000"/>
        </w:rPr>
        <w:t xml:space="preserve"> করতে</w:t>
      </w:r>
      <w:r>
        <w:rPr>
          <w:color w:val="0C0000"/>
        </w:rPr>
        <w:t xml:space="preserve"> হবে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69"/>
        </w:rPr>
        <w:t xml:space="preserve"> cashback</w:t>
      </w:r>
      <w:r>
        <w:rPr>
          <w:color w:val="000017"/>
        </w:rPr>
        <w:t xml:space="preserve"> e</w:t>
      </w:r>
      <w:r>
        <w:rPr>
          <w:color w:val="000001"/>
        </w:rPr>
        <w:t xml:space="preserve"> lenden</w:t>
      </w:r>
      <w:r>
        <w:rPr>
          <w:color w:val="00000F"/>
        </w:rPr>
        <w:t xml:space="preserve"> ta</w:t>
      </w:r>
      <w:r>
        <w:rPr>
          <w:color w:val="180000"/>
        </w:rPr>
        <w:t xml:space="preserve"> ki</w:t>
      </w:r>
      <w:r>
        <w:rPr>
          <w:color w:val="000000"/>
        </w:rPr>
        <w:t xml:space="preserve"> rokom</w:t>
      </w:r>
      <w:r>
        <w:rPr>
          <w:color w:val="080000"/>
        </w:rPr>
        <w:t xml:space="preserve"> hobe</w:t>
      </w:r>
      <w:r>
        <w:br/>
      </w:r>
      <w:r>
        <w:rPr>
          <w:color w:val="880000"/>
        </w:rPr>
        <w:t xml:space="preserve"> ami</w:t>
      </w:r>
      <w:r>
        <w:rPr>
          <w:color w:val="000006"/>
        </w:rPr>
        <w:t xml:space="preserve"> din</w:t>
      </w:r>
      <w:r>
        <w:rPr>
          <w:color w:val="000000"/>
        </w:rPr>
        <w:t xml:space="preserve"> agee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55"/>
        </w:rPr>
        <w:t xml:space="preserve"> taka</w:t>
      </w:r>
      <w:r>
        <w:rPr>
          <w:color w:val="000001"/>
        </w:rPr>
        <w:t xml:space="preserve"> prement</w:t>
      </w:r>
      <w:r>
        <w:rPr>
          <w:color w:val="000017"/>
        </w:rPr>
        <w:t xml:space="preserve"> e</w:t>
      </w:r>
      <w:r>
        <w:rPr>
          <w:color w:val="000000"/>
        </w:rPr>
        <w:t xml:space="preserve"> neyar</w:t>
      </w:r>
      <w:r>
        <w:rPr>
          <w:color w:val="000005"/>
        </w:rPr>
        <w:t xml:space="preserve"> option</w:t>
      </w:r>
      <w:r>
        <w:rPr>
          <w:color w:val="000000"/>
        </w:rPr>
        <w:t xml:space="preserve"> choice</w:t>
      </w:r>
      <w:r>
        <w:rPr>
          <w:color w:val="080000"/>
        </w:rPr>
        <w:t xml:space="preserve"> kori</w:t>
      </w:r>
      <w:r>
        <w:br/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090000"/>
        </w:rPr>
        <w:t xml:space="preserve"> korchi</w:t>
      </w:r>
      <w:r>
        <w:rPr>
          <w:color w:val="000055"/>
        </w:rPr>
        <w:t xml:space="preserve"> taka</w:t>
      </w:r>
      <w:r>
        <w:rPr>
          <w:color w:val="020000"/>
        </w:rPr>
        <w:t xml:space="preserve"> deyar</w:t>
      </w:r>
      <w:r>
        <w:rPr>
          <w:color w:val="000016"/>
        </w:rPr>
        <w:t xml:space="preserve"> kotha</w:t>
      </w:r>
      <w:r>
        <w:rPr>
          <w:color w:val="000055"/>
        </w:rPr>
        <w:t xml:space="preserve"> taka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rPr>
          <w:color w:val="000014"/>
        </w:rPr>
        <w:t xml:space="preserve"> kno</w:t>
      </w:r>
      <w:r>
        <w:br/>
      </w:r>
      <w:r>
        <w:rPr>
          <w:color w:val="0000C1"/>
        </w:rPr>
        <w:t xml:space="preserve"> point</w:t>
      </w:r>
      <w:r>
        <w:rPr>
          <w:color w:val="000010"/>
        </w:rPr>
        <w:t xml:space="preserve"> reword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10"/>
        </w:rPr>
        <w:t xml:space="preserve"> mobile</w:t>
      </w:r>
      <w:r>
        <w:rPr>
          <w:color w:val="000000"/>
        </w:rPr>
        <w:t xml:space="preserve"> rechage</w:t>
      </w:r>
      <w:r>
        <w:rPr>
          <w:color w:val="100000"/>
        </w:rPr>
        <w:t xml:space="preserve"> korechi</w:t>
      </w:r>
      <w:r>
        <w:rPr>
          <w:color w:val="250000"/>
        </w:rPr>
        <w:t xml:space="preserve"> kintu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rPr>
          <w:color w:val="00000E"/>
        </w:rPr>
        <w:t xml:space="preserve"> keno</w:t>
      </w:r>
      <w:r>
        <w:br/>
      </w:r>
      <w:r>
        <w:rPr>
          <w:color w:val="000004"/>
        </w:rPr>
        <w:t xml:space="preserve"> পেবিল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নিতে</w:t>
      </w:r>
      <w:r>
        <w:rPr>
          <w:color w:val="000007"/>
        </w:rPr>
        <w:t xml:space="preserve"> পারি</w:t>
      </w:r>
      <w:r>
        <w:rPr>
          <w:color w:val="000042"/>
        </w:rPr>
        <w:t xml:space="preserve"> না</w:t>
      </w:r>
      <w:r>
        <w:rPr>
          <w:color w:val="000012"/>
        </w:rPr>
        <w:t xml:space="preserve"> কেনো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বলেন</w:t>
      </w:r>
      <w:r>
        <w:rPr>
          <w:color w:val="000000"/>
        </w:rPr>
        <w:t xml:space="preserve"> রিয়াট</w:t>
      </w:r>
      <w:r>
        <w:rPr>
          <w:color w:val="000003"/>
        </w:rPr>
        <w:t xml:space="preserve"> আছে</w:t>
      </w:r>
      <w:r>
        <w:br/>
      </w:r>
      <w:r>
        <w:rPr>
          <w:color w:val="B50000"/>
        </w:rPr>
        <w:t xml:space="preserve"> আমি</w:t>
      </w:r>
      <w:r>
        <w:rPr>
          <w:color w:val="000003"/>
        </w:rPr>
        <w:t xml:space="preserve"> ৳</w:t>
      </w:r>
      <w:r>
        <w:rPr>
          <w:color w:val="000003"/>
        </w:rPr>
        <w:t xml:space="preserve"> একটি</w:t>
      </w:r>
      <w:r>
        <w:rPr>
          <w:color w:val="000053"/>
        </w:rPr>
        <w:t xml:space="preserve"> রিওয়ার্ড</w:t>
      </w:r>
      <w:r>
        <w:rPr>
          <w:color w:val="000002"/>
        </w:rPr>
        <w:t xml:space="preserve"> কালেক্ট</w:t>
      </w:r>
      <w:r>
        <w:rPr>
          <w:color w:val="3D0000"/>
        </w:rPr>
        <w:t xml:space="preserve"> করেছি</w:t>
      </w:r>
      <w:r>
        <w:rPr>
          <w:color w:val="000001"/>
        </w:rPr>
        <w:t xml:space="preserve"> এপ</w:t>
      </w:r>
      <w:r>
        <w:rPr>
          <w:color w:val="000000"/>
        </w:rPr>
        <w:t xml:space="preserve"> ছাড়া</w:t>
      </w:r>
      <w:r>
        <w:rPr>
          <w:color w:val="000055"/>
        </w:rPr>
        <w:t xml:space="preserve"> বিল</w:t>
      </w:r>
      <w:r>
        <w:rPr>
          <w:color w:val="030000"/>
        </w:rPr>
        <w:t xml:space="preserve"> দিলে</w:t>
      </w:r>
      <w:r>
        <w:rPr>
          <w:color w:val="210000"/>
        </w:rPr>
        <w:t xml:space="preserve"> কি</w:t>
      </w:r>
      <w:r>
        <w:rPr>
          <w:color w:val="00006D"/>
        </w:rPr>
        <w:t xml:space="preserve"> ক্যাশব্যাক</w:t>
      </w:r>
      <w:r>
        <w:rPr>
          <w:color w:val="000016"/>
        </w:rPr>
        <w:t xml:space="preserve"> পাবো</w:t>
      </w:r>
      <w:r>
        <w:br/>
      </w:r>
      <w:r>
        <w:rPr>
          <w:color w:val="00007D"/>
        </w:rPr>
        <w:t xml:space="preserve"> tk</w:t>
      </w:r>
      <w:r>
        <w:rPr>
          <w:color w:val="000002"/>
        </w:rPr>
        <w:t xml:space="preserve"> paoyar</w:t>
      </w:r>
      <w:r>
        <w:rPr>
          <w:color w:val="0C0000"/>
        </w:rPr>
        <w:t xml:space="preserve"> jonno</w:t>
      </w:r>
      <w:r>
        <w:rPr>
          <w:color w:val="0000C1"/>
        </w:rPr>
        <w:t xml:space="preserve"> point</w:t>
      </w:r>
      <w:r>
        <w:rPr>
          <w:color w:val="000069"/>
        </w:rPr>
        <w:t xml:space="preserve"> cashback</w:t>
      </w:r>
      <w:r>
        <w:rPr>
          <w:color w:val="000034"/>
        </w:rPr>
        <w:t xml:space="preserve"> claim</w:t>
      </w:r>
      <w:r>
        <w:rPr>
          <w:color w:val="1A0000"/>
        </w:rPr>
        <w:t xml:space="preserve"> korlam</w:t>
      </w:r>
      <w:r>
        <w:rPr>
          <w:color w:val="000000"/>
        </w:rPr>
        <w:t xml:space="preserve"> tobe</w:t>
      </w:r>
      <w:r>
        <w:rPr>
          <w:color w:val="00001B"/>
        </w:rPr>
        <w:t xml:space="preserve"> recharge</w:t>
      </w:r>
      <w:r>
        <w:rPr>
          <w:color w:val="0F0000"/>
        </w:rPr>
        <w:t xml:space="preserve"> o</w:t>
      </w:r>
      <w:r>
        <w:rPr>
          <w:color w:val="100000"/>
        </w:rPr>
        <w:t xml:space="preserve"> korechi</w:t>
      </w:r>
      <w:r>
        <w:rPr>
          <w:color w:val="00007D"/>
        </w:rPr>
        <w:t xml:space="preserve"> tk</w:t>
      </w:r>
      <w:r>
        <w:br/>
      </w:r>
      <w:r>
        <w:rPr>
          <w:color w:val="880000"/>
        </w:rPr>
        <w:t xml:space="preserve"> ami</w:t>
      </w:r>
      <w:r>
        <w:rPr>
          <w:color w:val="000043"/>
        </w:rPr>
        <w:t xml:space="preserve"> payment</w:t>
      </w:r>
      <w:r>
        <w:rPr>
          <w:color w:val="100000"/>
        </w:rPr>
        <w:t xml:space="preserve"> korci</w:t>
      </w:r>
      <w:r>
        <w:rPr>
          <w:color w:val="000000"/>
        </w:rPr>
        <w:t xml:space="preserve"> tobuo</w:t>
      </w:r>
      <w:r>
        <w:rPr>
          <w:color w:val="000054"/>
        </w:rPr>
        <w:t xml:space="preserve"> reward</w:t>
      </w:r>
      <w:r>
        <w:rPr>
          <w:color w:val="0F0000"/>
        </w:rPr>
        <w:t xml:space="preserve"> ar</w:t>
      </w:r>
      <w:r>
        <w:rPr>
          <w:color w:val="00007D"/>
        </w:rPr>
        <w:t xml:space="preserve"> tk</w:t>
      </w:r>
      <w:r>
        <w:rPr>
          <w:color w:val="000000"/>
        </w:rPr>
        <w:t xml:space="preserve"> chash</w:t>
      </w:r>
      <w:r>
        <w:rPr>
          <w:color w:val="000077"/>
        </w:rPr>
        <w:t xml:space="preserve"> back</w:t>
      </w:r>
      <w:r>
        <w:rPr>
          <w:color w:val="000016"/>
        </w:rPr>
        <w:t xml:space="preserve"> paini</w:t>
      </w:r>
      <w:r>
        <w:br/>
      </w:r>
      <w:r>
        <w:rPr>
          <w:color w:val="880000"/>
        </w:rPr>
        <w:t xml:space="preserve"> ami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000002"/>
        </w:rPr>
        <w:t xml:space="preserve"> clim</w:t>
      </w:r>
      <w:r>
        <w:rPr>
          <w:color w:val="000005"/>
        </w:rPr>
        <w:t xml:space="preserve"> korse</w:t>
      </w:r>
      <w:r>
        <w:rPr>
          <w:color w:val="580000"/>
        </w:rPr>
        <w:t xml:space="preserve"> but</w:t>
      </w:r>
      <w:r>
        <w:rPr>
          <w:color w:val="000000"/>
        </w:rPr>
        <w:t xml:space="preserve"> akhno</w:t>
      </w:r>
      <w:r>
        <w:rPr>
          <w:color w:val="110000"/>
        </w:rPr>
        <w:t xml:space="preserve"> amr</w:t>
      </w:r>
      <w:r>
        <w:rPr>
          <w:color w:val="00000A"/>
        </w:rPr>
        <w:t xml:space="preserve"> account</w:t>
      </w:r>
      <w:r>
        <w:rPr>
          <w:color w:val="390000"/>
        </w:rPr>
        <w:t xml:space="preserve"> a</w:t>
      </w:r>
      <w:r>
        <w:rPr>
          <w:color w:val="00007D"/>
        </w:rPr>
        <w:t xml:space="preserve"> tk</w:t>
      </w:r>
      <w:r>
        <w:rPr>
          <w:color w:val="00000F"/>
        </w:rPr>
        <w:t xml:space="preserve"> ta</w:t>
      </w:r>
      <w:r>
        <w:rPr>
          <w:color w:val="000005"/>
        </w:rPr>
        <w:t xml:space="preserve"> add</w:t>
      </w:r>
      <w:r>
        <w:rPr>
          <w:color w:val="000000"/>
        </w:rPr>
        <w:t xml:space="preserve"> holo</w:t>
      </w:r>
      <w:r>
        <w:rPr>
          <w:color w:val="000041"/>
        </w:rPr>
        <w:t xml:space="preserve"> na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03"/>
        </w:rPr>
        <w:t xml:space="preserve"> রিডিম</w:t>
      </w:r>
      <w:r>
        <w:rPr>
          <w:color w:val="110000"/>
        </w:rPr>
        <w:t xml:space="preserve"> করার</w:t>
      </w:r>
      <w:r>
        <w:rPr>
          <w:color w:val="0C0000"/>
        </w:rPr>
        <w:t xml:space="preserve"> পর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D0000"/>
        </w:rPr>
        <w:t xml:space="preserve"> এ</w:t>
      </w:r>
      <w:r>
        <w:rPr>
          <w:color w:val="00006D"/>
        </w:rPr>
        <w:t xml:space="preserve"> ক্যাশব্যাক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0A0000"/>
        </w:rPr>
        <w:t xml:space="preserve"> ছিলো</w:t>
      </w:r>
      <w:r>
        <w:rPr>
          <w:color w:val="0000A8"/>
        </w:rPr>
        <w:t xml:space="preserve"> পয়েন্ট</w:t>
      </w:r>
      <w:r>
        <w:rPr>
          <w:color w:val="000003"/>
        </w:rPr>
        <w:t xml:space="preserve"> রিডিম</w:t>
      </w:r>
      <w:r>
        <w:rPr>
          <w:color w:val="110000"/>
        </w:rPr>
        <w:t xml:space="preserve"> করার</w:t>
      </w:r>
      <w:r>
        <w:rPr>
          <w:color w:val="0C0000"/>
        </w:rPr>
        <w:t xml:space="preserve"> পর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000004"/>
        </w:rPr>
        <w:t xml:space="preserve"> দেওয়া</w:t>
      </w:r>
      <w:r>
        <w:rPr>
          <w:color w:val="000004"/>
        </w:rPr>
        <w:t xml:space="preserve"> হয়নি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14"/>
        </w:rPr>
        <w:t xml:space="preserve"> ক্লেইম</w:t>
      </w:r>
      <w:r>
        <w:rPr>
          <w:color w:val="360000"/>
        </w:rPr>
        <w:t xml:space="preserve"> করে</w:t>
      </w:r>
      <w:r>
        <w:rPr>
          <w:color w:val="000035"/>
        </w:rPr>
        <w:t xml:space="preserve"> পেমেন্ট</w:t>
      </w:r>
      <w:r>
        <w:rPr>
          <w:color w:val="3D0000"/>
        </w:rPr>
        <w:t xml:space="preserve"> করেছি</w:t>
      </w:r>
      <w:r>
        <w:rPr>
          <w:color w:val="000000"/>
        </w:rPr>
        <w:t xml:space="preserve"> কতক্ষণের</w:t>
      </w:r>
      <w:r>
        <w:rPr>
          <w:color w:val="00000F"/>
        </w:rPr>
        <w:t xml:space="preserve"> বোনাস</w:t>
      </w:r>
      <w:r>
        <w:rPr>
          <w:color w:val="00000D"/>
        </w:rPr>
        <w:t xml:space="preserve"> পাব</w:t>
      </w:r>
      <w:r>
        <w:br/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00"/>
        </w:rPr>
        <w:t xml:space="preserve"> কিবাবে</w:t>
      </w:r>
      <w:r>
        <w:rPr>
          <w:color w:val="00006D"/>
        </w:rPr>
        <w:t xml:space="preserve"> ক্যাশব্যাক</w:t>
      </w:r>
      <w:r>
        <w:rPr>
          <w:color w:val="000006"/>
        </w:rPr>
        <w:t xml:space="preserve"> পেতে</w:t>
      </w:r>
      <w:r>
        <w:rPr>
          <w:color w:val="000007"/>
        </w:rPr>
        <w:t xml:space="preserve"> পারি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04"/>
        </w:rPr>
        <w:t xml:space="preserve"> ক্লাইম</w:t>
      </w:r>
      <w:r>
        <w:rPr>
          <w:color w:val="3D0000"/>
        </w:rPr>
        <w:t xml:space="preserve"> করেছি</w:t>
      </w:r>
      <w:r>
        <w:rPr>
          <w:color w:val="000000"/>
        </w:rPr>
        <w:t xml:space="preserve"> ঐ</w:t>
      </w:r>
      <w:r>
        <w:rPr>
          <w:color w:val="000000"/>
        </w:rPr>
        <w:t xml:space="preserve"> খানে</w:t>
      </w:r>
      <w:r>
        <w:rPr>
          <w:color w:val="000000"/>
        </w:rPr>
        <w:t xml:space="preserve"> লিখা</w:t>
      </w:r>
      <w:r>
        <w:rPr>
          <w:color w:val="000003"/>
        </w:rPr>
        <w:t xml:space="preserve"> আছে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30000"/>
        </w:rPr>
        <w:t xml:space="preserve"> দিলে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B5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10"/>
        </w:rPr>
        <w:t xml:space="preserve"> reword</w:t>
      </w:r>
      <w:r>
        <w:rPr>
          <w:color w:val="0000C1"/>
        </w:rPr>
        <w:t xml:space="preserve"> point</w:t>
      </w:r>
      <w:r>
        <w:rPr>
          <w:color w:val="240000"/>
        </w:rPr>
        <w:t xml:space="preserve"> er</w:t>
      </w:r>
      <w:r>
        <w:rPr>
          <w:color w:val="240000"/>
        </w:rPr>
        <w:t xml:space="preserve"> er</w:t>
      </w:r>
      <w:r>
        <w:rPr>
          <w:color w:val="00000F"/>
        </w:rPr>
        <w:t xml:space="preserve"> offer</w:t>
      </w:r>
      <w:r>
        <w:rPr>
          <w:color w:val="180000"/>
        </w:rPr>
        <w:t xml:space="preserve"> ki</w:t>
      </w:r>
      <w:r>
        <w:rPr>
          <w:color w:val="050000"/>
        </w:rPr>
        <w:t xml:space="preserve"> je</w:t>
      </w:r>
      <w:r>
        <w:rPr>
          <w:color w:val="00000D"/>
        </w:rPr>
        <w:t xml:space="preserve"> number</w:t>
      </w:r>
      <w:r>
        <w:rPr>
          <w:color w:val="190000"/>
        </w:rPr>
        <w:t xml:space="preserve"> diye</w:t>
      </w:r>
      <w:r>
        <w:rPr>
          <w:color w:val="00000A"/>
        </w:rPr>
        <w:t xml:space="preserve"> account</w:t>
      </w:r>
      <w:r>
        <w:rPr>
          <w:color w:val="000000"/>
        </w:rPr>
        <w:t xml:space="preserve"> oi</w:t>
      </w:r>
      <w:r>
        <w:rPr>
          <w:color w:val="00000D"/>
        </w:rPr>
        <w:t xml:space="preserve"> number</w:t>
      </w:r>
      <w:r>
        <w:rPr>
          <w:color w:val="390000"/>
        </w:rPr>
        <w:t xml:space="preserve"> a</w:t>
      </w:r>
      <w:r>
        <w:rPr>
          <w:color w:val="00001B"/>
        </w:rPr>
        <w:t xml:space="preserve"> recharge</w:t>
      </w:r>
      <w:r>
        <w:rPr>
          <w:color w:val="000009"/>
        </w:rPr>
        <w:t xml:space="preserve"> korte</w:t>
      </w:r>
      <w:r>
        <w:rPr>
          <w:color w:val="080000"/>
        </w:rPr>
        <w:t xml:space="preserve"> hobe</w:t>
      </w:r>
      <w:r>
        <w:rPr>
          <w:color w:val="060000"/>
        </w:rPr>
        <w:t xml:space="preserve"> naki</w:t>
      </w:r>
      <w:r>
        <w:rPr>
          <w:color w:val="000000"/>
        </w:rPr>
        <w:t xml:space="preserve"> jekono</w:t>
      </w:r>
      <w:r>
        <w:rPr>
          <w:color w:val="00000D"/>
        </w:rPr>
        <w:t xml:space="preserve"> number</w:t>
      </w:r>
      <w:r>
        <w:rPr>
          <w:color w:val="390000"/>
        </w:rPr>
        <w:t xml:space="preserve"> a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07"/>
        </w:rPr>
        <w:t xml:space="preserve"> পয়েন্টে</w:t>
      </w:r>
      <w:r>
        <w:rPr>
          <w:color w:val="0000A8"/>
        </w:rPr>
        <w:t xml:space="preserve"> পয়েন্ট</w:t>
      </w:r>
      <w:r>
        <w:rPr>
          <w:color w:val="1D0000"/>
        </w:rPr>
        <w:t xml:space="preserve"> এ</w:t>
      </w:r>
      <w:r>
        <w:rPr>
          <w:color w:val="00004A"/>
        </w:rPr>
        <w:t xml:space="preserve"> পে</w:t>
      </w:r>
      <w:r>
        <w:rPr>
          <w:color w:val="000009"/>
        </w:rPr>
        <w:t xml:space="preserve"> বিলে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230000"/>
        </w:rPr>
        <w:t xml:space="preserve"> এর</w:t>
      </w:r>
      <w:r>
        <w:rPr>
          <w:color w:val="020000"/>
        </w:rPr>
        <w:t xml:space="preserve"> জন্যে</w:t>
      </w:r>
      <w:r>
        <w:rPr>
          <w:color w:val="000016"/>
        </w:rPr>
        <w:t xml:space="preserve"> সংগ্রহ</w:t>
      </w:r>
      <w:r>
        <w:rPr>
          <w:color w:val="0B0000"/>
        </w:rPr>
        <w:t xml:space="preserve"> করি</w:t>
      </w:r>
      <w:r>
        <w:rPr>
          <w:color w:val="000019"/>
        </w:rPr>
        <w:t xml:space="preserve"> এখন</w:t>
      </w:r>
      <w:r>
        <w:rPr>
          <w:color w:val="210000"/>
        </w:rPr>
        <w:t xml:space="preserve"> কি</w:t>
      </w:r>
      <w:r>
        <w:rPr>
          <w:color w:val="0F0000"/>
        </w:rPr>
        <w:t xml:space="preserve"> আমাকে</w:t>
      </w:r>
      <w:r>
        <w:rPr>
          <w:color w:val="000000"/>
        </w:rPr>
        <w:t xml:space="preserve"> পাবার</w:t>
      </w:r>
      <w:r>
        <w:rPr>
          <w:color w:val="020000"/>
        </w:rPr>
        <w:t xml:space="preserve"> জন্যে</w:t>
      </w:r>
      <w:r>
        <w:rPr>
          <w:color w:val="000001"/>
        </w:rPr>
        <w:t xml:space="preserve"> টাকাই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A0000"/>
        </w:rPr>
        <w:t xml:space="preserve"> করতে</w:t>
      </w:r>
      <w:r>
        <w:rPr>
          <w:color w:val="0C0000"/>
        </w:rPr>
        <w:t xml:space="preserve"> হবে</w:t>
      </w:r>
      <w:r>
        <w:rPr>
          <w:color w:val="060000"/>
        </w:rPr>
        <w:t xml:space="preserve"> নাকি</w:t>
      </w:r>
      <w:r>
        <w:rPr>
          <w:color w:val="0C0000"/>
        </w:rPr>
        <w:t xml:space="preserve"> যে</w:t>
      </w:r>
      <w:r>
        <w:rPr>
          <w:color w:val="0F0000"/>
        </w:rPr>
        <w:t xml:space="preserve"> কোন</w:t>
      </w:r>
      <w:r>
        <w:rPr>
          <w:color w:val="000000"/>
        </w:rPr>
        <w:t xml:space="preserve"> ছোট</w:t>
      </w:r>
      <w:r>
        <w:rPr>
          <w:color w:val="000000"/>
        </w:rPr>
        <w:t xml:space="preserve"> এমাউন্ট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3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16"/>
        </w:rPr>
        <w:t xml:space="preserve"> পাবো</w:t>
      </w:r>
      <w:r>
        <w:br/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4A"/>
        </w:rPr>
        <w:t xml:space="preserve"> পে</w:t>
      </w:r>
      <w:r>
        <w:rPr>
          <w:color w:val="000009"/>
        </w:rPr>
        <w:t xml:space="preserve"> বিলে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ক্যাশব্যক</w:t>
      </w:r>
      <w:r>
        <w:rPr>
          <w:color w:val="000006"/>
        </w:rPr>
        <w:t xml:space="preserve"> পেতে</w:t>
      </w:r>
      <w:r>
        <w:rPr>
          <w:color w:val="010000"/>
        </w:rPr>
        <w:t xml:space="preserve"> হলে</w:t>
      </w:r>
      <w:r>
        <w:rPr>
          <w:color w:val="00000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0A0000"/>
        </w:rPr>
        <w:t xml:space="preserve"> করতে</w:t>
      </w:r>
      <w:r>
        <w:rPr>
          <w:color w:val="0C0000"/>
        </w:rPr>
        <w:t xml:space="preserve"> হবে</w:t>
      </w:r>
      <w:r>
        <w:br/>
      </w:r>
      <w:r>
        <w:rPr>
          <w:color w:val="B50000"/>
        </w:rPr>
        <w:t xml:space="preserve"> আমি</w:t>
      </w:r>
      <w:r>
        <w:rPr>
          <w:color w:val="000006"/>
        </w:rPr>
        <w:t xml:space="preserve"> কিভাবে</w:t>
      </w:r>
      <w:r>
        <w:rPr>
          <w:color w:val="00005B"/>
        </w:rPr>
        <w:t xml:space="preserve"> বিকাশ</w:t>
      </w:r>
      <w:r>
        <w:rPr>
          <w:color w:val="000011"/>
        </w:rPr>
        <w:t xml:space="preserve"> রিওয়ার্ড</w:t>
      </w:r>
      <w:r>
        <w:rPr>
          <w:color w:val="000025"/>
        </w:rPr>
        <w:t xml:space="preserve"> পয়েন্ট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6D"/>
        </w:rPr>
        <w:t xml:space="preserve"> ক্যাশব্যাক</w:t>
      </w:r>
      <w:r>
        <w:rPr>
          <w:color w:val="000006"/>
        </w:rPr>
        <w:t xml:space="preserve"> পেতে</w:t>
      </w:r>
      <w:r>
        <w:rPr>
          <w:color w:val="000007"/>
        </w:rPr>
        <w:t xml:space="preserve"> পারি</w:t>
      </w:r>
      <w:r>
        <w:rPr>
          <w:color w:val="000000"/>
        </w:rPr>
        <w:t xml:space="preserve"> জানিয়ে</w:t>
      </w:r>
      <w:r>
        <w:rPr>
          <w:color w:val="000002"/>
        </w:rPr>
        <w:t xml:space="preserve"> দিন</w:t>
      </w:r>
      <w:r>
        <w:rPr>
          <w:color w:val="020000"/>
        </w:rPr>
        <w:t xml:space="preserve"> প্লিজ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পাইনি</w:t>
      </w:r>
      <w:r>
        <w:rPr>
          <w:color w:val="000034"/>
        </w:rPr>
        <w:t xml:space="preserve"> কেন</w:t>
      </w:r>
      <w:r>
        <w:br/>
      </w:r>
      <w:r>
        <w:rPr>
          <w:color w:val="00000D"/>
        </w:rPr>
        <w:t xml:space="preserve"> number</w:t>
      </w:r>
      <w:r>
        <w:rPr>
          <w:color w:val="000000"/>
        </w:rPr>
        <w:t xml:space="preserve"> teke</w:t>
      </w:r>
      <w:r>
        <w:rPr>
          <w:color w:val="000018"/>
        </w:rPr>
        <w:t xml:space="preserve"> points</w:t>
      </w:r>
      <w:r>
        <w:rPr>
          <w:color w:val="030000"/>
        </w:rPr>
        <w:t xml:space="preserve"> used</w:t>
      </w:r>
      <w:r>
        <w:rPr>
          <w:color w:val="000028"/>
        </w:rPr>
        <w:t xml:space="preserve"> kore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6"/>
        </w:rPr>
        <w:t xml:space="preserve"> pawar</w:t>
      </w:r>
      <w:r>
        <w:rPr>
          <w:color w:val="000016"/>
        </w:rPr>
        <w:t xml:space="preserve"> kotha</w:t>
      </w:r>
      <w:r>
        <w:br/>
      </w:r>
      <w:r>
        <w:rPr>
          <w:color w:val="B50000"/>
        </w:rPr>
        <w:t xml:space="preserve"> আমি</w:t>
      </w:r>
      <w:r>
        <w:rPr>
          <w:color w:val="000005"/>
        </w:rPr>
        <w:t xml:space="preserve"> আজকে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05"/>
        </w:rPr>
        <w:t xml:space="preserve"> আজকে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00"/>
        </w:rPr>
        <w:t xml:space="preserve"> প্রেবিল</w:t>
      </w:r>
      <w:r>
        <w:rPr>
          <w:color w:val="230000"/>
        </w:rPr>
        <w:t xml:space="preserve"> এর</w:t>
      </w:r>
      <w:r>
        <w:rPr>
          <w:color w:val="030000"/>
        </w:rPr>
        <w:t xml:space="preserve"> মাধ্যমে</w:t>
      </w:r>
      <w:r>
        <w:rPr>
          <w:color w:val="00000E"/>
        </w:rPr>
        <w:t xml:space="preserve"> কেশ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060000"/>
        </w:rPr>
        <w:t xml:space="preserve"> কিন্তুু</w:t>
      </w:r>
      <w:r>
        <w:rPr>
          <w:color w:val="000005"/>
        </w:rPr>
        <w:t xml:space="preserve"> সেটা</w:t>
      </w:r>
      <w:r>
        <w:rPr>
          <w:color w:val="000037"/>
        </w:rPr>
        <w:t xml:space="preserve"> পাইনি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নিচে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05"/>
        </w:rPr>
        <w:t xml:space="preserve"> রেওয়ার্ড</w:t>
      </w:r>
      <w:r>
        <w:rPr>
          <w:color w:val="230000"/>
        </w:rPr>
        <w:t xml:space="preserve"> এর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10000"/>
        </w:rPr>
        <w:t xml:space="preserve"> hi</w:t>
      </w:r>
      <w:r>
        <w:rPr>
          <w:color w:val="000000"/>
        </w:rPr>
        <w:t xml:space="preserve"> today</w:t>
      </w:r>
      <w:r>
        <w:rPr>
          <w:color w:val="180000"/>
        </w:rPr>
        <w:t xml:space="preserve"> i</w:t>
      </w:r>
      <w:r>
        <w:rPr>
          <w:color w:val="000000"/>
        </w:rPr>
        <w:t xml:space="preserve"> redeemed</w:t>
      </w:r>
      <w:r>
        <w:rPr>
          <w:color w:val="040000"/>
        </w:rPr>
        <w:t xml:space="preserve"> for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against</w:t>
      </w:r>
      <w:r>
        <w:rPr>
          <w:color w:val="000018"/>
        </w:rPr>
        <w:t xml:space="preserve"> points</w:t>
      </w:r>
      <w:r>
        <w:rPr>
          <w:color w:val="030000"/>
        </w:rPr>
        <w:t xml:space="preserve"> on</w:t>
      </w:r>
      <w:r>
        <w:rPr>
          <w:color w:val="000047"/>
        </w:rPr>
        <w:t xml:space="preserve"> bill</w:t>
      </w:r>
      <w:r>
        <w:rPr>
          <w:color w:val="000043"/>
        </w:rPr>
        <w:t xml:space="preserve"> payment</w:t>
      </w:r>
      <w:r>
        <w:rPr>
          <w:color w:val="580000"/>
        </w:rPr>
        <w:t xml:space="preserve"> but</w:t>
      </w:r>
      <w:r>
        <w:rPr>
          <w:color w:val="180000"/>
        </w:rPr>
        <w:t xml:space="preserve"> i</w:t>
      </w:r>
      <w:r>
        <w:rPr>
          <w:color w:val="000000"/>
        </w:rPr>
        <w:t xml:space="preserve"> haven’t</w:t>
      </w:r>
      <w:r>
        <w:rPr>
          <w:color w:val="000002"/>
        </w:rPr>
        <w:t xml:space="preserve"> received</w:t>
      </w:r>
      <w:r>
        <w:rPr>
          <w:color w:val="00000B"/>
        </w:rPr>
        <w:t xml:space="preserve"> my</w:t>
      </w:r>
      <w:r>
        <w:rPr>
          <w:color w:val="000069"/>
        </w:rPr>
        <w:t xml:space="preserve"> cashback</w:t>
      </w:r>
      <w:r>
        <w:rPr>
          <w:color w:val="000002"/>
        </w:rPr>
        <w:t xml:space="preserve"> yet</w:t>
      </w:r>
      <w:r>
        <w:br/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360000"/>
        </w:rPr>
        <w:t xml:space="preserve"> করে</w:t>
      </w:r>
      <w:r>
        <w:rPr>
          <w:color w:val="000002"/>
        </w:rPr>
        <w:t xml:space="preserve"> বার</w:t>
      </w:r>
      <w:r>
        <w:rPr>
          <w:color w:val="000004"/>
        </w:rPr>
        <w:t xml:space="preserve"> ক্লাইম</w:t>
      </w:r>
      <w:r>
        <w:rPr>
          <w:color w:val="3D0000"/>
        </w:rPr>
        <w:t xml:space="preserve"> করেছি</w:t>
      </w:r>
      <w:r>
        <w:rPr>
          <w:color w:val="000002"/>
        </w:rPr>
        <w:t xml:space="preserve"> বার</w:t>
      </w:r>
      <w:r>
        <w:rPr>
          <w:color w:val="00006D"/>
        </w:rPr>
        <w:t xml:space="preserve"> ক্যাশব্যাক</w:t>
      </w:r>
      <w:r>
        <w:rPr>
          <w:color w:val="000001"/>
        </w:rPr>
        <w:t xml:space="preserve"> পাইছি</w:t>
      </w:r>
      <w:r>
        <w:rPr>
          <w:color w:val="750000"/>
        </w:rPr>
        <w:t xml:space="preserve"> কিন্তু</w:t>
      </w:r>
      <w:r>
        <w:rPr>
          <w:color w:val="040000"/>
        </w:rPr>
        <w:t xml:space="preserve"> আর</w:t>
      </w:r>
      <w:r>
        <w:rPr>
          <w:color w:val="000000"/>
        </w:rPr>
        <w:t xml:space="preserve"> একবার</w:t>
      </w:r>
      <w:r>
        <w:rPr>
          <w:color w:val="00000C"/>
        </w:rPr>
        <w:t xml:space="preserve"> রিচার্জ</w:t>
      </w:r>
      <w:r>
        <w:rPr>
          <w:color w:val="230000"/>
        </w:rPr>
        <w:t xml:space="preserve"> এর</w:t>
      </w:r>
      <w:r>
        <w:rPr>
          <w:color w:val="0A0000"/>
        </w:rPr>
        <w:t xml:space="preserve"> জন্য</w:t>
      </w:r>
      <w:r>
        <w:rPr>
          <w:color w:val="1F0000"/>
        </w:rPr>
        <w:t xml:space="preserve"> করছি</w:t>
      </w:r>
      <w:r>
        <w:rPr>
          <w:color w:val="000042"/>
        </w:rPr>
        <w:t xml:space="preserve"> না</w:t>
      </w:r>
      <w:r>
        <w:rPr>
          <w:color w:val="000035"/>
        </w:rPr>
        <w:t xml:space="preserve"> পেমেন্ট</w:t>
      </w:r>
      <w:r>
        <w:rPr>
          <w:color w:val="230000"/>
        </w:rPr>
        <w:t xml:space="preserve"> এর</w:t>
      </w:r>
      <w:r>
        <w:rPr>
          <w:color w:val="0A0000"/>
        </w:rPr>
        <w:t xml:space="preserve"> জন্য</w:t>
      </w:r>
      <w:r>
        <w:rPr>
          <w:color w:val="1F0000"/>
        </w:rPr>
        <w:t xml:space="preserve"> করছি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পারছি</w:t>
      </w:r>
      <w:r>
        <w:rPr>
          <w:color w:val="000042"/>
        </w:rPr>
        <w:t xml:space="preserve"> না</w:t>
      </w:r>
      <w:r>
        <w:br/>
      </w:r>
      <w:r>
        <w:rPr>
          <w:color w:val="000000"/>
        </w:rPr>
        <w:t xml:space="preserve"> acca</w:t>
      </w:r>
      <w:r>
        <w:rPr>
          <w:color w:val="040000"/>
        </w:rPr>
        <w:t xml:space="preserve"> ame</w:t>
      </w:r>
      <w:r>
        <w:rPr>
          <w:color w:val="00004A"/>
        </w:rPr>
        <w:t xml:space="preserve"> bkash</w:t>
      </w:r>
      <w:r>
        <w:rPr>
          <w:color w:val="000000"/>
        </w:rPr>
        <w:t xml:space="preserve"> reawad</w:t>
      </w:r>
      <w:r>
        <w:rPr>
          <w:color w:val="390000"/>
        </w:rPr>
        <w:t xml:space="preserve"> a</w:t>
      </w:r>
      <w:r>
        <w:rPr>
          <w:color w:val="0000C1"/>
        </w:rPr>
        <w:t xml:space="preserve"> point</w:t>
      </w:r>
      <w:r>
        <w:rPr>
          <w:color w:val="060000"/>
        </w:rPr>
        <w:t xml:space="preserve"> diya</w:t>
      </w:r>
      <w:r>
        <w:rPr>
          <w:color w:val="000055"/>
        </w:rPr>
        <w:t xml:space="preserve"> taka</w:t>
      </w:r>
      <w:r>
        <w:rPr>
          <w:color w:val="000043"/>
        </w:rPr>
        <w:t xml:space="preserve"> payment</w:t>
      </w:r>
      <w:r>
        <w:rPr>
          <w:color w:val="390000"/>
        </w:rPr>
        <w:t xml:space="preserve"> a</w:t>
      </w:r>
      <w:r>
        <w:rPr>
          <w:color w:val="000069"/>
        </w:rPr>
        <w:t xml:space="preserve"> cashback</w:t>
      </w:r>
      <w:r>
        <w:rPr>
          <w:color w:val="00000F"/>
        </w:rPr>
        <w:t xml:space="preserve"> offer</w:t>
      </w:r>
      <w:r>
        <w:rPr>
          <w:color w:val="000003"/>
        </w:rPr>
        <w:t xml:space="preserve"> nice</w:t>
      </w:r>
      <w:r>
        <w:br/>
      </w:r>
      <w:r>
        <w:rPr>
          <w:color w:val="110000"/>
        </w:rPr>
        <w:t xml:space="preserve"> amr</w:t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18"/>
        </w:rPr>
        <w:t xml:space="preserve"> points</w:t>
      </w:r>
      <w:r>
        <w:rPr>
          <w:color w:val="00001A"/>
        </w:rPr>
        <w:t xml:space="preserve"> theke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43"/>
        </w:rPr>
        <w:t xml:space="preserve"> payment</w:t>
      </w:r>
      <w:r>
        <w:rPr>
          <w:color w:val="000017"/>
        </w:rPr>
        <w:t xml:space="preserve"> 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40000"/>
        </w:rPr>
        <w:t xml:space="preserve"> ata</w:t>
      </w:r>
      <w:r>
        <w:rPr>
          <w:color w:val="000008"/>
        </w:rPr>
        <w:t xml:space="preserve"> collect</w:t>
      </w:r>
      <w:r>
        <w:rPr>
          <w:color w:val="1A0000"/>
        </w:rPr>
        <w:t xml:space="preserve"> korlam</w:t>
      </w:r>
      <w:r>
        <w:br/>
      </w:r>
      <w:r>
        <w:rPr>
          <w:color w:val="000000"/>
        </w:rPr>
        <w:t xml:space="preserve"> apnar</w:t>
      </w:r>
      <w:r>
        <w:rPr>
          <w:color w:val="000001"/>
        </w:rPr>
        <w:t xml:space="preserve"> sathe</w:t>
      </w:r>
      <w:r>
        <w:rPr>
          <w:color w:val="000000"/>
        </w:rPr>
        <w:t xml:space="preserve"> kichu</w:t>
      </w:r>
      <w:r>
        <w:rPr>
          <w:color w:val="000000"/>
        </w:rPr>
        <w:t xml:space="preserve"> aga</w:t>
      </w:r>
      <w:r>
        <w:rPr>
          <w:color w:val="000016"/>
        </w:rPr>
        <w:t xml:space="preserve"> kotha</w:t>
      </w:r>
      <w:r>
        <w:rPr>
          <w:color w:val="000000"/>
        </w:rPr>
        <w:t xml:space="preserve"> hochilo</w:t>
      </w:r>
      <w:r>
        <w:rPr>
          <w:color w:val="000000"/>
        </w:rPr>
        <w:t xml:space="preserve"> regarding</w:t>
      </w:r>
      <w:r>
        <w:rPr>
          <w:color w:val="000018"/>
        </w:rPr>
        <w:t xml:space="preserve"> points</w:t>
      </w:r>
      <w:r>
        <w:rPr>
          <w:color w:val="000000"/>
        </w:rPr>
        <w:t xml:space="preserve"> redemption</w:t>
      </w:r>
      <w:r>
        <w:rPr>
          <w:color w:val="240000"/>
        </w:rPr>
        <w:t xml:space="preserve"> er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jeta</w:t>
      </w:r>
      <w:r>
        <w:rPr>
          <w:color w:val="880000"/>
        </w:rPr>
        <w:t xml:space="preserve"> ami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110000"/>
        </w:rPr>
        <w:t xml:space="preserve"> amr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3"/>
        </w:rPr>
        <w:t xml:space="preserve"> nise</w:t>
      </w:r>
      <w:r>
        <w:rPr>
          <w:color w:val="580000"/>
        </w:rPr>
        <w:t xml:space="preserve"> but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রিওয়ার্ডসে</w:t>
      </w:r>
      <w:r>
        <w:rPr>
          <w:color w:val="000000"/>
        </w:rPr>
        <w:t xml:space="preserve"> টটাকা</w:t>
      </w:r>
      <w:r>
        <w:rPr>
          <w:color w:val="000000"/>
        </w:rPr>
        <w:t xml:space="preserve"> বাবা</w:t>
      </w:r>
      <w:r>
        <w:rPr>
          <w:color w:val="000000"/>
        </w:rPr>
        <w:t xml:space="preserve"> তাতার</w:t>
      </w:r>
      <w:r>
        <w:rPr>
          <w:color w:val="000006"/>
        </w:rPr>
        <w:t xml:space="preserve"> বেশি</w:t>
      </w:r>
      <w:r>
        <w:rPr>
          <w:color w:val="000001"/>
        </w:rPr>
        <w:t xml:space="preserve"> সেন্ড</w:t>
      </w:r>
      <w:r>
        <w:rPr>
          <w:color w:val="000001"/>
        </w:rPr>
        <w:t xml:space="preserve"> মানি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00"/>
        </w:rPr>
        <w:t xml:space="preserve"> ব্যা</w:t>
      </w:r>
      <w:r>
        <w:rPr>
          <w:color w:val="080000"/>
        </w:rPr>
        <w:t xml:space="preserve"> এটা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শুধু</w:t>
      </w:r>
      <w:r>
        <w:rPr>
          <w:color w:val="000000"/>
        </w:rPr>
        <w:t xml:space="preserve"> একবার</w:t>
      </w:r>
      <w:r>
        <w:br/>
      </w:r>
      <w:r>
        <w:rPr>
          <w:color w:val="0000C1"/>
        </w:rPr>
        <w:t xml:space="preserve"> point</w:t>
      </w:r>
      <w:r>
        <w:rPr>
          <w:color w:val="000017"/>
        </w:rPr>
        <w:t xml:space="preserve"> 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1A0000"/>
        </w:rPr>
        <w:t xml:space="preserve"> korle</w:t>
      </w:r>
      <w:r>
        <w:rPr>
          <w:color w:val="020000"/>
        </w:rPr>
        <w:t xml:space="preserve"> eta</w:t>
      </w:r>
      <w:r>
        <w:rPr>
          <w:color w:val="000000"/>
        </w:rPr>
        <w:t xml:space="preserve"> pete</w:t>
      </w:r>
      <w:r>
        <w:rPr>
          <w:color w:val="000000"/>
        </w:rPr>
        <w:t xml:space="preserve"> minimum</w:t>
      </w:r>
      <w:r>
        <w:rPr>
          <w:color w:val="00000D"/>
        </w:rPr>
        <w:t xml:space="preserve"> koto</w:t>
      </w:r>
      <w:r>
        <w:rPr>
          <w:color w:val="000055"/>
        </w:rPr>
        <w:t xml:space="preserve"> taka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A0000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000000"/>
        </w:rPr>
        <w:t xml:space="preserve"> takar</w:t>
      </w:r>
      <w:r>
        <w:rPr>
          <w:color w:val="00001A"/>
        </w:rPr>
        <w:t xml:space="preserve"> rewards</w:t>
      </w:r>
      <w:r>
        <w:rPr>
          <w:color w:val="000034"/>
        </w:rPr>
        <w:t xml:space="preserve"> claim</w:t>
      </w:r>
      <w:r>
        <w:rPr>
          <w:color w:val="090000"/>
        </w:rPr>
        <w:t xml:space="preserve"> korchi</w:t>
      </w:r>
      <w:r>
        <w:rPr>
          <w:color w:val="000007"/>
        </w:rPr>
        <w:t xml:space="preserve"> akhon</w:t>
      </w:r>
      <w:r>
        <w:rPr>
          <w:color w:val="00000D"/>
        </w:rPr>
        <w:t xml:space="preserve"> koto</w:t>
      </w:r>
      <w:r>
        <w:rPr>
          <w:color w:val="000000"/>
        </w:rPr>
        <w:t xml:space="preserve"> tajar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1A0000"/>
        </w:rPr>
        <w:t xml:space="preserve"> korle</w:t>
      </w:r>
      <w:r>
        <w:rPr>
          <w:color w:val="000069"/>
        </w:rPr>
        <w:t xml:space="preserve"> cashback</w:t>
      </w:r>
      <w:r>
        <w:rPr>
          <w:color w:val="000018"/>
        </w:rPr>
        <w:t xml:space="preserve"> pabo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1A"/>
        </w:rPr>
        <w:t xml:space="preserve"> theke</w:t>
      </w:r>
      <w:r>
        <w:rPr>
          <w:color w:val="0000C1"/>
        </w:rPr>
        <w:t xml:space="preserve"> point</w:t>
      </w:r>
      <w:r>
        <w:rPr>
          <w:color w:val="000000"/>
        </w:rPr>
        <w:t xml:space="preserve"> vangiye</w:t>
      </w:r>
      <w:r>
        <w:rPr>
          <w:color w:val="000043"/>
        </w:rPr>
        <w:t xml:space="preserve"> payment</w:t>
      </w:r>
      <w:r>
        <w:rPr>
          <w:color w:val="000017"/>
        </w:rPr>
        <w:t xml:space="preserve"> 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rPr>
          <w:color w:val="00000D"/>
        </w:rPr>
        <w:t xml:space="preserve"> koto</w:t>
      </w:r>
      <w:r>
        <w:rPr>
          <w:color w:val="00007D"/>
        </w:rPr>
        <w:t xml:space="preserve"> tk</w:t>
      </w:r>
      <w:r>
        <w:rPr>
          <w:color w:val="000043"/>
        </w:rPr>
        <w:t xml:space="preserve"> payment</w:t>
      </w:r>
      <w:r>
        <w:rPr>
          <w:color w:val="000000"/>
        </w:rPr>
        <w:t xml:space="preserve"> krte</w:t>
      </w:r>
      <w:r>
        <w:rPr>
          <w:color w:val="020000"/>
        </w:rPr>
        <w:t xml:space="preserve"> hbe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390000"/>
        </w:rPr>
        <w:t xml:space="preserve"> a</w:t>
      </w:r>
      <w:r>
        <w:rPr>
          <w:color w:val="000000"/>
        </w:rPr>
        <w:t xml:space="preserve"> earn</w:t>
      </w:r>
      <w:r>
        <w:rPr>
          <w:color w:val="0A0000"/>
        </w:rPr>
        <w:t xml:space="preserve"> kora</w:t>
      </w:r>
      <w:r>
        <w:rPr>
          <w:color w:val="0000C1"/>
        </w:rPr>
        <w:t xml:space="preserve"> point</w:t>
      </w:r>
      <w:r>
        <w:rPr>
          <w:color w:val="00001A"/>
        </w:rPr>
        <w:t xml:space="preserve"> theke</w:t>
      </w:r>
      <w:r>
        <w:rPr>
          <w:color w:val="000004"/>
        </w:rPr>
        <w:t xml:space="preserve"> kivabe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8"/>
        </w:rPr>
        <w:t xml:space="preserve"> pabo</w:t>
      </w:r>
      <w:r>
        <w:rPr>
          <w:color w:val="000000"/>
        </w:rPr>
        <w:t xml:space="preserve"> send</w:t>
      </w:r>
      <w:r>
        <w:rPr>
          <w:color w:val="000000"/>
        </w:rPr>
        <w:t xml:space="preserve"> money</w:t>
      </w:r>
      <w:r>
        <w:rPr>
          <w:color w:val="1A0000"/>
        </w:rPr>
        <w:t xml:space="preserve"> korle</w:t>
      </w:r>
      <w:r>
        <w:rPr>
          <w:color w:val="060000"/>
        </w:rPr>
        <w:t xml:space="preserve"> naki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korle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09"/>
        </w:rPr>
        <w:t xml:space="preserve"> ক্যাস</w:t>
      </w:r>
      <w:r>
        <w:rPr>
          <w:color w:val="000007"/>
        </w:rPr>
        <w:t xml:space="preserve"> বেগ</w:t>
      </w:r>
      <w:r>
        <w:rPr>
          <w:color w:val="000016"/>
        </w:rPr>
        <w:t xml:space="preserve"> পাবো</w:t>
      </w:r>
      <w:r>
        <w:rPr>
          <w:color w:val="21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নেওয়া</w:t>
      </w:r>
      <w:r>
        <w:rPr>
          <w:color w:val="020000"/>
        </w:rPr>
        <w:t xml:space="preserve"> হইছে</w:t>
      </w:r>
      <w:r>
        <w:rPr>
          <w:color w:val="B50000"/>
        </w:rPr>
        <w:t xml:space="preserve"> আমি</w:t>
      </w:r>
      <w:r>
        <w:rPr>
          <w:color w:val="000019"/>
        </w:rPr>
        <w:t xml:space="preserve"> এখন</w:t>
      </w:r>
      <w:r>
        <w:rPr>
          <w:color w:val="000009"/>
        </w:rPr>
        <w:t xml:space="preserve"> ক্যাস</w:t>
      </w:r>
      <w:r>
        <w:rPr>
          <w:color w:val="000007"/>
        </w:rPr>
        <w:t xml:space="preserve"> বেগ</w:t>
      </w:r>
      <w:r>
        <w:rPr>
          <w:color w:val="00000A"/>
        </w:rPr>
        <w:t xml:space="preserve"> টা</w:t>
      </w:r>
      <w:r>
        <w:rPr>
          <w:color w:val="21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16"/>
        </w:rPr>
        <w:t xml:space="preserve"> পাবো</w:t>
      </w:r>
      <w:r>
        <w:br/>
      </w:r>
      <w:r>
        <w:rPr>
          <w:color w:val="620000"/>
        </w:rPr>
        <w:t xml:space="preserve"> আমার</w:t>
      </w:r>
      <w:r>
        <w:rPr>
          <w:color w:val="010000"/>
        </w:rPr>
        <w:t xml:space="preserve"> প্রশ্ন</w:t>
      </w:r>
      <w:r>
        <w:rPr>
          <w:color w:val="010000"/>
        </w:rPr>
        <w:t xml:space="preserve"> হল</w:t>
      </w:r>
      <w:r>
        <w:rPr>
          <w:color w:val="B5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ক্যাশিয়ারের</w:t>
      </w:r>
      <w:r>
        <w:rPr>
          <w:color w:val="00002F"/>
        </w:rPr>
        <w:t xml:space="preserve"> থেকে</w:t>
      </w:r>
      <w:r>
        <w:rPr>
          <w:color w:val="000000"/>
        </w:rPr>
        <w:t xml:space="preserve"> একবারে</w:t>
      </w:r>
      <w:r>
        <w:rPr>
          <w:color w:val="000000"/>
        </w:rPr>
        <w:t xml:space="preserve"> লাস্টেরটা</w:t>
      </w:r>
      <w:r>
        <w:rPr>
          <w:color w:val="000002"/>
        </w:rPr>
        <w:t xml:space="preserve"> নিতে</w:t>
      </w:r>
      <w:r>
        <w:rPr>
          <w:color w:val="000000"/>
        </w:rPr>
        <w:t xml:space="preserve"> পারব</w:t>
      </w:r>
      <w:r>
        <w:rPr>
          <w:color w:val="010000"/>
        </w:rPr>
        <w:t xml:space="preserve"> অর্থাৎ</w:t>
      </w:r>
      <w:r>
        <w:rPr>
          <w:color w:val="000000"/>
        </w:rPr>
        <w:t xml:space="preserve"> ডায়মন্ড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এমাউন্ট</w:t>
      </w:r>
      <w:r>
        <w:rPr>
          <w:color w:val="000000"/>
        </w:rPr>
        <w:t xml:space="preserve"> প্লাস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আছে</w:t>
      </w:r>
      <w:r>
        <w:br/>
      </w:r>
      <w:r>
        <w:rPr>
          <w:color w:val="00005B"/>
        </w:rPr>
        <w:t xml:space="preserve"> বিকাশ</w:t>
      </w:r>
      <w:r>
        <w:rPr>
          <w:color w:val="000001"/>
        </w:rPr>
        <w:t xml:space="preserve"> অ্যাপে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চ্যালেঞ্জ</w:t>
      </w:r>
      <w:r>
        <w:rPr>
          <w:color w:val="000001"/>
        </w:rPr>
        <w:t xml:space="preserve"> অপশন</w:t>
      </w:r>
      <w:r>
        <w:rPr>
          <w:color w:val="000000"/>
        </w:rPr>
        <w:t xml:space="preserve"> সম্পন্ন</w:t>
      </w:r>
      <w:r>
        <w:rPr>
          <w:color w:val="010000"/>
        </w:rPr>
        <w:t xml:space="preserve"> করেছে</w:t>
      </w:r>
      <w:r>
        <w:rPr>
          <w:color w:val="750000"/>
        </w:rPr>
        <w:t xml:space="preserve"> কিন্তু</w:t>
      </w:r>
      <w:r>
        <w:rPr>
          <w:color w:val="B5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পাইনি</w:t>
      </w:r>
      <w:r>
        <w:br/>
      </w:r>
      <w:r>
        <w:rPr>
          <w:color w:val="0000A8"/>
        </w:rPr>
        <w:t xml:space="preserve"> পয়েন্ট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00006"/>
        </w:rPr>
        <w:t xml:space="preserve"> বেশি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সাথে</w:t>
      </w:r>
      <w:r>
        <w:rPr>
          <w:color w:val="00000D"/>
        </w:rPr>
        <w:t xml:space="preserve"> পাব</w:t>
      </w:r>
      <w:r>
        <w:rPr>
          <w:color w:val="210000"/>
        </w:rPr>
        <w:t xml:space="preserve"> কি</w:t>
      </w:r>
      <w:r>
        <w:br/>
      </w:r>
      <w:r>
        <w:rPr>
          <w:color w:val="880000"/>
        </w:rPr>
        <w:t xml:space="preserve"> ami</w:t>
      </w:r>
      <w:r>
        <w:rPr>
          <w:color w:val="000049"/>
        </w:rPr>
        <w:t xml:space="preserve"> pay</w:t>
      </w:r>
      <w:r>
        <w:rPr>
          <w:color w:val="000007"/>
        </w:rPr>
        <w:t xml:space="preserve"> bil</w:t>
      </w:r>
      <w:r>
        <w:rPr>
          <w:color w:val="240000"/>
        </w:rPr>
        <w:t xml:space="preserve"> er</w:t>
      </w:r>
      <w:r>
        <w:rPr>
          <w:color w:val="000001"/>
        </w:rPr>
        <w:t xml:space="preserve"> bkas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000000"/>
        </w:rPr>
        <w:t xml:space="preserve"> khoroch</w:t>
      </w:r>
      <w:r>
        <w:rPr>
          <w:color w:val="000028"/>
        </w:rPr>
        <w:t xml:space="preserve"> kore</w:t>
      </w:r>
      <w:r>
        <w:rPr>
          <w:color w:val="00000E"/>
        </w:rPr>
        <w:t xml:space="preserve"> kono</w:t>
      </w:r>
      <w:r>
        <w:rPr>
          <w:color w:val="000001"/>
        </w:rPr>
        <w:t xml:space="preserve"> casback</w:t>
      </w:r>
      <w:r>
        <w:rPr>
          <w:color w:val="000002"/>
        </w:rPr>
        <w:t xml:space="preserve"> payni</w:t>
      </w:r>
      <w:r>
        <w:br/>
      </w:r>
      <w:r>
        <w:rPr>
          <w:color w:val="00004A"/>
        </w:rPr>
        <w:t xml:space="preserve"> bkash</w:t>
      </w:r>
      <w:r>
        <w:rPr>
          <w:color w:val="000003"/>
        </w:rPr>
        <w:t xml:space="preserve"> thaka</w:t>
      </w:r>
      <w:r>
        <w:rPr>
          <w:color w:val="000004"/>
        </w:rPr>
        <w:t xml:space="preserve"> hajar</w:t>
      </w:r>
      <w:r>
        <w:rPr>
          <w:color w:val="000018"/>
        </w:rPr>
        <w:t xml:space="preserve"> points</w:t>
      </w:r>
      <w:r>
        <w:rPr>
          <w:color w:val="000003"/>
        </w:rPr>
        <w:t xml:space="preserve"> dia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offir</w:t>
      </w:r>
      <w:r>
        <w:rPr>
          <w:color w:val="00000F"/>
        </w:rPr>
        <w:t xml:space="preserve"> ta</w:t>
      </w:r>
      <w:r>
        <w:rPr>
          <w:color w:val="000000"/>
        </w:rPr>
        <w:t xml:space="preserve"> necelam</w:t>
      </w:r>
      <w:r>
        <w:rPr>
          <w:color w:val="250000"/>
        </w:rPr>
        <w:t xml:space="preserve"> kintu</w:t>
      </w:r>
      <w:r>
        <w:rPr>
          <w:color w:val="880000"/>
        </w:rPr>
        <w:t xml:space="preserve"> ami</w:t>
      </w:r>
      <w:r>
        <w:rPr>
          <w:color w:val="000000"/>
        </w:rPr>
        <w:t xml:space="preserve"> go-to</w:t>
      </w:r>
      <w:r>
        <w:rPr>
          <w:color w:val="030000"/>
        </w:rPr>
        <w:t xml:space="preserve"> kal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dece</w:t>
      </w:r>
      <w:r>
        <w:rPr>
          <w:color w:val="000000"/>
        </w:rPr>
        <w:t xml:space="preserve"> akon</w:t>
      </w:r>
      <w:r>
        <w:rPr>
          <w:color w:val="0F0000"/>
        </w:rPr>
        <w:t xml:space="preserve"> o</w:t>
      </w:r>
      <w:r>
        <w:rPr>
          <w:color w:val="000055"/>
        </w:rPr>
        <w:t xml:space="preserve"> taka</w:t>
      </w:r>
      <w:r>
        <w:rPr>
          <w:color w:val="000000"/>
        </w:rPr>
        <w:t xml:space="preserve"> pi</w:t>
      </w:r>
      <w:r>
        <w:rPr>
          <w:color w:val="00001A"/>
        </w:rPr>
        <w:t xml:space="preserve"> ni</w:t>
      </w:r>
      <w:r>
        <w:br/>
      </w:r>
      <w:r>
        <w:rPr>
          <w:color w:val="0000C1"/>
        </w:rPr>
        <w:t xml:space="preserve"> point</w:t>
      </w:r>
      <w:r>
        <w:rPr>
          <w:color w:val="000043"/>
        </w:rPr>
        <w:t xml:space="preserve"> payment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880000"/>
        </w:rPr>
        <w:t xml:space="preserve"> ami</w:t>
      </w:r>
      <w:r>
        <w:rPr>
          <w:color w:val="000000"/>
        </w:rPr>
        <w:t xml:space="preserve"> claime</w:t>
      </w:r>
      <w:r>
        <w:rPr>
          <w:color w:val="100000"/>
        </w:rPr>
        <w:t xml:space="preserve"> korechi</w:t>
      </w:r>
      <w:r>
        <w:rPr>
          <w:color w:val="00007D"/>
        </w:rPr>
        <w:t xml:space="preserve"> tk</w:t>
      </w:r>
      <w:r>
        <w:rPr>
          <w:color w:val="000043"/>
        </w:rPr>
        <w:t xml:space="preserve"> payment</w:t>
      </w:r>
      <w:r>
        <w:rPr>
          <w:color w:val="010000"/>
        </w:rPr>
        <w:t xml:space="preserve"> korechilam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230000"/>
        </w:rPr>
        <w:t xml:space="preserve"> amar</w:t>
      </w:r>
      <w:r>
        <w:rPr>
          <w:color w:val="000000"/>
        </w:rPr>
        <w:t xml:space="preserve"> chas</w:t>
      </w:r>
      <w:r>
        <w:rPr>
          <w:color w:val="000000"/>
        </w:rPr>
        <w:t xml:space="preserve"> bake</w:t>
      </w:r>
      <w:r>
        <w:rPr>
          <w:color w:val="000000"/>
        </w:rPr>
        <w:t xml:space="preserve"> asai</w:t>
      </w:r>
      <w:r>
        <w:rPr>
          <w:color w:val="000003"/>
        </w:rPr>
        <w:t xml:space="preserve"> ne</w:t>
      </w:r>
      <w:r>
        <w:rPr>
          <w:color w:val="0000C1"/>
        </w:rPr>
        <w:t xml:space="preserve"> point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F0000"/>
        </w:rPr>
        <w:t xml:space="preserve"> o</w:t>
      </w:r>
      <w:r>
        <w:rPr>
          <w:color w:val="00000F"/>
        </w:rPr>
        <w:t xml:space="preserve"> ta</w:t>
      </w:r>
      <w:r>
        <w:br/>
      </w:r>
      <w:r>
        <w:rPr>
          <w:color w:val="B5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পেবিলের</w:t>
      </w:r>
      <w:r>
        <w:rPr>
          <w:color w:val="0A0000"/>
        </w:rPr>
        <w:t xml:space="preserve"> আগে</w:t>
      </w:r>
      <w:r>
        <w:rPr>
          <w:color w:val="060000"/>
        </w:rPr>
        <w:t xml:space="preserve"> নাকি</w:t>
      </w:r>
      <w:r>
        <w:rPr>
          <w:color w:val="080000"/>
        </w:rPr>
        <w:t xml:space="preserve"> পরে</w:t>
      </w:r>
      <w:r>
        <w:rPr>
          <w:color w:val="00006D"/>
        </w:rPr>
        <w:t xml:space="preserve"> ক্যাশব্যাক</w:t>
      </w:r>
      <w:r>
        <w:rPr>
          <w:color w:val="000016"/>
        </w:rPr>
        <w:t xml:space="preserve"> সংগ্রহ</w:t>
      </w:r>
      <w:r>
        <w:rPr>
          <w:color w:val="000000"/>
        </w:rPr>
        <w:t xml:space="preserve"> করব</w:t>
      </w:r>
      <w:r>
        <w:br/>
      </w:r>
      <w:r>
        <w:rPr>
          <w:color w:val="0000C1"/>
        </w:rPr>
        <w:t xml:space="preserve"> point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00"/>
        </w:rPr>
        <w:t xml:space="preserve"> =বা</w:t>
      </w:r>
      <w:r>
        <w:rPr>
          <w:color w:val="050000"/>
        </w:rPr>
        <w:t xml:space="preserve"> তার</w:t>
      </w:r>
      <w:r>
        <w:rPr>
          <w:color w:val="000006"/>
        </w:rPr>
        <w:t xml:space="preserve"> বেশি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360000"/>
        </w:rPr>
        <w:t xml:space="preserve"> করে</w:t>
      </w:r>
      <w:r>
        <w:rPr>
          <w:color w:val="000000"/>
        </w:rPr>
        <w:t xml:space="preserve"> =ক্যাশ</w:t>
      </w:r>
      <w:r>
        <w:rPr>
          <w:color w:val="000000"/>
        </w:rPr>
        <w:t xml:space="preserve"> ব্যক</w:t>
      </w:r>
      <w:r>
        <w:rPr>
          <w:color w:val="230000"/>
        </w:rPr>
        <w:t xml:space="preserve"> এর</w:t>
      </w:r>
      <w:r>
        <w:rPr>
          <w:color w:val="000000"/>
        </w:rPr>
        <w:t xml:space="preserve"> আবেদন</w:t>
      </w:r>
      <w:r>
        <w:rPr>
          <w:color w:val="1F0000"/>
        </w:rPr>
        <w:t xml:space="preserve"> করছি</w:t>
      </w:r>
      <w:r>
        <w:rPr>
          <w:color w:val="000019"/>
        </w:rPr>
        <w:t xml:space="preserve"> এখন</w:t>
      </w:r>
      <w:r>
        <w:rPr>
          <w:color w:val="060000"/>
        </w:rPr>
        <w:t xml:space="preserve"> ও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B0000"/>
        </w:rPr>
        <w:t xml:space="preserve"> করি</w:t>
      </w:r>
      <w:r>
        <w:rPr>
          <w:color w:val="000030"/>
        </w:rPr>
        <w:t xml:space="preserve"> নাই</w:t>
      </w:r>
      <w:r>
        <w:br/>
      </w:r>
      <w:r>
        <w:rPr>
          <w:color w:val="030000"/>
        </w:rPr>
        <w:t xml:space="preserve"> sir</w:t>
      </w:r>
      <w:r>
        <w:rPr>
          <w:color w:val="880000"/>
        </w:rPr>
        <w:t xml:space="preserve"> ami</w:t>
      </w:r>
      <w:r>
        <w:rPr>
          <w:color w:val="000010"/>
        </w:rPr>
        <w:t xml:space="preserve"> reword</w:t>
      </w:r>
      <w:r>
        <w:rPr>
          <w:color w:val="390000"/>
        </w:rPr>
        <w:t xml:space="preserve"> a</w:t>
      </w:r>
      <w:r>
        <w:rPr>
          <w:color w:val="030000"/>
        </w:rPr>
        <w:t xml:space="preserve"> kal</w:t>
      </w:r>
      <w:r>
        <w:rPr>
          <w:color w:val="000000"/>
        </w:rPr>
        <w:t xml:space="preserve"> k</w:t>
      </w:r>
      <w:r>
        <w:rPr>
          <w:color w:val="0000C1"/>
        </w:rPr>
        <w:t xml:space="preserve"> point</w:t>
      </w:r>
      <w:r>
        <w:rPr>
          <w:color w:val="00001B"/>
        </w:rPr>
        <w:t xml:space="preserve"> recharge</w:t>
      </w:r>
      <w:r>
        <w:rPr>
          <w:color w:val="000000"/>
        </w:rPr>
        <w:t xml:space="preserve"> disi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dissen</w:t>
      </w:r>
      <w:r>
        <w:rPr>
          <w:color w:val="000041"/>
        </w:rPr>
        <w:t xml:space="preserve"> na</w:t>
      </w:r>
      <w:r>
        <w:rPr>
          <w:color w:val="080000"/>
        </w:rPr>
        <w:t xml:space="preserve"> kn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000028"/>
        </w:rPr>
        <w:t xml:space="preserve"> kore</w:t>
      </w:r>
      <w:r>
        <w:rPr>
          <w:color w:val="050000"/>
        </w:rPr>
        <w:t xml:space="preserve"> je</w:t>
      </w:r>
      <w:r>
        <w:rPr>
          <w:color w:val="00000E"/>
        </w:rPr>
        <w:t xml:space="preserve"> kono</w:t>
      </w:r>
      <w:r>
        <w:rPr>
          <w:color w:val="000000"/>
        </w:rPr>
        <w:t xml:space="preserve"> poriman</w:t>
      </w:r>
      <w:r>
        <w:rPr>
          <w:color w:val="000001"/>
        </w:rPr>
        <w:t xml:space="preserve"> lenden</w:t>
      </w:r>
      <w:r>
        <w:rPr>
          <w:color w:val="000003"/>
        </w:rPr>
        <w:t xml:space="preserve"> ei</w:t>
      </w:r>
      <w:r>
        <w:rPr>
          <w:color w:val="180000"/>
        </w:rPr>
        <w:t xml:space="preserve"> ki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8"/>
        </w:rPr>
        <w:t xml:space="preserve"> pabo</w:t>
      </w:r>
      <w:r>
        <w:rPr>
          <w:color w:val="060000"/>
        </w:rPr>
        <w:t xml:space="preserve"> naki</w:t>
      </w:r>
      <w:r>
        <w:rPr>
          <w:color w:val="0000C1"/>
        </w:rPr>
        <w:t xml:space="preserve"> point</w:t>
      </w:r>
      <w:r>
        <w:rPr>
          <w:color w:val="000017"/>
        </w:rPr>
        <w:t xml:space="preserve"> e</w:t>
      </w:r>
      <w:r>
        <w:rPr>
          <w:color w:val="000000"/>
        </w:rPr>
        <w:t xml:space="preserve"> ullikkhito</w:t>
      </w:r>
      <w:r>
        <w:rPr>
          <w:color w:val="000001"/>
        </w:rPr>
        <w:t xml:space="preserve"> amount</w:t>
      </w:r>
      <w:r>
        <w:rPr>
          <w:color w:val="000003"/>
        </w:rPr>
        <w:t xml:space="preserve"> ei</w:t>
      </w:r>
      <w:r>
        <w:rPr>
          <w:color w:val="000001"/>
        </w:rPr>
        <w:t xml:space="preserve"> lenden</w:t>
      </w:r>
      <w:r>
        <w:rPr>
          <w:color w:val="000009"/>
        </w:rPr>
        <w:t xml:space="preserve"> korte</w:t>
      </w:r>
      <w:r>
        <w:rPr>
          <w:color w:val="080000"/>
        </w:rPr>
        <w:t xml:space="preserve"> hobe</w:t>
      </w:r>
      <w:r>
        <w:br/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0F"/>
        </w:rPr>
        <w:t xml:space="preserve"> বোনাস</w:t>
      </w:r>
      <w:r>
        <w:rPr>
          <w:color w:val="00000C"/>
        </w:rPr>
        <w:t xml:space="preserve"> পাওয়ার</w:t>
      </w:r>
      <w:r>
        <w:rPr>
          <w:color w:val="0A0000"/>
        </w:rPr>
        <w:t xml:space="preserve"> জন্য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একবারে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পেবিল</w:t>
      </w:r>
      <w:r>
        <w:rPr>
          <w:color w:val="0A0000"/>
        </w:rPr>
        <w:t xml:space="preserve"> করতে</w:t>
      </w:r>
      <w:r>
        <w:rPr>
          <w:color w:val="0C0000"/>
        </w:rPr>
        <w:t xml:space="preserve"> হবে</w:t>
      </w:r>
      <w:r>
        <w:rPr>
          <w:color w:val="060000"/>
        </w:rPr>
        <w:t xml:space="preserve"> নাকি</w:t>
      </w:r>
      <w:r>
        <w:rPr>
          <w:color w:val="000000"/>
        </w:rPr>
        <w:t xml:space="preserve"> মোট</w:t>
      </w:r>
      <w:r>
        <w:rPr>
          <w:color w:val="000000"/>
        </w:rPr>
        <w:t xml:space="preserve"> -বারে</w:t>
      </w:r>
      <w:r>
        <w:rPr>
          <w:color w:val="1A0000"/>
        </w:rPr>
        <w:t xml:space="preserve"> করলে</w:t>
      </w:r>
      <w:r>
        <w:rPr>
          <w:color w:val="0C0000"/>
        </w:rPr>
        <w:t xml:space="preserve"> হবে</w:t>
      </w:r>
      <w:r>
        <w:br/>
      </w:r>
      <w:r>
        <w:rPr>
          <w:color w:val="070000"/>
        </w:rPr>
        <w:t xml:space="preserve"> একটু</w:t>
      </w:r>
      <w:r>
        <w:rPr>
          <w:color w:val="0A0000"/>
        </w:rPr>
        <w:t xml:space="preserve"> আগে</w:t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02"/>
        </w:rPr>
        <w:t xml:space="preserve"> ক্লিম</w:t>
      </w:r>
      <w:r>
        <w:rPr>
          <w:color w:val="3D0000"/>
        </w:rPr>
        <w:t xml:space="preserve"> করেছি</w:t>
      </w:r>
      <w:r>
        <w:rPr>
          <w:color w:val="030000"/>
        </w:rPr>
        <w:t xml:space="preserve"> তাহলে</w:t>
      </w:r>
      <w:r>
        <w:rPr>
          <w:color w:val="B5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16"/>
        </w:rPr>
        <w:t xml:space="preserve"> পাবো</w:t>
      </w:r>
      <w:r>
        <w:rPr>
          <w:color w:val="000006"/>
        </w:rPr>
        <w:t xml:space="preserve"> কিভাবে</w:t>
      </w:r>
      <w:r>
        <w:br/>
      </w:r>
      <w:r>
        <w:rPr>
          <w:color w:val="000000"/>
        </w:rPr>
        <w:t xml:space="preserve"> ডায়মন্ড</w:t>
      </w:r>
      <w:r>
        <w:rPr>
          <w:color w:val="1D0000"/>
        </w:rPr>
        <w:t xml:space="preserve"> এ</w:t>
      </w:r>
      <w:r>
        <w:rPr>
          <w:color w:val="030000"/>
        </w:rPr>
        <w:t xml:space="preserve"> আছি</w:t>
      </w:r>
      <w:r>
        <w:rPr>
          <w:color w:val="B50000"/>
        </w:rPr>
        <w:t xml:space="preserve"> আমি</w:t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11"/>
        </w:rPr>
        <w:t xml:space="preserve"> রিওয়ার্ড</w:t>
      </w:r>
      <w:r>
        <w:rPr>
          <w:color w:val="000025"/>
        </w:rPr>
        <w:t xml:space="preserve"> পয়েন্ট</w:t>
      </w:r>
      <w:r>
        <w:rPr>
          <w:color w:val="230000"/>
        </w:rPr>
        <w:t xml:space="preserve"> এর</w:t>
      </w:r>
      <w:r>
        <w:rPr>
          <w:color w:val="000005"/>
        </w:rPr>
        <w:t xml:space="preserve"> -</w:t>
      </w:r>
      <w:r>
        <w:rPr>
          <w:color w:val="000000"/>
        </w:rPr>
        <w:t xml:space="preserve"> _</w:t>
      </w:r>
      <w:r>
        <w:rPr>
          <w:color w:val="000002"/>
        </w:rPr>
        <w:t xml:space="preserve"> তারিখে</w:t>
      </w:r>
      <w:r>
        <w:rPr>
          <w:color w:val="B50000"/>
        </w:rPr>
        <w:t xml:space="preserve"> আমি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অপশনের</w:t>
      </w:r>
      <w:r>
        <w:rPr>
          <w:color w:val="030000"/>
        </w:rPr>
        <w:t xml:space="preserve"> ত</w:t>
      </w:r>
      <w:r>
        <w:rPr>
          <w:color w:val="000003"/>
        </w:rPr>
        <w:t xml:space="preserve"> ক্লিক</w:t>
      </w:r>
      <w:r>
        <w:rPr>
          <w:color w:val="0B0000"/>
        </w:rPr>
        <w:t xml:space="preserve"> করি</w:t>
      </w:r>
      <w:r>
        <w:rPr>
          <w:color w:val="000000"/>
        </w:rPr>
        <w:t xml:space="preserve"> যেখানে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আড়াইশো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B50000"/>
        </w:rPr>
        <w:t xml:space="preserve"> আমি</w:t>
      </w:r>
      <w:r>
        <w:rPr>
          <w:color w:val="000002"/>
        </w:rPr>
        <w:t xml:space="preserve"> তারিখে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100000"/>
        </w:rPr>
        <w:t xml:space="preserve"> korechi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110000"/>
        </w:rPr>
        <w:t xml:space="preserve"> করার</w:t>
      </w:r>
      <w:r>
        <w:rPr>
          <w:color w:val="000026"/>
        </w:rPr>
        <w:t xml:space="preserve"> কথা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নিসে</w:t>
      </w:r>
      <w:r>
        <w:rPr>
          <w:color w:val="750000"/>
        </w:rPr>
        <w:t xml:space="preserve"> কিন্তু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360000"/>
        </w:rPr>
        <w:t xml:space="preserve"> করে</w:t>
      </w:r>
      <w:r>
        <w:rPr>
          <w:color w:val="000030"/>
        </w:rPr>
        <w:t xml:space="preserve"> নাই</w:t>
      </w:r>
      <w:r>
        <w:rPr>
          <w:color w:val="000000"/>
        </w:rPr>
        <w:t xml:space="preserve"> কারনটা</w:t>
      </w:r>
      <w:r>
        <w:rPr>
          <w:color w:val="000002"/>
        </w:rPr>
        <w:t xml:space="preserve"> জানতে</w:t>
      </w:r>
      <w:r>
        <w:rPr>
          <w:color w:val="000007"/>
        </w:rPr>
        <w:t xml:space="preserve"> পারি</w:t>
      </w:r>
      <w:r>
        <w:br/>
      </w:r>
      <w:r>
        <w:rPr>
          <w:color w:val="000055"/>
        </w:rPr>
        <w:t xml:space="preserve"> taka</w:t>
      </w:r>
      <w:r>
        <w:rPr>
          <w:color w:val="000000"/>
        </w:rPr>
        <w:t xml:space="preserve"> bonas</w:t>
      </w:r>
      <w:r>
        <w:rPr>
          <w:color w:val="000000"/>
        </w:rPr>
        <w:t xml:space="preserve"> power</w:t>
      </w:r>
      <w:r>
        <w:rPr>
          <w:color w:val="000003"/>
        </w:rPr>
        <w:t xml:space="preserve"> kota</w:t>
      </w:r>
      <w:r>
        <w:rPr>
          <w:color w:val="000000"/>
        </w:rPr>
        <w:t xml:space="preserve"> celo</w:t>
      </w:r>
      <w:r>
        <w:rPr>
          <w:color w:val="040000"/>
        </w:rPr>
        <w:t xml:space="preserve"> ame</w:t>
      </w:r>
      <w:r>
        <w:rPr>
          <w:color w:val="000000"/>
        </w:rPr>
        <w:t xml:space="preserve"> too</w:t>
      </w:r>
      <w:r>
        <w:rPr>
          <w:color w:val="000003"/>
        </w:rPr>
        <w:t xml:space="preserve"> paine</w:t>
      </w:r>
      <w:r>
        <w:rPr>
          <w:color w:val="000010"/>
        </w:rPr>
        <w:t xml:space="preserve"> reword</w:t>
      </w:r>
      <w:r>
        <w:rPr>
          <w:color w:val="020000"/>
        </w:rPr>
        <w:t xml:space="preserve"> deya</w:t>
      </w:r>
      <w:r>
        <w:rPr>
          <w:color w:val="010000"/>
        </w:rPr>
        <w:t xml:space="preserve"> kinlam</w:t>
      </w:r>
      <w:r>
        <w:rPr>
          <w:color w:val="000055"/>
        </w:rPr>
        <w:t xml:space="preserve"> taka</w:t>
      </w:r>
      <w:r>
        <w:br/>
      </w:r>
      <w:r>
        <w:rPr>
          <w:color w:val="0000C1"/>
        </w:rPr>
        <w:t xml:space="preserve"> point</w:t>
      </w:r>
      <w:r>
        <w:rPr>
          <w:color w:val="000000"/>
        </w:rPr>
        <w:t xml:space="preserve"> vagasi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6"/>
        </w:rPr>
        <w:t xml:space="preserve"> paini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ব্রোঞ্জ</w:t>
      </w:r>
      <w:r>
        <w:rPr>
          <w:color w:val="000002"/>
        </w:rPr>
        <w:t xml:space="preserve"> লেভেল</w:t>
      </w:r>
      <w:r>
        <w:rPr>
          <w:color w:val="000053"/>
        </w:rPr>
        <w:t xml:space="preserve"> রিওয়ার্ড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00014"/>
        </w:rPr>
        <w:t xml:space="preserve"> ক্লেইম</w:t>
      </w:r>
      <w:r>
        <w:rPr>
          <w:color w:val="0C0000"/>
        </w:rPr>
        <w:t xml:space="preserve"> করেছিলাম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rPr>
          <w:color w:val="000000"/>
        </w:rPr>
        <w:t xml:space="preserve"> ভাইয়া</w:t>
      </w:r>
      <w:r>
        <w:br/>
      </w:r>
      <w:r>
        <w:rPr>
          <w:color w:val="000002"/>
        </w:rPr>
        <w:t xml:space="preserve"> বিকাস</w:t>
      </w:r>
      <w:r>
        <w:rPr>
          <w:color w:val="000053"/>
        </w:rPr>
        <w:t xml:space="preserve"> রিওয়ার্ড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ব্যাক</w:t>
      </w:r>
      <w:r>
        <w:rPr>
          <w:color w:val="000000"/>
        </w:rPr>
        <w:t xml:space="preserve"> দেবার</w:t>
      </w:r>
      <w:r>
        <w:rPr>
          <w:color w:val="000026"/>
        </w:rPr>
        <w:t xml:space="preserve"> কথা</w:t>
      </w:r>
      <w:r>
        <w:rPr>
          <w:color w:val="750000"/>
        </w:rPr>
        <w:t xml:space="preserve"> কিন্তু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230000"/>
        </w:rPr>
        <w:t xml:space="preserve"> amar</w:t>
      </w:r>
      <w:r>
        <w:rPr>
          <w:color w:val="000069"/>
        </w:rPr>
        <w:t xml:space="preserve"> cashback</w:t>
      </w:r>
      <w:r>
        <w:rPr>
          <w:color w:val="030000"/>
        </w:rPr>
        <w:t xml:space="preserve"> ashe</w:t>
      </w:r>
      <w:r>
        <w:rPr>
          <w:color w:val="000033"/>
        </w:rPr>
        <w:t xml:space="preserve"> nai</w:t>
      </w:r>
      <w:r>
        <w:rPr>
          <w:color w:val="00000E"/>
        </w:rPr>
        <w:t xml:space="preserve"> keno</w:t>
      </w:r>
      <w:r>
        <w:rPr>
          <w:color w:val="0000C1"/>
        </w:rPr>
        <w:t xml:space="preserve"> point</w:t>
      </w:r>
      <w:r>
        <w:rPr>
          <w:color w:val="000008"/>
        </w:rPr>
        <w:t xml:space="preserve"> collect</w:t>
      </w:r>
      <w:r>
        <w:rPr>
          <w:color w:val="1A0000"/>
        </w:rPr>
        <w:t xml:space="preserve"> korlam</w:t>
      </w:r>
      <w:r>
        <w:rPr>
          <w:color w:val="0F0000"/>
        </w:rPr>
        <w:t xml:space="preserve"> to</w:t>
      </w:r>
      <w:r>
        <w:rPr>
          <w:color w:val="0000C1"/>
        </w:rPr>
        <w:t xml:space="preserve"> point</w:t>
      </w:r>
      <w:r>
        <w:rPr>
          <w:color w:val="000008"/>
        </w:rPr>
        <w:t xml:space="preserve"> collect</w:t>
      </w:r>
      <w:r>
        <w:rPr>
          <w:color w:val="110000"/>
        </w:rPr>
        <w:t xml:space="preserve"> korsi</w:t>
      </w:r>
      <w:r>
        <w:rPr>
          <w:color w:val="880000"/>
        </w:rPr>
        <w:t xml:space="preserve"> ami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01"/>
        </w:rPr>
        <w:t xml:space="preserve"> clime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0000D"/>
        </w:rPr>
        <w:t xml:space="preserve"> koto</w:t>
      </w:r>
      <w:r>
        <w:rPr>
          <w:color w:val="000055"/>
        </w:rPr>
        <w:t xml:space="preserve"> taka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1A0000"/>
        </w:rPr>
        <w:t xml:space="preserve"> korle</w:t>
      </w:r>
      <w:r>
        <w:rPr>
          <w:color w:val="000010"/>
        </w:rPr>
        <w:t xml:space="preserve"> bonus</w:t>
      </w:r>
      <w:r>
        <w:rPr>
          <w:color w:val="000001"/>
        </w:rPr>
        <w:t xml:space="preserve"> pawa</w:t>
      </w:r>
      <w:r>
        <w:rPr>
          <w:color w:val="020000"/>
        </w:rPr>
        <w:t xml:space="preserve"> jabe</w:t>
      </w:r>
      <w:r>
        <w:br/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রিচার্জ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কেশ</w:t>
      </w:r>
      <w:r>
        <w:rPr>
          <w:color w:val="000025"/>
        </w:rPr>
        <w:t xml:space="preserve"> ব্যাক</w:t>
      </w:r>
      <w:r>
        <w:rPr>
          <w:color w:val="0D0000"/>
        </w:rPr>
        <w:t xml:space="preserve"> এই</w:t>
      </w:r>
      <w:r>
        <w:rPr>
          <w:color w:val="00000C"/>
        </w:rPr>
        <w:t xml:space="preserve"> অফার</w:t>
      </w:r>
      <w:r>
        <w:rPr>
          <w:color w:val="B50000"/>
        </w:rPr>
        <w:t xml:space="preserve"> আমি</w:t>
      </w:r>
      <w:r>
        <w:rPr>
          <w:color w:val="010000"/>
        </w:rPr>
        <w:t xml:space="preserve"> গ্রহণ</w:t>
      </w:r>
      <w:r>
        <w:rPr>
          <w:color w:val="3D0000"/>
        </w:rPr>
        <w:t xml:space="preserve"> করেছি</w:t>
      </w:r>
      <w:r>
        <w:rPr>
          <w:color w:val="230000"/>
        </w:rPr>
        <w:t xml:space="preserve"> এর</w:t>
      </w:r>
      <w:r>
        <w:rPr>
          <w:color w:val="000000"/>
        </w:rPr>
        <w:t xml:space="preserve"> শুবিদা</w:t>
      </w:r>
      <w:r>
        <w:rPr>
          <w:color w:val="210000"/>
        </w:rPr>
        <w:t xml:space="preserve"> কি</w:t>
      </w:r>
      <w:r>
        <w:br/>
      </w:r>
      <w:r>
        <w:rPr>
          <w:color w:val="110000"/>
        </w:rPr>
        <w:t xml:space="preserve"> amr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390000"/>
        </w:rPr>
        <w:t xml:space="preserve"> a</w:t>
      </w:r>
      <w:r>
        <w:rPr>
          <w:color w:val="000000"/>
        </w:rPr>
        <w:t xml:space="preserve"> j</w:t>
      </w:r>
      <w:r>
        <w:rPr>
          <w:color w:val="0000C1"/>
        </w:rPr>
        <w:t xml:space="preserve"> point</w:t>
      </w:r>
      <w:r>
        <w:rPr>
          <w:color w:val="0A0000"/>
        </w:rPr>
        <w:t xml:space="preserve"> cilo</w:t>
      </w:r>
      <w:r>
        <w:rPr>
          <w:color w:val="000005"/>
        </w:rPr>
        <w:t xml:space="preserve"> seta</w:t>
      </w:r>
      <w:r>
        <w:rPr>
          <w:color w:val="0F0000"/>
        </w:rPr>
        <w:t xml:space="preserve"> to</w:t>
      </w:r>
      <w:r>
        <w:rPr>
          <w:color w:val="000000"/>
        </w:rPr>
        <w:t xml:space="preserve"> songgroho</w:t>
      </w:r>
      <w:r>
        <w:rPr>
          <w:color w:val="000003"/>
        </w:rPr>
        <w:t xml:space="preserve"> korce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rPr>
          <w:color w:val="0000C1"/>
        </w:rPr>
        <w:t xml:space="preserve"> point</w:t>
      </w:r>
      <w:r>
        <w:br/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2F"/>
        </w:rPr>
        <w:t xml:space="preserve"> থেকে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110000"/>
        </w:rPr>
        <w:t xml:space="preserve"> করার</w:t>
      </w:r>
      <w:r>
        <w:rPr>
          <w:color w:val="0A0000"/>
        </w:rPr>
        <w:t xml:space="preserve"> জন্য</w:t>
      </w:r>
      <w:r>
        <w:rPr>
          <w:color w:val="000014"/>
        </w:rPr>
        <w:t xml:space="preserve"> ক্লেইম</w:t>
      </w:r>
      <w:r>
        <w:rPr>
          <w:color w:val="0C0000"/>
        </w:rPr>
        <w:t xml:space="preserve"> করেছিলাম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এখনো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00"/>
        </w:rPr>
        <w:t xml:space="preserve"> paina</w:t>
      </w:r>
      <w:r>
        <w:rPr>
          <w:color w:val="080000"/>
        </w:rPr>
        <w:t xml:space="preserve"> kn</w:t>
      </w:r>
      <w:r>
        <w:br/>
      </w:r>
      <w:r>
        <w:rPr>
          <w:color w:val="B50000"/>
        </w:rPr>
        <w:t xml:space="preserve"> আমি</w:t>
      </w:r>
      <w:r>
        <w:rPr>
          <w:color w:val="000003"/>
        </w:rPr>
        <w:t xml:space="preserve"> একটি</w:t>
      </w:r>
      <w:r>
        <w:rPr>
          <w:color w:val="000053"/>
        </w:rPr>
        <w:t xml:space="preserve"> রিওয়ার্ড</w:t>
      </w:r>
      <w:r>
        <w:rPr>
          <w:color w:val="000016"/>
        </w:rPr>
        <w:t xml:space="preserve"> সংগ্রহ</w:t>
      </w:r>
      <w:r>
        <w:rPr>
          <w:color w:val="3D0000"/>
        </w:rPr>
        <w:t xml:space="preserve"> করেছি</w:t>
      </w:r>
      <w:r>
        <w:rPr>
          <w:color w:val="000000"/>
        </w:rPr>
        <w:t xml:space="preserve"> কয়েনের</w:t>
      </w:r>
      <w:r>
        <w:rPr>
          <w:color w:val="000000"/>
        </w:rPr>
        <w:t xml:space="preserve"> বিনিময়ে</w:t>
      </w:r>
      <w:r>
        <w:rPr>
          <w:color w:val="030000"/>
        </w:rPr>
        <w:t xml:space="preserve"> বলা</w:t>
      </w:r>
      <w:r>
        <w:rPr>
          <w:color w:val="110000"/>
        </w:rPr>
        <w:t xml:space="preserve"> ছিল</w:t>
      </w:r>
      <w:r>
        <w:rPr>
          <w:color w:val="0C0000"/>
        </w:rPr>
        <w:t xml:space="preserve"> যে</w:t>
      </w:r>
      <w:r>
        <w:rPr>
          <w:color w:val="B50000"/>
        </w:rPr>
        <w:t xml:space="preserve"> আমি</w:t>
      </w:r>
      <w:r>
        <w:rPr>
          <w:color w:val="010000"/>
        </w:rPr>
        <w:t xml:space="preserve"> পরবর্তী</w:t>
      </w:r>
      <w:r>
        <w:rPr>
          <w:color w:val="000000"/>
        </w:rPr>
        <w:t xml:space="preserve"> রিচার্জের</w:t>
      </w:r>
      <w:r>
        <w:rPr>
          <w:color w:val="03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ক্যাশবেক</w:t>
      </w:r>
      <w:r>
        <w:rPr>
          <w:color w:val="00000D"/>
        </w:rPr>
        <w:t xml:space="preserve"> পাব</w:t>
      </w:r>
      <w:r>
        <w:rPr>
          <w:color w:val="750000"/>
        </w:rPr>
        <w:t xml:space="preserve"> কিন্তু</w:t>
      </w:r>
      <w:r>
        <w:rPr>
          <w:color w:val="000037"/>
        </w:rPr>
        <w:t xml:space="preserve"> পাইনি</w:t>
      </w:r>
      <w:r>
        <w:rPr>
          <w:color w:val="060000"/>
        </w:rPr>
        <w:t xml:space="preserve"> কোনো</w:t>
      </w:r>
      <w:r>
        <w:rPr>
          <w:color w:val="00000A"/>
        </w:rPr>
        <w:t xml:space="preserve"> ক্যাশবেক</w:t>
      </w:r>
      <w:r>
        <w:br/>
      </w:r>
      <w:r>
        <w:rPr>
          <w:color w:val="00004A"/>
        </w:rPr>
        <w:t xml:space="preserve"> bkash</w:t>
      </w:r>
      <w:r>
        <w:rPr>
          <w:color w:val="000008"/>
        </w:rPr>
        <w:t xml:space="preserve"> coin</w:t>
      </w:r>
      <w:r>
        <w:rPr>
          <w:color w:val="000000"/>
        </w:rPr>
        <w:t xml:space="preserve"> vangia</w:t>
      </w:r>
      <w:r>
        <w:rPr>
          <w:color w:val="000003"/>
        </w:rPr>
        <w:t xml:space="preserve"> songroho</w:t>
      </w:r>
      <w:r>
        <w:rPr>
          <w:color w:val="0A0000"/>
        </w:rPr>
        <w:t xml:space="preserve"> koreci</w:t>
      </w:r>
      <w:r>
        <w:rPr>
          <w:color w:val="080000"/>
        </w:rPr>
        <w:t xml:space="preserve"> bt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rPr>
          <w:color w:val="000001"/>
        </w:rPr>
        <w:t xml:space="preserve"> akono</w:t>
      </w:r>
      <w:r>
        <w:br/>
      </w:r>
      <w:r>
        <w:rPr>
          <w:color w:val="230000"/>
        </w:rPr>
        <w:t xml:space="preserve"> amar</w:t>
      </w:r>
      <w:r>
        <w:rPr>
          <w:color w:val="000000"/>
        </w:rPr>
        <w:t xml:space="preserve"> acount</w:t>
      </w:r>
      <w:r>
        <w:rPr>
          <w:color w:val="000000"/>
        </w:rPr>
        <w:t xml:space="preserve"> up</w:t>
      </w:r>
      <w:r>
        <w:rPr>
          <w:color w:val="0000C1"/>
        </w:rPr>
        <w:t xml:space="preserve"> point</w:t>
      </w:r>
      <w:r>
        <w:rPr>
          <w:color w:val="0A0000"/>
        </w:rPr>
        <w:t xml:space="preserve"> cilo</w:t>
      </w:r>
      <w:r>
        <w:rPr>
          <w:color w:val="000001"/>
        </w:rPr>
        <w:t xml:space="preserve"> clime</w:t>
      </w:r>
      <w:r>
        <w:rPr>
          <w:color w:val="1A0000"/>
        </w:rPr>
        <w:t xml:space="preserve"> korlam</w:t>
      </w:r>
      <w:r>
        <w:rPr>
          <w:color w:val="00007D"/>
        </w:rPr>
        <w:t xml:space="preserve"> tk</w:t>
      </w:r>
      <w:r>
        <w:rPr>
          <w:color w:val="000000"/>
        </w:rPr>
        <w:t xml:space="preserve"> pament</w:t>
      </w:r>
      <w:r>
        <w:rPr>
          <w:color w:val="000007"/>
        </w:rPr>
        <w:t xml:space="preserve"> aslo</w:t>
      </w:r>
      <w:r>
        <w:rPr>
          <w:color w:val="000000"/>
        </w:rPr>
        <w:t xml:space="preserve"> nha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1"/>
        </w:rPr>
        <w:t xml:space="preserve"> nilo</w:t>
      </w:r>
      <w:r>
        <w:br/>
      </w:r>
      <w:r>
        <w:rPr>
          <w:color w:val="0F0000"/>
        </w:rPr>
        <w:t xml:space="preserve"> আমাকে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00"/>
        </w:rPr>
        <w:t xml:space="preserve"> কয়েন্ট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12"/>
        </w:rPr>
        <w:t xml:space="preserve"> বেক</w:t>
      </w:r>
      <w:r>
        <w:rPr>
          <w:color w:val="070000"/>
        </w:rPr>
        <w:t xml:space="preserve"> দেওয়ার</w:t>
      </w:r>
      <w:r>
        <w:rPr>
          <w:color w:val="000026"/>
        </w:rPr>
        <w:t xml:space="preserve"> কথা</w:t>
      </w:r>
      <w:r>
        <w:rPr>
          <w:color w:val="750000"/>
        </w:rPr>
        <w:t xml:space="preserve"> কিন্তু</w:t>
      </w:r>
      <w:r>
        <w:rPr>
          <w:color w:val="000008"/>
        </w:rPr>
        <w:t xml:space="preserve"> দেয়</w:t>
      </w:r>
      <w:r>
        <w:rPr>
          <w:color w:val="000030"/>
        </w:rPr>
        <w:t xml:space="preserve"> নাই</w:t>
      </w:r>
      <w:r>
        <w:br/>
      </w:r>
      <w:r>
        <w:rPr>
          <w:color w:val="180000"/>
        </w:rPr>
        <w:t xml:space="preserve"> i</w:t>
      </w:r>
      <w:r>
        <w:rPr>
          <w:color w:val="000003"/>
        </w:rPr>
        <w:t xml:space="preserve"> didnt</w:t>
      </w:r>
      <w:r>
        <w:rPr>
          <w:color w:val="000005"/>
        </w:rPr>
        <w:t xml:space="preserve"> receive</w:t>
      </w:r>
      <w:r>
        <w:rPr>
          <w:color w:val="00000B"/>
        </w:rPr>
        <w:t xml:space="preserve"> my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of</w:t>
      </w:r>
      <w:r>
        <w:rPr>
          <w:color w:val="00007D"/>
        </w:rPr>
        <w:t xml:space="preserve"> tk</w:t>
      </w:r>
      <w:r>
        <w:rPr>
          <w:color w:val="040000"/>
        </w:rPr>
        <w:t xml:space="preserve"> for</w:t>
      </w:r>
      <w:r>
        <w:rPr>
          <w:color w:val="000000"/>
        </w:rPr>
        <w:t xml:space="preserve"> recharging</w:t>
      </w:r>
      <w:r>
        <w:rPr>
          <w:color w:val="00007D"/>
        </w:rPr>
        <w:t xml:space="preserve"> tk</w:t>
      </w:r>
      <w:r>
        <w:rPr>
          <w:color w:val="000001"/>
        </w:rPr>
        <w:t xml:space="preserve"> from</w:t>
      </w:r>
      <w:r>
        <w:rPr>
          <w:color w:val="000000"/>
        </w:rPr>
        <w:t xml:space="preserve"> myv</w:t>
      </w:r>
      <w:r>
        <w:rPr>
          <w:color w:val="000018"/>
        </w:rPr>
        <w:t xml:space="preserve"> points</w:t>
      </w:r>
      <w:r>
        <w:rPr>
          <w:color w:val="020000"/>
        </w:rPr>
        <w:t xml:space="preserve"> why</w:t>
      </w:r>
      <w:r>
        <w:br/>
      </w:r>
      <w:r>
        <w:rPr>
          <w:color w:val="B50000"/>
        </w:rPr>
        <w:t xml:space="preserve"> আমি</w:t>
      </w:r>
      <w:r>
        <w:rPr>
          <w:color w:val="020000"/>
        </w:rPr>
        <w:t xml:space="preserve"> কাল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রিচার্জ</w:t>
      </w:r>
      <w:r>
        <w:rPr>
          <w:color w:val="1A0000"/>
        </w:rPr>
        <w:t xml:space="preserve"> করলে</w:t>
      </w:r>
      <w:r>
        <w:rPr>
          <w:color w:val="00000E"/>
        </w:rPr>
        <w:t xml:space="preserve"> কেশ</w:t>
      </w:r>
      <w:r>
        <w:rPr>
          <w:color w:val="000025"/>
        </w:rPr>
        <w:t xml:space="preserve"> ব্যাক</w:t>
      </w:r>
      <w:r>
        <w:rPr>
          <w:color w:val="000025"/>
        </w:rPr>
        <w:t xml:space="preserve"> পয়েন্ট</w:t>
      </w:r>
      <w:r>
        <w:rPr>
          <w:color w:val="010000"/>
        </w:rPr>
        <w:t xml:space="preserve"> গ্রহণ</w:t>
      </w:r>
      <w:r>
        <w:rPr>
          <w:color w:val="3D0000"/>
        </w:rPr>
        <w:t xml:space="preserve"> করেছি</w:t>
      </w:r>
      <w:r>
        <w:rPr>
          <w:color w:val="000019"/>
        </w:rPr>
        <w:t xml:space="preserve"> এখন</w:t>
      </w:r>
      <w:r>
        <w:rPr>
          <w:color w:val="210000"/>
        </w:rPr>
        <w:t xml:space="preserve"> কি</w:t>
      </w:r>
      <w:r>
        <w:rPr>
          <w:color w:val="000006"/>
        </w:rPr>
        <w:t xml:space="preserve"> কত</w:t>
      </w:r>
      <w:r>
        <w:rPr>
          <w:color w:val="000002"/>
        </w:rPr>
        <w:t xml:space="preserve"> বার</w:t>
      </w:r>
      <w:r>
        <w:rPr>
          <w:color w:val="00000C"/>
        </w:rPr>
        <w:t xml:space="preserve"> রিচার্জ</w:t>
      </w:r>
      <w:r>
        <w:rPr>
          <w:color w:val="1A0000"/>
        </w:rPr>
        <w:t xml:space="preserve"> করলে</w:t>
      </w:r>
      <w:r>
        <w:rPr>
          <w:color w:val="000000"/>
        </w:rPr>
        <w:t xml:space="preserve"> এক</w:t>
      </w:r>
      <w:r>
        <w:rPr>
          <w:color w:val="000001"/>
        </w:rPr>
        <w:t xml:space="preserve"> নম্বর</w:t>
      </w:r>
      <w:r>
        <w:rPr>
          <w:color w:val="1D0000"/>
        </w:rPr>
        <w:t xml:space="preserve"> এ</w:t>
      </w:r>
      <w:r>
        <w:rPr>
          <w:color w:val="080000"/>
        </w:rPr>
        <w:t xml:space="preserve"> এটা</w:t>
      </w:r>
      <w:r>
        <w:rPr>
          <w:color w:val="000000"/>
        </w:rPr>
        <w:t xml:space="preserve"> প্রাবো</w:t>
      </w:r>
      <w:r>
        <w:br/>
      </w:r>
      <w:r>
        <w:rPr>
          <w:color w:val="B50000"/>
        </w:rPr>
        <w:t xml:space="preserve"> আমি</w:t>
      </w:r>
      <w:r>
        <w:rPr>
          <w:color w:val="000007"/>
        </w:rPr>
        <w:t xml:space="preserve"> পয়েন্টে</w:t>
      </w:r>
      <w:r>
        <w:rPr>
          <w:color w:val="290000"/>
        </w:rPr>
        <w:t xml:space="preserve"> দিয়ে</w:t>
      </w:r>
      <w:r>
        <w:rPr>
          <w:color w:val="000000"/>
        </w:rPr>
        <w:t xml:space="preserve"> তাকা</w:t>
      </w:r>
      <w:r>
        <w:rPr>
          <w:color w:val="00000E"/>
        </w:rPr>
        <w:t xml:space="preserve"> কেশ</w:t>
      </w:r>
      <w:r>
        <w:rPr>
          <w:color w:val="000025"/>
        </w:rPr>
        <w:t xml:space="preserve"> ব্যাক</w:t>
      </w:r>
      <w:r>
        <w:rPr>
          <w:color w:val="000002"/>
        </w:rPr>
        <w:t xml:space="preserve"> নিতে</w:t>
      </w:r>
      <w:r>
        <w:rPr>
          <w:color w:val="000000"/>
        </w:rPr>
        <w:t xml:space="preserve"> চাইচিলাম</w:t>
      </w:r>
      <w:r>
        <w:rPr>
          <w:color w:val="750000"/>
        </w:rPr>
        <w:t xml:space="preserve"> কিন্তু</w:t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কেতে</w:t>
      </w:r>
      <w:r>
        <w:rPr>
          <w:color w:val="000006"/>
        </w:rPr>
        <w:t xml:space="preserve"> নেওয়া</w:t>
      </w:r>
      <w:r>
        <w:rPr>
          <w:color w:val="000007"/>
        </w:rPr>
        <w:t xml:space="preserve"> হয়েছে</w:t>
      </w:r>
      <w:r>
        <w:rPr>
          <w:color w:val="050000"/>
        </w:rPr>
        <w:t xml:space="preserve"> কিন্ত</w:t>
      </w:r>
      <w:r>
        <w:rPr>
          <w:color w:val="0F0000"/>
        </w:rPr>
        <w:t xml:space="preserve"> আমাকে</w:t>
      </w:r>
      <w:r>
        <w:rPr>
          <w:color w:val="000000"/>
        </w:rPr>
        <w:t xml:space="preserve"> কাতা</w:t>
      </w:r>
      <w:r>
        <w:rPr>
          <w:color w:val="00000E"/>
        </w:rPr>
        <w:t xml:space="preserve"> কেশ</w:t>
      </w:r>
      <w:r>
        <w:rPr>
          <w:color w:val="000025"/>
        </w:rPr>
        <w:t xml:space="preserve"> ব্যাক</w:t>
      </w:r>
      <w:r>
        <w:rPr>
          <w:color w:val="000000"/>
        </w:rPr>
        <w:t xml:space="preserve"> দিলনা</w:t>
      </w:r>
      <w:r>
        <w:br/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03"/>
        </w:rPr>
        <w:t xml:space="preserve"> রেওয়াড</w:t>
      </w:r>
      <w:r>
        <w:rPr>
          <w:color w:val="000014"/>
        </w:rPr>
        <w:t xml:space="preserve"> ক্লেইম</w:t>
      </w:r>
      <w:r>
        <w:rPr>
          <w:color w:val="1F0000"/>
        </w:rPr>
        <w:t xml:space="preserve"> করছি</w:t>
      </w:r>
      <w:r>
        <w:rPr>
          <w:color w:val="070000"/>
        </w:rPr>
        <w:t xml:space="preserve"> বাট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050000"/>
        </w:rPr>
        <w:t xml:space="preserve"> এখনও</w:t>
      </w:r>
      <w:r>
        <w:rPr>
          <w:color w:val="000037"/>
        </w:rPr>
        <w:t xml:space="preserve"> পাইনি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05"/>
        </w:rPr>
        <w:t xml:space="preserve"> রিওয়ার্ডস</w:t>
      </w:r>
      <w:r>
        <w:rPr>
          <w:color w:val="230000"/>
        </w:rPr>
        <w:t xml:space="preserve"> এর</w:t>
      </w:r>
      <w:r>
        <w:rPr>
          <w:color w:val="00000F"/>
        </w:rPr>
        <w:t xml:space="preserve"> বোনাস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rPr>
          <w:color w:val="000034"/>
        </w:rPr>
        <w:t xml:space="preserve"> কেন</w:t>
      </w:r>
      <w:r>
        <w:br/>
      </w:r>
      <w:r>
        <w:rPr>
          <w:color w:val="040000"/>
        </w:rPr>
        <w:t xml:space="preserve"> ame</w:t>
      </w:r>
      <w:r>
        <w:rPr>
          <w:color w:val="000000"/>
        </w:rPr>
        <w:t xml:space="preserve"> silver</w:t>
      </w:r>
      <w:r>
        <w:rPr>
          <w:color w:val="0000C1"/>
        </w:rPr>
        <w:t xml:space="preserve"> point</w:t>
      </w:r>
      <w:r>
        <w:rPr>
          <w:color w:val="00001A"/>
        </w:rPr>
        <w:t xml:space="preserve"> theke</w:t>
      </w:r>
      <w:r>
        <w:rPr>
          <w:color w:val="000054"/>
        </w:rPr>
        <w:t xml:space="preserve"> reward</w:t>
      </w:r>
      <w:r>
        <w:rPr>
          <w:color w:val="000034"/>
        </w:rPr>
        <w:t xml:space="preserve"> claim</w:t>
      </w:r>
      <w:r>
        <w:rPr>
          <w:color w:val="000028"/>
        </w:rPr>
        <w:t xml:space="preserve"> kore</w:t>
      </w:r>
      <w:r>
        <w:rPr>
          <w:color w:val="00007D"/>
        </w:rPr>
        <w:t xml:space="preserve"> tk</w:t>
      </w:r>
      <w:r>
        <w:rPr>
          <w:color w:val="00001B"/>
        </w:rPr>
        <w:t xml:space="preserve"> recharge</w:t>
      </w:r>
      <w:r>
        <w:rPr>
          <w:color w:val="580000"/>
        </w:rPr>
        <w:t xml:space="preserve"> but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7D"/>
        </w:rPr>
        <w:t xml:space="preserve"> tk</w:t>
      </w:r>
      <w:r>
        <w:rPr>
          <w:color w:val="000003"/>
        </w:rPr>
        <w:t xml:space="preserve"> paine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ক্লাম</w:t>
      </w:r>
      <w:r>
        <w:rPr>
          <w:color w:val="1A0000"/>
        </w:rPr>
        <w:t xml:space="preserve"> করলে</w:t>
      </w:r>
      <w:r>
        <w:rPr>
          <w:color w:val="010000"/>
        </w:rPr>
        <w:t xml:space="preserve"> কই</w:t>
      </w:r>
      <w:r>
        <w:rPr>
          <w:color w:val="000000"/>
        </w:rPr>
        <w:t xml:space="preserve"> দিনের</w:t>
      </w:r>
      <w:r>
        <w:rPr>
          <w:color w:val="000000"/>
        </w:rPr>
        <w:t xml:space="preserve"> মধ্যে</w:t>
      </w:r>
      <w:r>
        <w:rPr>
          <w:color w:val="000004"/>
        </w:rPr>
        <w:t xml:space="preserve"> পেবিল</w:t>
      </w:r>
      <w:r>
        <w:rPr>
          <w:color w:val="0A0000"/>
        </w:rPr>
        <w:t xml:space="preserve"> করতে</w:t>
      </w:r>
      <w:r>
        <w:rPr>
          <w:color w:val="0C0000"/>
        </w:rPr>
        <w:t xml:space="preserve"> হবে</w:t>
      </w:r>
      <w:r>
        <w:br/>
      </w:r>
      <w:r>
        <w:rPr>
          <w:color w:val="230000"/>
        </w:rPr>
        <w:t xml:space="preserve"> amar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0A0000"/>
        </w:rPr>
        <w:t xml:space="preserve"> cilo</w:t>
      </w:r>
      <w:r>
        <w:rPr>
          <w:color w:val="000000"/>
        </w:rPr>
        <w:t xml:space="preserve"> ay</w:t>
      </w:r>
      <w:r>
        <w:rPr>
          <w:color w:val="000000"/>
        </w:rPr>
        <w:t xml:space="preserve"> khana</w:t>
      </w:r>
      <w:r>
        <w:rPr>
          <w:color w:val="000000"/>
        </w:rPr>
        <w:t xml:space="preserve"> bolo</w:t>
      </w:r>
      <w:r>
        <w:rPr>
          <w:color w:val="0A0000"/>
        </w:rPr>
        <w:t xml:space="preserve"> cilo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000000"/>
        </w:rPr>
        <w:t xml:space="preserve"> karla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br/>
      </w:r>
      <w:r>
        <w:rPr>
          <w:color w:val="00004A"/>
        </w:rPr>
        <w:t xml:space="preserve"> bkash</w:t>
      </w:r>
      <w:r>
        <w:rPr>
          <w:color w:val="0000C1"/>
        </w:rPr>
        <w:t xml:space="preserve"> point</w:t>
      </w:r>
      <w:r>
        <w:rPr>
          <w:color w:val="880000"/>
        </w:rPr>
        <w:t xml:space="preserve"> ami</w:t>
      </w:r>
      <w:r>
        <w:rPr>
          <w:color w:val="000002"/>
        </w:rPr>
        <w:t xml:space="preserve"> babohar</w:t>
      </w:r>
      <w:r>
        <w:rPr>
          <w:color w:val="110000"/>
        </w:rPr>
        <w:t xml:space="preserve"> korar</w:t>
      </w:r>
      <w:r>
        <w:rPr>
          <w:color w:val="000001"/>
        </w:rPr>
        <w:t xml:space="preserve"> sathe</w:t>
      </w:r>
      <w:r>
        <w:rPr>
          <w:color w:val="000001"/>
        </w:rPr>
        <w:t xml:space="preserve"> sathe</w:t>
      </w:r>
      <w:r>
        <w:rPr>
          <w:color w:val="180000"/>
        </w:rPr>
        <w:t xml:space="preserve"> ki</w:t>
      </w:r>
      <w:r>
        <w:rPr>
          <w:color w:val="000069"/>
        </w:rPr>
        <w:t xml:space="preserve"> cashback</w:t>
      </w:r>
      <w:r>
        <w:rPr>
          <w:color w:val="000018"/>
        </w:rPr>
        <w:t xml:space="preserve"> pabo</w:t>
      </w:r>
      <w:r>
        <w:br/>
      </w:r>
      <w:r>
        <w:rPr>
          <w:color w:val="0000C1"/>
        </w:rPr>
        <w:t xml:space="preserve"> point</w:t>
      </w:r>
      <w:r>
        <w:rPr>
          <w:color w:val="000004"/>
        </w:rPr>
        <w:t xml:space="preserve"> clam</w:t>
      </w:r>
      <w:r>
        <w:rPr>
          <w:color w:val="0F0000"/>
        </w:rPr>
        <w:t xml:space="preserve"> ar</w:t>
      </w:r>
      <w:r>
        <w:rPr>
          <w:color w:val="0C0000"/>
        </w:rPr>
        <w:t xml:space="preserve"> jonno</w:t>
      </w:r>
      <w:r>
        <w:rPr>
          <w:color w:val="00000D"/>
        </w:rPr>
        <w:t xml:space="preserve"> koto</w:t>
      </w:r>
      <w:r>
        <w:rPr>
          <w:color w:val="00007D"/>
        </w:rPr>
        <w:t xml:space="preserve"> tk</w:t>
      </w:r>
      <w:r>
        <w:rPr>
          <w:color w:val="000043"/>
        </w:rPr>
        <w:t xml:space="preserve"> payment</w:t>
      </w:r>
      <w:r>
        <w:rPr>
          <w:color w:val="000000"/>
        </w:rPr>
        <w:t xml:space="preserve"> korta</w:t>
      </w:r>
      <w:r>
        <w:rPr>
          <w:color w:val="080000"/>
        </w:rPr>
        <w:t xml:space="preserve"> hobe</w:t>
      </w:r>
      <w:r>
        <w:br/>
      </w:r>
      <w:r>
        <w:rPr>
          <w:color w:val="00004A"/>
        </w:rPr>
        <w:t xml:space="preserve"> bkash</w:t>
      </w:r>
      <w:r>
        <w:rPr>
          <w:color w:val="390000"/>
        </w:rPr>
        <w:t xml:space="preserve"> a</w:t>
      </w:r>
      <w:r>
        <w:rPr>
          <w:color w:val="0000C1"/>
        </w:rPr>
        <w:t xml:space="preserve"> point</w:t>
      </w:r>
      <w:r>
        <w:rPr>
          <w:color w:val="000008"/>
        </w:rPr>
        <w:t xml:space="preserve"> collect</w:t>
      </w:r>
      <w:r>
        <w:rPr>
          <w:color w:val="000028"/>
        </w:rPr>
        <w:t xml:space="preserve"> kore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1A0000"/>
        </w:rPr>
        <w:t xml:space="preserve"> korlam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kokon</w:t>
      </w:r>
      <w:r>
        <w:rPr>
          <w:color w:val="000018"/>
        </w:rPr>
        <w:t xml:space="preserve"> pabo</w:t>
      </w:r>
      <w:r>
        <w:br/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রিয়াড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4A"/>
        </w:rPr>
        <w:t xml:space="preserve"> পে</w:t>
      </w:r>
      <w:r>
        <w:rPr>
          <w:color w:val="000000"/>
        </w:rPr>
        <w:t xml:space="preserve"> বি</w:t>
      </w:r>
      <w:r>
        <w:rPr>
          <w:color w:val="1D0000"/>
        </w:rPr>
        <w:t xml:space="preserve"> এ</w:t>
      </w:r>
      <w:r>
        <w:rPr>
          <w:color w:val="000001"/>
        </w:rPr>
        <w:t xml:space="preserve"> কাশ</w:t>
      </w:r>
      <w:r>
        <w:rPr>
          <w:color w:val="000000"/>
        </w:rPr>
        <w:t xml:space="preserve"> বাক</w:t>
      </w:r>
      <w:r>
        <w:rPr>
          <w:color w:val="000006"/>
        </w:rPr>
        <w:t xml:space="preserve"> কিভাবে</w:t>
      </w:r>
      <w:r>
        <w:rPr>
          <w:color w:val="000006"/>
        </w:rPr>
        <w:t xml:space="preserve"> পেতে</w:t>
      </w:r>
      <w:r>
        <w:rPr>
          <w:color w:val="000007"/>
        </w:rPr>
        <w:t xml:space="preserve"> পারি</w:t>
      </w:r>
      <w:r>
        <w:br/>
      </w:r>
      <w:r>
        <w:rPr>
          <w:color w:val="000001"/>
        </w:rPr>
        <w:t xml:space="preserve"> পয়েন্টের</w:t>
      </w:r>
      <w:r>
        <w:rPr>
          <w:color w:val="000000"/>
        </w:rPr>
        <w:t xml:space="preserve"> ওখানে</w:t>
      </w:r>
      <w:r>
        <w:rPr>
          <w:color w:val="000006"/>
        </w:rPr>
        <w:t xml:space="preserve"> লেখা</w:t>
      </w:r>
      <w:r>
        <w:rPr>
          <w:color w:val="0A0000"/>
        </w:rPr>
        <w:t xml:space="preserve"> ছিলো</w:t>
      </w:r>
      <w:r>
        <w:rPr>
          <w:color w:val="0000FF"/>
        </w:rPr>
        <w:t xml:space="preserve"> টাকা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20000"/>
        </w:rPr>
        <w:t xml:space="preserve"> করা</w:t>
      </w:r>
      <w:r>
        <w:rPr>
          <w:color w:val="000001"/>
        </w:rPr>
        <w:t xml:space="preserve"> যাবে</w:t>
      </w:r>
      <w:r>
        <w:rPr>
          <w:color w:val="000000"/>
        </w:rPr>
        <w:t xml:space="preserve"> যার</w:t>
      </w:r>
      <w:r>
        <w:rPr>
          <w:color w:val="020000"/>
        </w:rPr>
        <w:t xml:space="preserve"> জন্যে</w:t>
      </w:r>
      <w:r>
        <w:rPr>
          <w:color w:val="B5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16"/>
        </w:rPr>
        <w:t xml:space="preserve"> পাবো</w:t>
      </w:r>
      <w:r>
        <w:rPr>
          <w:color w:val="000000"/>
        </w:rPr>
        <w:t xml:space="preserve"> সেগুলো</w:t>
      </w:r>
      <w:r>
        <w:rPr>
          <w:color w:val="000004"/>
        </w:rPr>
        <w:t xml:space="preserve"> ক্লাইম</w:t>
      </w:r>
      <w:r>
        <w:rPr>
          <w:color w:val="3D0000"/>
        </w:rPr>
        <w:t xml:space="preserve"> করেছি</w:t>
      </w:r>
      <w:r>
        <w:rPr>
          <w:color w:val="000019"/>
        </w:rPr>
        <w:t xml:space="preserve"> এখন</w:t>
      </w:r>
      <w:r>
        <w:rPr>
          <w:color w:val="00004A"/>
        </w:rPr>
        <w:t xml:space="preserve"> পে</w:t>
      </w:r>
      <w:r>
        <w:rPr>
          <w:color w:val="000009"/>
        </w:rPr>
        <w:t xml:space="preserve"> বিলে</w:t>
      </w:r>
      <w:r>
        <w:rPr>
          <w:color w:val="000000"/>
        </w:rPr>
        <w:t xml:space="preserve"> গিয়ে</w:t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গেলে</w:t>
      </w:r>
      <w:r>
        <w:rPr>
          <w:color w:val="000003"/>
        </w:rPr>
        <w:t xml:space="preserve"> সেখানে</w:t>
      </w:r>
      <w:r>
        <w:rPr>
          <w:color w:val="62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10000"/>
        </w:rPr>
        <w:t xml:space="preserve"> তবে</w:t>
      </w:r>
      <w:r>
        <w:rPr>
          <w:color w:val="000006"/>
        </w:rPr>
        <w:t xml:space="preserve"> লেখা</w:t>
      </w:r>
      <w:r>
        <w:rPr>
          <w:color w:val="000000"/>
        </w:rPr>
        <w:t xml:space="preserve"> আসতেছে</w:t>
      </w:r>
      <w:r>
        <w:rPr>
          <w:color w:val="000000"/>
        </w:rPr>
        <w:t xml:space="preserve"> পর্যাপ্ত</w:t>
      </w:r>
      <w:r>
        <w:rPr>
          <w:color w:val="000003"/>
        </w:rPr>
        <w:t xml:space="preserve"> ব্যালেন্স</w:t>
      </w:r>
      <w:r>
        <w:rPr>
          <w:color w:val="000003"/>
        </w:rPr>
        <w:t xml:space="preserve"> নেই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লাষ্ট</w:t>
      </w:r>
      <w:r>
        <w:rPr>
          <w:color w:val="0000A8"/>
        </w:rPr>
        <w:t xml:space="preserve"> পয়েন্ট</w:t>
      </w:r>
      <w:r>
        <w:rPr>
          <w:color w:val="000053"/>
        </w:rPr>
        <w:t xml:space="preserve"> রিওয়ার্ড</w:t>
      </w:r>
      <w:r>
        <w:rPr>
          <w:color w:val="230000"/>
        </w:rPr>
        <w:t xml:space="preserve"> এর</w:t>
      </w:r>
      <w:r>
        <w:rPr>
          <w:color w:val="000009"/>
        </w:rPr>
        <w:t xml:space="preserve"> ক্যাস</w:t>
      </w:r>
      <w:r>
        <w:rPr>
          <w:color w:val="000012"/>
        </w:rPr>
        <w:t xml:space="preserve"> বেক</w:t>
      </w:r>
      <w:r>
        <w:rPr>
          <w:color w:val="000037"/>
        </w:rPr>
        <w:t xml:space="preserve"> পাইনি</w:t>
      </w:r>
      <w:r>
        <w:rPr>
          <w:color w:val="000001"/>
        </w:rPr>
        <w:t xml:space="preserve"> তারিখ</w:t>
      </w:r>
      <w:r>
        <w:rPr>
          <w:color w:val="010000"/>
        </w:rPr>
        <w:t xml:space="preserve"> সকালে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ভাঙ্গালাম</w:t>
      </w:r>
      <w:r>
        <w:rPr>
          <w:color w:val="1B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পাইনি</w:t>
      </w:r>
      <w:r>
        <w:br/>
      </w:r>
      <w:r>
        <w:rPr>
          <w:color w:val="880000"/>
        </w:rPr>
        <w:t xml:space="preserve"> ami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240000"/>
        </w:rPr>
        <w:t xml:space="preserve"> er</w:t>
      </w:r>
      <w:r>
        <w:rPr>
          <w:color w:val="000000"/>
        </w:rPr>
        <w:t xml:space="preserve"> jonne</w:t>
      </w:r>
      <w:r>
        <w:rPr>
          <w:color w:val="000018"/>
        </w:rPr>
        <w:t xml:space="preserve"> points</w:t>
      </w:r>
      <w:r>
        <w:rPr>
          <w:color w:val="000000"/>
        </w:rPr>
        <w:t xml:space="preserve"> sogoho</w:t>
      </w:r>
      <w:r>
        <w:rPr>
          <w:color w:val="090000"/>
        </w:rPr>
        <w:t xml:space="preserve"> korchi</w:t>
      </w:r>
      <w:r>
        <w:rPr>
          <w:color w:val="250000"/>
        </w:rPr>
        <w:t xml:space="preserve"> kintu</w:t>
      </w:r>
      <w:r>
        <w:rPr>
          <w:color w:val="110000"/>
        </w:rPr>
        <w:t xml:space="preserve"> amr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de</w:t>
      </w:r>
      <w:r>
        <w:rPr>
          <w:color w:val="000033"/>
        </w:rPr>
        <w:t xml:space="preserve"> nai</w:t>
      </w:r>
      <w:r>
        <w:br/>
      </w:r>
      <w:r>
        <w:rPr>
          <w:color w:val="880000"/>
        </w:rPr>
        <w:t xml:space="preserve"> ami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090000"/>
        </w:rPr>
        <w:t xml:space="preserve"> korchi</w:t>
      </w:r>
      <w:r>
        <w:rPr>
          <w:color w:val="250000"/>
        </w:rPr>
        <w:t xml:space="preserve"> kintu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dewa</w:t>
      </w:r>
      <w:r>
        <w:rPr>
          <w:color w:val="000000"/>
        </w:rPr>
        <w:t xml:space="preserve"> hoini</w:t>
      </w:r>
      <w:r>
        <w:br/>
      </w:r>
      <w:r>
        <w:rPr>
          <w:color w:val="110000"/>
        </w:rPr>
        <w:t xml:space="preserve"> amr</w:t>
      </w:r>
      <w:r>
        <w:rPr>
          <w:color w:val="0000C1"/>
        </w:rPr>
        <w:t xml:space="preserve"> point</w:t>
      </w:r>
      <w:r>
        <w:rPr>
          <w:color w:val="000000"/>
        </w:rPr>
        <w:t xml:space="preserve"> katce</w:t>
      </w:r>
      <w:r>
        <w:rPr>
          <w:color w:val="250000"/>
        </w:rPr>
        <w:t xml:space="preserve"> kintu</w:t>
      </w:r>
      <w:r>
        <w:rPr>
          <w:color w:val="000069"/>
        </w:rPr>
        <w:t xml:space="preserve"> cashback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br/>
      </w:r>
      <w:r>
        <w:rPr>
          <w:color w:val="B50000"/>
        </w:rPr>
        <w:t xml:space="preserve"> আমি</w:t>
      </w:r>
      <w:r>
        <w:rPr>
          <w:color w:val="000001"/>
        </w:rPr>
        <w:t xml:space="preserve"> পয়েন্টের</w:t>
      </w:r>
      <w:r>
        <w:rPr>
          <w:color w:val="03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rPr>
          <w:color w:val="060000"/>
        </w:rPr>
        <w:t xml:space="preserve"> কিন্তুু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নিছে</w:t>
      </w:r>
      <w:r>
        <w:br/>
      </w:r>
      <w:r>
        <w:rPr>
          <w:color w:val="62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00"/>
        </w:rPr>
        <w:t xml:space="preserve"> +</w:t>
      </w:r>
      <w:r>
        <w:rPr>
          <w:color w:val="0000A8"/>
        </w:rPr>
        <w:t xml:space="preserve"> পয়েন্ট</w:t>
      </w:r>
      <w:r>
        <w:rPr>
          <w:color w:val="0A0000"/>
        </w:rPr>
        <w:t xml:space="preserve"> ছিলো</w:t>
      </w:r>
      <w:r>
        <w:rPr>
          <w:color w:val="050000"/>
        </w:rPr>
        <w:t xml:space="preserve"> তার</w:t>
      </w:r>
      <w:r>
        <w:rPr>
          <w:color w:val="00002F"/>
        </w:rPr>
        <w:t xml:space="preserve"> থেকে</w:t>
      </w:r>
      <w:r>
        <w:rPr>
          <w:color w:val="B50000"/>
        </w:rPr>
        <w:t xml:space="preserve"> আমি</w:t>
      </w:r>
      <w:r>
        <w:rPr>
          <w:color w:val="000009"/>
        </w:rPr>
        <w:t xml:space="preserve"> হাজার</w:t>
      </w:r>
      <w:r>
        <w:rPr>
          <w:color w:val="000007"/>
        </w:rPr>
        <w:t xml:space="preserve"> পয়েন্টে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নেয়ার</w:t>
      </w:r>
      <w:r>
        <w:rPr>
          <w:color w:val="0A0000"/>
        </w:rPr>
        <w:t xml:space="preserve"> জন্য</w:t>
      </w:r>
      <w:r>
        <w:rPr>
          <w:color w:val="000003"/>
        </w:rPr>
        <w:t xml:space="preserve"> ক্লিক</w:t>
      </w:r>
      <w:r>
        <w:rPr>
          <w:color w:val="0B0000"/>
        </w:rPr>
        <w:t xml:space="preserve"> করি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নিছে</w:t>
      </w:r>
      <w:r>
        <w:rPr>
          <w:color w:val="060000"/>
        </w:rPr>
        <w:t xml:space="preserve"> কিন্তুু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আসছেনা</w:t>
      </w:r>
      <w:r>
        <w:rPr>
          <w:color w:val="000034"/>
        </w:rPr>
        <w:t xml:space="preserve"> কেন</w:t>
      </w:r>
      <w:r>
        <w:br/>
      </w:r>
      <w:r>
        <w:rPr>
          <w:color w:val="180000"/>
        </w:rPr>
        <w:t xml:space="preserve"> i</w:t>
      </w:r>
      <w:r>
        <w:rPr>
          <w:color w:val="000003"/>
        </w:rPr>
        <w:t xml:space="preserve"> didnt</w:t>
      </w:r>
      <w:r>
        <w:rPr>
          <w:color w:val="000006"/>
        </w:rPr>
        <w:t xml:space="preserve"> get</w:t>
      </w:r>
      <w:r>
        <w:rPr>
          <w:color w:val="030000"/>
        </w:rPr>
        <w:t xml:space="preserve"> any</w:t>
      </w:r>
      <w:r>
        <w:rPr>
          <w:color w:val="000054"/>
        </w:rPr>
        <w:t xml:space="preserve"> reward</w:t>
      </w:r>
      <w:r>
        <w:rPr>
          <w:color w:val="000010"/>
        </w:rPr>
        <w:t xml:space="preserve"> bonus</w:t>
      </w:r>
      <w:r>
        <w:rPr>
          <w:color w:val="000001"/>
        </w:rPr>
        <w:t xml:space="preserve"> amount</w:t>
      </w:r>
      <w:r>
        <w:rPr>
          <w:color w:val="020000"/>
        </w:rPr>
        <w:t xml:space="preserve"> why</w:t>
      </w:r>
      <w:r>
        <w:br/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F0000"/>
        </w:rPr>
        <w:t xml:space="preserve"> ar</w:t>
      </w:r>
      <w:r>
        <w:rPr>
          <w:color w:val="0C0000"/>
        </w:rPr>
        <w:t xml:space="preserve"> jonno</w:t>
      </w:r>
      <w:r>
        <w:rPr>
          <w:color w:val="000008"/>
        </w:rPr>
        <w:t xml:space="preserve"> coin</w:t>
      </w:r>
      <w:r>
        <w:rPr>
          <w:color w:val="010000"/>
        </w:rPr>
        <w:t xml:space="preserve"> diyeci</w:t>
      </w:r>
      <w:r>
        <w:rPr>
          <w:color w:val="580000"/>
        </w:rPr>
        <w:t xml:space="preserve"> but</w:t>
      </w:r>
      <w:r>
        <w:rPr>
          <w:color w:val="00007D"/>
        </w:rPr>
        <w:t xml:space="preserve"> tk</w:t>
      </w:r>
      <w:r>
        <w:rPr>
          <w:color w:val="000000"/>
        </w:rPr>
        <w:t xml:space="preserve"> acount</w:t>
      </w:r>
      <w:r>
        <w:rPr>
          <w:color w:val="390000"/>
        </w:rPr>
        <w:t xml:space="preserve"> a</w:t>
      </w:r>
      <w:r>
        <w:rPr>
          <w:color w:val="000002"/>
        </w:rPr>
        <w:t xml:space="preserve"> aseni</w:t>
      </w:r>
      <w:r>
        <w:rPr>
          <w:color w:val="0F0000"/>
        </w:rPr>
        <w:t xml:space="preserve"> ar</w:t>
      </w:r>
      <w:r>
        <w:rPr>
          <w:color w:val="010000"/>
        </w:rPr>
        <w:t xml:space="preserve"> karon</w:t>
      </w:r>
      <w:r>
        <w:rPr>
          <w:color w:val="0F0000"/>
        </w:rPr>
        <w:t xml:space="preserve"> o</w:t>
      </w:r>
      <w:r>
        <w:rPr>
          <w:color w:val="000000"/>
        </w:rPr>
        <w:t xml:space="preserve"> somadan</w:t>
      </w:r>
      <w:r>
        <w:rPr>
          <w:color w:val="180000"/>
        </w:rPr>
        <w:t xml:space="preserve"> ki</w:t>
      </w:r>
      <w:r>
        <w:rPr>
          <w:color w:val="000000"/>
        </w:rPr>
        <w:t xml:space="preserve"> please</w:t>
      </w:r>
      <w:r>
        <w:rPr>
          <w:color w:val="000000"/>
        </w:rPr>
        <w:t xml:space="preserve"> janaben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2"/>
        </w:rPr>
        <w:t xml:space="preserve"> clim</w:t>
      </w:r>
      <w:r>
        <w:rPr>
          <w:color w:val="000028"/>
        </w:rPr>
        <w:t xml:space="preserve"> kore</w:t>
      </w:r>
      <w:r>
        <w:rPr>
          <w:color w:val="000047"/>
        </w:rPr>
        <w:t xml:space="preserve"> bill</w:t>
      </w:r>
      <w:r>
        <w:rPr>
          <w:color w:val="000000"/>
        </w:rPr>
        <w:t xml:space="preserve"> delam</w:t>
      </w:r>
      <w:r>
        <w:rPr>
          <w:color w:val="580000"/>
        </w:rPr>
        <w:t xml:space="preserve"> but</w:t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1"/>
        </w:rPr>
        <w:t xml:space="preserve"> nilo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7"/>
        </w:rPr>
        <w:t xml:space="preserve"> aslo</w:t>
      </w:r>
      <w:r>
        <w:rPr>
          <w:color w:val="000041"/>
        </w:rPr>
        <w:t xml:space="preserve"> na</w:t>
      </w:r>
      <w:r>
        <w:br/>
      </w:r>
      <w:r>
        <w:rPr>
          <w:color w:val="B50000"/>
        </w:rPr>
        <w:t xml:space="preserve"> আমি</w:t>
      </w:r>
      <w:r>
        <w:rPr>
          <w:color w:val="000007"/>
        </w:rPr>
        <w:t xml:space="preserve"> বিকাশের</w:t>
      </w:r>
      <w:r>
        <w:rPr>
          <w:color w:val="000011"/>
        </w:rPr>
        <w:t xml:space="preserve"> রিওয়ার্ড</w:t>
      </w:r>
      <w:r>
        <w:rPr>
          <w:color w:val="000025"/>
        </w:rPr>
        <w:t xml:space="preserve"> পয়েন্ট</w:t>
      </w:r>
      <w:r>
        <w:rPr>
          <w:color w:val="000011"/>
        </w:rPr>
        <w:t xml:space="preserve"> ব্যবহার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19"/>
        </w:rPr>
        <w:t xml:space="preserve"> এখন</w:t>
      </w:r>
      <w:r>
        <w:rPr>
          <w:color w:val="000009"/>
        </w:rPr>
        <w:t xml:space="preserve"> ক্যাস</w:t>
      </w:r>
      <w:r>
        <w:rPr>
          <w:color w:val="000077"/>
        </w:rPr>
        <w:t xml:space="preserve"> back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rPr>
          <w:color w:val="000012"/>
        </w:rPr>
        <w:t xml:space="preserve"> কেনো</w:t>
      </w:r>
      <w:r>
        <w:br/>
      </w:r>
      <w:r>
        <w:rPr>
          <w:color w:val="0000C1"/>
        </w:rPr>
        <w:t xml:space="preserve"> point</w:t>
      </w:r>
      <w:r>
        <w:rPr>
          <w:color w:val="000000"/>
        </w:rPr>
        <w:t xml:space="preserve"> reedem</w:t>
      </w:r>
      <w:r>
        <w:rPr>
          <w:color w:val="1A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69"/>
        </w:rPr>
        <w:t xml:space="preserve"> cashback</w:t>
      </w:r>
      <w:r>
        <w:rPr>
          <w:color w:val="000005"/>
        </w:rPr>
        <w:t xml:space="preserve"> pailam</w:t>
      </w:r>
      <w:r>
        <w:rPr>
          <w:color w:val="000041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16"/>
        </w:rPr>
        <w:t xml:space="preserve"> সংগ্রহ</w:t>
      </w:r>
      <w:r>
        <w:rPr>
          <w:color w:val="1F0000"/>
        </w:rPr>
        <w:t xml:space="preserve"> করছি</w:t>
      </w:r>
      <w:r>
        <w:rPr>
          <w:color w:val="0000A8"/>
        </w:rPr>
        <w:t xml:space="preserve"> পয়েন্ট</w:t>
      </w:r>
      <w:r>
        <w:rPr>
          <w:color w:val="000007"/>
        </w:rPr>
        <w:t xml:space="preserve"> ব্যাবহার</w:t>
      </w:r>
      <w:r>
        <w:rPr>
          <w:color w:val="36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ক্যাশব্যাকের</w:t>
      </w:r>
      <w:r>
        <w:rPr>
          <w:color w:val="00000C"/>
        </w:rPr>
        <w:t xml:space="preserve"> অফার</w:t>
      </w:r>
      <w:r>
        <w:rPr>
          <w:color w:val="00000A"/>
        </w:rPr>
        <w:t xml:space="preserve"> টা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F0000"/>
        </w:rPr>
        <w:t xml:space="preserve"> তো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br/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11"/>
        </w:rPr>
        <w:t xml:space="preserve"> রিওয়ার্ড</w:t>
      </w:r>
      <w:r>
        <w:rPr>
          <w:color w:val="00000F"/>
        </w:rPr>
        <w:t xml:space="preserve"> বোনাস</w:t>
      </w:r>
      <w:r>
        <w:rPr>
          <w:color w:val="000001"/>
        </w:rPr>
        <w:t xml:space="preserve"> আসেনাই</w:t>
      </w:r>
      <w:r>
        <w:br/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নিলো</w:t>
      </w:r>
      <w:r>
        <w:rPr>
          <w:color w:val="750000"/>
        </w:rPr>
        <w:t xml:space="preserve"> কিন্তু</w:t>
      </w:r>
      <w:r>
        <w:rPr>
          <w:color w:val="060000"/>
        </w:rPr>
        <w:t xml:space="preserve"> কোনো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দিলো</w:t>
      </w:r>
      <w:r>
        <w:rPr>
          <w:color w:val="000042"/>
        </w:rPr>
        <w:t xml:space="preserve"> না</w:t>
      </w:r>
      <w:r>
        <w:br/>
      </w:r>
      <w:r>
        <w:rPr>
          <w:color w:val="000005"/>
        </w:rPr>
        <w:t xml:space="preserve"> bikas</w:t>
      </w:r>
      <w:r>
        <w:rPr>
          <w:color w:val="000000"/>
        </w:rPr>
        <w:t xml:space="preserve"> riwad</w:t>
      </w:r>
      <w:r>
        <w:rPr>
          <w:color w:val="000002"/>
        </w:rPr>
        <w:t xml:space="preserve"> poyent</w:t>
      </w:r>
      <w:r>
        <w:rPr>
          <w:color w:val="000000"/>
        </w:rPr>
        <w:t xml:space="preserve"> begechi</w:t>
      </w:r>
      <w:r>
        <w:rPr>
          <w:color w:val="250000"/>
        </w:rPr>
        <w:t xml:space="preserve"> kintu</w:t>
      </w:r>
      <w:r>
        <w:rPr>
          <w:color w:val="000055"/>
        </w:rPr>
        <w:t xml:space="preserve"> taka</w:t>
      </w:r>
      <w:r>
        <w:rPr>
          <w:color w:val="000002"/>
        </w:rPr>
        <w:t xml:space="preserve"> pacci</w:t>
      </w:r>
      <w:r>
        <w:rPr>
          <w:color w:val="000041"/>
        </w:rPr>
        <w:t xml:space="preserve"> na</w:t>
      </w:r>
      <w:r>
        <w:rPr>
          <w:color w:val="050000"/>
        </w:rPr>
        <w:t xml:space="preserve"> tar</w:t>
      </w:r>
      <w:r>
        <w:rPr>
          <w:color w:val="010000"/>
        </w:rPr>
        <w:t xml:space="preserve"> karon</w:t>
      </w:r>
      <w:r>
        <w:rPr>
          <w:color w:val="180000"/>
        </w:rPr>
        <w:t xml:space="preserve"> ki</w:t>
      </w:r>
      <w:r>
        <w:br/>
      </w:r>
      <w:r>
        <w:rPr>
          <w:color w:val="000005"/>
        </w:rPr>
        <w:t xml:space="preserve"> bikas</w:t>
      </w:r>
      <w:r>
        <w:rPr>
          <w:color w:val="000054"/>
        </w:rPr>
        <w:t xml:space="preserve"> reward</w:t>
      </w:r>
      <w:r>
        <w:rPr>
          <w:color w:val="000016"/>
        </w:rPr>
        <w:t xml:space="preserve"> use</w:t>
      </w:r>
      <w:r>
        <w:rPr>
          <w:color w:val="110000"/>
        </w:rPr>
        <w:t xml:space="preserve"> korsi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2"/>
        </w:rPr>
        <w:t xml:space="preserve"> paoyar</w:t>
      </w:r>
      <w:r>
        <w:rPr>
          <w:color w:val="000016"/>
        </w:rPr>
        <w:t xml:space="preserve"> kotha</w:t>
      </w:r>
      <w:r>
        <w:rPr>
          <w:color w:val="000000"/>
        </w:rPr>
        <w:t xml:space="preserve"> silo</w:t>
      </w:r>
      <w:r>
        <w:rPr>
          <w:color w:val="00007D"/>
        </w:rPr>
        <w:t xml:space="preserve"> tk</w:t>
      </w:r>
      <w:r>
        <w:rPr>
          <w:color w:val="080000"/>
        </w:rPr>
        <w:t xml:space="preserve"> bt</w:t>
      </w:r>
      <w:r>
        <w:rPr>
          <w:color w:val="000005"/>
        </w:rPr>
        <w:t xml:space="preserve"> seta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80000"/>
        </w:rPr>
        <w:t xml:space="preserve"> kn</w:t>
      </w:r>
      <w:r>
        <w:br/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0"/>
        </w:rPr>
        <w:t xml:space="preserve"> nuche</w:t>
      </w:r>
      <w:r>
        <w:rPr>
          <w:color w:val="580000"/>
        </w:rPr>
        <w:t xml:space="preserve"> but</w:t>
      </w:r>
      <w:r>
        <w:rPr>
          <w:color w:val="00007D"/>
        </w:rPr>
        <w:t xml:space="preserve"> tk</w:t>
      </w:r>
      <w:r>
        <w:rPr>
          <w:color w:val="000000"/>
        </w:rPr>
        <w:t xml:space="preserve"> cashack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নিয়া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কাশ</w:t>
      </w:r>
      <w:r>
        <w:rPr>
          <w:color w:val="000025"/>
        </w:rPr>
        <w:t xml:space="preserve"> ব্যাক</w:t>
      </w:r>
      <w:r>
        <w:rPr>
          <w:color w:val="000000"/>
        </w:rPr>
        <w:t xml:space="preserve"> দাই</w:t>
      </w:r>
      <w:r>
        <w:rPr>
          <w:color w:val="000030"/>
        </w:rPr>
        <w:t xml:space="preserve"> নাই</w:t>
      </w:r>
      <w:r>
        <w:br/>
      </w:r>
      <w:r>
        <w:rPr>
          <w:color w:val="000005"/>
        </w:rPr>
        <w:t xml:space="preserve"> bikas</w:t>
      </w:r>
      <w:r>
        <w:rPr>
          <w:color w:val="000054"/>
        </w:rPr>
        <w:t xml:space="preserve"> reward</w:t>
      </w:r>
      <w:r>
        <w:rPr>
          <w:color w:val="000016"/>
        </w:rPr>
        <w:t xml:space="preserve"> use</w:t>
      </w:r>
      <w:r>
        <w:rPr>
          <w:color w:val="110000"/>
        </w:rPr>
        <w:t xml:space="preserve"> korsi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2"/>
        </w:rPr>
        <w:t xml:space="preserve"> paoyar</w:t>
      </w:r>
      <w:r>
        <w:rPr>
          <w:color w:val="000016"/>
        </w:rPr>
        <w:t xml:space="preserve"> kotha</w:t>
      </w:r>
      <w:r>
        <w:rPr>
          <w:color w:val="080000"/>
        </w:rPr>
        <w:t xml:space="preserve"> bt</w:t>
      </w:r>
      <w:r>
        <w:rPr>
          <w:color w:val="000005"/>
        </w:rPr>
        <w:t xml:space="preserve"> seta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80000"/>
        </w:rPr>
        <w:t xml:space="preserve"> kn</w:t>
      </w:r>
      <w:r>
        <w:br/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প</w:t>
      </w:r>
      <w:r>
        <w:rPr>
          <w:color w:val="000000"/>
        </w:rPr>
        <w:t xml:space="preserve"> য়েন্ট</w:t>
      </w:r>
      <w:r>
        <w:rPr>
          <w:color w:val="000003"/>
        </w:rPr>
        <w:t xml:space="preserve"> গুলো</w:t>
      </w:r>
      <w:r>
        <w:rPr>
          <w:color w:val="000000"/>
        </w:rPr>
        <w:t xml:space="preserve"> কাইটা</w:t>
      </w:r>
      <w:r>
        <w:rPr>
          <w:color w:val="000006"/>
        </w:rPr>
        <w:t xml:space="preserve"> নিছে</w:t>
      </w:r>
      <w:r>
        <w:rPr>
          <w:color w:val="750000"/>
        </w:rPr>
        <w:t xml:space="preserve"> কিন্তু</w:t>
      </w:r>
      <w:r>
        <w:rPr>
          <w:color w:val="000003"/>
        </w:rPr>
        <w:t xml:space="preserve"> কেস</w:t>
      </w:r>
      <w:r>
        <w:rPr>
          <w:color w:val="000012"/>
        </w:rPr>
        <w:t xml:space="preserve"> বেক</w:t>
      </w:r>
      <w:r>
        <w:rPr>
          <w:color w:val="000001"/>
        </w:rPr>
        <w:t xml:space="preserve"> দেইনাই</w:t>
      </w:r>
      <w:r>
        <w:rPr>
          <w:color w:val="000034"/>
        </w:rPr>
        <w:t xml:space="preserve"> কেন</w:t>
      </w:r>
      <w:r>
        <w:br/>
      </w:r>
      <w:r>
        <w:rPr>
          <w:color w:val="B50000"/>
        </w:rPr>
        <w:t xml:space="preserve"> আমি</w:t>
      </w:r>
      <w:r>
        <w:rPr>
          <w:color w:val="00000A"/>
        </w:rPr>
        <w:t xml:space="preserve"> বিকাশে</w:t>
      </w:r>
      <w:r>
        <w:rPr>
          <w:color w:val="0000A8"/>
        </w:rPr>
        <w:t xml:space="preserve"> পয়েন্ট</w:t>
      </w:r>
      <w:r>
        <w:rPr>
          <w:color w:val="000014"/>
        </w:rPr>
        <w:t xml:space="preserve"> ক্লেইম</w:t>
      </w:r>
      <w:r>
        <w:rPr>
          <w:color w:val="1F0000"/>
        </w:rPr>
        <w:t xml:space="preserve"> করছি</w:t>
      </w:r>
      <w:r>
        <w:rPr>
          <w:color w:val="070000"/>
        </w:rPr>
        <w:t xml:space="preserve"> বাট</w:t>
      </w:r>
      <w:r>
        <w:rPr>
          <w:color w:val="1B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rPr>
          <w:color w:val="000034"/>
        </w:rPr>
        <w:t xml:space="preserve"> কেন</w:t>
      </w:r>
      <w:r>
        <w:br/>
      </w:r>
      <w:r>
        <w:rPr>
          <w:color w:val="110000"/>
        </w:rPr>
        <w:t xml:space="preserve"> amr</w:t>
      </w:r>
      <w:r>
        <w:rPr>
          <w:color w:val="00004A"/>
        </w:rPr>
        <w:t xml:space="preserve"> bkash</w:t>
      </w:r>
      <w:r>
        <w:rPr>
          <w:color w:val="000017"/>
        </w:rPr>
        <w:t xml:space="preserve"> e</w:t>
      </w:r>
      <w:r>
        <w:rPr>
          <w:color w:val="0000C1"/>
        </w:rPr>
        <w:t xml:space="preserve"> point</w:t>
      </w:r>
      <w:r>
        <w:rPr>
          <w:color w:val="060000"/>
        </w:rPr>
        <w:t xml:space="preserve"> chilo</w:t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0"/>
        </w:rPr>
        <w:t xml:space="preserve"> diea</w:t>
      </w:r>
      <w:r>
        <w:rPr>
          <w:color w:val="00007D"/>
        </w:rPr>
        <w:t xml:space="preserve"> tk</w:t>
      </w:r>
      <w:r>
        <w:rPr>
          <w:color w:val="000000"/>
        </w:rPr>
        <w:t xml:space="preserve"> research</w:t>
      </w:r>
      <w:r>
        <w:rPr>
          <w:color w:val="100000"/>
        </w:rPr>
        <w:t xml:space="preserve"> korci</w:t>
      </w:r>
      <w:r>
        <w:rPr>
          <w:color w:val="00007D"/>
        </w:rPr>
        <w:t xml:space="preserve"> tk</w:t>
      </w:r>
      <w:r>
        <w:rPr>
          <w:color w:val="00000F"/>
        </w:rPr>
        <w:t xml:space="preserve"> ase</w:t>
      </w:r>
      <w:r>
        <w:rPr>
          <w:color w:val="000033"/>
        </w:rPr>
        <w:t xml:space="preserve"> nai</w:t>
      </w:r>
      <w:r>
        <w:rPr>
          <w:color w:val="0000C1"/>
        </w:rPr>
        <w:t xml:space="preserve"> point</w:t>
      </w:r>
      <w:r>
        <w:rPr>
          <w:color w:val="0F0000"/>
        </w:rPr>
        <w:t xml:space="preserve"> o</w:t>
      </w:r>
      <w:r>
        <w:rPr>
          <w:color w:val="000000"/>
        </w:rPr>
        <w:t xml:space="preserve"> chole</w:t>
      </w:r>
      <w:r>
        <w:rPr>
          <w:color w:val="000000"/>
        </w:rPr>
        <w:t xml:space="preserve"> geche</w:t>
      </w:r>
      <w:r>
        <w:br/>
      </w:r>
      <w:r>
        <w:rPr>
          <w:color w:val="620000"/>
        </w:rPr>
        <w:t xml:space="preserve"> আমার</w:t>
      </w:r>
      <w:r>
        <w:rPr>
          <w:color w:val="000002"/>
        </w:rPr>
        <w:t xml:space="preserve"> বিকাস</w:t>
      </w:r>
      <w:r>
        <w:rPr>
          <w:color w:val="000000"/>
        </w:rPr>
        <w:t xml:space="preserve"> অকাউণ্ট</w:t>
      </w:r>
      <w:r>
        <w:rPr>
          <w:color w:val="00002F"/>
        </w:rPr>
        <w:t xml:space="preserve"> থেকে</w:t>
      </w:r>
      <w:r>
        <w:rPr>
          <w:color w:val="000005"/>
        </w:rPr>
        <w:t xml:space="preserve"> রিওয়ার্ডস</w:t>
      </w:r>
      <w:r>
        <w:rPr>
          <w:color w:val="000000"/>
        </w:rPr>
        <w:t xml:space="preserve"> পয়েণ্ট</w:t>
      </w:r>
      <w:r>
        <w:rPr>
          <w:color w:val="00005B"/>
        </w:rPr>
        <w:t xml:space="preserve"> বিকাশ</w:t>
      </w:r>
      <w:r>
        <w:rPr>
          <w:color w:val="00000C"/>
        </w:rPr>
        <w:t xml:space="preserve"> রিচার্জ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ভাগাইছি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অখনো</w:t>
      </w:r>
      <w:r>
        <w:rPr>
          <w:color w:val="00000A"/>
        </w:rPr>
        <w:t xml:space="preserve"> আসেনি</w:t>
      </w:r>
      <w:r>
        <w:rPr>
          <w:color w:val="000001"/>
        </w:rPr>
        <w:t xml:space="preserve"> অই</w:t>
      </w:r>
      <w:r>
        <w:rPr>
          <w:color w:val="000006"/>
        </w:rPr>
        <w:t xml:space="preserve"> টাকার</w:t>
      </w:r>
      <w:r>
        <w:rPr>
          <w:color w:val="020000"/>
        </w:rPr>
        <w:t xml:space="preserve"> আসার</w:t>
      </w:r>
      <w:r>
        <w:rPr>
          <w:color w:val="060000"/>
        </w:rPr>
        <w:t xml:space="preserve"> ও</w:t>
      </w:r>
      <w:r>
        <w:rPr>
          <w:color w:val="000000"/>
        </w:rPr>
        <w:t xml:space="preserve"> বাবহার</w:t>
      </w:r>
      <w:r>
        <w:rPr>
          <w:color w:val="000000"/>
        </w:rPr>
        <w:t xml:space="preserve"> নিয়ম</w:t>
      </w:r>
      <w:r>
        <w:rPr>
          <w:color w:val="00000A"/>
        </w:rPr>
        <w:t xml:space="preserve"> টা</w:t>
      </w:r>
      <w:r>
        <w:rPr>
          <w:color w:val="000002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000028"/>
        </w:rPr>
        <w:t xml:space="preserve"> kore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40000"/>
        </w:rPr>
        <w:t xml:space="preserve"> er</w:t>
      </w:r>
      <w:r>
        <w:rPr>
          <w:color w:val="000000"/>
        </w:rPr>
        <w:t xml:space="preserve"> subidha</w:t>
      </w:r>
      <w:r>
        <w:rPr>
          <w:color w:val="00000F"/>
        </w:rPr>
        <w:t xml:space="preserve"> ta</w:t>
      </w:r>
      <w:r>
        <w:rPr>
          <w:color w:val="000001"/>
        </w:rPr>
        <w:t xml:space="preserve"> niyeci</w:t>
      </w:r>
      <w:r>
        <w:rPr>
          <w:color w:val="580000"/>
        </w:rPr>
        <w:t xml:space="preserve"> but</w:t>
      </w:r>
      <w:r>
        <w:rPr>
          <w:color w:val="110000"/>
        </w:rPr>
        <w:t xml:space="preserve"> amr</w:t>
      </w:r>
      <w:r>
        <w:rPr>
          <w:color w:val="000007"/>
        </w:rPr>
        <w:t xml:space="preserve"> akhono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F"/>
        </w:rPr>
        <w:t xml:space="preserve"> ase</w:t>
      </w:r>
      <w:r>
        <w:rPr>
          <w:color w:val="00001A"/>
        </w:rPr>
        <w:t xml:space="preserve"> ni</w:t>
      </w:r>
      <w:r>
        <w:br/>
      </w:r>
      <w:r>
        <w:rPr>
          <w:color w:val="000073"/>
        </w:rPr>
        <w:t xml:space="preserve"> cash</w:t>
      </w:r>
      <w:r>
        <w:rPr>
          <w:color w:val="000010"/>
        </w:rPr>
        <w:t xml:space="preserve"> reword</w:t>
      </w:r>
      <w:r>
        <w:rPr>
          <w:color w:val="0000C1"/>
        </w:rPr>
        <w:t xml:space="preserve"> point</w:t>
      </w:r>
      <w:r>
        <w:rPr>
          <w:color w:val="000000"/>
        </w:rPr>
        <w:t xml:space="preserve"> bangga</w:t>
      </w:r>
      <w:r>
        <w:rPr>
          <w:color w:val="000002"/>
        </w:rPr>
        <w:t xml:space="preserve"> no</w:t>
      </w:r>
      <w:r>
        <w:rPr>
          <w:color w:val="000000"/>
        </w:rPr>
        <w:t xml:space="preserve"> hoic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30000"/>
        </w:rPr>
        <w:t xml:space="preserve"> ashe</w:t>
      </w:r>
      <w:r>
        <w:rPr>
          <w:color w:val="00001A"/>
        </w:rPr>
        <w:t xml:space="preserve"> ni</w:t>
      </w:r>
      <w:r>
        <w:br/>
      </w:r>
      <w:r>
        <w:rPr>
          <w:color w:val="0000C1"/>
        </w:rPr>
        <w:t xml:space="preserve"> point</w:t>
      </w:r>
      <w:r>
        <w:rPr>
          <w:color w:val="140000"/>
        </w:rPr>
        <w:t xml:space="preserve"> kete</w:t>
      </w:r>
      <w:r>
        <w:rPr>
          <w:color w:val="000003"/>
        </w:rPr>
        <w:t xml:space="preserve"> nice</w:t>
      </w:r>
      <w:r>
        <w:rPr>
          <w:color w:val="250000"/>
        </w:rPr>
        <w:t xml:space="preserve"> kintu</w:t>
      </w:r>
      <w:r>
        <w:rPr>
          <w:color w:val="000069"/>
        </w:rPr>
        <w:t xml:space="preserve"> cashback</w:t>
      </w:r>
      <w:r>
        <w:rPr>
          <w:color w:val="000016"/>
        </w:rPr>
        <w:t xml:space="preserve"> paini</w:t>
      </w:r>
      <w:r>
        <w:br/>
      </w:r>
      <w:r>
        <w:rPr>
          <w:color w:val="000002"/>
        </w:rPr>
        <w:t xml:space="preserve"> poyent</w:t>
      </w:r>
      <w:r>
        <w:rPr>
          <w:color w:val="140000"/>
        </w:rPr>
        <w:t xml:space="preserve"> kete</w:t>
      </w:r>
      <w:r>
        <w:rPr>
          <w:color w:val="000003"/>
        </w:rPr>
        <w:t xml:space="preserve"> niche</w:t>
      </w:r>
      <w:r>
        <w:rPr>
          <w:color w:val="000055"/>
        </w:rPr>
        <w:t xml:space="preserve"> taka</w:t>
      </w:r>
      <w:r>
        <w:rPr>
          <w:color w:val="000004"/>
        </w:rPr>
        <w:t xml:space="preserve"> painai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14"/>
        </w:rPr>
        <w:t xml:space="preserve"> ক্লেইম</w:t>
      </w:r>
      <w:r>
        <w:rPr>
          <w:color w:val="36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মোবাইল</w:t>
      </w:r>
      <w:r>
        <w:rPr>
          <w:color w:val="000000"/>
        </w:rPr>
        <w:t xml:space="preserve"> রিচাস</w:t>
      </w:r>
      <w:r>
        <w:rPr>
          <w:color w:val="000037"/>
        </w:rPr>
        <w:t xml:space="preserve"> পাইনি</w:t>
      </w:r>
      <w:r>
        <w:br/>
      </w:r>
      <w:r>
        <w:rPr>
          <w:color w:val="000000"/>
        </w:rPr>
        <w:t xml:space="preserve"> takar</w:t>
      </w:r>
      <w:r>
        <w:rPr>
          <w:color w:val="000001"/>
        </w:rPr>
        <w:t xml:space="preserve"> besi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000000"/>
        </w:rPr>
        <w:t xml:space="preserve"> krle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dibr</w:t>
      </w:r>
      <w:r>
        <w:br/>
      </w:r>
      <w:r>
        <w:rPr>
          <w:color w:val="00000A"/>
        </w:rPr>
        <w:t xml:space="preserve"> বিকাশে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07"/>
        </w:rPr>
        <w:t xml:space="preserve"> ব্যাবহার</w:t>
      </w:r>
      <w:r>
        <w:rPr>
          <w:color w:val="360000"/>
        </w:rPr>
        <w:t xml:space="preserve"> করে</w:t>
      </w:r>
      <w:r>
        <w:rPr>
          <w:color w:val="000003"/>
        </w:rPr>
        <w:t xml:space="preserve"> ৳</w:t>
      </w:r>
      <w:r>
        <w:rPr>
          <w:color w:val="00006D"/>
        </w:rPr>
        <w:t xml:space="preserve"> ক্যাশব্যাক</w:t>
      </w:r>
      <w:r>
        <w:rPr>
          <w:color w:val="210000"/>
        </w:rPr>
        <w:t xml:space="preserve"> কি</w:t>
      </w:r>
      <w:r>
        <w:rPr>
          <w:color w:val="0C0000"/>
        </w:rPr>
        <w:t xml:space="preserve"> যে</w:t>
      </w:r>
      <w:r>
        <w:rPr>
          <w:color w:val="060000"/>
        </w:rPr>
        <w:t xml:space="preserve"> কোনো</w:t>
      </w:r>
      <w:r>
        <w:rPr>
          <w:color w:val="000000"/>
        </w:rPr>
        <w:t xml:space="preserve"> ধরনের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030000"/>
        </w:rPr>
        <w:t xml:space="preserve"> করলেই</w:t>
      </w:r>
      <w:r>
        <w:rPr>
          <w:color w:val="0C0000"/>
        </w:rPr>
        <w:t xml:space="preserve"> হবে</w:t>
      </w:r>
      <w:r>
        <w:rPr>
          <w:color w:val="060000"/>
        </w:rPr>
        <w:t xml:space="preserve"> নাকি</w:t>
      </w:r>
      <w:r>
        <w:rPr>
          <w:color w:val="000000"/>
        </w:rPr>
        <w:t xml:space="preserve"> নির্দিষ্ট</w:t>
      </w:r>
      <w:r>
        <w:rPr>
          <w:color w:val="060000"/>
        </w:rPr>
        <w:t xml:space="preserve"> কোনো</w:t>
      </w:r>
      <w:r>
        <w:rPr>
          <w:color w:val="000000"/>
        </w:rPr>
        <w:t xml:space="preserve"> আলাদা</w:t>
      </w:r>
      <w:r>
        <w:rPr>
          <w:color w:val="000055"/>
        </w:rPr>
        <w:t xml:space="preserve"> বিল</w:t>
      </w:r>
      <w:r>
        <w:rPr>
          <w:color w:val="010000"/>
        </w:rPr>
        <w:t xml:space="preserve"> অর্থাৎ</w:t>
      </w:r>
      <w:r>
        <w:rPr>
          <w:color w:val="00000A"/>
        </w:rPr>
        <w:t xml:space="preserve"> বিদ্যুৎ</w:t>
      </w:r>
      <w:r>
        <w:rPr>
          <w:color w:val="000000"/>
        </w:rPr>
        <w:t xml:space="preserve"> গ্যাস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ইন্টারনেট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দিতে</w:t>
      </w:r>
      <w:r>
        <w:rPr>
          <w:color w:val="0C0000"/>
        </w:rPr>
        <w:t xml:space="preserve"> হবে</w:t>
      </w:r>
      <w:r>
        <w:br/>
      </w:r>
      <w:r>
        <w:rPr>
          <w:color w:val="000000"/>
        </w:rPr>
        <w:t xml:space="preserve"> ji</w:t>
      </w:r>
      <w:r>
        <w:rPr>
          <w:color w:val="880000"/>
        </w:rPr>
        <w:t xml:space="preserve"> ami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16"/>
        </w:rPr>
        <w:t xml:space="preserve"> use</w:t>
      </w:r>
      <w:r>
        <w:rPr>
          <w:color w:val="0A0000"/>
        </w:rPr>
        <w:t xml:space="preserve"> koreci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5"/>
        </w:rPr>
        <w:t xml:space="preserve"> option</w:t>
      </w:r>
      <w:r>
        <w:rPr>
          <w:color w:val="000017"/>
        </w:rPr>
        <w:t xml:space="preserve"> e</w:t>
      </w:r>
      <w:r>
        <w:rPr>
          <w:color w:val="580000"/>
        </w:rPr>
        <w:t xml:space="preserve"> but</w:t>
      </w:r>
      <w:r>
        <w:rPr>
          <w:color w:val="880000"/>
        </w:rPr>
        <w:t xml:space="preserve"> ami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7D"/>
        </w:rPr>
        <w:t xml:space="preserve"> tk</w:t>
      </w:r>
      <w:r>
        <w:rPr>
          <w:color w:val="000006"/>
        </w:rPr>
        <w:t xml:space="preserve"> pawar</w:t>
      </w:r>
      <w:r>
        <w:rPr>
          <w:color w:val="000016"/>
        </w:rPr>
        <w:t xml:space="preserve"> kotha</w:t>
      </w:r>
      <w:r>
        <w:rPr>
          <w:color w:val="000007"/>
        </w:rPr>
        <w:t xml:space="preserve"> akhon</w:t>
      </w:r>
      <w:r>
        <w:rPr>
          <w:color w:val="000017"/>
        </w:rPr>
        <w:t xml:space="preserve"> e</w:t>
      </w:r>
      <w:r>
        <w:rPr>
          <w:color w:val="040000"/>
        </w:rPr>
        <w:t xml:space="preserve"> dey</w:t>
      </w:r>
      <w:r>
        <w:rPr>
          <w:color w:val="00001A"/>
        </w:rPr>
        <w:t xml:space="preserve"> ni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16"/>
        </w:rPr>
        <w:t xml:space="preserve"> use</w:t>
      </w:r>
      <w:r>
        <w:rPr>
          <w:color w:val="000028"/>
        </w:rPr>
        <w:t xml:space="preserve"> kore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6"/>
        </w:rPr>
        <w:t xml:space="preserve"> paini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ভাংগার</w:t>
      </w:r>
      <w:r>
        <w:rPr>
          <w:color w:val="000000"/>
        </w:rPr>
        <w:t xml:space="preserve"> পরো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rPr>
          <w:color w:val="000034"/>
        </w:rPr>
        <w:t xml:space="preserve"> কেন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000001"/>
        </w:rPr>
        <w:t xml:space="preserve"> কাশ</w:t>
      </w:r>
      <w:r>
        <w:rPr>
          <w:color w:val="000025"/>
        </w:rPr>
        <w:t xml:space="preserve"> ব্যাক</w:t>
      </w:r>
      <w:r>
        <w:rPr>
          <w:color w:val="000006"/>
        </w:rPr>
        <w:t xml:space="preserve"> কিভাবে</w:t>
      </w:r>
      <w:r>
        <w:rPr>
          <w:color w:val="000006"/>
        </w:rPr>
        <w:t xml:space="preserve"> পেতে</w:t>
      </w:r>
      <w:r>
        <w:rPr>
          <w:color w:val="000007"/>
        </w:rPr>
        <w:t xml:space="preserve"> পারি</w:t>
      </w:r>
      <w:r>
        <w:br/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390000"/>
        </w:rPr>
        <w:t xml:space="preserve"> a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C1"/>
        </w:rPr>
        <w:t xml:space="preserve"> point</w:t>
      </w:r>
      <w:r>
        <w:rPr>
          <w:color w:val="060000"/>
        </w:rPr>
        <w:t xml:space="preserve"> diya</w:t>
      </w:r>
      <w:r>
        <w:rPr>
          <w:color w:val="000000"/>
        </w:rPr>
        <w:t xml:space="preserve"> se</w:t>
      </w:r>
      <w:r>
        <w:rPr>
          <w:color w:val="000000"/>
        </w:rPr>
        <w:t xml:space="preserve"> khetra</w:t>
      </w:r>
      <w:r>
        <w:rPr>
          <w:color w:val="060000"/>
        </w:rPr>
        <w:t xml:space="preserve"> amake</w:t>
      </w:r>
      <w:r>
        <w:rPr>
          <w:color w:val="00000D"/>
        </w:rPr>
        <w:t xml:space="preserve"> koto</w:t>
      </w:r>
      <w:r>
        <w:rPr>
          <w:color w:val="000000"/>
        </w:rPr>
        <w:t xml:space="preserve"> tj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dite</w:t>
      </w:r>
      <w:r>
        <w:rPr>
          <w:color w:val="080000"/>
        </w:rPr>
        <w:t xml:space="preserve"> hobe</w:t>
      </w:r>
      <w:r>
        <w:rPr>
          <w:color w:val="000000"/>
        </w:rPr>
        <w:t xml:space="preserve"> jata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karjokor</w:t>
      </w:r>
      <w:r>
        <w:rPr>
          <w:color w:val="020000"/>
        </w:rPr>
        <w:t xml:space="preserve"> hoy</w:t>
      </w:r>
      <w:r>
        <w:br/>
      </w:r>
      <w:r>
        <w:rPr>
          <w:color w:val="18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0"/>
        </w:rPr>
        <w:t xml:space="preserve"> redeemed</w:t>
      </w:r>
      <w:r>
        <w:rPr>
          <w:color w:val="000000"/>
        </w:rPr>
        <w:t xml:space="preserve"> some</w:t>
      </w:r>
      <w:r>
        <w:rPr>
          <w:color w:val="000054"/>
        </w:rPr>
        <w:t xml:space="preserve"> reward</w:t>
      </w:r>
      <w:r>
        <w:rPr>
          <w:color w:val="000018"/>
        </w:rPr>
        <w:t xml:space="preserve"> points</w:t>
      </w:r>
      <w:r>
        <w:rPr>
          <w:color w:val="580000"/>
        </w:rPr>
        <w:t xml:space="preserve"> but</w:t>
      </w:r>
      <w:r>
        <w:rPr>
          <w:color w:val="180000"/>
        </w:rPr>
        <w:t xml:space="preserve"> i</w:t>
      </w:r>
      <w:r>
        <w:rPr>
          <w:color w:val="000000"/>
        </w:rPr>
        <w:t xml:space="preserve"> didn't</w:t>
      </w:r>
      <w:r>
        <w:rPr>
          <w:color w:val="000006"/>
        </w:rPr>
        <w:t xml:space="preserve"> get</w:t>
      </w:r>
      <w:r>
        <w:rPr>
          <w:color w:val="030000"/>
        </w:rPr>
        <w:t xml:space="preserve"> any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2"/>
        </w:rPr>
        <w:t xml:space="preserve"> yet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poyen</w:t>
      </w:r>
      <w:r>
        <w:rPr>
          <w:color w:val="000000"/>
        </w:rPr>
        <w:t xml:space="preserve"> bikri</w:t>
      </w:r>
      <w:r>
        <w:rPr>
          <w:color w:val="000000"/>
        </w:rPr>
        <w:t xml:space="preserve"> krci</w:t>
      </w:r>
      <w:r>
        <w:rPr>
          <w:color w:val="080000"/>
        </w:rPr>
        <w:t xml:space="preserve"> bt</w:t>
      </w:r>
      <w:r>
        <w:rPr>
          <w:color w:val="000000"/>
        </w:rPr>
        <w:t xml:space="preserve"> ceshbeck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0000A8"/>
        </w:rPr>
        <w:t xml:space="preserve"> পয়েন্ট</w:t>
      </w:r>
      <w:r>
        <w:rPr>
          <w:color w:val="000016"/>
        </w:rPr>
        <w:t xml:space="preserve"> সংগ্রহ</w:t>
      </w:r>
      <w:r>
        <w:rPr>
          <w:color w:val="000000"/>
        </w:rPr>
        <w:t xml:space="preserve"> করিছি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কেটেনেওয়া</w:t>
      </w:r>
      <w:r>
        <w:rPr>
          <w:color w:val="000007"/>
        </w:rPr>
        <w:t xml:space="preserve"> হয়েছে</w:t>
      </w:r>
      <w:r>
        <w:rPr>
          <w:color w:val="750000"/>
        </w:rPr>
        <w:t xml:space="preserve"> কিন্তু</w:t>
      </w:r>
      <w:r>
        <w:rPr>
          <w:color w:val="000001"/>
        </w:rPr>
        <w:t xml:space="preserve"> ক্যাসব্যাক</w:t>
      </w:r>
      <w:r>
        <w:rPr>
          <w:color w:val="000001"/>
        </w:rPr>
        <w:t xml:space="preserve"> দেইনাই</w:t>
      </w:r>
      <w:r>
        <w:br/>
      </w:r>
      <w:r>
        <w:rPr>
          <w:color w:val="0000A8"/>
        </w:rPr>
        <w:t xml:space="preserve"> পয়েন্ট</w:t>
      </w:r>
      <w:r>
        <w:rPr>
          <w:color w:val="000016"/>
        </w:rPr>
        <w:t xml:space="preserve"> সংগ্রহ</w:t>
      </w:r>
      <w:r>
        <w:rPr>
          <w:color w:val="000000"/>
        </w:rPr>
        <w:t xml:space="preserve"> করিছি</w:t>
      </w:r>
      <w:r>
        <w:rPr>
          <w:color w:val="750000"/>
        </w:rPr>
        <w:t xml:space="preserve"> কিন্তু</w:t>
      </w:r>
      <w:r>
        <w:rPr>
          <w:color w:val="00006D"/>
        </w:rPr>
        <w:t xml:space="preserve"> ক্যাশব্যাক</w:t>
      </w:r>
      <w:r>
        <w:rPr>
          <w:color w:val="000001"/>
        </w:rPr>
        <w:t xml:space="preserve"> দেইনাই</w:t>
      </w:r>
      <w:r>
        <w:br/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11"/>
        </w:rPr>
        <w:t xml:space="preserve"> রিওয়ার্ড</w:t>
      </w:r>
      <w:r>
        <w:rPr>
          <w:color w:val="000034"/>
        </w:rPr>
        <w:t xml:space="preserve"> claim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03"/>
        </w:rPr>
        <w:t xml:space="preserve"> পাচ্ছিনা</w:t>
      </w:r>
      <w:r>
        <w:rPr>
          <w:color w:val="000012"/>
        </w:rPr>
        <w:t xml:space="preserve"> কেনো</w:t>
      </w:r>
      <w:r>
        <w:br/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রিওয়ার্ডে</w:t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80000"/>
        </w:rPr>
        <w:t xml:space="preserve"> এটা</w:t>
      </w:r>
      <w:r>
        <w:rPr>
          <w:color w:val="000001"/>
        </w:rPr>
        <w:t xml:space="preserve"> নিয়েছি</w:t>
      </w:r>
      <w:r>
        <w:rPr>
          <w:color w:val="750000"/>
        </w:rPr>
        <w:t xml:space="preserve"> কিন্তু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B0000"/>
        </w:rPr>
        <w:t xml:space="preserve"> করি</w:t>
      </w:r>
      <w:r>
        <w:rPr>
          <w:color w:val="150000"/>
        </w:rPr>
        <w:t xml:space="preserve"> নি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পড়ে</w:t>
      </w:r>
      <w:r>
        <w:rPr>
          <w:color w:val="1A0000"/>
        </w:rPr>
        <w:t xml:space="preserve"> করলে</w:t>
      </w:r>
      <w:r>
        <w:rPr>
          <w:color w:val="21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পাবো</w:t>
      </w:r>
      <w:r>
        <w:rPr>
          <w:color w:val="060000"/>
        </w:rPr>
        <w:t xml:space="preserve"> নাকি</w:t>
      </w:r>
      <w:r>
        <w:rPr>
          <w:color w:val="000000"/>
        </w:rPr>
        <w:t xml:space="preserve"> পড়ে</w:t>
      </w:r>
      <w:r>
        <w:rPr>
          <w:color w:val="04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দিবে</w:t>
      </w:r>
      <w:r>
        <w:rPr>
          <w:color w:val="000042"/>
        </w:rPr>
        <w:t xml:space="preserve"> না</w:t>
      </w:r>
      <w:r>
        <w:br/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রিওয়ার্ডাস</w:t>
      </w:r>
      <w:r>
        <w:rPr>
          <w:color w:val="0000A8"/>
        </w:rPr>
        <w:t xml:space="preserve"> পয়েন্ট</w:t>
      </w:r>
      <w:r>
        <w:rPr>
          <w:color w:val="010000"/>
        </w:rPr>
        <w:t xml:space="preserve"> হলে</w:t>
      </w:r>
      <w:r>
        <w:rPr>
          <w:color w:val="210000"/>
        </w:rPr>
        <w:t xml:space="preserve"> কি</w:t>
      </w:r>
      <w:r>
        <w:rPr>
          <w:color w:val="B50000"/>
        </w:rPr>
        <w:t xml:space="preserve"> আমি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0D"/>
        </w:rPr>
        <w:t xml:space="preserve"> পাব</w:t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07"/>
        </w:rPr>
        <w:t xml:space="preserve"> হয়েছে</w:t>
      </w:r>
      <w:r>
        <w:br/>
      </w:r>
      <w:r>
        <w:rPr>
          <w:color w:val="000000"/>
        </w:rPr>
        <w:t xml:space="preserve"> আচ্ছা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290000"/>
        </w:rPr>
        <w:t xml:space="preserve"> দিয়ে</w:t>
      </w:r>
      <w:r>
        <w:rPr>
          <w:color w:val="000002"/>
        </w:rPr>
        <w:t xml:space="preserve"> পেমেন্টের</w:t>
      </w:r>
      <w:r>
        <w:rPr>
          <w:color w:val="000000"/>
        </w:rPr>
        <w:t xml:space="preserve"> ক্ষেত্রে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মার্চেন্টে</w:t>
      </w:r>
      <w:r>
        <w:rPr>
          <w:color w:val="000035"/>
        </w:rPr>
        <w:t xml:space="preserve"> পেমেন্ট</w:t>
      </w:r>
      <w:r>
        <w:rPr>
          <w:color w:val="0A0000"/>
        </w:rPr>
        <w:t xml:space="preserve"> করতে</w:t>
      </w:r>
      <w:r>
        <w:rPr>
          <w:color w:val="0C0000"/>
        </w:rPr>
        <w:t xml:space="preserve"> হবে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1D0000"/>
        </w:rPr>
        <w:t xml:space="preserve"> এ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গোল্ডে</w:t>
      </w:r>
      <w:r>
        <w:rPr>
          <w:color w:val="030000"/>
        </w:rPr>
        <w:t xml:space="preserve"> আছি</w:t>
      </w:r>
      <w:r>
        <w:rPr>
          <w:color w:val="00000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1A0000"/>
        </w:rPr>
        <w:t xml:space="preserve"> করলে</w:t>
      </w:r>
      <w:r>
        <w:rPr>
          <w:color w:val="B5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16"/>
        </w:rPr>
        <w:t xml:space="preserve"> পাবো</w:t>
      </w:r>
      <w:r>
        <w:br/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C0000"/>
        </w:rPr>
        <w:t xml:space="preserve"> age</w:t>
      </w:r>
      <w:r>
        <w:rPr>
          <w:color w:val="000000"/>
        </w:rPr>
        <w:t xml:space="preserve"> songgroho</w:t>
      </w:r>
      <w:r>
        <w:rPr>
          <w:color w:val="000004"/>
        </w:rPr>
        <w:t xml:space="preserve"> korbo</w:t>
      </w:r>
      <w:r>
        <w:rPr>
          <w:color w:val="000001"/>
        </w:rPr>
        <w:t xml:space="preserve"> tarpor</w:t>
      </w:r>
      <w:r>
        <w:rPr>
          <w:color w:val="000049"/>
        </w:rPr>
        <w:t xml:space="preserve"> pay</w:t>
      </w:r>
      <w:r>
        <w:rPr>
          <w:color w:val="000007"/>
        </w:rPr>
        <w:t xml:space="preserve"> bil</w:t>
      </w:r>
      <w:r>
        <w:rPr>
          <w:color w:val="000004"/>
        </w:rPr>
        <w:t xml:space="preserve"> korbo</w:t>
      </w:r>
      <w:r>
        <w:rPr>
          <w:color w:val="000000"/>
        </w:rPr>
        <w:t xml:space="preserve"> nki</w:t>
      </w:r>
      <w:r>
        <w:rPr>
          <w:color w:val="04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35"/>
        </w:rPr>
        <w:t xml:space="preserve"> পেমেন্ট</w:t>
      </w:r>
      <w:r>
        <w:rPr>
          <w:color w:val="1F0000"/>
        </w:rPr>
        <w:t xml:space="preserve"> করছি</w:t>
      </w:r>
      <w:r>
        <w:rPr>
          <w:color w:val="000009"/>
        </w:rPr>
        <w:t xml:space="preserve"> ক্যাস</w:t>
      </w:r>
      <w:r>
        <w:rPr>
          <w:color w:val="000025"/>
        </w:rPr>
        <w:t xml:space="preserve"> ব্যাক</w:t>
      </w:r>
      <w:r>
        <w:rPr>
          <w:color w:val="00000D"/>
        </w:rPr>
        <w:t xml:space="preserve"> পাব</w:t>
      </w:r>
      <w:r>
        <w:rPr>
          <w:color w:val="000003"/>
        </w:rPr>
        <w:t xml:space="preserve"> কখন</w:t>
      </w:r>
      <w:r>
        <w:br/>
      </w:r>
      <w:r>
        <w:rPr>
          <w:color w:val="000000"/>
        </w:rPr>
        <w:t xml:space="preserve"> রিওয়াডর্স</w:t>
      </w:r>
      <w:r>
        <w:rPr>
          <w:color w:val="000025"/>
        </w:rPr>
        <w:t xml:space="preserve"> পয়েন্ট</w:t>
      </w:r>
      <w:r>
        <w:rPr>
          <w:color w:val="00002F"/>
        </w:rPr>
        <w:t xml:space="preserve"> থেকে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বাবে</w:t>
      </w:r>
      <w:r>
        <w:rPr>
          <w:color w:val="00006D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প্লে</w:t>
      </w:r>
      <w:r>
        <w:rPr>
          <w:color w:val="000009"/>
        </w:rPr>
        <w:t xml:space="preserve"> বিলে</w:t>
      </w:r>
      <w:r>
        <w:rPr>
          <w:color w:val="620000"/>
        </w:rPr>
        <w:t xml:space="preserve"> আমার</w:t>
      </w:r>
      <w:r>
        <w:rPr>
          <w:color w:val="000025"/>
        </w:rPr>
        <w:t xml:space="preserve"> পয়েন্ট</w:t>
      </w:r>
      <w:r>
        <w:rPr>
          <w:color w:val="050000"/>
        </w:rPr>
        <w:t xml:space="preserve"> দিয়ে</w:t>
      </w:r>
      <w:r>
        <w:rPr>
          <w:color w:val="000000"/>
        </w:rPr>
        <w:t xml:space="preserve"> একশত</w:t>
      </w:r>
      <w:r>
        <w:rPr>
          <w:color w:val="000000"/>
        </w:rPr>
        <w:t xml:space="preserve"> পঞ্চাশ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80000"/>
        </w:rPr>
        <w:t xml:space="preserve"> এটা</w:t>
      </w:r>
      <w:r>
        <w:rPr>
          <w:color w:val="210000"/>
        </w:rPr>
        <w:t xml:space="preserve"> কি</w:t>
      </w:r>
      <w:r>
        <w:rPr>
          <w:color w:val="620000"/>
        </w:rPr>
        <w:t xml:space="preserve"> আমার</w:t>
      </w:r>
      <w:r>
        <w:rPr>
          <w:color w:val="0D0000"/>
        </w:rPr>
        <w:t xml:space="preserve"> এই</w:t>
      </w:r>
      <w:r>
        <w:rPr>
          <w:color w:val="000000"/>
        </w:rPr>
        <w:t xml:space="preserve"> মাসের</w:t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10000"/>
        </w:rPr>
        <w:t xml:space="preserve"> হল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এখন</w:t>
      </w:r>
      <w:r>
        <w:rPr>
          <w:color w:val="210000"/>
        </w:rPr>
        <w:t xml:space="preserve"> কি</w:t>
      </w:r>
      <w:r>
        <w:rPr>
          <w:color w:val="B50000"/>
        </w:rPr>
        <w:t xml:space="preserve"> আমি</w:t>
      </w:r>
      <w:r>
        <w:rPr>
          <w:color w:val="080000"/>
        </w:rPr>
        <w:t xml:space="preserve"> এটা</w:t>
      </w:r>
      <w:r>
        <w:rPr>
          <w:color w:val="000000"/>
        </w:rPr>
        <w:t xml:space="preserve"> পারব</w:t>
      </w:r>
      <w:r>
        <w:rPr>
          <w:color w:val="000002"/>
        </w:rPr>
        <w:t xml:space="preserve"> দেড়শ</w:t>
      </w:r>
      <w:r>
        <w:rPr>
          <w:color w:val="0000FF"/>
        </w:rPr>
        <w:t xml:space="preserve"> টাকা</w:t>
      </w:r>
      <w:r>
        <w:br/>
      </w:r>
      <w:r>
        <w:rPr>
          <w:color w:val="00000A"/>
        </w:rPr>
        <w:t xml:space="preserve"> বিকাশে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230000"/>
        </w:rPr>
        <w:t xml:space="preserve"> এর</w:t>
      </w:r>
      <w:r>
        <w:rPr>
          <w:color w:val="000001"/>
        </w:rPr>
        <w:t xml:space="preserve"> ক্যাশব্যাকের</w:t>
      </w:r>
      <w:r>
        <w:rPr>
          <w:color w:val="0A0000"/>
        </w:rPr>
        <w:t xml:space="preserve"> জন্য</w:t>
      </w:r>
      <w:r>
        <w:rPr>
          <w:color w:val="0000A8"/>
        </w:rPr>
        <w:t xml:space="preserve"> পয়েন্ট</w:t>
      </w:r>
      <w:r>
        <w:rPr>
          <w:color w:val="000003"/>
        </w:rPr>
        <w:t xml:space="preserve"> রিডিম</w:t>
      </w:r>
      <w:r>
        <w:rPr>
          <w:color w:val="0C0000"/>
        </w:rPr>
        <w:t xml:space="preserve"> করেছিলাম</w:t>
      </w:r>
      <w:r>
        <w:rPr>
          <w:color w:val="750000"/>
        </w:rPr>
        <w:t xml:space="preserve"> কিন্তু</w:t>
      </w:r>
      <w:r>
        <w:rPr>
          <w:color w:val="00000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পেমেন্টে</w:t>
      </w:r>
      <w:r>
        <w:rPr>
          <w:color w:val="000006"/>
        </w:rPr>
        <w:t xml:space="preserve"> কত</w:t>
      </w:r>
      <w:r>
        <w:rPr>
          <w:color w:val="00006D"/>
        </w:rPr>
        <w:t xml:space="preserve"> ক্যাশব্যাক</w:t>
      </w:r>
      <w:r>
        <w:rPr>
          <w:color w:val="000005"/>
        </w:rPr>
        <w:t xml:space="preserve"> সেটা</w:t>
      </w:r>
      <w:r>
        <w:rPr>
          <w:color w:val="000000"/>
        </w:rPr>
        <w:t xml:space="preserve"> মনে</w:t>
      </w:r>
      <w:r>
        <w:rPr>
          <w:color w:val="000003"/>
        </w:rPr>
        <w:t xml:space="preserve"> নেই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বলবেন</w:t>
      </w:r>
      <w:r>
        <w:rPr>
          <w:color w:val="020000"/>
        </w:rPr>
        <w:t xml:space="preserve"> প্লিজ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F0000"/>
        </w:rPr>
        <w:t xml:space="preserve"> ar</w:t>
      </w:r>
      <w:r>
        <w:rPr>
          <w:color w:val="000000"/>
        </w:rPr>
        <w:t xml:space="preserve"> landan</w:t>
      </w:r>
      <w:r>
        <w:rPr>
          <w:color w:val="000000"/>
        </w:rPr>
        <w:t xml:space="preserve"> gulo</w:t>
      </w:r>
      <w:r>
        <w:rPr>
          <w:color w:val="180000"/>
        </w:rPr>
        <w:t xml:space="preserve"> ki</w:t>
      </w:r>
      <w:r>
        <w:rPr>
          <w:color w:val="000004"/>
        </w:rPr>
        <w:t xml:space="preserve"> clam</w:t>
      </w:r>
      <w:r>
        <w:rPr>
          <w:color w:val="110000"/>
        </w:rPr>
        <w:t xml:space="preserve"> korar</w:t>
      </w:r>
      <w:r>
        <w:rPr>
          <w:color w:val="0C0000"/>
        </w:rPr>
        <w:t xml:space="preserve"> age</w:t>
      </w:r>
      <w:r>
        <w:rPr>
          <w:color w:val="000009"/>
        </w:rPr>
        <w:t xml:space="preserve"> korte</w:t>
      </w:r>
      <w:r>
        <w:rPr>
          <w:color w:val="080000"/>
        </w:rPr>
        <w:t xml:space="preserve"> hobe</w:t>
      </w:r>
      <w:r>
        <w:rPr>
          <w:color w:val="060000"/>
        </w:rPr>
        <w:t xml:space="preserve"> naki</w:t>
      </w:r>
      <w:r>
        <w:rPr>
          <w:color w:val="010000"/>
        </w:rPr>
        <w:t xml:space="preserve"> pore</w:t>
      </w:r>
      <w:r>
        <w:br/>
      </w:r>
      <w:r>
        <w:rPr>
          <w:color w:val="0000C1"/>
        </w:rPr>
        <w:t xml:space="preserve"> point</w:t>
      </w:r>
      <w:r>
        <w:rPr>
          <w:color w:val="000000"/>
        </w:rPr>
        <w:t xml:space="preserve"> khoroc</w:t>
      </w:r>
      <w:r>
        <w:rPr>
          <w:color w:val="000028"/>
        </w:rPr>
        <w:t xml:space="preserve"> kore</w:t>
      </w:r>
      <w:r>
        <w:rPr>
          <w:color w:val="000043"/>
        </w:rPr>
        <w:t xml:space="preserve"> payment</w:t>
      </w:r>
      <w:r>
        <w:rPr>
          <w:color w:val="24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55"/>
        </w:rPr>
        <w:t xml:space="preserve"> taka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F"/>
        </w:rPr>
        <w:t xml:space="preserve"> offer</w:t>
      </w:r>
      <w:r>
        <w:rPr>
          <w:color w:val="00000F"/>
        </w:rPr>
        <w:t xml:space="preserve"> ta</w:t>
      </w:r>
      <w:r>
        <w:rPr>
          <w:color w:val="000000"/>
        </w:rPr>
        <w:t xml:space="preserve"> nite</w:t>
      </w:r>
      <w:r>
        <w:rPr>
          <w:color w:val="000000"/>
        </w:rPr>
        <w:t xml:space="preserve"> cacchi</w:t>
      </w:r>
      <w:r>
        <w:rPr>
          <w:color w:val="000000"/>
        </w:rPr>
        <w:t xml:space="preserve"> akhetre</w:t>
      </w:r>
      <w:r>
        <w:rPr>
          <w:color w:val="060000"/>
        </w:rPr>
        <w:t xml:space="preserve"> amake</w:t>
      </w:r>
      <w:r>
        <w:rPr>
          <w:color w:val="000000"/>
        </w:rPr>
        <w:t xml:space="preserve"> minimum</w:t>
      </w:r>
      <w:r>
        <w:rPr>
          <w:color w:val="00000D"/>
        </w:rPr>
        <w:t xml:space="preserve"> koto</w:t>
      </w:r>
      <w:r>
        <w:rPr>
          <w:color w:val="000055"/>
        </w:rPr>
        <w:t xml:space="preserve"> taka</w:t>
      </w:r>
      <w:r>
        <w:rPr>
          <w:color w:val="000043"/>
        </w:rPr>
        <w:t xml:space="preserve"> payment</w:t>
      </w:r>
      <w:r>
        <w:rPr>
          <w:color w:val="000009"/>
        </w:rPr>
        <w:t xml:space="preserve"> korte</w:t>
      </w:r>
      <w:r>
        <w:rPr>
          <w:color w:val="080000"/>
        </w:rPr>
        <w:t xml:space="preserve"> hobe</w:t>
      </w:r>
      <w:r>
        <w:rPr>
          <w:color w:val="000043"/>
        </w:rPr>
        <w:t xml:space="preserve"> payment</w:t>
      </w:r>
      <w:r>
        <w:rPr>
          <w:color w:val="0F0000"/>
        </w:rPr>
        <w:t xml:space="preserve"> to</w:t>
      </w:r>
      <w:r>
        <w:rPr>
          <w:color w:val="000000"/>
        </w:rPr>
        <w:t xml:space="preserve"> takao</w:t>
      </w:r>
      <w:r>
        <w:rPr>
          <w:color w:val="0A0000"/>
        </w:rPr>
        <w:t xml:space="preserve"> kora</w:t>
      </w:r>
      <w:r>
        <w:rPr>
          <w:color w:val="000000"/>
        </w:rPr>
        <w:t xml:space="preserve"> jay</w:t>
      </w:r>
      <w:r>
        <w:rPr>
          <w:color w:val="010000"/>
        </w:rPr>
        <w:t xml:space="preserve"> tahole</w:t>
      </w:r>
      <w:r>
        <w:rPr>
          <w:color w:val="180000"/>
        </w:rPr>
        <w:t xml:space="preserve"> ki</w:t>
      </w:r>
      <w:r>
        <w:rPr>
          <w:color w:val="00000F"/>
        </w:rPr>
        <w:t xml:space="preserve"> offer</w:t>
      </w:r>
      <w:r>
        <w:rPr>
          <w:color w:val="000018"/>
        </w:rPr>
        <w:t xml:space="preserve"> pabo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230000"/>
        </w:rPr>
        <w:t xml:space="preserve"> এর</w:t>
      </w:r>
      <w:r>
        <w:rPr>
          <w:color w:val="00000C"/>
        </w:rPr>
        <w:t xml:space="preserve"> অফার</w:t>
      </w:r>
      <w:r>
        <w:rPr>
          <w:color w:val="0B0000"/>
        </w:rPr>
        <w:t xml:space="preserve"> নিয়ে</w:t>
      </w:r>
      <w:r>
        <w:rPr>
          <w:color w:val="000003"/>
        </w:rPr>
        <w:t xml:space="preserve"> একটা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0A0000"/>
        </w:rPr>
        <w:t xml:space="preserve"> করতে</w:t>
      </w:r>
      <w:r>
        <w:rPr>
          <w:color w:val="000000"/>
        </w:rPr>
        <w:t xml:space="preserve"> চাইছিলাম</w:t>
      </w:r>
      <w:r>
        <w:rPr>
          <w:color w:val="750000"/>
        </w:rPr>
        <w:t xml:space="preserve"> কিন্তু</w:t>
      </w:r>
      <w:r>
        <w:rPr>
          <w:color w:val="620000"/>
        </w:rPr>
        <w:t xml:space="preserve"> আমার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সম্পূর্ণ</w:t>
      </w:r>
      <w:r>
        <w:rPr>
          <w:color w:val="110000"/>
        </w:rPr>
        <w:t xml:space="preserve"> করার</w:t>
      </w:r>
      <w:r>
        <w:rPr>
          <w:color w:val="000000"/>
        </w:rPr>
        <w:t xml:space="preserve"> আগেই</w:t>
      </w:r>
      <w:r>
        <w:rPr>
          <w:color w:val="0000A8"/>
        </w:rPr>
        <w:t xml:space="preserve"> পয়েন্ট</w:t>
      </w:r>
      <w:r>
        <w:rPr>
          <w:color w:val="000003"/>
        </w:rPr>
        <w:t xml:space="preserve"> গুলো</w:t>
      </w:r>
      <w:r>
        <w:rPr>
          <w:color w:val="000000"/>
        </w:rPr>
        <w:t xml:space="preserve"> চলে</w:t>
      </w:r>
      <w:r>
        <w:rPr>
          <w:color w:val="000003"/>
        </w:rPr>
        <w:t xml:space="preserve"> গেছে</w:t>
      </w:r>
      <w:r>
        <w:br/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rPr>
          <w:color w:val="00000D"/>
        </w:rPr>
        <w:t xml:space="preserve"> koto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000009"/>
        </w:rPr>
        <w:t xml:space="preserve"> korte</w:t>
      </w:r>
      <w:r>
        <w:rPr>
          <w:color w:val="080000"/>
        </w:rPr>
        <w:t xml:space="preserve"> hobe</w:t>
      </w:r>
      <w:r>
        <w:br/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রিযাড</w:t>
      </w:r>
      <w:r>
        <w:rPr>
          <w:color w:val="000002"/>
        </w:rPr>
        <w:t xml:space="preserve"> পযেন্ট</w:t>
      </w:r>
      <w:r>
        <w:rPr>
          <w:color w:val="000000"/>
        </w:rPr>
        <w:t xml:space="preserve"> হয়েছিল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0D"/>
        </w:rPr>
        <w:t xml:space="preserve"> পাব</w:t>
      </w:r>
      <w:r>
        <w:br/>
      </w:r>
      <w:r>
        <w:rPr>
          <w:color w:val="B50000"/>
        </w:rPr>
        <w:t xml:space="preserve"> আমি</w:t>
      </w:r>
      <w:r>
        <w:rPr>
          <w:color w:val="00000A"/>
        </w:rPr>
        <w:t xml:space="preserve"> বিকাশে</w:t>
      </w:r>
      <w:r>
        <w:rPr>
          <w:color w:val="000000"/>
        </w:rPr>
        <w:t xml:space="preserve"> রিওয়ার্ডস</w:t>
      </w:r>
      <w:r>
        <w:rPr>
          <w:color w:val="290000"/>
        </w:rPr>
        <w:t xml:space="preserve"> দিয়ে</w:t>
      </w:r>
      <w:r>
        <w:rPr>
          <w:color w:val="00004A"/>
        </w:rPr>
        <w:t xml:space="preserve"> পে</w:t>
      </w:r>
      <w:r>
        <w:rPr>
          <w:color w:val="000005"/>
        </w:rPr>
        <w:t xml:space="preserve"> বিলের</w:t>
      </w:r>
      <w:r>
        <w:rPr>
          <w:color w:val="000003"/>
        </w:rPr>
        <w:t xml:space="preserve"> একটি</w:t>
      </w:r>
      <w:r>
        <w:rPr>
          <w:color w:val="000000"/>
        </w:rPr>
        <w:t xml:space="preserve"> কিনি</w:t>
      </w:r>
      <w:r>
        <w:rPr>
          <w:color w:val="000019"/>
        </w:rPr>
        <w:t xml:space="preserve"> এখন</w:t>
      </w:r>
      <w:r>
        <w:rPr>
          <w:color w:val="620000"/>
        </w:rPr>
        <w:t xml:space="preserve"> আমার</w:t>
      </w:r>
      <w:r>
        <w:rPr>
          <w:color w:val="000003"/>
        </w:rPr>
        <w:t xml:space="preserve"> নেই</w:t>
      </w:r>
      <w:r>
        <w:rPr>
          <w:color w:val="000000"/>
        </w:rPr>
        <w:t xml:space="preserve"> প</w:t>
      </w:r>
      <w:r>
        <w:rPr>
          <w:color w:val="000000"/>
        </w:rPr>
        <w:t xml:space="preserve"> য়েন্ট</w:t>
      </w:r>
      <w:r>
        <w:rPr>
          <w:color w:val="060000"/>
        </w:rPr>
        <w:t xml:space="preserve"> ও</w:t>
      </w:r>
      <w:r>
        <w:rPr>
          <w:color w:val="000003"/>
        </w:rPr>
        <w:t xml:space="preserve"> নেই</w:t>
      </w:r>
      <w:r>
        <w:br/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তিন</w:t>
      </w:r>
      <w:r>
        <w:rPr>
          <w:color w:val="000009"/>
        </w:rPr>
        <w:t xml:space="preserve"> হাজার</w:t>
      </w:r>
      <w:r>
        <w:rPr>
          <w:color w:val="000025"/>
        </w:rPr>
        <w:t xml:space="preserve"> পয়েন্ট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নেয়া</w:t>
      </w:r>
      <w:r>
        <w:rPr>
          <w:color w:val="030000"/>
        </w:rPr>
        <w:t xml:space="preserve"> হয়েছে</w:t>
      </w:r>
      <w:r>
        <w:rPr>
          <w:color w:val="000019"/>
        </w:rPr>
        <w:t xml:space="preserve"> এখন</w:t>
      </w:r>
      <w:r>
        <w:rPr>
          <w:color w:val="020000"/>
        </w:rPr>
        <w:t xml:space="preserve"> যদি</w:t>
      </w:r>
      <w:r>
        <w:rPr>
          <w:color w:val="B50000"/>
        </w:rPr>
        <w:t xml:space="preserve"> আমি</w:t>
      </w:r>
      <w:r>
        <w:rPr>
          <w:color w:val="000055"/>
        </w:rPr>
        <w:t xml:space="preserve"> বিল</w:t>
      </w:r>
      <w:r>
        <w:rPr>
          <w:color w:val="000000"/>
        </w:rPr>
        <w:t xml:space="preserve"> প্রদান</w:t>
      </w:r>
      <w:r>
        <w:rPr>
          <w:color w:val="360000"/>
        </w:rPr>
        <w:t xml:space="preserve"> করে</w:t>
      </w:r>
      <w:r>
        <w:rPr>
          <w:color w:val="030000"/>
        </w:rPr>
        <w:t xml:space="preserve"> তাহলে</w:t>
      </w:r>
      <w:r>
        <w:rPr>
          <w:color w:val="210000"/>
        </w:rPr>
        <w:t xml:space="preserve"> কি</w:t>
      </w:r>
      <w:r>
        <w:rPr>
          <w:color w:val="B50000"/>
        </w:rPr>
        <w:t xml:space="preserve"> আমি</w:t>
      </w:r>
      <w:r>
        <w:rPr>
          <w:color w:val="000002"/>
        </w:rPr>
        <w:t xml:space="preserve"> দেড়শ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রিওয়ার্ডে</w:t>
      </w:r>
      <w:r>
        <w:rPr>
          <w:color w:val="000003"/>
        </w:rPr>
        <w:t xml:space="preserve"> পেমেন্টে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10000"/>
        </w:rPr>
        <w:t xml:space="preserve"> পেয়েছি</w:t>
      </w:r>
      <w:r>
        <w:rPr>
          <w:color w:val="000019"/>
        </w:rPr>
        <w:t xml:space="preserve"> এখন</w:t>
      </w:r>
      <w:r>
        <w:rPr>
          <w:color w:val="080000"/>
        </w:rPr>
        <w:t xml:space="preserve"> এটা</w:t>
      </w:r>
      <w:r>
        <w:rPr>
          <w:color w:val="000006"/>
        </w:rPr>
        <w:t xml:space="preserve"> কিভাবে</w:t>
      </w:r>
      <w:r>
        <w:rPr>
          <w:color w:val="000000"/>
        </w:rPr>
        <w:t xml:space="preserve"> নিবো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010000"/>
        </w:rPr>
        <w:t xml:space="preserve"> korechilam</w:t>
      </w:r>
      <w:r>
        <w:rPr>
          <w:color w:val="000000"/>
        </w:rPr>
        <w:t xml:space="preserve"> sheta</w:t>
      </w:r>
      <w:r>
        <w:rPr>
          <w:color w:val="000000"/>
        </w:rPr>
        <w:t xml:space="preserve"> pachhi</w:t>
      </w:r>
      <w:r>
        <w:rPr>
          <w:color w:val="000041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0"/>
        </w:rPr>
        <w:t xml:space="preserve"> redemption</w:t>
      </w:r>
      <w:r>
        <w:rPr>
          <w:color w:val="010000"/>
        </w:rPr>
        <w:t xml:space="preserve"> korechilam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0"/>
        </w:rPr>
        <w:t xml:space="preserve"> cleam</w:t>
      </w:r>
      <w:r>
        <w:rPr>
          <w:color w:val="110000"/>
        </w:rPr>
        <w:t xml:space="preserve"> korsi</w:t>
      </w:r>
      <w:r>
        <w:rPr>
          <w:color w:val="580000"/>
        </w:rPr>
        <w:t xml:space="preserve"> but</w:t>
      </w:r>
      <w:r>
        <w:rPr>
          <w:color w:val="000000"/>
        </w:rPr>
        <w:t xml:space="preserve"> load</w:t>
      </w:r>
      <w:r>
        <w:rPr>
          <w:color w:val="000002"/>
        </w:rPr>
        <w:t xml:space="preserve"> nibo</w:t>
      </w:r>
      <w:r>
        <w:rPr>
          <w:color w:val="000001"/>
        </w:rPr>
        <w:t xml:space="preserve"> kemne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00"/>
        </w:rPr>
        <w:t xml:space="preserve"> jite</w:t>
      </w:r>
      <w:r>
        <w:rPr>
          <w:color w:val="000001"/>
        </w:rPr>
        <w:t xml:space="preserve"> oita</w:t>
      </w:r>
      <w:r>
        <w:rPr>
          <w:color w:val="180000"/>
        </w:rPr>
        <w:t xml:space="preserve"> ki</w:t>
      </w:r>
      <w:r>
        <w:rPr>
          <w:color w:val="000000"/>
        </w:rPr>
        <w:t xml:space="preserve"> jekono</w:t>
      </w:r>
      <w:r>
        <w:rPr>
          <w:color w:val="000010"/>
        </w:rPr>
        <w:t xml:space="preserve"> mobile</w:t>
      </w:r>
      <w:r>
        <w:rPr>
          <w:color w:val="000017"/>
        </w:rPr>
        <w:t xml:space="preserve"> e</w:t>
      </w:r>
      <w:r>
        <w:rPr>
          <w:color w:val="000000"/>
        </w:rPr>
        <w:t xml:space="preserve"> rechareg</w:t>
      </w:r>
      <w:r>
        <w:rPr>
          <w:color w:val="1A0000"/>
        </w:rPr>
        <w:t xml:space="preserve"> korle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asbe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000000"/>
        </w:rPr>
        <w:t xml:space="preserve"> korechcilam</w:t>
      </w:r>
      <w:r>
        <w:rPr>
          <w:color w:val="000047"/>
        </w:rPr>
        <w:t xml:space="preserve"> bill</w:t>
      </w:r>
      <w:r>
        <w:rPr>
          <w:color w:val="000043"/>
        </w:rPr>
        <w:t xml:space="preserve"> payment</w:t>
      </w:r>
      <w:r>
        <w:rPr>
          <w:color w:val="000005"/>
        </w:rPr>
        <w:t xml:space="preserve"> option</w:t>
      </w:r>
      <w:r>
        <w:rPr>
          <w:color w:val="00001A"/>
        </w:rPr>
        <w:t xml:space="preserve"> theke</w:t>
      </w:r>
      <w:r>
        <w:rPr>
          <w:color w:val="250000"/>
        </w:rPr>
        <w:t xml:space="preserve"> kintu</w:t>
      </w:r>
      <w:r>
        <w:rPr>
          <w:color w:val="880000"/>
        </w:rPr>
        <w:t xml:space="preserve"> ami</w:t>
      </w:r>
      <w:r>
        <w:rPr>
          <w:color w:val="000000"/>
        </w:rPr>
        <w:t xml:space="preserve"> tkr</w:t>
      </w:r>
      <w:r>
        <w:rPr>
          <w:color w:val="000000"/>
        </w:rPr>
        <w:t xml:space="preserve"> amounter</w:t>
      </w:r>
      <w:r>
        <w:rPr>
          <w:color w:val="000047"/>
        </w:rPr>
        <w:t xml:space="preserve"> bill</w:t>
      </w:r>
      <w:r>
        <w:rPr>
          <w:color w:val="000043"/>
        </w:rPr>
        <w:t xml:space="preserve"> payment</w:t>
      </w:r>
      <w:r>
        <w:rPr>
          <w:color w:val="080000"/>
        </w:rPr>
        <w:t xml:space="preserve"> kori</w:t>
      </w:r>
      <w:r>
        <w:rPr>
          <w:color w:val="000001"/>
        </w:rPr>
        <w:t xml:space="preserve"> nei</w:t>
      </w:r>
      <w:r>
        <w:rPr>
          <w:color w:val="250000"/>
        </w:rPr>
        <w:t xml:space="preserve"> kintu</w:t>
      </w:r>
      <w:r>
        <w:rPr>
          <w:color w:val="240000"/>
        </w:rPr>
        <w:t xml:space="preserve"> er</w:t>
      </w:r>
      <w:r>
        <w:rPr>
          <w:color w:val="000000"/>
        </w:rPr>
        <w:t xml:space="preserve"> thele</w:t>
      </w:r>
      <w:r>
        <w:rPr>
          <w:color w:val="000000"/>
        </w:rPr>
        <w:t xml:space="preserve"> kom</w:t>
      </w:r>
      <w:r>
        <w:rPr>
          <w:color w:val="000000"/>
        </w:rPr>
        <w:t xml:space="preserve"> tkr</w:t>
      </w:r>
      <w:r>
        <w:rPr>
          <w:color w:val="000047"/>
        </w:rPr>
        <w:t xml:space="preserve"> bill</w:t>
      </w:r>
      <w:r>
        <w:rPr>
          <w:color w:val="000043"/>
        </w:rPr>
        <w:t xml:space="preserve"> payment</w:t>
      </w:r>
      <w:r>
        <w:rPr>
          <w:color w:val="000000"/>
        </w:rPr>
        <w:t xml:space="preserve"> korechhi</w:t>
      </w:r>
      <w:r>
        <w:rPr>
          <w:color w:val="0F0000"/>
        </w:rPr>
        <w:t xml:space="preserve"> to</w:t>
      </w:r>
      <w:r>
        <w:rPr>
          <w:color w:val="880000"/>
        </w:rPr>
        <w:t xml:space="preserve"> ami</w:t>
      </w:r>
      <w:r>
        <w:rPr>
          <w:color w:val="180000"/>
        </w:rPr>
        <w:t xml:space="preserve"> ki</w:t>
      </w:r>
      <w:r>
        <w:rPr>
          <w:color w:val="000000"/>
        </w:rPr>
        <w:t xml:space="preserve"> ekhon</w:t>
      </w:r>
      <w:r>
        <w:rPr>
          <w:color w:val="00007D"/>
        </w:rPr>
        <w:t xml:space="preserve"> tk</w:t>
      </w:r>
      <w:r>
        <w:rPr>
          <w:color w:val="000047"/>
        </w:rPr>
        <w:t xml:space="preserve"> bill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8"/>
        </w:rPr>
        <w:t xml:space="preserve"> pabo</w:t>
      </w:r>
      <w:r>
        <w:rPr>
          <w:color w:val="00001A"/>
        </w:rPr>
        <w:t xml:space="preserve"> rewards</w:t>
      </w:r>
      <w:r>
        <w:rPr>
          <w:color w:val="000000"/>
        </w:rPr>
        <w:t xml:space="preserve"> clain</w:t>
      </w:r>
      <w:r>
        <w:rPr>
          <w:color w:val="000000"/>
        </w:rPr>
        <w:t xml:space="preserve"> koresilam</w:t>
      </w:r>
      <w:r>
        <w:rPr>
          <w:color w:val="000000"/>
        </w:rPr>
        <w:t xml:space="preserve"> mash</w:t>
      </w:r>
      <w:r>
        <w:rPr>
          <w:color w:val="0C0000"/>
        </w:rPr>
        <w:t xml:space="preserve"> age</w:t>
      </w:r>
      <w:r>
        <w:br/>
      </w:r>
      <w:r>
        <w:rPr>
          <w:color w:val="000000"/>
        </w:rPr>
        <w:t xml:space="preserve"> hlw</w:t>
      </w:r>
      <w:r>
        <w:rPr>
          <w:color w:val="030000"/>
        </w:rPr>
        <w:t xml:space="preserve"> sir</w:t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000000"/>
        </w:rPr>
        <w:t xml:space="preserve"> die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240000"/>
        </w:rPr>
        <w:t xml:space="preserve"> er</w:t>
      </w:r>
      <w:r>
        <w:rPr>
          <w:color w:val="000069"/>
        </w:rPr>
        <w:t xml:space="preserve"> cashback</w:t>
      </w:r>
      <w:r>
        <w:rPr>
          <w:color w:val="000008"/>
        </w:rPr>
        <w:t xml:space="preserve"> collect</w:t>
      </w:r>
      <w:r>
        <w:rPr>
          <w:color w:val="000004"/>
        </w:rPr>
        <w:t xml:space="preserve"> korbo</w:t>
      </w:r>
      <w:r>
        <w:rPr>
          <w:color w:val="000001"/>
        </w:rPr>
        <w:t xml:space="preserve"> kemne</w:t>
      </w:r>
      <w:r>
        <w:br/>
      </w:r>
      <w:r>
        <w:rPr>
          <w:color w:val="020000"/>
        </w:rPr>
        <w:t xml:space="preserve"> ai</w:t>
      </w:r>
      <w:r>
        <w:rPr>
          <w:color w:val="00000D"/>
        </w:rPr>
        <w:t xml:space="preserve"> number</w:t>
      </w:r>
      <w:r>
        <w:rPr>
          <w:color w:val="000017"/>
        </w:rPr>
        <w:t xml:space="preserve"> e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010000"/>
        </w:rPr>
        <w:t xml:space="preserve"> kinlam</w:t>
      </w:r>
      <w:r>
        <w:rPr>
          <w:color w:val="250000"/>
        </w:rPr>
        <w:t xml:space="preserve"> kintu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3"/>
        </w:rPr>
        <w:t xml:space="preserve"> nise</w:t>
      </w:r>
      <w:r>
        <w:rPr>
          <w:color w:val="250000"/>
        </w:rPr>
        <w:t xml:space="preserve"> kintu</w:t>
      </w:r>
      <w:r>
        <w:rPr>
          <w:color w:val="000000"/>
        </w:rPr>
        <w:t xml:space="preserve"> asanai</w:t>
      </w:r>
      <w:r>
        <w:rPr>
          <w:color w:val="00007D"/>
        </w:rPr>
        <w:t xml:space="preserve"> tk</w:t>
      </w:r>
      <w:r>
        <w:br/>
      </w:r>
      <w:r>
        <w:rPr>
          <w:color w:val="0000C1"/>
        </w:rPr>
        <w:t xml:space="preserve"> point</w:t>
      </w:r>
      <w:r>
        <w:rPr>
          <w:color w:val="060000"/>
        </w:rPr>
        <w:t xml:space="preserve"> diya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390000"/>
        </w:rPr>
        <w:t xml:space="preserve"> a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20000"/>
        </w:rPr>
        <w:t xml:space="preserve"> ai</w:t>
      </w:r>
      <w:r>
        <w:rPr>
          <w:color w:val="00000F"/>
        </w:rPr>
        <w:t xml:space="preserve"> offer</w:t>
      </w:r>
      <w:r>
        <w:rPr>
          <w:color w:val="00000F"/>
        </w:rPr>
        <w:t xml:space="preserve"> ta</w:t>
      </w:r>
      <w:r>
        <w:rPr>
          <w:color w:val="180000"/>
        </w:rPr>
        <w:t xml:space="preserve"> ki</w:t>
      </w:r>
      <w:r>
        <w:rPr>
          <w:color w:val="000000"/>
        </w:rPr>
        <w:t xml:space="preserve"> internet</w:t>
      </w:r>
      <w:r>
        <w:rPr>
          <w:color w:val="000047"/>
        </w:rPr>
        <w:t xml:space="preserve"> bill</w:t>
      </w:r>
      <w:r>
        <w:rPr>
          <w:color w:val="000049"/>
        </w:rPr>
        <w:t xml:space="preserve"> pay</w:t>
      </w:r>
      <w:r>
        <w:rPr>
          <w:color w:val="000000"/>
        </w:rPr>
        <w:t xml:space="preserve"> korla</w:t>
      </w:r>
      <w:r>
        <w:rPr>
          <w:color w:val="000000"/>
        </w:rPr>
        <w:t xml:space="preserve"> paya</w:t>
      </w:r>
      <w:r>
        <w:rPr>
          <w:color w:val="020000"/>
        </w:rPr>
        <w:t xml:space="preserve"> jabe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03"/>
        </w:rPr>
        <w:t xml:space="preserve"> একটি</w:t>
      </w:r>
      <w:r>
        <w:rPr>
          <w:color w:val="000000"/>
        </w:rPr>
        <w:t xml:space="preserve"> কুপন</w:t>
      </w:r>
      <w:r>
        <w:rPr>
          <w:color w:val="000000"/>
        </w:rPr>
        <w:t xml:space="preserve"> নিজেকে</w:t>
      </w:r>
      <w:r>
        <w:rPr>
          <w:color w:val="000002"/>
        </w:rPr>
        <w:t xml:space="preserve"> ছিলাম</w:t>
      </w:r>
      <w:r>
        <w:rPr>
          <w:color w:val="060000"/>
        </w:rPr>
        <w:t xml:space="preserve"> এবং</w:t>
      </w:r>
      <w:r>
        <w:rPr>
          <w:color w:val="000003"/>
        </w:rPr>
        <w:t xml:space="preserve"> সেখানে</w:t>
      </w:r>
      <w:r>
        <w:rPr>
          <w:color w:val="000006"/>
        </w:rPr>
        <w:t xml:space="preserve"> লেখা</w:t>
      </w:r>
      <w:r>
        <w:rPr>
          <w:color w:val="0A0000"/>
        </w:rPr>
        <w:t xml:space="preserve"> ছিলো</w:t>
      </w:r>
      <w:r>
        <w:rPr>
          <w:color w:val="000000"/>
        </w:rPr>
        <w:t xml:space="preserve"> পরবর্তীতে</w:t>
      </w:r>
      <w:r>
        <w:rPr>
          <w:color w:val="000055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1A0000"/>
        </w:rPr>
        <w:t xml:space="preserve"> করলে</w:t>
      </w:r>
      <w:r>
        <w:rPr>
          <w:color w:val="000000"/>
        </w:rPr>
        <w:t xml:space="preserve"> আপনাকে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4"/>
        </w:rPr>
        <w:t xml:space="preserve"> দেওয়া</w:t>
      </w:r>
      <w:r>
        <w:rPr>
          <w:color w:val="0C0000"/>
        </w:rPr>
        <w:t xml:space="preserve"> হবে</w:t>
      </w:r>
      <w:r>
        <w:rPr>
          <w:color w:val="750000"/>
        </w:rPr>
        <w:t xml:space="preserve"> কিন্তু</w:t>
      </w:r>
      <w:r>
        <w:rPr>
          <w:color w:val="000004"/>
        </w:rPr>
        <w:t xml:space="preserve"> দেওয়া</w:t>
      </w:r>
      <w:r>
        <w:rPr>
          <w:color w:val="030000"/>
        </w:rPr>
        <w:t xml:space="preserve"> হলো</w:t>
      </w:r>
      <w:r>
        <w:rPr>
          <w:color w:val="000042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B50000"/>
        </w:rPr>
        <w:t xml:space="preserve"> আমি</w:t>
      </w:r>
      <w:r>
        <w:rPr>
          <w:color w:val="020000"/>
        </w:rPr>
        <w:t xml:space="preserve"> রি</w:t>
      </w:r>
      <w:r>
        <w:rPr>
          <w:color w:val="000001"/>
        </w:rPr>
        <w:t xml:space="preserve"> ওয়ার্ড</w:t>
      </w:r>
      <w:r>
        <w:rPr>
          <w:color w:val="0000A8"/>
        </w:rPr>
        <w:t xml:space="preserve"> পয়েন্ট</w:t>
      </w:r>
      <w:r>
        <w:rPr>
          <w:color w:val="29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পেমেন্ট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060000"/>
        </w:rPr>
        <w:t xml:space="preserve"> কিন্তুু</w:t>
      </w:r>
      <w:r>
        <w:rPr>
          <w:color w:val="1B0000"/>
        </w:rPr>
        <w:t xml:space="preserve"> এখনো</w:t>
      </w:r>
      <w:r>
        <w:rPr>
          <w:color w:val="000037"/>
        </w:rPr>
        <w:t xml:space="preserve"> পাইনি</w:t>
      </w:r>
      <w:r>
        <w:br/>
      </w:r>
      <w:r>
        <w:rPr>
          <w:color w:val="B50000"/>
        </w:rPr>
        <w:t xml:space="preserve"> আমি</w:t>
      </w:r>
      <w:r>
        <w:rPr>
          <w:color w:val="000000"/>
        </w:rPr>
        <w:t xml:space="preserve"> রিওয়ার্ট</w:t>
      </w:r>
      <w:r>
        <w:rPr>
          <w:color w:val="00002F"/>
        </w:rPr>
        <w:t xml:space="preserve"> থেকে</w:t>
      </w:r>
      <w:r>
        <w:rPr>
          <w:color w:val="000025"/>
        </w:rPr>
        <w:t xml:space="preserve"> পয়েন্ট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দেওয়ার</w:t>
      </w:r>
      <w:r>
        <w:rPr>
          <w:color w:val="000026"/>
        </w:rPr>
        <w:t xml:space="preserve"> কথা</w:t>
      </w:r>
      <w:r>
        <w:rPr>
          <w:color w:val="110000"/>
        </w:rPr>
        <w:t xml:space="preserve"> ছিল</w:t>
      </w:r>
      <w:r>
        <w:rPr>
          <w:color w:val="000000"/>
        </w:rPr>
        <w:t xml:space="preserve"> দেয়নি</w:t>
      </w:r>
      <w:r>
        <w:br/>
      </w:r>
      <w:r>
        <w:rPr>
          <w:color w:val="000000"/>
        </w:rPr>
        <w:t xml:space="preserve"> ভাইয়া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রিওয়ার্ট</w:t>
      </w:r>
      <w:r>
        <w:rPr>
          <w:color w:val="00002F"/>
        </w:rPr>
        <w:t xml:space="preserve"> থেকে</w:t>
      </w:r>
      <w:r>
        <w:rPr>
          <w:color w:val="000035"/>
        </w:rPr>
        <w:t xml:space="preserve"> পেমেন্ট</w:t>
      </w:r>
      <w:r>
        <w:rPr>
          <w:color w:val="000021"/>
        </w:rPr>
        <w:t xml:space="preserve"> ক্যাশ</w:t>
      </w:r>
      <w:r>
        <w:rPr>
          <w:color w:val="000012"/>
        </w:rPr>
        <w:t xml:space="preserve"> বেক</w:t>
      </w:r>
      <w:r>
        <w:rPr>
          <w:color w:val="3D0000"/>
        </w:rPr>
        <w:t xml:space="preserve"> করেছি</w:t>
      </w:r>
      <w:r>
        <w:rPr>
          <w:color w:val="000025"/>
        </w:rPr>
        <w:t xml:space="preserve"> পয়েন্ট</w:t>
      </w:r>
      <w:r>
        <w:rPr>
          <w:color w:val="0F0000"/>
        </w:rPr>
        <w:t xml:space="preserve"> আমাকে</w:t>
      </w:r>
      <w:r>
        <w:rPr>
          <w:color w:val="000000"/>
        </w:rPr>
        <w:t xml:space="preserve"> টাক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দেওয়া</w:t>
      </w:r>
      <w:r>
        <w:rPr>
          <w:color w:val="030000"/>
        </w:rPr>
        <w:t xml:space="preserve"> হয়</w:t>
      </w:r>
      <w:r>
        <w:rPr>
          <w:color w:val="150000"/>
        </w:rPr>
        <w:t xml:space="preserve"> নি</w:t>
      </w:r>
      <w:r>
        <w:br/>
      </w:r>
      <w:r>
        <w:rPr>
          <w:color w:val="040000"/>
        </w:rPr>
        <w:t xml:space="preserve"> আর</w:t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01"/>
        </w:rPr>
        <w:t xml:space="preserve"> কেটেছে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3"/>
        </w:rPr>
        <w:t xml:space="preserve"> পাইনাই</w:t>
      </w:r>
      <w:r>
        <w:rPr>
          <w:color w:val="000034"/>
        </w:rPr>
        <w:t xml:space="preserve"> কেন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কেশবেগ</w:t>
      </w:r>
      <w:r>
        <w:rPr>
          <w:color w:val="000001"/>
        </w:rPr>
        <w:t xml:space="preserve"> পাওয়া</w:t>
      </w:r>
      <w:r>
        <w:rPr>
          <w:color w:val="000026"/>
        </w:rPr>
        <w:t xml:space="preserve"> কথা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rPr>
          <w:color w:val="0F0000"/>
        </w:rPr>
        <w:t xml:space="preserve"> তো</w:t>
      </w:r>
      <w:r>
        <w:br/>
      </w:r>
      <w:r>
        <w:rPr>
          <w:color w:val="0C0000"/>
        </w:rPr>
        <w:t xml:space="preserve"> যে</w:t>
      </w:r>
      <w:r>
        <w:rPr>
          <w:color w:val="0F0000"/>
        </w:rPr>
        <w:t xml:space="preserve"> কোন</w:t>
      </w:r>
      <w:r>
        <w:rPr>
          <w:color w:val="000002"/>
        </w:rPr>
        <w:t xml:space="preserve"> নাম্বারে</w:t>
      </w:r>
      <w:r>
        <w:rPr>
          <w:color w:val="000000"/>
        </w:rPr>
        <w:t xml:space="preserve"> পেমন্ট</w:t>
      </w:r>
      <w:r>
        <w:rPr>
          <w:color w:val="1A0000"/>
        </w:rPr>
        <w:t xml:space="preserve"> করলে</w:t>
      </w:r>
      <w:r>
        <w:rPr>
          <w:color w:val="21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ক্যাশ</w:t>
      </w:r>
      <w:r>
        <w:rPr>
          <w:color w:val="000007"/>
        </w:rPr>
        <w:t xml:space="preserve"> বেগ</w:t>
      </w:r>
      <w:r>
        <w:rPr>
          <w:color w:val="000016"/>
        </w:rPr>
        <w:t xml:space="preserve"> পাবো</w:t>
      </w:r>
      <w:r>
        <w:rPr>
          <w:color w:val="000053"/>
        </w:rPr>
        <w:t xml:space="preserve"> রিওয়ার্ড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230000"/>
        </w:rPr>
        <w:t xml:space="preserve"> এর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ছিলো</w:t>
      </w:r>
      <w:r>
        <w:rPr>
          <w:color w:val="000025"/>
        </w:rPr>
        <w:t xml:space="preserve"> কেটে</w:t>
      </w:r>
      <w:r>
        <w:rPr>
          <w:color w:val="060000"/>
        </w:rPr>
        <w:t xml:space="preserve"> নিয়েছে</w:t>
      </w:r>
      <w:r>
        <w:rPr>
          <w:color w:val="000000"/>
        </w:rPr>
        <w:t xml:space="preserve"> কোনো</w:t>
      </w:r>
      <w:r>
        <w:rPr>
          <w:color w:val="000005"/>
        </w:rPr>
        <w:t xml:space="preserve"> রেওয়ার্ড</w:t>
      </w:r>
      <w:r>
        <w:rPr>
          <w:color w:val="000005"/>
        </w:rPr>
        <w:t xml:space="preserve"> পায়নি</w:t>
      </w:r>
      <w:r>
        <w:rPr>
          <w:color w:val="000034"/>
        </w:rPr>
        <w:t xml:space="preserve"> কেন</w:t>
      </w:r>
      <w:r>
        <w:br/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000000"/>
        </w:rPr>
        <w:t xml:space="preserve"> রিডিং</w:t>
      </w:r>
      <w:r>
        <w:rPr>
          <w:color w:val="230000"/>
        </w:rPr>
        <w:t xml:space="preserve"> এর</w:t>
      </w:r>
      <w:r>
        <w:rPr>
          <w:color w:val="080000"/>
        </w:rPr>
        <w:t xml:space="preserve"> পরে</w:t>
      </w:r>
      <w:r>
        <w:rPr>
          <w:color w:val="000021"/>
        </w:rPr>
        <w:t xml:space="preserve"> ক্যাশ</w:t>
      </w:r>
      <w:r>
        <w:rPr>
          <w:color w:val="000025"/>
        </w:rPr>
        <w:t xml:space="preserve"> ব্যাক</w:t>
      </w:r>
      <w:r>
        <w:rPr>
          <w:color w:val="000037"/>
        </w:rPr>
        <w:t xml:space="preserve"> পাইনি</w:t>
      </w:r>
      <w:r>
        <w:rPr>
          <w:color w:val="000034"/>
        </w:rPr>
        <w:t xml:space="preserve"> কেন</w:t>
      </w:r>
      <w:r>
        <w:br/>
      </w:r>
      <w:r>
        <w:rPr>
          <w:color w:val="000000"/>
        </w:rPr>
        <w:t xml:space="preserve"> vai</w:t>
      </w:r>
      <w:r>
        <w:rPr>
          <w:color w:val="880000"/>
        </w:rPr>
        <w:t xml:space="preserve"> ami</w:t>
      </w:r>
      <w:r>
        <w:rPr>
          <w:color w:val="020000"/>
        </w:rPr>
        <w:t xml:space="preserve"> jodi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00"/>
        </w:rPr>
        <w:t xml:space="preserve"> paoint</w:t>
      </w:r>
      <w:r>
        <w:rPr>
          <w:color w:val="00001A"/>
        </w:rPr>
        <w:t xml:space="preserve"> theke</w:t>
      </w:r>
      <w:r>
        <w:rPr>
          <w:color w:val="00000F"/>
        </w:rPr>
        <w:t xml:space="preserve"> offer</w:t>
      </w:r>
      <w:r>
        <w:rPr>
          <w:color w:val="000001"/>
        </w:rPr>
        <w:t xml:space="preserve"> nei</w:t>
      </w:r>
      <w:r>
        <w:rPr>
          <w:color w:val="050000"/>
        </w:rPr>
        <w:t xml:space="preserve"> tar</w:t>
      </w:r>
      <w:r>
        <w:rPr>
          <w:color w:val="0C0000"/>
        </w:rPr>
        <w:t xml:space="preserve"> jonno</w:t>
      </w:r>
      <w:r>
        <w:rPr>
          <w:color w:val="000000"/>
        </w:rPr>
        <w:t xml:space="preserve"> minimu</w:t>
      </w:r>
      <w:r>
        <w:rPr>
          <w:color w:val="000000"/>
        </w:rPr>
        <w:t xml:space="preserve"> kto</w:t>
      </w:r>
      <w:r>
        <w:rPr>
          <w:color w:val="00007D"/>
        </w:rPr>
        <w:t xml:space="preserve"> tk</w:t>
      </w:r>
      <w:r>
        <w:rPr>
          <w:color w:val="00001B"/>
        </w:rPr>
        <w:t xml:space="preserve"> recharge</w:t>
      </w:r>
      <w:r>
        <w:rPr>
          <w:color w:val="000043"/>
        </w:rPr>
        <w:t xml:space="preserve"> payment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1A0000"/>
        </w:rPr>
        <w:t xml:space="preserve"> korle</w:t>
      </w:r>
      <w:r>
        <w:rPr>
          <w:color w:val="00000F"/>
        </w:rPr>
        <w:t xml:space="preserve"> offer</w:t>
      </w:r>
      <w:r>
        <w:rPr>
          <w:color w:val="000018"/>
        </w:rPr>
        <w:t xml:space="preserve"> pabo</w:t>
      </w:r>
      <w:r>
        <w:br/>
      </w:r>
      <w:r>
        <w:rPr>
          <w:color w:val="880000"/>
        </w:rPr>
        <w:t xml:space="preserve"> ami</w:t>
      </w:r>
      <w:r>
        <w:rPr>
          <w:color w:val="000002"/>
        </w:rPr>
        <w:t xml:space="preserve"> poyent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00004"/>
        </w:rPr>
        <w:t xml:space="preserve"> kivabe</w:t>
      </w:r>
      <w:r>
        <w:rPr>
          <w:color w:val="000000"/>
        </w:rPr>
        <w:t xml:space="preserve"> bunas</w:t>
      </w:r>
      <w:r>
        <w:rPr>
          <w:color w:val="00000F"/>
        </w:rPr>
        <w:t xml:space="preserve"> ta</w:t>
      </w:r>
      <w:r>
        <w:rPr>
          <w:color w:val="000018"/>
        </w:rPr>
        <w:t xml:space="preserve"> pabo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A8"/>
        </w:rPr>
        <w:t xml:space="preserve"> পয়েন্ট</w:t>
      </w:r>
      <w:r>
        <w:rPr>
          <w:color w:val="000007"/>
        </w:rPr>
        <w:t xml:space="preserve"> ব্যাবহার</w:t>
      </w:r>
      <w:r>
        <w:rPr>
          <w:color w:val="360000"/>
        </w:rPr>
        <w:t xml:space="preserve"> করে</w:t>
      </w:r>
      <w:r>
        <w:rPr>
          <w:color w:val="00006D"/>
        </w:rPr>
        <w:t xml:space="preserve"> ক্যাশব্যাক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000002"/>
        </w:rPr>
        <w:t xml:space="preserve"> পেমেন্টের</w:t>
      </w:r>
      <w:r>
        <w:rPr>
          <w:color w:val="00000C"/>
        </w:rPr>
        <w:t xml:space="preserve"> অফার</w:t>
      </w:r>
      <w:r>
        <w:rPr>
          <w:color w:val="00000A"/>
        </w:rPr>
        <w:t xml:space="preserve"> টা</w:t>
      </w:r>
      <w:r>
        <w:rPr>
          <w:color w:val="000034"/>
        </w:rPr>
        <w:t xml:space="preserve"> কেন</w:t>
      </w:r>
      <w:r>
        <w:rPr>
          <w:color w:val="000004"/>
        </w:rPr>
        <w:t xml:space="preserve"> দেয়নি</w:t>
      </w:r>
      <w:r>
        <w:rPr>
          <w:color w:val="010000"/>
        </w:rPr>
        <w:t xml:space="preserve"> অর্থাৎ</w:t>
      </w:r>
      <w:r>
        <w:rPr>
          <w:color w:val="00000F"/>
        </w:rPr>
        <w:t xml:space="preserve"> বোনাস</w:t>
      </w:r>
      <w:r>
        <w:rPr>
          <w:color w:val="00000A"/>
        </w:rPr>
        <w:t xml:space="preserve"> টা</w:t>
      </w:r>
      <w:r>
        <w:br/>
      </w:r>
      <w:r>
        <w:rPr>
          <w:color w:val="0000C1"/>
        </w:rPr>
        <w:t xml:space="preserve"> point</w:t>
      </w:r>
      <w:r>
        <w:rPr>
          <w:color w:val="390000"/>
        </w:rPr>
        <w:t xml:space="preserve"> a</w:t>
      </w:r>
      <w:r>
        <w:rPr>
          <w:color w:val="000043"/>
        </w:rPr>
        <w:t xml:space="preserve"> payment</w:t>
      </w:r>
      <w:r>
        <w:rPr>
          <w:color w:val="390000"/>
        </w:rPr>
        <w:t xml:space="preserve"> a</w:t>
      </w:r>
      <w:r>
        <w:rPr>
          <w:color w:val="000034"/>
        </w:rPr>
        <w:t xml:space="preserve"> claim</w:t>
      </w:r>
      <w:r>
        <w:rPr>
          <w:color w:val="100000"/>
        </w:rPr>
        <w:t xml:space="preserve"> korechi</w:t>
      </w:r>
      <w:r>
        <w:rPr>
          <w:color w:val="000000"/>
        </w:rPr>
        <w:t xml:space="preserve"> eekhn</w:t>
      </w:r>
      <w:r>
        <w:rPr>
          <w:color w:val="00000D"/>
        </w:rPr>
        <w:t xml:space="preserve"> koto</w:t>
      </w:r>
      <w:r>
        <w:rPr>
          <w:color w:val="00007D"/>
        </w:rPr>
        <w:t xml:space="preserve"> tk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korle</w:t>
      </w:r>
      <w:r>
        <w:rPr>
          <w:color w:val="000069"/>
        </w:rPr>
        <w:t xml:space="preserve"> cashback</w:t>
      </w:r>
      <w:r>
        <w:rPr>
          <w:color w:val="000018"/>
        </w:rPr>
        <w:t xml:space="preserve"> pabo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390000"/>
        </w:rPr>
        <w:t xml:space="preserve"> a</w:t>
      </w:r>
      <w:r>
        <w:rPr>
          <w:color w:val="000000"/>
        </w:rPr>
        <w:t xml:space="preserve"> deo</w:t>
      </w:r>
      <w:r>
        <w:rPr>
          <w:color w:val="00000F"/>
        </w:rPr>
        <w:t xml:space="preserve"> ase</w:t>
      </w:r>
      <w:r>
        <w:rPr>
          <w:color w:val="0000C1"/>
        </w:rPr>
        <w:t xml:space="preserve"> point</w:t>
      </w:r>
      <w:r>
        <w:rPr>
          <w:color w:val="390000"/>
        </w:rPr>
        <w:t xml:space="preserve"> a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880000"/>
        </w:rPr>
        <w:t xml:space="preserve"> ami</w:t>
      </w:r>
      <w:r>
        <w:rPr>
          <w:color w:val="0F0000"/>
        </w:rPr>
        <w:t xml:space="preserve"> to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00000C"/>
        </w:rPr>
        <w:t xml:space="preserve"> bikash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110000"/>
        </w:rPr>
        <w:t xml:space="preserve"> korar</w:t>
      </w:r>
      <w:r>
        <w:rPr>
          <w:color w:val="000000"/>
        </w:rPr>
        <w:t xml:space="preserve"> koti</w:t>
      </w:r>
      <w:r>
        <w:rPr>
          <w:color w:val="000000"/>
        </w:rPr>
        <w:t xml:space="preserve"> somoy</w:t>
      </w:r>
      <w:r>
        <w:rPr>
          <w:color w:val="100000"/>
        </w:rPr>
        <w:t xml:space="preserve"> por</w:t>
      </w:r>
      <w:r>
        <w:rPr>
          <w:color w:val="390000"/>
        </w:rPr>
        <w:t xml:space="preserve"> a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asbea</w:t>
      </w:r>
      <w:r>
        <w:br/>
      </w:r>
      <w:r>
        <w:rPr>
          <w:color w:val="000000"/>
        </w:rPr>
        <w:t xml:space="preserve"> sorbonimno</w:t>
      </w:r>
      <w:r>
        <w:rPr>
          <w:color w:val="00000D"/>
        </w:rPr>
        <w:t xml:space="preserve"> koto</w:t>
      </w:r>
      <w:r>
        <w:rPr>
          <w:color w:val="00007D"/>
        </w:rPr>
        <w:t xml:space="preserve"> tk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korle</w:t>
      </w:r>
      <w:r>
        <w:rPr>
          <w:color w:val="00001A"/>
        </w:rPr>
        <w:t xml:space="preserve"> rewards</w:t>
      </w:r>
      <w:r>
        <w:rPr>
          <w:color w:val="0000C1"/>
        </w:rPr>
        <w:t xml:space="preserve"> point</w:t>
      </w:r>
      <w:r>
        <w:rPr>
          <w:color w:val="00001A"/>
        </w:rPr>
        <w:t xml:space="preserve"> theke</w:t>
      </w:r>
      <w:r>
        <w:rPr>
          <w:color w:val="000069"/>
        </w:rPr>
        <w:t xml:space="preserve"> cashback</w:t>
      </w:r>
      <w:r>
        <w:rPr>
          <w:color w:val="000018"/>
        </w:rPr>
        <w:t xml:space="preserve"> pabo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1A"/>
        </w:rPr>
        <w:t xml:space="preserve"> rewards</w:t>
      </w:r>
      <w:r>
        <w:rPr>
          <w:color w:val="000008"/>
        </w:rPr>
        <w:t xml:space="preserve"> collect</w:t>
      </w:r>
      <w:r>
        <w:rPr>
          <w:color w:val="110000"/>
        </w:rPr>
        <w:t xml:space="preserve"> korsi</w:t>
      </w:r>
      <w:r>
        <w:rPr>
          <w:color w:val="250000"/>
        </w:rPr>
        <w:t xml:space="preserve"> kintu</w:t>
      </w:r>
      <w:r>
        <w:rPr>
          <w:color w:val="230000"/>
        </w:rPr>
        <w:t xml:space="preserve"> amar</w:t>
      </w:r>
      <w:r>
        <w:rPr>
          <w:color w:val="00000A"/>
        </w:rPr>
        <w:t xml:space="preserve"> account</w:t>
      </w:r>
      <w:r>
        <w:rPr>
          <w:color w:val="000000"/>
        </w:rPr>
        <w:t xml:space="preserve"> ey</w:t>
      </w:r>
      <w:r>
        <w:rPr>
          <w:color w:val="000000"/>
        </w:rPr>
        <w:t xml:space="preserve"> jug</w:t>
      </w:r>
      <w:r>
        <w:rPr>
          <w:color w:val="020000"/>
        </w:rPr>
        <w:t xml:space="preserve"> hoy</w:t>
      </w:r>
      <w:r>
        <w:rPr>
          <w:color w:val="000033"/>
        </w:rPr>
        <w:t xml:space="preserve"> nai</w:t>
      </w:r>
      <w:r>
        <w:rPr>
          <w:color w:val="000000"/>
        </w:rPr>
        <w:t xml:space="preserve"> kuno</w:t>
      </w:r>
      <w:r>
        <w:rPr>
          <w:color w:val="000055"/>
        </w:rPr>
        <w:t xml:space="preserve"> taka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akti</w:t>
      </w:r>
      <w:r>
        <w:rPr>
          <w:color w:val="000000"/>
        </w:rPr>
        <w:t xml:space="preserve"> bkah</w:t>
      </w:r>
      <w:r>
        <w:rPr>
          <w:color w:val="000054"/>
        </w:rPr>
        <w:t xml:space="preserve"> reward</w:t>
      </w:r>
      <w:r>
        <w:rPr>
          <w:color w:val="060000"/>
        </w:rPr>
        <w:t xml:space="preserve"> diya</w:t>
      </w:r>
      <w:r>
        <w:rPr>
          <w:color w:val="020000"/>
        </w:rPr>
        <w:t xml:space="preserve"> akta</w:t>
      </w:r>
      <w:r>
        <w:rPr>
          <w:color w:val="000054"/>
        </w:rPr>
        <w:t xml:space="preserve"> reward</w:t>
      </w:r>
      <w:r>
        <w:rPr>
          <w:color w:val="000000"/>
        </w:rPr>
        <w:t xml:space="preserve"> niyachi</w:t>
      </w:r>
      <w:r>
        <w:rPr>
          <w:color w:val="000007"/>
        </w:rPr>
        <w:t xml:space="preserve"> akhon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F"/>
        </w:rPr>
        <w:t xml:space="preserve"> ta</w:t>
      </w:r>
      <w:r>
        <w:rPr>
          <w:color w:val="000000"/>
        </w:rPr>
        <w:t xml:space="preserve"> kibhabe</w:t>
      </w:r>
      <w:r>
        <w:rPr>
          <w:color w:val="000018"/>
        </w:rPr>
        <w:t xml:space="preserve"> pabo</w:t>
      </w:r>
      <w:r>
        <w:br/>
      </w:r>
      <w:r>
        <w:rPr>
          <w:color w:val="00000C"/>
        </w:rPr>
        <w:t xml:space="preserve"> bikash</w:t>
      </w:r>
      <w:r>
        <w:rPr>
          <w:color w:val="000054"/>
        </w:rPr>
        <w:t xml:space="preserve"> reward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rPr>
          <w:color w:val="0000C1"/>
        </w:rPr>
        <w:t xml:space="preserve"> point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rPr>
          <w:color w:val="00007D"/>
        </w:rPr>
        <w:t xml:space="preserve"> tk</w:t>
      </w:r>
      <w:r>
        <w:br/>
      </w:r>
      <w:r>
        <w:rPr>
          <w:color w:val="000005"/>
        </w:rPr>
        <w:t xml:space="preserve"> bikas</w:t>
      </w:r>
      <w:r>
        <w:rPr>
          <w:color w:val="000000"/>
        </w:rPr>
        <w:t xml:space="preserve"> reoyard</w:t>
      </w:r>
      <w:r>
        <w:rPr>
          <w:color w:val="390000"/>
        </w:rPr>
        <w:t xml:space="preserve"> a</w:t>
      </w:r>
      <w:r>
        <w:rPr>
          <w:color w:val="00000D"/>
        </w:rPr>
        <w:t xml:space="preserve"> koto</w:t>
      </w:r>
      <w:r>
        <w:rPr>
          <w:color w:val="000055"/>
        </w:rPr>
        <w:t xml:space="preserve"> taka</w:t>
      </w:r>
      <w:r>
        <w:rPr>
          <w:color w:val="000000"/>
        </w:rPr>
        <w:t xml:space="preserve"> peyement</w:t>
      </w:r>
      <w:r>
        <w:rPr>
          <w:color w:val="390000"/>
        </w:rPr>
        <w:t xml:space="preserve"> a</w:t>
      </w:r>
      <w:r>
        <w:rPr>
          <w:color w:val="000000"/>
        </w:rPr>
        <w:t xml:space="preserve"> cech</w:t>
      </w:r>
      <w:r>
        <w:rPr>
          <w:color w:val="000000"/>
        </w:rPr>
        <w:t xml:space="preserve"> bek</w:t>
      </w:r>
      <w:r>
        <w:rPr>
          <w:color w:val="000000"/>
        </w:rPr>
        <w:t xml:space="preserve"> paibo</w:t>
      </w:r>
      <w:r>
        <w:br/>
      </w:r>
      <w:r>
        <w:rPr>
          <w:color w:val="000043"/>
        </w:rPr>
        <w:t xml:space="preserve"> payment</w:t>
      </w:r>
      <w:r>
        <w:rPr>
          <w:color w:val="110000"/>
        </w:rPr>
        <w:t xml:space="preserve"> korar</w:t>
      </w:r>
      <w:r>
        <w:rPr>
          <w:color w:val="100000"/>
        </w:rPr>
        <w:t xml:space="preserve"> por</w:t>
      </w:r>
      <w:r>
        <w:rPr>
          <w:color w:val="0F0000"/>
        </w:rPr>
        <w:t xml:space="preserve"> o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40000"/>
        </w:rPr>
        <w:t xml:space="preserve"> dey</w:t>
      </w:r>
      <w:r>
        <w:rPr>
          <w:color w:val="00001A"/>
        </w:rPr>
        <w:t xml:space="preserve"> ni</w:t>
      </w:r>
      <w:r>
        <w:rPr>
          <w:color w:val="000054"/>
        </w:rPr>
        <w:t xml:space="preserve"> reward</w:t>
      </w:r>
      <w:r>
        <w:rPr>
          <w:color w:val="240000"/>
        </w:rPr>
        <w:t xml:space="preserve"> er</w:t>
      </w:r>
      <w:r>
        <w:br/>
      </w:r>
      <w:r>
        <w:rPr>
          <w:color w:val="000000"/>
        </w:rPr>
        <w:t xml:space="preserve"> accha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390000"/>
        </w:rPr>
        <w:t xml:space="preserve"> a</w:t>
      </w:r>
      <w:r>
        <w:rPr>
          <w:color w:val="000000"/>
        </w:rPr>
        <w:t xml:space="preserve"> ekta</w:t>
      </w:r>
      <w:r>
        <w:rPr>
          <w:color w:val="000000"/>
        </w:rPr>
        <w:t xml:space="preserve"> voucher</w:t>
      </w:r>
      <w:r>
        <w:rPr>
          <w:color w:val="060000"/>
        </w:rPr>
        <w:t xml:space="preserve"> chilo</w:t>
      </w:r>
      <w:r>
        <w:rPr>
          <w:color w:val="000000"/>
        </w:rPr>
        <w:t xml:space="preserve"> oitate</w:t>
      </w:r>
      <w:r>
        <w:rPr>
          <w:color w:val="000055"/>
        </w:rPr>
        <w:t xml:space="preserve"> taka</w:t>
      </w:r>
      <w:r>
        <w:rPr>
          <w:color w:val="000043"/>
        </w:rPr>
        <w:t xml:space="preserve"> payment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00055"/>
        </w:rPr>
        <w:t xml:space="preserve"> taka</w:t>
      </w:r>
      <w:r>
        <w:rPr>
          <w:color w:val="000000"/>
        </w:rPr>
        <w:t xml:space="preserve"> eksahte</w:t>
      </w:r>
      <w:r>
        <w:rPr>
          <w:color w:val="000043"/>
        </w:rPr>
        <w:t xml:space="preserve"> payment</w:t>
      </w:r>
      <w:r>
        <w:rPr>
          <w:color w:val="000009"/>
        </w:rPr>
        <w:t xml:space="preserve"> korte</w:t>
      </w:r>
      <w:r>
        <w:rPr>
          <w:color w:val="080000"/>
        </w:rPr>
        <w:t xml:space="preserve"> hobe</w:t>
      </w:r>
      <w:r>
        <w:rPr>
          <w:color w:val="060000"/>
        </w:rPr>
        <w:t xml:space="preserve"> naki</w:t>
      </w:r>
      <w:r>
        <w:rPr>
          <w:color w:val="000000"/>
        </w:rPr>
        <w:t xml:space="preserve"> alada</w:t>
      </w:r>
      <w:r>
        <w:rPr>
          <w:color w:val="000000"/>
        </w:rPr>
        <w:t xml:space="preserve"> vabe</w:t>
      </w:r>
      <w:r>
        <w:rPr>
          <w:color w:val="1A0000"/>
        </w:rPr>
        <w:t xml:space="preserve"> korle</w:t>
      </w:r>
      <w:r>
        <w:rPr>
          <w:color w:val="080000"/>
        </w:rPr>
        <w:t xml:space="preserve"> hobe</w:t>
      </w:r>
      <w:r>
        <w:br/>
      </w:r>
      <w:r>
        <w:rPr>
          <w:color w:val="230000"/>
        </w:rPr>
        <w:t xml:space="preserve"> amar</w:t>
      </w:r>
      <w:r>
        <w:rPr>
          <w:color w:val="000016"/>
        </w:rPr>
        <w:t xml:space="preserve"> use</w:t>
      </w:r>
      <w:r>
        <w:rPr>
          <w:color w:val="0A0000"/>
        </w:rPr>
        <w:t xml:space="preserve"> kora</w:t>
      </w:r>
      <w:r>
        <w:rPr>
          <w:color w:val="0000C1"/>
        </w:rPr>
        <w:t xml:space="preserve"> point</w:t>
      </w:r>
      <w:r>
        <w:rPr>
          <w:color w:val="00001A"/>
        </w:rPr>
        <w:t xml:space="preserve"> theke</w:t>
      </w:r>
      <w:r>
        <w:rPr>
          <w:color w:val="000007"/>
        </w:rPr>
        <w:t xml:space="preserve"> akhono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rPr>
          <w:color w:val="060000"/>
        </w:rPr>
        <w:t xml:space="preserve"> kano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14"/>
        </w:rPr>
        <w:t xml:space="preserve"> ক্লেইম</w:t>
      </w:r>
      <w:r>
        <w:rPr>
          <w:color w:val="0F0000"/>
        </w:rPr>
        <w:t xml:space="preserve"> করলাম</w:t>
      </w:r>
      <w:r>
        <w:rPr>
          <w:color w:val="750000"/>
        </w:rPr>
        <w:t xml:space="preserve"> কিন্তু</w:t>
      </w:r>
      <w:r>
        <w:rPr>
          <w:color w:val="00000A"/>
        </w:rPr>
        <w:t xml:space="preserve"> ক্যাশবেক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br/>
      </w:r>
      <w:r>
        <w:rPr>
          <w:color w:val="00007D"/>
        </w:rPr>
        <w:t xml:space="preserve"> tk</w:t>
      </w:r>
      <w:r>
        <w:rPr>
          <w:color w:val="000000"/>
        </w:rPr>
        <w:t xml:space="preserve"> load</w:t>
      </w:r>
      <w:r>
        <w:rPr>
          <w:color w:val="000000"/>
        </w:rPr>
        <w:t xml:space="preserve"> dile</w:t>
      </w:r>
      <w:r>
        <w:rPr>
          <w:color w:val="180000"/>
        </w:rPr>
        <w:t xml:space="preserve"> ki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4"/>
        </w:rPr>
        <w:t xml:space="preserve"> dibe</w:t>
      </w:r>
      <w:r>
        <w:rPr>
          <w:color w:val="060000"/>
        </w:rPr>
        <w:t xml:space="preserve"> naki</w:t>
      </w:r>
      <w:r>
        <w:rPr>
          <w:color w:val="880000"/>
        </w:rPr>
        <w:t xml:space="preserve"> ami</w:t>
      </w:r>
      <w:r>
        <w:rPr>
          <w:color w:val="00000C"/>
        </w:rPr>
        <w:t xml:space="preserve"> bikash</w:t>
      </w:r>
      <w:r>
        <w:rPr>
          <w:color w:val="0000C1"/>
        </w:rPr>
        <w:t xml:space="preserve"> point</w:t>
      </w:r>
      <w:r>
        <w:rPr>
          <w:color w:val="000000"/>
        </w:rPr>
        <w:t xml:space="preserve"> reod</w:t>
      </w:r>
      <w:r>
        <w:rPr>
          <w:color w:val="000000"/>
        </w:rPr>
        <w:t xml:space="preserve"> vengechi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1A"/>
        </w:rPr>
        <w:t xml:space="preserve"> theke</w:t>
      </w:r>
      <w:r>
        <w:rPr>
          <w:color w:val="000043"/>
        </w:rPr>
        <w:t xml:space="preserve"> payment</w:t>
      </w:r>
      <w:r>
        <w:rPr>
          <w:color w:val="000034"/>
        </w:rPr>
        <w:t xml:space="preserve"> claim</w:t>
      </w:r>
      <w:r>
        <w:rPr>
          <w:color w:val="000028"/>
        </w:rPr>
        <w:t xml:space="preserve"> kore</w:t>
      </w:r>
      <w:r>
        <w:rPr>
          <w:color w:val="00007D"/>
        </w:rPr>
        <w:t xml:space="preserve"> tk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69"/>
        </w:rPr>
        <w:t xml:space="preserve"> cashback</w:t>
      </w:r>
      <w:r>
        <w:rPr>
          <w:color w:val="220000"/>
        </w:rPr>
        <w:t xml:space="preserve"> pelam</w:t>
      </w:r>
      <w:r>
        <w:rPr>
          <w:color w:val="000041"/>
        </w:rPr>
        <w:t xml:space="preserve"> na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03"/>
        </w:rPr>
        <w:t xml:space="preserve"> poin</w:t>
      </w:r>
      <w:r>
        <w:rPr>
          <w:color w:val="000034"/>
        </w:rPr>
        <w:t xml:space="preserve"> claim</w:t>
      </w:r>
      <w:r>
        <w:rPr>
          <w:color w:val="100000"/>
        </w:rPr>
        <w:t xml:space="preserve"> korechi</w:t>
      </w:r>
      <w:r>
        <w:rPr>
          <w:color w:val="580000"/>
        </w:rPr>
        <w:t xml:space="preserve"> but</w:t>
      </w:r>
      <w:r>
        <w:rPr>
          <w:color w:val="00000E"/>
        </w:rPr>
        <w:t xml:space="preserve"> kono</w:t>
      </w:r>
      <w:r>
        <w:rPr>
          <w:color w:val="000069"/>
        </w:rPr>
        <w:t xml:space="preserve"> cashback</w:t>
      </w:r>
      <w:r>
        <w:rPr>
          <w:color w:val="000007"/>
        </w:rPr>
        <w:t xml:space="preserve"> akhono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620000"/>
        </w:rPr>
        <w:t xml:space="preserve"> আমার</w:t>
      </w:r>
      <w:r>
        <w:rPr>
          <w:color w:val="000001"/>
        </w:rPr>
        <w:t xml:space="preserve"> অ্যাপে</w:t>
      </w:r>
      <w:r>
        <w:rPr>
          <w:color w:val="00005B"/>
        </w:rPr>
        <w:t xml:space="preserve"> বিকাশ</w:t>
      </w:r>
      <w:r>
        <w:rPr>
          <w:color w:val="000000"/>
        </w:rPr>
        <w:t xml:space="preserve"> রিওয়ার্ডছে</w:t>
      </w:r>
      <w:r>
        <w:rPr>
          <w:color w:val="0000A8"/>
        </w:rPr>
        <w:t xml:space="preserve"> পয়েন্ট</w:t>
      </w:r>
      <w:r>
        <w:rPr>
          <w:color w:val="010000"/>
        </w:rPr>
        <w:t xml:space="preserve"> হলে</w:t>
      </w:r>
      <w:r>
        <w:rPr>
          <w:color w:val="0000FF"/>
        </w:rPr>
        <w:t xml:space="preserve"> টাকা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দিয়ার</w:t>
      </w:r>
      <w:r>
        <w:rPr>
          <w:color w:val="000026"/>
        </w:rPr>
        <w:t xml:space="preserve"> কথা</w:t>
      </w:r>
      <w:r>
        <w:rPr>
          <w:color w:val="0F0000"/>
        </w:rPr>
        <w:t xml:space="preserve"> তো</w:t>
      </w:r>
      <w:r>
        <w:rPr>
          <w:color w:val="620000"/>
        </w:rPr>
        <w:t xml:space="preserve"> আমার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হয়ছে</w:t>
      </w:r>
      <w:r>
        <w:rPr>
          <w:color w:val="0F0000"/>
        </w:rPr>
        <w:t xml:space="preserve"> তো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যখন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পাশে</w:t>
      </w:r>
      <w:r>
        <w:rPr>
          <w:color w:val="000016"/>
        </w:rPr>
        <w:t xml:space="preserve"> সংগ্রহ</w:t>
      </w:r>
      <w:r>
        <w:rPr>
          <w:color w:val="000000"/>
        </w:rPr>
        <w:t xml:space="preserve"> করোন</w:t>
      </w:r>
      <w:r>
        <w:rPr>
          <w:color w:val="000000"/>
        </w:rPr>
        <w:t xml:space="preserve"> এইখান</w:t>
      </w:r>
      <w:r>
        <w:rPr>
          <w:color w:val="00002F"/>
        </w:rPr>
        <w:t xml:space="preserve"> থেকে</w:t>
      </w:r>
      <w:r>
        <w:rPr>
          <w:color w:val="000016"/>
        </w:rPr>
        <w:t xml:space="preserve"> সংগ্রহ</w:t>
      </w:r>
      <w:r>
        <w:rPr>
          <w:color w:val="000000"/>
        </w:rPr>
        <w:t xml:space="preserve"> করোন</w:t>
      </w:r>
      <w:r>
        <w:rPr>
          <w:color w:val="000000"/>
        </w:rPr>
        <w:t xml:space="preserve"> লিখা</w:t>
      </w:r>
      <w:r>
        <w:rPr>
          <w:color w:val="00000A"/>
        </w:rPr>
        <w:t xml:space="preserve"> টা</w:t>
      </w:r>
      <w:r>
        <w:rPr>
          <w:color w:val="000000"/>
        </w:rPr>
        <w:t xml:space="preserve"> টিপ</w:t>
      </w:r>
      <w:r>
        <w:rPr>
          <w:color w:val="000000"/>
        </w:rPr>
        <w:t xml:space="preserve"> দিলার</w:t>
      </w:r>
      <w:r>
        <w:rPr>
          <w:color w:val="060000"/>
        </w:rPr>
        <w:t xml:space="preserve"> কোনো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আসে</w:t>
      </w:r>
      <w:r>
        <w:rPr>
          <w:color w:val="000030"/>
        </w:rPr>
        <w:t xml:space="preserve"> নাই</w:t>
      </w:r>
      <w:r>
        <w:rPr>
          <w:color w:val="B50000"/>
        </w:rPr>
        <w:t xml:space="preserve"> আমি</w:t>
      </w:r>
      <w:r>
        <w:rPr>
          <w:color w:val="020000"/>
        </w:rPr>
        <w:t xml:space="preserve"> কী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গুলো</w:t>
      </w:r>
      <w:r>
        <w:rPr>
          <w:color w:val="000016"/>
        </w:rPr>
        <w:t xml:space="preserve"> পাবো</w:t>
      </w:r>
      <w:r>
        <w:br/>
      </w:r>
      <w:r>
        <w:rPr>
          <w:color w:val="00000C"/>
        </w:rPr>
        <w:t xml:space="preserve"> bikash</w:t>
      </w:r>
      <w:r>
        <w:rPr>
          <w:color w:val="000000"/>
        </w:rPr>
        <w:t xml:space="preserve"> reawtd</w:t>
      </w:r>
      <w:r>
        <w:rPr>
          <w:color w:val="390000"/>
        </w:rPr>
        <w:t xml:space="preserve"> a</w:t>
      </w:r>
      <w:r>
        <w:rPr>
          <w:color w:val="000069"/>
        </w:rPr>
        <w:t xml:space="preserve"> cashback</w:t>
      </w:r>
      <w:r>
        <w:rPr>
          <w:color w:val="040000"/>
        </w:rPr>
        <w:t xml:space="preserve"> ata</w:t>
      </w:r>
      <w:r>
        <w:rPr>
          <w:color w:val="180000"/>
        </w:rPr>
        <w:t xml:space="preserve"> ki</w:t>
      </w:r>
      <w:r>
        <w:rPr>
          <w:color w:val="000055"/>
        </w:rPr>
        <w:t xml:space="preserve"> taka</w:t>
      </w:r>
      <w:r>
        <w:rPr>
          <w:color w:val="000043"/>
        </w:rPr>
        <w:t xml:space="preserve"> payment</w:t>
      </w:r>
      <w:r>
        <w:rPr>
          <w:color w:val="390000"/>
        </w:rPr>
        <w:t xml:space="preserve"> a</w:t>
      </w:r>
      <w:r>
        <w:rPr>
          <w:color w:val="000069"/>
        </w:rPr>
        <w:t xml:space="preserve"> cashback</w:t>
      </w:r>
      <w:r>
        <w:rPr>
          <w:color w:val="060000"/>
        </w:rPr>
        <w:t xml:space="preserve"> naki</w:t>
      </w:r>
      <w:r>
        <w:br/>
      </w:r>
      <w:r>
        <w:rPr>
          <w:color w:val="000043"/>
        </w:rPr>
        <w:t xml:space="preserve"> payment</w:t>
      </w:r>
      <w:r>
        <w:rPr>
          <w:color w:val="390000"/>
        </w:rPr>
        <w:t xml:space="preserve"> a</w:t>
      </w:r>
      <w:r>
        <w:rPr>
          <w:color w:val="000054"/>
        </w:rPr>
        <w:t xml:space="preserve"> reward</w:t>
      </w:r>
      <w:r>
        <w:rPr>
          <w:color w:val="000018"/>
        </w:rPr>
        <w:t xml:space="preserve"> points</w:t>
      </w:r>
      <w:r>
        <w:rPr>
          <w:color w:val="00001A"/>
        </w:rPr>
        <w:t xml:space="preserve"> theke</w:t>
      </w:r>
      <w:r>
        <w:rPr>
          <w:color w:val="000000"/>
        </w:rPr>
        <w:t xml:space="preserve"> discount</w:t>
      </w:r>
      <w:r>
        <w:rPr>
          <w:color w:val="0F0000"/>
        </w:rPr>
        <w:t xml:space="preserve"> ar</w:t>
      </w:r>
      <w:r>
        <w:rPr>
          <w:color w:val="0C0000"/>
        </w:rPr>
        <w:t xml:space="preserve"> jonno</w:t>
      </w:r>
      <w:r>
        <w:rPr>
          <w:color w:val="000000"/>
        </w:rPr>
        <w:t xml:space="preserve"> claaim</w:t>
      </w:r>
      <w:r>
        <w:rPr>
          <w:color w:val="000000"/>
        </w:rPr>
        <w:t xml:space="preserve"> krecilam</w:t>
      </w:r>
      <w:r>
        <w:rPr>
          <w:color w:val="010000"/>
        </w:rPr>
        <w:t xml:space="preserve"> pore</w:t>
      </w:r>
      <w:r>
        <w:rPr>
          <w:color w:val="000003"/>
        </w:rPr>
        <w:t xml:space="preserve"> r</w:t>
      </w:r>
      <w:r>
        <w:rPr>
          <w:color w:val="000043"/>
        </w:rPr>
        <w:t xml:space="preserve"> payment</w:t>
      </w:r>
      <w:r>
        <w:rPr>
          <w:color w:val="000000"/>
        </w:rPr>
        <w:t xml:space="preserve"> kra</w:t>
      </w:r>
      <w:r>
        <w:rPr>
          <w:color w:val="020000"/>
        </w:rPr>
        <w:t xml:space="preserve"> hoi</w:t>
      </w:r>
      <w:r>
        <w:rPr>
          <w:color w:val="00001A"/>
        </w:rPr>
        <w:t xml:space="preserve"> ni</w:t>
      </w:r>
      <w:r>
        <w:rPr>
          <w:color w:val="080000"/>
        </w:rPr>
        <w:t xml:space="preserve"> bt</w:t>
      </w:r>
      <w:r>
        <w:rPr>
          <w:color w:val="110000"/>
        </w:rPr>
        <w:t xml:space="preserve"> amr</w:t>
      </w:r>
      <w:r>
        <w:rPr>
          <w:color w:val="000018"/>
        </w:rPr>
        <w:t xml:space="preserve"> points</w:t>
      </w:r>
      <w:r>
        <w:rPr>
          <w:color w:val="000003"/>
        </w:rPr>
        <w:t xml:space="preserve"> r</w:t>
      </w:r>
      <w:r>
        <w:rPr>
          <w:color w:val="000033"/>
        </w:rPr>
        <w:t xml:space="preserve"> nai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11"/>
        </w:rPr>
        <w:t xml:space="preserve"> রিওয়ার্ড</w:t>
      </w:r>
      <w:r>
        <w:rPr>
          <w:color w:val="230000"/>
        </w:rPr>
        <w:t xml:space="preserve"> এর</w:t>
      </w:r>
      <w:r>
        <w:rPr>
          <w:color w:val="000000"/>
        </w:rPr>
        <w:t xml:space="preserve"> বিনিময়</w:t>
      </w:r>
      <w:r>
        <w:rPr>
          <w:color w:val="00004A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0000FF"/>
        </w:rPr>
        <w:t xml:space="preserve"> টাকা</w:t>
      </w:r>
      <w:r>
        <w:rPr>
          <w:color w:val="000034"/>
        </w:rPr>
        <w:t xml:space="preserve"> claim</w:t>
      </w:r>
      <w:r>
        <w:rPr>
          <w:color w:val="0B0000"/>
        </w:rPr>
        <w:t xml:space="preserve"> করি</w:t>
      </w:r>
      <w:r>
        <w:rPr>
          <w:color w:val="010000"/>
        </w:rPr>
        <w:t xml:space="preserve"> তবে</w:t>
      </w:r>
      <w:r>
        <w:rPr>
          <w:color w:val="000000"/>
        </w:rPr>
        <w:t xml:space="preserve"> ব্যালেন্সে</w:t>
      </w:r>
      <w:r>
        <w:rPr>
          <w:color w:val="0F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জমা</w:t>
      </w:r>
      <w:r>
        <w:rPr>
          <w:color w:val="000000"/>
        </w:rPr>
        <w:t xml:space="preserve"> হয়নি</w:t>
      </w:r>
      <w:r>
        <w:br/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230000"/>
        </w:rPr>
        <w:t xml:space="preserve"> এর</w:t>
      </w:r>
      <w:r>
        <w:rPr>
          <w:color w:val="000000"/>
        </w:rPr>
        <w:t xml:space="preserve"> বিপরিতে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দিল</w:t>
      </w:r>
      <w:r>
        <w:rPr>
          <w:color w:val="000042"/>
        </w:rPr>
        <w:t xml:space="preserve"> না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2F"/>
        </w:rPr>
        <w:t xml:space="preserve"> থেকে</w:t>
      </w:r>
      <w:r>
        <w:rPr>
          <w:color w:val="000000"/>
        </w:rPr>
        <w:t xml:space="preserve"> যেকোন</w:t>
      </w:r>
      <w:r>
        <w:rPr>
          <w:color w:val="000003"/>
        </w:rPr>
        <w:t xml:space="preserve"> পেমেন্টে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10000"/>
        </w:rPr>
        <w:t xml:space="preserve"> পেয়েছি</w:t>
      </w:r>
      <w:r>
        <w:rPr>
          <w:color w:val="000019"/>
        </w:rPr>
        <w:t xml:space="preserve"> এখন</w:t>
      </w:r>
      <w:r>
        <w:rPr>
          <w:color w:val="620000"/>
        </w:rPr>
        <w:t xml:space="preserve"> আমার</w:t>
      </w:r>
      <w:r>
        <w:rPr>
          <w:color w:val="010000"/>
        </w:rPr>
        <w:t xml:space="preserve"> প্রশ্ন</w:t>
      </w:r>
      <w:r>
        <w:rPr>
          <w:color w:val="000000"/>
        </w:rPr>
        <w:t xml:space="preserve"> হচ্ছে</w:t>
      </w:r>
      <w:r>
        <w:rPr>
          <w:color w:val="B5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080000"/>
        </w:rPr>
        <w:t xml:space="preserve"> এটা</w:t>
      </w:r>
      <w:r>
        <w:rPr>
          <w:color w:val="000000"/>
        </w:rPr>
        <w:t xml:space="preserve"> ফুডপান্ডার</w:t>
      </w:r>
      <w:r>
        <w:rPr>
          <w:color w:val="000000"/>
        </w:rPr>
        <w:t xml:space="preserve"> অর্ডারে</w:t>
      </w:r>
      <w:r>
        <w:rPr>
          <w:color w:val="000001"/>
        </w:rPr>
        <w:t xml:space="preserve"> ইউজ</w:t>
      </w:r>
      <w:r>
        <w:rPr>
          <w:color w:val="1A0000"/>
        </w:rPr>
        <w:t xml:space="preserve"> করলে</w:t>
      </w:r>
      <w:r>
        <w:rPr>
          <w:color w:val="00006D"/>
        </w:rPr>
        <w:t xml:space="preserve"> ক্যাশব্যাক</w:t>
      </w:r>
      <w:r>
        <w:rPr>
          <w:color w:val="000016"/>
        </w:rPr>
        <w:t xml:space="preserve"> পাবো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290000"/>
        </w:rPr>
        <w:t xml:space="preserve"> দিয়ে</w:t>
      </w:r>
      <w:r>
        <w:rPr>
          <w:color w:val="000035"/>
        </w:rPr>
        <w:t xml:space="preserve"> পেমেন্ট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16"/>
        </w:rPr>
        <w:t xml:space="preserve"> পাবো</w:t>
      </w:r>
      <w:r>
        <w:rPr>
          <w:color w:val="000000"/>
        </w:rPr>
        <w:t xml:space="preserve"> এমন</w:t>
      </w:r>
      <w:r>
        <w:rPr>
          <w:color w:val="000003"/>
        </w:rPr>
        <w:t xml:space="preserve"> একটা</w:t>
      </w:r>
      <w:r>
        <w:rPr>
          <w:color w:val="00000C"/>
        </w:rPr>
        <w:t xml:space="preserve"> অফার</w:t>
      </w:r>
      <w:r>
        <w:rPr>
          <w:color w:val="000000"/>
        </w:rPr>
        <w:t xml:space="preserve"> নিলাম</w:t>
      </w:r>
      <w:r>
        <w:rPr>
          <w:color w:val="750000"/>
        </w:rPr>
        <w:t xml:space="preserve"> কিন্তু</w:t>
      </w:r>
      <w:r>
        <w:rPr>
          <w:color w:val="000021"/>
        </w:rPr>
        <w:t xml:space="preserve"> ক্যাশ</w:t>
      </w:r>
      <w:r>
        <w:rPr>
          <w:color w:val="000000"/>
        </w:rPr>
        <w:t xml:space="preserve"> ব্যক</w:t>
      </w:r>
      <w:r>
        <w:rPr>
          <w:color w:val="000017"/>
        </w:rPr>
        <w:t xml:space="preserve"> পেলাম</w:t>
      </w:r>
      <w:r>
        <w:rPr>
          <w:color w:val="000042"/>
        </w:rPr>
        <w:t xml:space="preserve"> না</w:t>
      </w:r>
      <w:r>
        <w:br/>
      </w:r>
      <w:r>
        <w:rPr>
          <w:color w:val="880000"/>
        </w:rPr>
        <w:t xml:space="preserve"> ami</w:t>
      </w:r>
      <w:r>
        <w:rPr>
          <w:color w:val="050000"/>
        </w:rPr>
        <w:t xml:space="preserve"> goto</w:t>
      </w:r>
      <w:r>
        <w:rPr>
          <w:color w:val="030000"/>
        </w:rPr>
        <w:t xml:space="preserve"> kal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7D"/>
        </w:rPr>
        <w:t xml:space="preserve"> tk</w:t>
      </w:r>
      <w:r>
        <w:rPr>
          <w:color w:val="00004A"/>
        </w:rPr>
        <w:t xml:space="preserve"> bkash</w:t>
      </w:r>
      <w:r>
        <w:rPr>
          <w:color w:val="000069"/>
        </w:rPr>
        <w:t xml:space="preserve"> cashback</w:t>
      </w:r>
      <w:r>
        <w:rPr>
          <w:color w:val="000054"/>
        </w:rPr>
        <w:t xml:space="preserve"> reward</w:t>
      </w:r>
      <w:r>
        <w:rPr>
          <w:color w:val="000008"/>
        </w:rPr>
        <w:t xml:space="preserve"> collect</w:t>
      </w:r>
      <w:r>
        <w:rPr>
          <w:color w:val="100000"/>
        </w:rPr>
        <w:t xml:space="preserve"> korechi</w:t>
      </w:r>
      <w:r>
        <w:rPr>
          <w:color w:val="250000"/>
        </w:rPr>
        <w:t xml:space="preserve"> kintu</w:t>
      </w:r>
      <w:r>
        <w:rPr>
          <w:color w:val="000007"/>
        </w:rPr>
        <w:t xml:space="preserve"> akhono</w:t>
      </w:r>
      <w:r>
        <w:rPr>
          <w:color w:val="00007D"/>
        </w:rPr>
        <w:t xml:space="preserve"> tk</w:t>
      </w:r>
      <w:r>
        <w:rPr>
          <w:color w:val="000001"/>
        </w:rPr>
        <w:t xml:space="preserve"> balance</w:t>
      </w:r>
      <w:r>
        <w:rPr>
          <w:color w:val="00000E"/>
        </w:rPr>
        <w:t xml:space="preserve"> keno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00000A"/>
        </w:rPr>
        <w:t xml:space="preserve"> বিকাশে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ভাংলে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কেশ</w:t>
      </w:r>
      <w:r>
        <w:rPr>
          <w:color w:val="000012"/>
        </w:rPr>
        <w:t xml:space="preserve"> বেক</w:t>
      </w:r>
      <w:r>
        <w:rPr>
          <w:color w:val="000001"/>
        </w:rPr>
        <w:t xml:space="preserve"> পাওয়া</w:t>
      </w:r>
      <w:r>
        <w:rPr>
          <w:color w:val="000001"/>
        </w:rPr>
        <w:t xml:space="preserve"> যাবে</w:t>
      </w:r>
      <w:r>
        <w:rPr>
          <w:color w:val="B50000"/>
        </w:rPr>
        <w:t xml:space="preserve"> আমি</w:t>
      </w:r>
      <w:r>
        <w:rPr>
          <w:color w:val="0F0000"/>
        </w:rPr>
        <w:t xml:space="preserve"> তো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ভাংলাম</w:t>
      </w:r>
      <w:r>
        <w:rPr>
          <w:color w:val="000006"/>
        </w:rPr>
        <w:t xml:space="preserve"> পাইলাম</w:t>
      </w:r>
      <w:r>
        <w:rPr>
          <w:color w:val="000042"/>
        </w:rPr>
        <w:t xml:space="preserve"> না</w:t>
      </w:r>
      <w:r>
        <w:rPr>
          <w:color w:val="0000FF"/>
        </w:rPr>
        <w:t xml:space="preserve"> টাকা</w:t>
      </w:r>
      <w:r>
        <w:rPr>
          <w:color w:val="0C0000"/>
        </w:rPr>
        <w:t xml:space="preserve"> স্যার</w:t>
      </w:r>
      <w:r>
        <w:br/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11"/>
        </w:rPr>
        <w:t xml:space="preserve"> ব্যবহার</w:t>
      </w:r>
      <w:r>
        <w:rPr>
          <w:color w:val="110000"/>
        </w:rPr>
        <w:t xml:space="preserve"> করার</w:t>
      </w:r>
      <w:r>
        <w:rPr>
          <w:color w:val="080000"/>
        </w:rPr>
        <w:t xml:space="preserve"> পরে</w:t>
      </w:r>
      <w:r>
        <w:rPr>
          <w:color w:val="000000"/>
        </w:rPr>
        <w:t xml:space="preserve"> ৳ক্যাশব্যাক</w:t>
      </w:r>
      <w:r>
        <w:rPr>
          <w:color w:val="000001"/>
        </w:rPr>
        <w:t xml:space="preserve"> আসেনাই</w:t>
      </w:r>
      <w:r>
        <w:rPr>
          <w:color w:val="000000"/>
        </w:rPr>
        <w:t xml:space="preserve"> বিস্তারিত</w:t>
      </w:r>
      <w:r>
        <w:rPr>
          <w:color w:val="000034"/>
        </w:rPr>
        <w:t xml:space="preserve"> কেন</w:t>
      </w:r>
      <w:r>
        <w:rPr>
          <w:color w:val="00000A"/>
        </w:rPr>
        <w:t xml:space="preserve"> আসেনি</w:t>
      </w:r>
      <w:r>
        <w:br/>
      </w:r>
      <w:r>
        <w:rPr>
          <w:color w:val="00005B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1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C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C"/>
        </w:rPr>
        <w:t xml:space="preserve"> অফার</w:t>
      </w:r>
      <w:r>
        <w:rPr>
          <w:color w:val="000000"/>
        </w:rPr>
        <w:t xml:space="preserve"> থাকে</w:t>
      </w:r>
      <w:r>
        <w:rPr>
          <w:color w:val="00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210000"/>
        </w:rPr>
        <w:t xml:space="preserve"> কি</w:t>
      </w:r>
      <w:r>
        <w:rPr>
          <w:color w:val="000003"/>
        </w:rPr>
        <w:t xml:space="preserve"> ব্যালেন্স</w:t>
      </w:r>
      <w:r>
        <w:rPr>
          <w:color w:val="1D0000"/>
        </w:rPr>
        <w:t xml:space="preserve"> এ</w:t>
      </w:r>
      <w:r>
        <w:rPr>
          <w:color w:val="000006"/>
        </w:rPr>
        <w:t xml:space="preserve"> যোগ</w:t>
      </w:r>
      <w:r>
        <w:rPr>
          <w:color w:val="0A0000"/>
        </w:rPr>
        <w:t xml:space="preserve"> হয়</w:t>
      </w:r>
      <w:r>
        <w:rPr>
          <w:color w:val="000042"/>
        </w:rPr>
        <w:t xml:space="preserve"> না</w:t>
      </w:r>
      <w:r>
        <w:br/>
      </w:r>
      <w:r>
        <w:rPr>
          <w:color w:val="00000A"/>
        </w:rPr>
        <w:t xml:space="preserve"> বিকাশে</w:t>
      </w:r>
      <w:r>
        <w:rPr>
          <w:color w:val="B50000"/>
        </w:rPr>
        <w:t xml:space="preserve"> আমি</w:t>
      </w:r>
      <w:r>
        <w:rPr>
          <w:color w:val="000009"/>
        </w:rPr>
        <w:t xml:space="preserve"> হাজার</w:t>
      </w:r>
      <w:r>
        <w:rPr>
          <w:color w:val="000025"/>
        </w:rPr>
        <w:t xml:space="preserve"> পয়েন্ট</w:t>
      </w:r>
      <w:r>
        <w:rPr>
          <w:color w:val="000000"/>
        </w:rPr>
        <w:t xml:space="preserve"> দিয়েছিলাম</w:t>
      </w:r>
      <w:r>
        <w:rPr>
          <w:color w:val="070000"/>
        </w:rPr>
        <w:t xml:space="preserve"> বাট</w:t>
      </w:r>
      <w:r>
        <w:rPr>
          <w:color w:val="B50000"/>
        </w:rPr>
        <w:t xml:space="preserve"> আমি</w:t>
      </w:r>
      <w:r>
        <w:rPr>
          <w:color w:val="000035"/>
        </w:rPr>
        <w:t xml:space="preserve"> পেমেন্ট</w:t>
      </w:r>
      <w:r>
        <w:rPr>
          <w:color w:val="000003"/>
        </w:rPr>
        <w:t xml:space="preserve"> পাইনাই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1A"/>
        </w:rPr>
        <w:t xml:space="preserve"> theke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06"/>
        </w:rPr>
        <w:t xml:space="preserve"> pawar</w:t>
      </w:r>
      <w:r>
        <w:rPr>
          <w:color w:val="000016"/>
        </w:rPr>
        <w:t xml:space="preserve"> kotha</w:t>
      </w:r>
      <w:r>
        <w:rPr>
          <w:color w:val="000004"/>
        </w:rPr>
        <w:t xml:space="preserve"> ekhono</w:t>
      </w:r>
      <w:r>
        <w:rPr>
          <w:color w:val="00000F"/>
        </w:rPr>
        <w:t xml:space="preserve"> ase</w:t>
      </w:r>
      <w:r>
        <w:rPr>
          <w:color w:val="00001A"/>
        </w:rPr>
        <w:t xml:space="preserve"> ni</w:t>
      </w:r>
      <w:r>
        <w:br/>
      </w:r>
      <w:r>
        <w:rPr>
          <w:color w:val="010000"/>
        </w:rPr>
        <w:t xml:space="preserve"> ja</w:t>
      </w:r>
      <w:r>
        <w:rPr>
          <w:color w:val="000014"/>
        </w:rPr>
        <w:t xml:space="preserve"> kno</w:t>
      </w:r>
      <w:r>
        <w:rPr>
          <w:color w:val="000043"/>
        </w:rPr>
        <w:t xml:space="preserve"> payment</w:t>
      </w:r>
      <w:r>
        <w:rPr>
          <w:color w:val="00000D"/>
        </w:rPr>
        <w:t xml:space="preserve"> number</w:t>
      </w:r>
      <w:r>
        <w:rPr>
          <w:color w:val="000043"/>
        </w:rPr>
        <w:t xml:space="preserve"> payment</w:t>
      </w:r>
      <w:r>
        <w:rPr>
          <w:color w:val="1A0000"/>
        </w:rPr>
        <w:t xml:space="preserve"> korle</w:t>
      </w:r>
      <w:r>
        <w:rPr>
          <w:color w:val="180000"/>
        </w:rPr>
        <w:t xml:space="preserve"> ki</w:t>
      </w:r>
      <w:r>
        <w:rPr>
          <w:color w:val="00007D"/>
        </w:rPr>
        <w:t xml:space="preserve"> tk</w:t>
      </w:r>
      <w:r>
        <w:rPr>
          <w:color w:val="000000"/>
        </w:rPr>
        <w:t xml:space="preserve"> pbo</w:t>
      </w:r>
      <w:r>
        <w:br/>
      </w:r>
      <w:r>
        <w:rPr>
          <w:color w:val="880000"/>
        </w:rPr>
        <w:t xml:space="preserve"> ami</w:t>
      </w:r>
      <w:r>
        <w:rPr>
          <w:color w:val="00004A"/>
        </w:rPr>
        <w:t xml:space="preserve"> bkash</w:t>
      </w:r>
      <w:r>
        <w:rPr>
          <w:color w:val="000010"/>
        </w:rPr>
        <w:t xml:space="preserve"> reword</w:t>
      </w:r>
      <w:r>
        <w:rPr>
          <w:color w:val="0000C1"/>
        </w:rPr>
        <w:t xml:space="preserve"> point</w:t>
      </w:r>
      <w:r>
        <w:rPr>
          <w:color w:val="000002"/>
        </w:rPr>
        <w:t xml:space="preserve"> babohar</w:t>
      </w:r>
      <w:r>
        <w:rPr>
          <w:color w:val="000028"/>
        </w:rPr>
        <w:t xml:space="preserve"> kore</w:t>
      </w:r>
      <w:r>
        <w:rPr>
          <w:color w:val="000055"/>
        </w:rPr>
        <w:t xml:space="preserve"> taka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230000"/>
        </w:rPr>
        <w:t xml:space="preserve"> amar</w:t>
      </w:r>
      <w:r>
        <w:rPr>
          <w:color w:val="000000"/>
        </w:rPr>
        <w:t xml:space="preserve"> rivworat</w:t>
      </w:r>
      <w:r>
        <w:rPr>
          <w:color w:val="000000"/>
        </w:rPr>
        <w:t xml:space="preserve"> pont</w:t>
      </w:r>
      <w:r>
        <w:rPr>
          <w:color w:val="000000"/>
        </w:rPr>
        <w:t xml:space="preserve"> kata</w:t>
      </w:r>
      <w:r>
        <w:rPr>
          <w:color w:val="000000"/>
        </w:rPr>
        <w:t xml:space="preserve"> noah</w:t>
      </w:r>
      <w:r>
        <w:rPr>
          <w:color w:val="000000"/>
        </w:rPr>
        <w:t xml:space="preserve"> hae</w:t>
      </w:r>
      <w:r>
        <w:rPr>
          <w:color w:val="000000"/>
        </w:rPr>
        <w:t xml:space="preserve"> ca</w:t>
      </w:r>
      <w:r>
        <w:rPr>
          <w:color w:val="080000"/>
        </w:rPr>
        <w:t xml:space="preserve"> kinto</w:t>
      </w:r>
      <w:r>
        <w:rPr>
          <w:color w:val="000055"/>
        </w:rPr>
        <w:t xml:space="preserve"> taka</w:t>
      </w:r>
      <w:r>
        <w:rPr>
          <w:color w:val="000000"/>
        </w:rPr>
        <w:t xml:space="preserve"> dainae</w:t>
      </w:r>
      <w:r>
        <w:rPr>
          <w:color w:val="000055"/>
        </w:rPr>
        <w:t xml:space="preserve"> taka</w:t>
      </w:r>
      <w:r>
        <w:br/>
      </w:r>
      <w:r>
        <w:rPr>
          <w:color w:val="000000"/>
        </w:rPr>
        <w:t xml:space="preserve"> রিওয়ার্ডসের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পাইনাই</w:t>
      </w:r>
      <w:r>
        <w:br/>
      </w:r>
      <w:r>
        <w:rPr>
          <w:color w:val="000000"/>
        </w:rPr>
        <w:t xml:space="preserve"> baiea</w:t>
      </w:r>
      <w:r>
        <w:rPr>
          <w:color w:val="880000"/>
        </w:rPr>
        <w:t xml:space="preserve"> ami</w:t>
      </w:r>
      <w:r>
        <w:rPr>
          <w:color w:val="000000"/>
        </w:rPr>
        <w:t xml:space="preserve"> poients</w:t>
      </w:r>
      <w:r>
        <w:rPr>
          <w:color w:val="000000"/>
        </w:rPr>
        <w:t xml:space="preserve"> pea</w:t>
      </w:r>
      <w:r>
        <w:rPr>
          <w:color w:val="000000"/>
        </w:rPr>
        <w:t xml:space="preserve"> paiment</w:t>
      </w:r>
      <w:r>
        <w:rPr>
          <w:color w:val="390000"/>
        </w:rPr>
        <w:t xml:space="preserve"> a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1"/>
        </w:rPr>
        <w:t xml:space="preserve"> pawer</w:t>
      </w:r>
      <w:r>
        <w:rPr>
          <w:color w:val="000016"/>
        </w:rPr>
        <w:t xml:space="preserve"> kotha</w:t>
      </w:r>
      <w:r>
        <w:rPr>
          <w:color w:val="00000F"/>
        </w:rPr>
        <w:t xml:space="preserve"> ta</w:t>
      </w:r>
      <w:r>
        <w:rPr>
          <w:color w:val="000001"/>
        </w:rPr>
        <w:t xml:space="preserve"> dei</w:t>
      </w:r>
      <w:r>
        <w:rPr>
          <w:color w:val="000033"/>
        </w:rPr>
        <w:t xml:space="preserve"> nai</w:t>
      </w:r>
      <w:r>
        <w:rPr>
          <w:color w:val="0F0000"/>
        </w:rPr>
        <w:t xml:space="preserve"> to</w:t>
      </w:r>
      <w:r>
        <w:br/>
      </w:r>
      <w:r>
        <w:rPr>
          <w:color w:val="880000"/>
        </w:rPr>
        <w:t xml:space="preserve"> ami</w:t>
      </w:r>
      <w:r>
        <w:rPr>
          <w:color w:val="000003"/>
        </w:rPr>
        <w:t xml:space="preserve"> kalke</w:t>
      </w:r>
      <w:r>
        <w:rPr>
          <w:color w:val="000005"/>
        </w:rPr>
        <w:t xml:space="preserve"> bikas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7D"/>
        </w:rPr>
        <w:t xml:space="preserve"> tk</w:t>
      </w:r>
      <w:r>
        <w:rPr>
          <w:color w:val="000006"/>
        </w:rPr>
        <w:t xml:space="preserve"> pawar</w:t>
      </w:r>
      <w:r>
        <w:rPr>
          <w:color w:val="000000"/>
        </w:rPr>
        <w:t xml:space="preserve"> ktha</w:t>
      </w:r>
      <w:r>
        <w:rPr>
          <w:color w:val="580000"/>
        </w:rPr>
        <w:t xml:space="preserve"> but</w:t>
      </w:r>
      <w:r>
        <w:rPr>
          <w:color w:val="000007"/>
        </w:rPr>
        <w:t xml:space="preserve"> akhon</w:t>
      </w:r>
      <w:r>
        <w:rPr>
          <w:color w:val="000016"/>
        </w:rPr>
        <w:t xml:space="preserve"> paini</w:t>
      </w:r>
      <w:r>
        <w:br/>
      </w:r>
      <w:r>
        <w:rPr>
          <w:color w:val="110000"/>
        </w:rPr>
        <w:t xml:space="preserve"> amr</w:t>
      </w:r>
      <w:r>
        <w:rPr>
          <w:color w:val="00004A"/>
        </w:rPr>
        <w:t xml:space="preserve"> bkash</w:t>
      </w:r>
      <w:r>
        <w:rPr>
          <w:color w:val="240000"/>
        </w:rPr>
        <w:t xml:space="preserve"> er</w:t>
      </w:r>
      <w:r>
        <w:rPr>
          <w:color w:val="0000C1"/>
        </w:rPr>
        <w:t xml:space="preserve"> point</w:t>
      </w:r>
      <w:r>
        <w:rPr>
          <w:color w:val="880000"/>
        </w:rPr>
        <w:t xml:space="preserve"> ami</w:t>
      </w:r>
      <w:r>
        <w:rPr>
          <w:color w:val="000001"/>
        </w:rPr>
        <w:t xml:space="preserve"> redem</w:t>
      </w:r>
      <w:r>
        <w:rPr>
          <w:color w:val="110000"/>
        </w:rPr>
        <w:t xml:space="preserve"> korsi</w:t>
      </w:r>
      <w:r>
        <w:rPr>
          <w:color w:val="580000"/>
        </w:rPr>
        <w:t xml:space="preserve"> but</w:t>
      </w:r>
      <w:r>
        <w:rPr>
          <w:color w:val="000055"/>
        </w:rPr>
        <w:t xml:space="preserve"> taka</w:t>
      </w:r>
      <w:r>
        <w:rPr>
          <w:color w:val="000016"/>
        </w:rPr>
        <w:t xml:space="preserve"> paini</w:t>
      </w:r>
      <w:r>
        <w:br/>
      </w:r>
      <w:r>
        <w:rPr>
          <w:color w:val="0000C1"/>
        </w:rPr>
        <w:t xml:space="preserve"> point</w:t>
      </w:r>
      <w:r>
        <w:rPr>
          <w:color w:val="010000"/>
        </w:rPr>
        <w:t xml:space="preserve"> hoye</w:t>
      </w:r>
      <w:r>
        <w:rPr>
          <w:color w:val="0A0000"/>
        </w:rPr>
        <w:t xml:space="preserve"> cilo</w:t>
      </w:r>
      <w:r>
        <w:rPr>
          <w:color w:val="000000"/>
        </w:rPr>
        <w:t xml:space="preserve"> writh</w:t>
      </w:r>
      <w:r>
        <w:rPr>
          <w:color w:val="010000"/>
        </w:rPr>
        <w:t xml:space="preserve"> diyeci</w:t>
      </w:r>
      <w:r>
        <w:rPr>
          <w:color w:val="000000"/>
        </w:rPr>
        <w:t xml:space="preserve"> tao</w:t>
      </w:r>
      <w:r>
        <w:rPr>
          <w:color w:val="000055"/>
        </w:rPr>
        <w:t xml:space="preserve"> taka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br/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বিকশ</w:t>
      </w:r>
      <w:r>
        <w:rPr>
          <w:color w:val="000000"/>
        </w:rPr>
        <w:t xml:space="preserve"> থকে</w:t>
      </w:r>
      <w:r>
        <w:rPr>
          <w:color w:val="0000A8"/>
        </w:rPr>
        <w:t xml:space="preserve"> পয়েন্ট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পাচ্ছিনা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00006"/>
        </w:rPr>
        <w:t xml:space="preserve"> নেওয়া</w:t>
      </w:r>
      <w:r>
        <w:rPr>
          <w:color w:val="000007"/>
        </w:rPr>
        <w:t xml:space="preserve"> হয়েছে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বিক্রি</w:t>
      </w:r>
      <w:r>
        <w:rPr>
          <w:color w:val="1F0000"/>
        </w:rPr>
        <w:t xml:space="preserve"> করছি</w:t>
      </w:r>
      <w:r>
        <w:rPr>
          <w:color w:val="000035"/>
        </w:rPr>
        <w:t xml:space="preserve"> পেমেন্ট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কিভাবে</w:t>
      </w:r>
      <w:r>
        <w:rPr>
          <w:color w:val="000006"/>
        </w:rPr>
        <w:t xml:space="preserve"> পেতে</w:t>
      </w:r>
      <w:r>
        <w:rPr>
          <w:color w:val="000007"/>
        </w:rPr>
        <w:t xml:space="preserve"> পারি</w:t>
      </w:r>
      <w:r>
        <w:br/>
      </w:r>
      <w:r>
        <w:rPr>
          <w:color w:val="880000"/>
        </w:rPr>
        <w:t xml:space="preserve"> ami</w:t>
      </w:r>
      <w:r>
        <w:rPr>
          <w:color w:val="00001A"/>
        </w:rPr>
        <w:t xml:space="preserve"> rewards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rPr>
          <w:color w:val="080000"/>
        </w:rPr>
        <w:t xml:space="preserve"> kn</w:t>
      </w:r>
      <w:r>
        <w:br/>
      </w:r>
      <w:r>
        <w:rPr>
          <w:color w:val="880000"/>
        </w:rPr>
        <w:t xml:space="preserve"> ami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5"/>
        </w:rPr>
        <w:t xml:space="preserve"> pailam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br/>
      </w:r>
      <w:r>
        <w:rPr>
          <w:color w:val="B50000"/>
        </w:rPr>
        <w:t xml:space="preserve"> আমি</w:t>
      </w:r>
      <w:r>
        <w:rPr>
          <w:color w:val="00005B"/>
        </w:rPr>
        <w:t xml:space="preserve"> বিকাশ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ভাঙ্গাইছি</w:t>
      </w:r>
      <w:r>
        <w:rPr>
          <w:color w:val="000035"/>
        </w:rPr>
        <w:t xml:space="preserve"> পেমেন্ট</w:t>
      </w:r>
      <w:r>
        <w:rPr>
          <w:color w:val="1D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ক্যশবেকে</w:t>
      </w:r>
      <w:r>
        <w:rPr>
          <w:color w:val="000019"/>
        </w:rPr>
        <w:t xml:space="preserve"> এখন</w:t>
      </w:r>
      <w:r>
        <w:rPr>
          <w:color w:val="000000"/>
        </w:rPr>
        <w:t xml:space="preserve"> মাইজিপি</w:t>
      </w:r>
      <w:r>
        <w:rPr>
          <w:color w:val="000000"/>
        </w:rPr>
        <w:t xml:space="preserve"> রিচা্জ</w:t>
      </w:r>
      <w:r>
        <w:rPr>
          <w:color w:val="1A0000"/>
        </w:rPr>
        <w:t xml:space="preserve"> করলে</w:t>
      </w:r>
      <w:r>
        <w:rPr>
          <w:color w:val="00006D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210000"/>
        </w:rPr>
        <w:t xml:space="preserve"> কি</w:t>
      </w:r>
      <w:r>
        <w:br/>
      </w:r>
      <w:r>
        <w:rPr>
          <w:color w:val="B50000"/>
        </w:rPr>
        <w:t xml:space="preserve"> আমি</w:t>
      </w:r>
      <w:r>
        <w:rPr>
          <w:color w:val="000004"/>
        </w:rPr>
        <w:t xml:space="preserve"> গত</w:t>
      </w:r>
      <w:r>
        <w:rPr>
          <w:color w:val="000001"/>
        </w:rPr>
        <w:t xml:space="preserve"> মাসে</w:t>
      </w:r>
      <w:r>
        <w:rPr>
          <w:color w:val="000000"/>
        </w:rPr>
        <w:t xml:space="preserve"> রিউওয়াড</w:t>
      </w:r>
      <w:r>
        <w:rPr>
          <w:color w:val="000000"/>
        </w:rPr>
        <w:t xml:space="preserve"> উড্রো</w:t>
      </w:r>
      <w:r>
        <w:rPr>
          <w:color w:val="1F0000"/>
        </w:rPr>
        <w:t xml:space="preserve"> করছি</w:t>
      </w:r>
      <w:r>
        <w:rPr>
          <w:color w:val="750000"/>
        </w:rPr>
        <w:t xml:space="preserve"> কিন্তু</w:t>
      </w:r>
      <w:r>
        <w:rPr>
          <w:color w:val="000000"/>
        </w:rPr>
        <w:t xml:space="preserve"> বোনাসের</w:t>
      </w:r>
      <w:r>
        <w:rPr>
          <w:color w:val="0000FF"/>
        </w:rPr>
        <w:t xml:space="preserve"> টাকা</w:t>
      </w:r>
      <w:r>
        <w:rPr>
          <w:color w:val="050000"/>
        </w:rPr>
        <w:t xml:space="preserve"> এখনও</w:t>
      </w:r>
      <w:r>
        <w:rPr>
          <w:color w:val="1B0000"/>
        </w:rPr>
        <w:t xml:space="preserve"> পাই</w:t>
      </w:r>
      <w:r>
        <w:rPr>
          <w:color w:val="000030"/>
        </w:rPr>
        <w:t xml:space="preserve"> নাই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240000"/>
        </w:rPr>
        <w:t xml:space="preserve"> er</w:t>
      </w:r>
      <w:r>
        <w:rPr>
          <w:color w:val="000069"/>
        </w:rPr>
        <w:t xml:space="preserve"> cashback</w:t>
      </w:r>
      <w:r>
        <w:rPr>
          <w:color w:val="00000F"/>
        </w:rPr>
        <w:t xml:space="preserve"> ase</w:t>
      </w:r>
      <w:r>
        <w:rPr>
          <w:color w:val="00000D"/>
        </w:rPr>
        <w:t xml:space="preserve"> koto</w:t>
      </w:r>
      <w:r>
        <w:rPr>
          <w:color w:val="000000"/>
        </w:rPr>
        <w:t xml:space="preserve"> somoy</w:t>
      </w:r>
      <w:r>
        <w:rPr>
          <w:color w:val="240000"/>
        </w:rPr>
        <w:t xml:space="preserve"> er</w:t>
      </w:r>
      <w:r>
        <w:rPr>
          <w:color w:val="000000"/>
        </w:rPr>
        <w:t xml:space="preserve"> majhe</w:t>
      </w:r>
      <w:r>
        <w:br/>
      </w:r>
      <w:r>
        <w:rPr>
          <w:color w:val="000000"/>
        </w:rPr>
        <w:t xml:space="preserve"> এখানে</w:t>
      </w:r>
      <w:r>
        <w:rPr>
          <w:color w:val="620000"/>
        </w:rPr>
        <w:t xml:space="preserve"> আমার</w:t>
      </w:r>
      <w:r>
        <w:rPr>
          <w:color w:val="000003"/>
        </w:rPr>
        <w:t xml:space="preserve"> পয়েন্টস</w:t>
      </w:r>
      <w:r>
        <w:rPr>
          <w:color w:val="0A0000"/>
        </w:rPr>
        <w:t xml:space="preserve"> ছিলো</w:t>
      </w:r>
      <w:r>
        <w:rPr>
          <w:color w:val="000000"/>
        </w:rPr>
        <w:t xml:space="preserve"> সেগুলো</w:t>
      </w:r>
      <w:r>
        <w:rPr>
          <w:color w:val="000002"/>
        </w:rPr>
        <w:t xml:space="preserve"> কালেক্ট</w:t>
      </w:r>
      <w:r>
        <w:rPr>
          <w:color w:val="030000"/>
        </w:rPr>
        <w:t xml:space="preserve"> করছিলাম</w:t>
      </w:r>
      <w:r>
        <w:rPr>
          <w:color w:val="000000"/>
        </w:rPr>
        <w:t xml:space="preserve"> যেখানে</w:t>
      </w:r>
      <w:r>
        <w:rPr>
          <w:color w:val="00004A"/>
        </w:rPr>
        <w:t xml:space="preserve"> পে</w:t>
      </w:r>
      <w:r>
        <w:rPr>
          <w:color w:val="000009"/>
        </w:rPr>
        <w:t xml:space="preserve"> বিলে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0C"/>
        </w:rPr>
        <w:t xml:space="preserve"> অফার</w:t>
      </w:r>
      <w:r>
        <w:rPr>
          <w:color w:val="0A0000"/>
        </w:rPr>
        <w:t xml:space="preserve"> ছিলো</w:t>
      </w:r>
      <w:r>
        <w:br/>
      </w:r>
      <w:r>
        <w:rPr>
          <w:color w:val="0000C1"/>
        </w:rPr>
        <w:t xml:space="preserve"> point</w:t>
      </w:r>
      <w:r>
        <w:rPr>
          <w:color w:val="000000"/>
        </w:rPr>
        <w:t xml:space="preserve"> katce</w:t>
      </w:r>
      <w:r>
        <w:rPr>
          <w:color w:val="580000"/>
        </w:rPr>
        <w:t xml:space="preserve"> but</w:t>
      </w:r>
      <w:r>
        <w:rPr>
          <w:color w:val="00007D"/>
        </w:rPr>
        <w:t xml:space="preserve"> tk</w:t>
      </w:r>
      <w:r>
        <w:rPr>
          <w:color w:val="290000"/>
        </w:rPr>
        <w:t xml:space="preserve"> pai</w:t>
      </w:r>
      <w:r>
        <w:rPr>
          <w:color w:val="000033"/>
        </w:rPr>
        <w:t xml:space="preserve"> nai</w:t>
      </w:r>
      <w:r>
        <w:rPr>
          <w:color w:val="000000"/>
        </w:rPr>
        <w:t xml:space="preserve"> make</w:t>
      </w:r>
      <w:r>
        <w:rPr>
          <w:color w:val="000043"/>
        </w:rPr>
        <w:t xml:space="preserve"> payment</w:t>
      </w:r>
      <w:r>
        <w:rPr>
          <w:color w:val="390000"/>
        </w:rPr>
        <w:t xml:space="preserve"> a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bolce</w:t>
      </w:r>
      <w:r>
        <w:br/>
      </w:r>
      <w:r>
        <w:rPr>
          <w:color w:val="000018"/>
        </w:rPr>
        <w:t xml:space="preserve"> points</w:t>
      </w:r>
      <w:r>
        <w:rPr>
          <w:color w:val="000002"/>
        </w:rPr>
        <w:t xml:space="preserve"> bebohar</w:t>
      </w:r>
      <w:r>
        <w:rPr>
          <w:color w:val="000028"/>
        </w:rPr>
        <w:t xml:space="preserve"> kore</w:t>
      </w:r>
      <w:r>
        <w:rPr>
          <w:color w:val="880000"/>
        </w:rPr>
        <w:t xml:space="preserve"> ami</w:t>
      </w:r>
      <w:r>
        <w:rPr>
          <w:color w:val="000055"/>
        </w:rPr>
        <w:t xml:space="preserve"> taka</w:t>
      </w:r>
      <w:r>
        <w:rPr>
          <w:color w:val="00001B"/>
        </w:rPr>
        <w:t xml:space="preserve"> recharge</w:t>
      </w:r>
      <w:r>
        <w:rPr>
          <w:color w:val="000028"/>
        </w:rPr>
        <w:t xml:space="preserve"> kore</w:t>
      </w:r>
      <w:r>
        <w:rPr>
          <w:color w:val="180000"/>
        </w:rPr>
        <w:t xml:space="preserve"> ki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00018"/>
        </w:rPr>
        <w:t xml:space="preserve"> pabo</w:t>
      </w:r>
      <w:r>
        <w:br/>
      </w:r>
      <w:r>
        <w:rPr>
          <w:color w:val="620000"/>
        </w:rPr>
        <w:t xml:space="preserve"> আমার</w:t>
      </w:r>
      <w:r>
        <w:rPr>
          <w:color w:val="00005B"/>
        </w:rPr>
        <w:t xml:space="preserve"> বিকাশ</w:t>
      </w:r>
      <w:r>
        <w:rPr>
          <w:color w:val="0000A8"/>
        </w:rPr>
        <w:t xml:space="preserve"> পয়েন্ট</w:t>
      </w:r>
      <w:r>
        <w:rPr>
          <w:color w:val="000002"/>
        </w:rPr>
        <w:t xml:space="preserve"> কালেক্ট</w:t>
      </w:r>
      <w:r>
        <w:rPr>
          <w:color w:val="360000"/>
        </w:rPr>
        <w:t xml:space="preserve"> করে</w:t>
      </w:r>
      <w:r>
        <w:rPr>
          <w:color w:val="000035"/>
        </w:rPr>
        <w:t xml:space="preserve"> পেমেন্ট</w:t>
      </w:r>
      <w:r>
        <w:rPr>
          <w:color w:val="1F0000"/>
        </w:rPr>
        <w:t xml:space="preserve"> করছি</w:t>
      </w:r>
      <w:r>
        <w:rPr>
          <w:color w:val="000000"/>
        </w:rPr>
        <w:t xml:space="preserve"> ক্যাশবেগ</w:t>
      </w:r>
      <w:r>
        <w:rPr>
          <w:color w:val="000008"/>
        </w:rPr>
        <w:t xml:space="preserve"> দেয়</w:t>
      </w:r>
      <w:r>
        <w:rPr>
          <w:color w:val="000030"/>
        </w:rPr>
        <w:t xml:space="preserve"> নাই</w:t>
      </w:r>
      <w:r>
        <w:br/>
      </w:r>
      <w:r>
        <w:rPr>
          <w:color w:val="880000"/>
        </w:rPr>
        <w:t xml:space="preserve"> ami</w:t>
      </w:r>
      <w:r>
        <w:rPr>
          <w:color w:val="000018"/>
        </w:rPr>
        <w:t xml:space="preserve"> points</w:t>
      </w:r>
      <w:r>
        <w:rPr>
          <w:color w:val="000016"/>
        </w:rPr>
        <w:t xml:space="preserve"> use</w:t>
      </w:r>
      <w:r>
        <w:rPr>
          <w:color w:val="000028"/>
        </w:rPr>
        <w:t xml:space="preserve"> kore</w:t>
      </w:r>
      <w:r>
        <w:rPr>
          <w:color w:val="000010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000005"/>
        </w:rPr>
        <w:t xml:space="preserve"> korse</w:t>
      </w:r>
      <w:r>
        <w:rPr>
          <w:color w:val="00007D"/>
        </w:rPr>
        <w:t xml:space="preserve"> tk</w:t>
      </w:r>
      <w:r>
        <w:rPr>
          <w:color w:val="250000"/>
        </w:rPr>
        <w:t xml:space="preserve"> kintu</w:t>
      </w:r>
      <w:r>
        <w:rPr>
          <w:color w:val="000069"/>
        </w:rPr>
        <w:t xml:space="preserve"> cashback</w:t>
      </w:r>
      <w:r>
        <w:rPr>
          <w:color w:val="290000"/>
        </w:rPr>
        <w:t xml:space="preserve"> pai</w:t>
      </w:r>
      <w:r>
        <w:rPr>
          <w:color w:val="00001A"/>
        </w:rPr>
        <w:t xml:space="preserve"> ni</w:t>
      </w:r>
      <w:r>
        <w:br/>
      </w:r>
      <w:r>
        <w:rPr>
          <w:color w:val="00005B"/>
        </w:rPr>
        <w:t xml:space="preserve"> বিকাশ</w:t>
      </w:r>
      <w:r>
        <w:rPr>
          <w:color w:val="000004"/>
        </w:rPr>
        <w:t xml:space="preserve"> রিওয়াড</w:t>
      </w:r>
      <w:r>
        <w:rPr>
          <w:color w:val="00002F"/>
        </w:rPr>
        <w:t xml:space="preserve"> থেকে</w:t>
      </w:r>
      <w:r>
        <w:rPr>
          <w:color w:val="000035"/>
        </w:rPr>
        <w:t xml:space="preserve"> পেমেন্ট</w:t>
      </w:r>
      <w:r>
        <w:rPr>
          <w:color w:val="1A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ক্যাশন্যাগ</w:t>
      </w:r>
      <w:r>
        <w:rPr>
          <w:color w:val="750000"/>
        </w:rPr>
        <w:t xml:space="preserve"> কিন্তু</w:t>
      </w:r>
      <w:r>
        <w:rPr>
          <w:color w:val="B50000"/>
        </w:rPr>
        <w:t xml:space="preserve"> আমি</w:t>
      </w:r>
      <w:r>
        <w:rPr>
          <w:color w:val="000037"/>
        </w:rPr>
        <w:t xml:space="preserve"> পাইনি</w:t>
      </w:r>
      <w:r>
        <w:rPr>
          <w:color w:val="000000"/>
        </w:rPr>
        <w:t xml:space="preserve"> তাটাতারি</w:t>
      </w:r>
      <w:r>
        <w:rPr>
          <w:color w:val="000000"/>
        </w:rPr>
        <w:t xml:space="preserve"> বলেন</w:t>
      </w:r>
      <w:r>
        <w:br/>
      </w:r>
      <w:r>
        <w:rPr>
          <w:color w:val="000000"/>
        </w:rPr>
        <w:t xml:space="preserve"> আপা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রিওয়ার্ডের</w:t>
      </w:r>
      <w:r>
        <w:rPr>
          <w:color w:val="030000"/>
        </w:rPr>
        <w:t xml:space="preserve"> মাধ্যমে</w:t>
      </w:r>
      <w:r>
        <w:rPr>
          <w:color w:val="00004A"/>
        </w:rPr>
        <w:t xml:space="preserve"> পে</w:t>
      </w:r>
      <w:r>
        <w:rPr>
          <w:color w:val="000009"/>
        </w:rPr>
        <w:t xml:space="preserve"> বিলে</w:t>
      </w:r>
      <w:r>
        <w:rPr>
          <w:color w:val="000000"/>
        </w:rPr>
        <w:t xml:space="preserve"> প্রদান</w:t>
      </w:r>
      <w:r>
        <w:rPr>
          <w:color w:val="010000"/>
        </w:rPr>
        <w:t xml:space="preserve"> করেও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620000"/>
        </w:rPr>
        <w:t xml:space="preserve"> আমার</w:t>
      </w:r>
      <w:r>
        <w:rPr>
          <w:color w:val="000025"/>
        </w:rPr>
        <w:t xml:space="preserve"> পয়েন্ট</w:t>
      </w:r>
      <w:r>
        <w:rPr>
          <w:color w:val="030000"/>
        </w:rPr>
        <w:t xml:space="preserve"> হয়েছে</w:t>
      </w:r>
      <w:r>
        <w:rPr>
          <w:color w:val="B50000"/>
        </w:rPr>
        <w:t xml:space="preserve"> আমি</w:t>
      </w:r>
      <w:r>
        <w:rPr>
          <w:color w:val="000019"/>
        </w:rPr>
        <w:t xml:space="preserve"> এখন</w:t>
      </w:r>
      <w:r>
        <w:rPr>
          <w:color w:val="000000"/>
        </w:rPr>
        <w:t xml:space="preserve"> পল্লী</w:t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50000"/>
        </w:rPr>
        <w:t xml:space="preserve"> দিয়ে</w:t>
      </w:r>
      <w:r>
        <w:rPr>
          <w:color w:val="00006D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000006"/>
        </w:rPr>
        <w:t xml:space="preserve"> কিভাবে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বিস্তারিত</w:t>
      </w:r>
      <w:r>
        <w:rPr>
          <w:color w:val="000000"/>
        </w:rPr>
        <w:t xml:space="preserve"> জানাবেন</w:t>
      </w:r>
      <w:r>
        <w:br/>
      </w:r>
      <w:r>
        <w:rPr>
          <w:color w:val="620000"/>
        </w:rPr>
        <w:t xml:space="preserve"> আমার</w:t>
      </w:r>
      <w:r>
        <w:rPr>
          <w:color w:val="010000"/>
        </w:rPr>
        <w:t xml:space="preserve"> প্রশ্ন</w:t>
      </w:r>
      <w:r>
        <w:rPr>
          <w:color w:val="000000"/>
        </w:rPr>
        <w:t xml:space="preserve"> রেয়াড</w:t>
      </w:r>
      <w:r>
        <w:rPr>
          <w:color w:val="00002F"/>
        </w:rPr>
        <w:t xml:space="preserve"> থেকে</w:t>
      </w:r>
      <w:r>
        <w:rPr>
          <w:color w:val="00006D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620000"/>
        </w:rPr>
        <w:t xml:space="preserve"> আমার</w:t>
      </w:r>
      <w:r>
        <w:rPr>
          <w:color w:val="000005"/>
        </w:rPr>
        <w:t xml:space="preserve"> বিলের</w:t>
      </w:r>
      <w:r>
        <w:rPr>
          <w:color w:val="000000"/>
        </w:rPr>
        <w:t xml:space="preserve"> চেয়ে</w:t>
      </w:r>
      <w:r>
        <w:rPr>
          <w:color w:val="020000"/>
        </w:rPr>
        <w:t xml:space="preserve"> যদি</w:t>
      </w:r>
      <w:r>
        <w:rPr>
          <w:color w:val="00006D"/>
        </w:rPr>
        <w:t xml:space="preserve"> ক্যাশব্যাক</w:t>
      </w:r>
      <w:r>
        <w:rPr>
          <w:color w:val="230000"/>
        </w:rPr>
        <w:t xml:space="preserve"> এর</w:t>
      </w:r>
      <w:r>
        <w:rPr>
          <w:color w:val="000000"/>
        </w:rPr>
        <w:t xml:space="preserve"> পরিমাণ</w:t>
      </w:r>
      <w:r>
        <w:rPr>
          <w:color w:val="000000"/>
        </w:rPr>
        <w:t xml:space="preserve"> বিশি</w:t>
      </w:r>
      <w:r>
        <w:rPr>
          <w:color w:val="0A0000"/>
        </w:rPr>
        <w:t xml:space="preserve"> হয়</w:t>
      </w:r>
      <w:r>
        <w:rPr>
          <w:color w:val="030000"/>
        </w:rPr>
        <w:t xml:space="preserve"> তাহলে</w:t>
      </w:r>
      <w:r>
        <w:rPr>
          <w:color w:val="210000"/>
        </w:rPr>
        <w:t xml:space="preserve"> কি</w:t>
      </w:r>
      <w:r>
        <w:rPr>
          <w:color w:val="0C0000"/>
        </w:rPr>
        <w:t xml:space="preserve"> হবে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ভাংলাম</w:t>
      </w:r>
      <w:r>
        <w:rPr>
          <w:color w:val="020000"/>
        </w:rPr>
        <w:t xml:space="preserve"> তা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দেলে</w:t>
      </w:r>
      <w:r>
        <w:rPr>
          <w:color w:val="000042"/>
        </w:rPr>
        <w:t xml:space="preserve"> না</w:t>
      </w:r>
      <w:r>
        <w:rPr>
          <w:color w:val="000012"/>
        </w:rPr>
        <w:t xml:space="preserve"> কেনো</w:t>
      </w:r>
      <w:r>
        <w:br/>
      </w:r>
      <w:r>
        <w:rPr>
          <w:color w:val="010000"/>
        </w:rPr>
        <w:t xml:space="preserve"> ja</w:t>
      </w:r>
      <w:r>
        <w:rPr>
          <w:color w:val="000014"/>
        </w:rPr>
        <w:t xml:space="preserve"> kno</w:t>
      </w:r>
      <w:r>
        <w:rPr>
          <w:color w:val="000043"/>
        </w:rPr>
        <w:t xml:space="preserve"> payment</w:t>
      </w:r>
      <w:r>
        <w:rPr>
          <w:color w:val="00000D"/>
        </w:rPr>
        <w:t xml:space="preserve"> number</w:t>
      </w:r>
      <w:r>
        <w:rPr>
          <w:color w:val="240000"/>
        </w:rPr>
        <w:t xml:space="preserve"> er</w:t>
      </w:r>
      <w:r>
        <w:rPr>
          <w:color w:val="000043"/>
        </w:rPr>
        <w:t xml:space="preserve"> payment</w:t>
      </w:r>
      <w:r>
        <w:rPr>
          <w:color w:val="390000"/>
        </w:rPr>
        <w:t xml:space="preserve"> a</w:t>
      </w:r>
      <w:r>
        <w:rPr>
          <w:color w:val="180000"/>
        </w:rPr>
        <w:t xml:space="preserve"> ki</w:t>
      </w:r>
      <w:r>
        <w:rPr>
          <w:color w:val="00007D"/>
        </w:rPr>
        <w:t xml:space="preserve"> tk</w:t>
      </w:r>
      <w:r>
        <w:rPr>
          <w:color w:val="000000"/>
        </w:rPr>
        <w:t xml:space="preserve"> pbo</w:t>
      </w:r>
      <w:r>
        <w:br/>
      </w:r>
      <w:r>
        <w:rPr>
          <w:color w:val="230000"/>
        </w:rPr>
        <w:t xml:space="preserve"> amar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00"/>
        </w:rPr>
        <w:t xml:space="preserve"> vengte</w:t>
      </w:r>
      <w:r>
        <w:rPr>
          <w:color w:val="020000"/>
        </w:rPr>
        <w:t xml:space="preserve"> jodi</w:t>
      </w:r>
      <w:r>
        <w:rPr>
          <w:color w:val="000043"/>
        </w:rPr>
        <w:t xml:space="preserve"> payment</w:t>
      </w:r>
      <w:r>
        <w:rPr>
          <w:color w:val="000000"/>
        </w:rPr>
        <w:t xml:space="preserve"> choose</w:t>
      </w:r>
      <w:r>
        <w:rPr>
          <w:color w:val="080000"/>
        </w:rPr>
        <w:t xml:space="preserve"> kori</w:t>
      </w:r>
      <w:r>
        <w:rPr>
          <w:color w:val="0F0000"/>
        </w:rPr>
        <w:t xml:space="preserve"> ar</w:t>
      </w:r>
      <w:r>
        <w:rPr>
          <w:color w:val="880000"/>
        </w:rPr>
        <w:t xml:space="preserve"> ami</w:t>
      </w:r>
      <w:r>
        <w:rPr>
          <w:color w:val="000001"/>
        </w:rPr>
        <w:t xml:space="preserve"> daraz</w:t>
      </w:r>
      <w:r>
        <w:rPr>
          <w:color w:val="00001A"/>
        </w:rPr>
        <w:t xml:space="preserve"> theke</w:t>
      </w:r>
      <w:r>
        <w:rPr>
          <w:color w:val="000000"/>
        </w:rPr>
        <w:t xml:space="preserve"> kisu</w:t>
      </w:r>
      <w:r>
        <w:rPr>
          <w:color w:val="000000"/>
        </w:rPr>
        <w:t xml:space="preserve"> purchase</w:t>
      </w:r>
      <w:r>
        <w:rPr>
          <w:color w:val="000028"/>
        </w:rPr>
        <w:t xml:space="preserve"> kore</w:t>
      </w:r>
      <w:r>
        <w:rPr>
          <w:color w:val="000049"/>
        </w:rPr>
        <w:t xml:space="preserve"> pay</w:t>
      </w:r>
      <w:r>
        <w:rPr>
          <w:color w:val="080000"/>
        </w:rPr>
        <w:t xml:space="preserve"> kori</w:t>
      </w:r>
      <w:r>
        <w:rPr>
          <w:color w:val="010000"/>
        </w:rPr>
        <w:t xml:space="preserve"> tahole</w:t>
      </w:r>
      <w:r>
        <w:rPr>
          <w:color w:val="000000"/>
        </w:rPr>
        <w:t xml:space="preserve"> etay</w:t>
      </w:r>
      <w:r>
        <w:rPr>
          <w:color w:val="180000"/>
        </w:rPr>
        <w:t xml:space="preserve"> ki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1"/>
        </w:rPr>
        <w:t xml:space="preserve"> pawa</w:t>
      </w:r>
      <w:r>
        <w:rPr>
          <w:color w:val="020000"/>
        </w:rPr>
        <w:t xml:space="preserve"> jabe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may</w:t>
      </w:r>
      <w:r>
        <w:rPr>
          <w:color w:val="180000"/>
        </w:rPr>
        <w:t xml:space="preserve"> i</w:t>
      </w:r>
      <w:r>
        <w:rPr>
          <w:color w:val="000000"/>
        </w:rPr>
        <w:t xml:space="preserve"> avail</w:t>
      </w:r>
      <w:r>
        <w:rPr>
          <w:color w:val="00000B"/>
        </w:rPr>
        <w:t xml:space="preserve"> my</w:t>
      </w:r>
      <w:r>
        <w:rPr>
          <w:color w:val="000069"/>
        </w:rPr>
        <w:t xml:space="preserve"> cashback</w:t>
      </w:r>
      <w:r>
        <w:rPr>
          <w:color w:val="00000F"/>
        </w:rPr>
        <w:t xml:space="preserve"> offer</w:t>
      </w:r>
      <w:r>
        <w:rPr>
          <w:color w:val="000000"/>
        </w:rPr>
        <w:t xml:space="preserve"> as</w:t>
      </w:r>
      <w:r>
        <w:rPr>
          <w:color w:val="180000"/>
        </w:rPr>
        <w:t xml:space="preserve"> i</w:t>
      </w:r>
      <w:r>
        <w:rPr>
          <w:color w:val="000000"/>
        </w:rPr>
        <w:t xml:space="preserve"> am</w:t>
      </w:r>
      <w:r>
        <w:rPr>
          <w:color w:val="390000"/>
        </w:rPr>
        <w:t xml:space="preserve"> a</w:t>
      </w:r>
      <w:r>
        <w:rPr>
          <w:color w:val="000002"/>
        </w:rPr>
        <w:t xml:space="preserve"> gold</w:t>
      </w:r>
      <w:r>
        <w:rPr>
          <w:color w:val="000000"/>
        </w:rPr>
        <w:t xml:space="preserve"> receiver</w:t>
      </w:r>
      <w:r>
        <w:rPr>
          <w:color w:val="000000"/>
        </w:rPr>
        <w:t xml:space="preserve"> here</w:t>
      </w:r>
      <w:r>
        <w:rPr>
          <w:color w:val="010000"/>
        </w:rPr>
        <w:t xml:space="preserve"> is</w:t>
      </w:r>
      <w:r>
        <w:rPr>
          <w:color w:val="000000"/>
        </w:rPr>
        <w:t xml:space="preserve"> written</w:t>
      </w:r>
      <w:r>
        <w:rPr>
          <w:color w:val="010000"/>
        </w:rPr>
        <w:t xml:space="preserve"> that</w:t>
      </w:r>
      <w:r>
        <w:rPr>
          <w:color w:val="180000"/>
        </w:rPr>
        <w:t xml:space="preserve"> i</w:t>
      </w:r>
      <w:r>
        <w:rPr>
          <w:color w:val="000000"/>
        </w:rPr>
        <w:t xml:space="preserve"> may</w:t>
      </w:r>
      <w:r>
        <w:rPr>
          <w:color w:val="000000"/>
        </w:rPr>
        <w:t xml:space="preserve"> avail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br/>
      </w:r>
      <w:r>
        <w:rPr>
          <w:color w:val="000007"/>
        </w:rPr>
        <w:t xml:space="preserve"> বিকাশের</w:t>
      </w:r>
      <w:r>
        <w:rPr>
          <w:color w:val="000011"/>
        </w:rPr>
        <w:t xml:space="preserve"> রিওয়ার্ড</w:t>
      </w:r>
      <w:r>
        <w:rPr>
          <w:color w:val="00002F"/>
        </w:rPr>
        <w:t xml:space="preserve"> থেকে</w:t>
      </w:r>
      <w:r>
        <w:rPr>
          <w:color w:val="000035"/>
        </w:rPr>
        <w:t xml:space="preserve"> পেমেন্ট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এবং</w:t>
      </w:r>
      <w:r>
        <w:rPr>
          <w:color w:val="000000"/>
        </w:rPr>
        <w:t xml:space="preserve"> রিসার্চের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30000"/>
        </w:rPr>
        <w:t xml:space="preserve"> পাওয়ার</w:t>
      </w:r>
      <w:r>
        <w:rPr>
          <w:color w:val="000026"/>
        </w:rPr>
        <w:t xml:space="preserve"> কথা</w:t>
      </w:r>
      <w:r>
        <w:rPr>
          <w:color w:val="000000"/>
        </w:rPr>
        <w:t xml:space="preserve"> গতকালের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1B0000"/>
        </w:rPr>
        <w:t xml:space="preserve"> এখনো</w:t>
      </w:r>
      <w:r>
        <w:rPr>
          <w:color w:val="00000A"/>
        </w:rPr>
        <w:t xml:space="preserve"> আসেনি</w:t>
      </w:r>
      <w:r>
        <w:rPr>
          <w:color w:val="000034"/>
        </w:rPr>
        <w:t xml:space="preserve"> কেন</w:t>
      </w:r>
      <w:r>
        <w:br/>
      </w:r>
      <w:r>
        <w:rPr>
          <w:color w:val="00004A"/>
        </w:rPr>
        <w:t xml:space="preserve"> পে</w:t>
      </w:r>
      <w:r>
        <w:rPr>
          <w:color w:val="000009"/>
        </w:rPr>
        <w:t xml:space="preserve"> বিলে</w:t>
      </w:r>
      <w:r>
        <w:rPr>
          <w:color w:val="000034"/>
        </w:rPr>
        <w:t xml:space="preserve"> claim</w:t>
      </w:r>
      <w:r>
        <w:rPr>
          <w:color w:val="3D0000"/>
        </w:rPr>
        <w:t xml:space="preserve"> করেছি</w:t>
      </w:r>
      <w:r>
        <w:rPr>
          <w:color w:val="000000"/>
        </w:rPr>
        <w:t xml:space="preserve"> আমাক</w:t>
      </w:r>
      <w:r>
        <w:rPr>
          <w:color w:val="000006"/>
        </w:rPr>
        <w:t xml:space="preserve"> টাকার</w:t>
      </w:r>
      <w:r>
        <w:rPr>
          <w:color w:val="020000"/>
        </w:rPr>
        <w:t xml:space="preserve"> উপরে</w:t>
      </w:r>
      <w:r>
        <w:rPr>
          <w:color w:val="000000"/>
        </w:rPr>
        <w:t xml:space="preserve"> বিলদিতে</w:t>
      </w:r>
      <w:r>
        <w:rPr>
          <w:color w:val="000000"/>
        </w:rPr>
        <w:t xml:space="preserve"> বলছিলো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বেশি</w:t>
      </w:r>
      <w:r>
        <w:rPr>
          <w:color w:val="000055"/>
        </w:rPr>
        <w:t xml:space="preserve"> বিল</w:t>
      </w:r>
      <w:r>
        <w:rPr>
          <w:color w:val="030000"/>
        </w:rPr>
        <w:t xml:space="preserve"> দিয়েছি</w:t>
      </w:r>
      <w:r>
        <w:rPr>
          <w:color w:val="230000"/>
        </w:rPr>
        <w:t xml:space="preserve"> এর</w:t>
      </w:r>
      <w:r>
        <w:rPr>
          <w:color w:val="0C0000"/>
        </w:rPr>
        <w:t xml:space="preserve"> পর</w:t>
      </w:r>
      <w:r>
        <w:rPr>
          <w:color w:val="000009"/>
        </w:rPr>
        <w:t xml:space="preserve"> ক্যাস</w:t>
      </w:r>
      <w:r>
        <w:rPr>
          <w:color w:val="000025"/>
        </w:rPr>
        <w:t xml:space="preserve"> ব্যাক</w:t>
      </w:r>
      <w:r>
        <w:rPr>
          <w:color w:val="00000A"/>
        </w:rPr>
        <w:t xml:space="preserve"> আসেনি</w:t>
      </w:r>
      <w:r>
        <w:br/>
      </w:r>
      <w:r>
        <w:rPr>
          <w:color w:val="000004"/>
        </w:rPr>
        <w:t xml:space="preserve"> কয়েন</w:t>
      </w:r>
      <w:r>
        <w:rPr>
          <w:color w:val="290000"/>
        </w:rPr>
        <w:t xml:space="preserve"> দিয়ে</w:t>
      </w:r>
      <w:r>
        <w:rPr>
          <w:color w:val="000035"/>
        </w:rPr>
        <w:t xml:space="preserve"> পেমেন্ট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কিনলাম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দেয়নাই</w:t>
      </w:r>
      <w:r>
        <w:rPr>
          <w:color w:val="000034"/>
        </w:rPr>
        <w:t xml:space="preserve"> কেন</w:t>
      </w:r>
      <w:r>
        <w:br/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বড়</w:t>
      </w:r>
      <w:r>
        <w:rPr>
          <w:color w:val="060000"/>
        </w:rPr>
        <w:t xml:space="preserve"> ভাই</w:t>
      </w:r>
      <w:r>
        <w:rPr>
          <w:color w:val="00005B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16"/>
        </w:rPr>
        <w:t xml:space="preserve"> সংগ্রহ</w:t>
      </w:r>
      <w:r>
        <w:rPr>
          <w:color w:val="000000"/>
        </w:rPr>
        <w:t xml:space="preserve"> করেছেন</w:t>
      </w:r>
      <w:r>
        <w:rPr>
          <w:color w:val="000002"/>
        </w:rPr>
        <w:t xml:space="preserve"> পেমেন্টের</w:t>
      </w:r>
      <w:r>
        <w:rPr>
          <w:color w:val="0A0000"/>
        </w:rPr>
        <w:t xml:space="preserve"> জন্য</w:t>
      </w:r>
      <w:r>
        <w:rPr>
          <w:color w:val="050000"/>
        </w:rPr>
        <w:t xml:space="preserve"> কিন্ত</w:t>
      </w:r>
      <w:r>
        <w:rPr>
          <w:color w:val="000000"/>
        </w:rPr>
        <w:t xml:space="preserve"> উনি</w:t>
      </w:r>
      <w:r>
        <w:rPr>
          <w:color w:val="050000"/>
        </w:rPr>
        <w:t xml:space="preserve"> এখনও</w:t>
      </w:r>
      <w:r>
        <w:rPr>
          <w:color w:val="000035"/>
        </w:rPr>
        <w:t xml:space="preserve"> পেমেন্ট</w:t>
      </w:r>
      <w:r>
        <w:rPr>
          <w:color w:val="0A0000"/>
        </w:rPr>
        <w:t xml:space="preserve"> করতে</w:t>
      </w:r>
      <w:r>
        <w:rPr>
          <w:color w:val="000000"/>
        </w:rPr>
        <w:t xml:space="preserve"> পারেন</w:t>
      </w:r>
      <w:r>
        <w:rPr>
          <w:color w:val="150000"/>
        </w:rPr>
        <w:t xml:space="preserve"> নি</w:t>
      </w:r>
      <w:r>
        <w:rPr>
          <w:color w:val="000000"/>
        </w:rPr>
        <w:t xml:space="preserve"> যার</w:t>
      </w:r>
      <w:r>
        <w:rPr>
          <w:color w:val="000000"/>
        </w:rPr>
        <w:t xml:space="preserve"> ফলে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ক্যাশব্যাকও</w:t>
      </w:r>
      <w:r>
        <w:rPr>
          <w:color w:val="000000"/>
        </w:rPr>
        <w:t xml:space="preserve"> পাননি</w:t>
      </w:r>
      <w:r>
        <w:br/>
      </w:r>
      <w:r>
        <w:rPr>
          <w:color w:val="000000"/>
        </w:rPr>
        <w:t xml:space="preserve"> হেই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অবস্থা</w:t>
      </w:r>
      <w:r>
        <w:rPr>
          <w:color w:val="00000A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5B"/>
        </w:rPr>
        <w:t xml:space="preserve"> বিকাশ</w:t>
      </w:r>
      <w:r>
        <w:rPr>
          <w:color w:val="110000"/>
        </w:rPr>
        <w:t xml:space="preserve"> করার</w:t>
      </w:r>
      <w:r>
        <w:rPr>
          <w:color w:val="0C0000"/>
        </w:rPr>
        <w:t xml:space="preserve"> পর</w:t>
      </w:r>
      <w:r>
        <w:rPr>
          <w:color w:val="000000"/>
        </w:rPr>
        <w:t xml:space="preserve"> প্রথমবার</w:t>
      </w:r>
      <w:r>
        <w:rPr>
          <w:color w:val="00000C"/>
        </w:rPr>
        <w:t xml:space="preserve"> রিচার্জ</w:t>
      </w:r>
      <w:r>
        <w:rPr>
          <w:color w:val="06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রিচার্জ</w:t>
      </w:r>
      <w:r>
        <w:rPr>
          <w:color w:val="110000"/>
        </w:rPr>
        <w:t xml:space="preserve"> করার</w:t>
      </w:r>
      <w:r>
        <w:rPr>
          <w:color w:val="010000"/>
        </w:rPr>
        <w:t xml:space="preserve"> পরেও</w:t>
      </w:r>
      <w:r>
        <w:rPr>
          <w:color w:val="B50000"/>
        </w:rPr>
        <w:t xml:space="preserve"> আমি</w:t>
      </w:r>
      <w:r>
        <w:rPr>
          <w:color w:val="000034"/>
        </w:rPr>
        <w:t xml:space="preserve"> কেন</w:t>
      </w:r>
      <w:r>
        <w:rPr>
          <w:color w:val="00006D"/>
        </w:rPr>
        <w:t xml:space="preserve"> ক্যাশব্যাক</w:t>
      </w:r>
      <w:r>
        <w:rPr>
          <w:color w:val="000005"/>
        </w:rPr>
        <w:t xml:space="preserve"> পাচ্ছি</w:t>
      </w:r>
      <w:r>
        <w:rPr>
          <w:color w:val="000042"/>
        </w:rPr>
        <w:t xml:space="preserve"> না</w:t>
      </w:r>
      <w:r>
        <w:rPr>
          <w:color w:val="060000"/>
        </w:rPr>
        <w:t xml:space="preserve"> এবং</w:t>
      </w:r>
      <w:r>
        <w:rPr>
          <w:color w:val="000000"/>
        </w:rPr>
        <w:t xml:space="preserve"> পর্যাপ্ত</w:t>
      </w:r>
      <w:r>
        <w:rPr>
          <w:color w:val="000000"/>
        </w:rPr>
        <w:t xml:space="preserve"> পরিমাণে</w:t>
      </w:r>
      <w:r>
        <w:rPr>
          <w:color w:val="000018"/>
        </w:rPr>
        <w:t xml:space="preserve"> points</w:t>
      </w:r>
      <w:r>
        <w:rPr>
          <w:color w:val="000003"/>
        </w:rPr>
        <w:t xml:space="preserve"> পাচ্ছিনা</w:t>
      </w:r>
      <w:r>
        <w:br/>
      </w:r>
      <w:r>
        <w:rPr>
          <w:color w:val="00004A"/>
        </w:rPr>
        <w:t xml:space="preserve"> bkash</w:t>
      </w:r>
      <w:r>
        <w:rPr>
          <w:color w:val="390000"/>
        </w:rPr>
        <w:t xml:space="preserve"> a</w:t>
      </w:r>
      <w:r>
        <w:rPr>
          <w:color w:val="230000"/>
        </w:rPr>
        <w:t xml:space="preserve"> amar</w:t>
      </w:r>
      <w:r>
        <w:rPr>
          <w:color w:val="0000C1"/>
        </w:rPr>
        <w:t xml:space="preserve"> point</w:t>
      </w:r>
      <w:r>
        <w:rPr>
          <w:color w:val="000000"/>
        </w:rPr>
        <w:t xml:space="preserve"> joma</w:t>
      </w:r>
      <w:r>
        <w:rPr>
          <w:color w:val="000001"/>
        </w:rPr>
        <w:t xml:space="preserve"> hoice</w:t>
      </w:r>
      <w:r>
        <w:rPr>
          <w:color w:val="880000"/>
        </w:rPr>
        <w:t xml:space="preserve"> ami</w:t>
      </w:r>
      <w:r>
        <w:rPr>
          <w:color w:val="000004"/>
        </w:rPr>
        <w:t xml:space="preserve"> kivabe</w:t>
      </w:r>
      <w:r>
        <w:rPr>
          <w:color w:val="000001"/>
        </w:rPr>
        <w:t xml:space="preserve"> withdraw</w:t>
      </w:r>
      <w:r>
        <w:rPr>
          <w:color w:val="000004"/>
        </w:rPr>
        <w:t xml:space="preserve"> korbo</w:t>
      </w:r>
      <w:r>
        <w:rPr>
          <w:color w:val="240000"/>
        </w:rPr>
        <w:t xml:space="preserve"> er</w:t>
      </w:r>
      <w:r>
        <w:rPr>
          <w:color w:val="0C0000"/>
        </w:rPr>
        <w:t xml:space="preserve"> age</w:t>
      </w:r>
      <w:r>
        <w:rPr>
          <w:color w:val="000001"/>
        </w:rPr>
        <w:t xml:space="preserve"> withdraw</w:t>
      </w:r>
      <w:r>
        <w:rPr>
          <w:color w:val="020000"/>
        </w:rPr>
        <w:t xml:space="preserve"> korcilam</w:t>
      </w:r>
      <w:r>
        <w:rPr>
          <w:color w:val="580000"/>
        </w:rPr>
        <w:t xml:space="preserve"> but</w:t>
      </w:r>
      <w:r>
        <w:rPr>
          <w:color w:val="000055"/>
        </w:rPr>
        <w:t xml:space="preserve"> taka</w:t>
      </w:r>
      <w:r>
        <w:rPr>
          <w:color w:val="00000F"/>
        </w:rPr>
        <w:t xml:space="preserve"> ta</w:t>
      </w:r>
      <w:r>
        <w:rPr>
          <w:color w:val="000016"/>
        </w:rPr>
        <w:t xml:space="preserve"> paini</w:t>
      </w:r>
      <w:r>
        <w:rPr>
          <w:color w:val="880000"/>
        </w:rPr>
        <w:t xml:space="preserve"> ami</w:t>
      </w:r>
      <w:r>
        <w:rPr>
          <w:color w:val="080000"/>
        </w:rPr>
        <w:t xml:space="preserve"> kinto</w:t>
      </w:r>
      <w:r>
        <w:rPr>
          <w:color w:val="000000"/>
        </w:rPr>
        <w:t xml:space="preserve"> abar</w:t>
      </w:r>
      <w:r>
        <w:rPr>
          <w:color w:val="0000C1"/>
        </w:rPr>
        <w:t xml:space="preserve"> point</w:t>
      </w:r>
      <w:r>
        <w:rPr>
          <w:color w:val="000001"/>
        </w:rPr>
        <w:t xml:space="preserve"> hoice</w:t>
      </w:r>
      <w:r>
        <w:rPr>
          <w:color w:val="000000"/>
        </w:rPr>
        <w:t xml:space="preserve"> akon</w:t>
      </w:r>
      <w:r>
        <w:br/>
      </w:r>
      <w:r>
        <w:rPr>
          <w:color w:val="B50000"/>
        </w:rPr>
        <w:t xml:space="preserve"> আমি</w:t>
      </w:r>
      <w:r>
        <w:rPr>
          <w:color w:val="0000A8"/>
        </w:rPr>
        <w:t xml:space="preserve"> পয়েন্ট</w:t>
      </w:r>
      <w:r>
        <w:rPr>
          <w:color w:val="000005"/>
        </w:rPr>
        <w:t xml:space="preserve"> দিলাম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F0000"/>
        </w:rPr>
        <w:t xml:space="preserve"> তো</w:t>
      </w:r>
      <w:r>
        <w:rPr>
          <w:color w:val="030000"/>
        </w:rPr>
        <w:t xml:space="preserve"> দিল</w:t>
      </w:r>
      <w:r>
        <w:rPr>
          <w:color w:val="000042"/>
        </w:rPr>
        <w:t xml:space="preserve"> না</w:t>
      </w:r>
      <w:r>
        <w:br/>
      </w:r>
      <w:r>
        <w:rPr>
          <w:color w:val="880000"/>
        </w:rPr>
        <w:t xml:space="preserve"> ami</w:t>
      </w:r>
      <w:r>
        <w:rPr>
          <w:color w:val="050000"/>
        </w:rPr>
        <w:t xml:space="preserve"> goto</w:t>
      </w:r>
      <w:r>
        <w:rPr>
          <w:color w:val="000003"/>
        </w:rPr>
        <w:t xml:space="preserve"> kalke</w:t>
      </w:r>
      <w:r>
        <w:rPr>
          <w:color w:val="230000"/>
        </w:rPr>
        <w:t xml:space="preserve"> amar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7D"/>
        </w:rPr>
        <w:t xml:space="preserve"> tk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ea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0"/>
        </w:rPr>
        <w:t xml:space="preserve"> off</w:t>
      </w:r>
      <w:r>
        <w:rPr>
          <w:color w:val="000001"/>
        </w:rPr>
        <w:t xml:space="preserve"> niyeci</w:t>
      </w:r>
      <w:r>
        <w:rPr>
          <w:color w:val="000007"/>
        </w:rPr>
        <w:t xml:space="preserve"> akhon</w:t>
      </w:r>
      <w:r>
        <w:rPr>
          <w:color w:val="000000"/>
        </w:rPr>
        <w:t xml:space="preserve"> question</w:t>
      </w:r>
      <w:r>
        <w:rPr>
          <w:color w:val="010000"/>
        </w:rPr>
        <w:t xml:space="preserve"> hoilo</w:t>
      </w:r>
      <w:r>
        <w:rPr>
          <w:color w:val="00000D"/>
        </w:rPr>
        <w:t xml:space="preserve"> koto</w:t>
      </w:r>
      <w:r>
        <w:rPr>
          <w:color w:val="00007D"/>
        </w:rPr>
        <w:t xml:space="preserve"> tk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korley</w:t>
      </w:r>
      <w:r>
        <w:rPr>
          <w:color w:val="880000"/>
        </w:rPr>
        <w:t xml:space="preserve"> ami</w:t>
      </w:r>
      <w:r>
        <w:rPr>
          <w:color w:val="00007D"/>
        </w:rPr>
        <w:t xml:space="preserve"> tk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8"/>
        </w:rPr>
        <w:t xml:space="preserve"> pabo</w:t>
      </w:r>
      <w:r>
        <w:br/>
      </w:r>
      <w:r>
        <w:rPr>
          <w:color w:val="000008"/>
        </w:rPr>
        <w:t xml:space="preserve"> coin</w:t>
      </w:r>
      <w:r>
        <w:rPr>
          <w:color w:val="010000"/>
        </w:rPr>
        <w:t xml:space="preserve"> diyeci</w:t>
      </w:r>
      <w:r>
        <w:rPr>
          <w:color w:val="00007D"/>
        </w:rPr>
        <w:t xml:space="preserve"> tk</w:t>
      </w:r>
      <w:r>
        <w:rPr>
          <w:color w:val="0F0000"/>
        </w:rPr>
        <w:t xml:space="preserve"> ar</w:t>
      </w:r>
      <w:r>
        <w:rPr>
          <w:color w:val="0C0000"/>
        </w:rPr>
        <w:t xml:space="preserve"> jonno</w:t>
      </w:r>
      <w:r>
        <w:rPr>
          <w:color w:val="580000"/>
        </w:rPr>
        <w:t xml:space="preserve"> but</w:t>
      </w:r>
      <w:r>
        <w:rPr>
          <w:color w:val="000016"/>
        </w:rPr>
        <w:t xml:space="preserve"> paini</w:t>
      </w:r>
      <w:r>
        <w:br/>
      </w:r>
      <w:r>
        <w:rPr>
          <w:color w:val="020000"/>
        </w:rPr>
        <w:t xml:space="preserve"> আজ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অনেক</w:t>
      </w:r>
      <w:r>
        <w:rPr>
          <w:color w:val="000035"/>
        </w:rPr>
        <w:t xml:space="preserve"> পেমেন্ট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F0000"/>
        </w:rPr>
        <w:t xml:space="preserve"> কোন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1B0000"/>
        </w:rPr>
        <w:t xml:space="preserve"> পাই</w:t>
      </w:r>
      <w:r>
        <w:rPr>
          <w:color w:val="150000"/>
        </w:rPr>
        <w:t xml:space="preserve"> নি</w:t>
      </w:r>
      <w:r>
        <w:rPr>
          <w:color w:val="750000"/>
        </w:rPr>
        <w:t xml:space="preserve"> কিন্তু</w:t>
      </w:r>
      <w:r>
        <w:rPr>
          <w:color w:val="000034"/>
        </w:rPr>
        <w:t xml:space="preserve"> কেন</w:t>
      </w:r>
      <w:r>
        <w:rPr>
          <w:color w:val="000037"/>
        </w:rPr>
        <w:t xml:space="preserve"> পাইনি</w:t>
      </w:r>
      <w:r>
        <w:br/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কাছ</w:t>
      </w:r>
      <w:r>
        <w:rPr>
          <w:color w:val="00002F"/>
        </w:rPr>
        <w:t xml:space="preserve"> থেকে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নিল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দেয়</w:t>
      </w:r>
      <w:r>
        <w:rPr>
          <w:color w:val="000030"/>
        </w:rPr>
        <w:t xml:space="preserve"> নাই</w:t>
      </w:r>
      <w:r>
        <w:br/>
      </w:r>
      <w:r>
        <w:rPr>
          <w:color w:val="0C0000"/>
        </w:rPr>
        <w:t xml:space="preserve"> স্যার</w:t>
      </w:r>
      <w:r>
        <w:rPr>
          <w:color w:val="620000"/>
        </w:rPr>
        <w:t xml:space="preserve"> আমার</w:t>
      </w:r>
      <w:r>
        <w:rPr>
          <w:color w:val="0000A8"/>
        </w:rPr>
        <w:t xml:space="preserve"> পয়েন্ট</w:t>
      </w:r>
      <w:r>
        <w:rPr>
          <w:color w:val="000025"/>
        </w:rPr>
        <w:t xml:space="preserve"> কেটে</w:t>
      </w:r>
      <w:r>
        <w:rPr>
          <w:color w:val="060000"/>
        </w:rPr>
        <w:t xml:space="preserve"> নিয়েছে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যোগ</w:t>
      </w:r>
      <w:r>
        <w:rPr>
          <w:color w:val="0A0000"/>
        </w:rPr>
        <w:t xml:space="preserve"> হয়</w:t>
      </w:r>
      <w:r>
        <w:rPr>
          <w:color w:val="150000"/>
        </w:rPr>
        <w:t xml:space="preserve"> নি</w:t>
      </w:r>
      <w:r>
        <w:br/>
      </w:r>
      <w:r>
        <w:rPr>
          <w:color w:val="620000"/>
        </w:rPr>
        <w:t xml:space="preserve"> আমার</w:t>
      </w:r>
      <w:r>
        <w:rPr>
          <w:color w:val="000007"/>
        </w:rPr>
        <w:t xml:space="preserve"> বিকাশের</w:t>
      </w:r>
      <w:r>
        <w:rPr>
          <w:color w:val="000004"/>
        </w:rPr>
        <w:t xml:space="preserve"> কয়েন</w:t>
      </w:r>
      <w:r>
        <w:rPr>
          <w:color w:val="000025"/>
        </w:rPr>
        <w:t xml:space="preserve"> কেটে</w:t>
      </w:r>
      <w:r>
        <w:rPr>
          <w:color w:val="060000"/>
        </w:rPr>
        <w:t xml:space="preserve"> নিয়েছে</w:t>
      </w:r>
      <w:r>
        <w:rPr>
          <w:color w:val="000000"/>
        </w:rPr>
        <w:t xml:space="preserve"> অথচো</w:t>
      </w:r>
      <w:r>
        <w:rPr>
          <w:color w:val="62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1B0000"/>
        </w:rPr>
        <w:t xml:space="preserve"> এখনো</w:t>
      </w:r>
      <w:r>
        <w:rPr>
          <w:color w:val="00005B"/>
        </w:rPr>
        <w:t xml:space="preserve"> বিকাশ</w:t>
      </w:r>
      <w:r>
        <w:rPr>
          <w:color w:val="000001"/>
        </w:rPr>
        <w:t xml:space="preserve"> একাউন্ট</w:t>
      </w:r>
      <w:r>
        <w:rPr>
          <w:color w:val="1D0000"/>
        </w:rPr>
        <w:t xml:space="preserve"> এ</w:t>
      </w:r>
      <w:r>
        <w:rPr>
          <w:color w:val="000006"/>
        </w:rPr>
        <w:t xml:space="preserve"> যোগ</w:t>
      </w:r>
      <w:r>
        <w:rPr>
          <w:color w:val="0A0000"/>
        </w:rPr>
        <w:t xml:space="preserve"> হয়</w:t>
      </w:r>
      <w:r>
        <w:rPr>
          <w:color w:val="150000"/>
        </w:rPr>
        <w:t xml:space="preserve"> নি</w:t>
      </w:r>
      <w:r>
        <w:br/>
      </w:r>
      <w:r>
        <w:rPr>
          <w:color w:val="230000"/>
        </w:rPr>
        <w:t xml:space="preserve"> amar</w:t>
      </w:r>
      <w:r>
        <w:rPr>
          <w:color w:val="000000"/>
        </w:rPr>
        <w:t xml:space="preserve"> kase</w:t>
      </w:r>
      <w:r>
        <w:rPr>
          <w:color w:val="000004"/>
        </w:rPr>
        <w:t xml:space="preserve"> hajar</w:t>
      </w:r>
      <w:r>
        <w:rPr>
          <w:color w:val="00004A"/>
        </w:rPr>
        <w:t xml:space="preserve"> bkash</w:t>
      </w:r>
      <w:r>
        <w:rPr>
          <w:color w:val="000008"/>
        </w:rPr>
        <w:t xml:space="preserve"> coin</w:t>
      </w:r>
      <w:r>
        <w:rPr>
          <w:color w:val="0A0000"/>
        </w:rPr>
        <w:t xml:space="preserve"> cilo</w:t>
      </w:r>
      <w:r>
        <w:rPr>
          <w:color w:val="050000"/>
        </w:rPr>
        <w:t xml:space="preserve"> goto</w:t>
      </w:r>
      <w:r>
        <w:rPr>
          <w:color w:val="030000"/>
        </w:rPr>
        <w:t xml:space="preserve"> kal</w:t>
      </w:r>
      <w:r>
        <w:rPr>
          <w:color w:val="000049"/>
        </w:rPr>
        <w:t xml:space="preserve"> pay</w:t>
      </w:r>
      <w:r>
        <w:rPr>
          <w:color w:val="000047"/>
        </w:rPr>
        <w:t xml:space="preserve"> bill</w:t>
      </w:r>
      <w:r>
        <w:rPr>
          <w:color w:val="000000"/>
        </w:rPr>
        <w:t xml:space="preserve"> dese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01"/>
        </w:rPr>
        <w:t xml:space="preserve"> pawer</w:t>
      </w:r>
      <w:r>
        <w:rPr>
          <w:color w:val="000003"/>
        </w:rPr>
        <w:t xml:space="preserve"> kota</w:t>
      </w:r>
      <w:r>
        <w:rPr>
          <w:color w:val="0A0000"/>
        </w:rPr>
        <w:t xml:space="preserve"> cilo</w:t>
      </w:r>
      <w:r>
        <w:rPr>
          <w:color w:val="000002"/>
        </w:rPr>
        <w:t xml:space="preserve"> payni</w:t>
      </w:r>
      <w:r>
        <w:br/>
      </w:r>
      <w:r>
        <w:rPr>
          <w:color w:val="0C0000"/>
        </w:rPr>
        <w:t xml:space="preserve"> স্যার</w:t>
      </w:r>
      <w:r>
        <w:rPr>
          <w:color w:val="B50000"/>
        </w:rPr>
        <w:t xml:space="preserve"> আমি</w:t>
      </w:r>
      <w:r>
        <w:rPr>
          <w:color w:val="000000"/>
        </w:rPr>
        <w:t xml:space="preserve"> কয়েন</w:t>
      </w:r>
      <w:r>
        <w:rPr>
          <w:color w:val="000011"/>
        </w:rPr>
        <w:t xml:space="preserve"> ব্যবহার</w:t>
      </w:r>
      <w:r>
        <w:rPr>
          <w:color w:val="3D0000"/>
        </w:rPr>
        <w:t xml:space="preserve"> করেছি</w:t>
      </w:r>
      <w:r>
        <w:rPr>
          <w:color w:val="75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000037"/>
        </w:rPr>
        <w:t xml:space="preserve"> পাইনি</w:t>
      </w:r>
      <w:r>
        <w:br/>
      </w:r>
      <w:r>
        <w:rPr>
          <w:color w:val="000000"/>
        </w:rPr>
        <w:t xml:space="preserve"> where</w:t>
      </w:r>
      <w:r>
        <w:rPr>
          <w:color w:val="010000"/>
        </w:rPr>
        <w:t xml:space="preserve"> is</w:t>
      </w:r>
      <w:r>
        <w:rPr>
          <w:color w:val="00000B"/>
        </w:rPr>
        <w:t xml:space="preserve"> my</w:t>
      </w:r>
      <w:r>
        <w:rPr>
          <w:color w:val="0000C1"/>
        </w:rPr>
        <w:t xml:space="preserve"> point</w:t>
      </w:r>
      <w:r>
        <w:rPr>
          <w:color w:val="180000"/>
        </w:rPr>
        <w:t xml:space="preserve"> i</w:t>
      </w:r>
      <w:r>
        <w:rPr>
          <w:color w:val="000001"/>
        </w:rPr>
        <w:t xml:space="preserve"> didn’t</w:t>
      </w:r>
      <w:r>
        <w:rPr>
          <w:color w:val="000006"/>
        </w:rPr>
        <w:t xml:space="preserve"> get</w:t>
      </w:r>
      <w:r>
        <w:rPr>
          <w:color w:val="00007D"/>
        </w:rPr>
        <w:t xml:space="preserve"> tk</w:t>
      </w:r>
      <w:r>
        <w:rPr>
          <w:color w:val="00001B"/>
        </w:rPr>
        <w:t xml:space="preserve"> recharge</w:t>
      </w:r>
      <w:r>
        <w:br/>
      </w:r>
      <w:r>
        <w:rPr>
          <w:color w:val="000000"/>
        </w:rPr>
        <w:t xml:space="preserve"> ammar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55"/>
        </w:rPr>
        <w:t xml:space="preserve"> taka</w:t>
      </w:r>
      <w:r>
        <w:rPr>
          <w:color w:val="000016"/>
        </w:rPr>
        <w:t xml:space="preserve"> paini</w:t>
      </w:r>
      <w:r>
        <w:br/>
      </w:r>
      <w:r>
        <w:rPr>
          <w:color w:val="000034"/>
        </w:rPr>
        <w:t xml:space="preserve"> claim</w:t>
      </w:r>
      <w:r>
        <w:rPr>
          <w:color w:val="000054"/>
        </w:rPr>
        <w:t xml:space="preserve"> reward</w:t>
      </w:r>
      <w:r>
        <w:rPr>
          <w:color w:val="000000"/>
        </w:rPr>
        <w:t xml:space="preserve"> pelem</w:t>
      </w:r>
      <w:r>
        <w:rPr>
          <w:color w:val="000041"/>
        </w:rPr>
        <w:t xml:space="preserve"> na</w:t>
      </w:r>
      <w:r>
        <w:rPr>
          <w:color w:val="000014"/>
        </w:rPr>
        <w:t xml:space="preserve"> kno</w:t>
      </w:r>
      <w:r>
        <w:br/>
      </w:r>
      <w:r>
        <w:rPr>
          <w:color w:val="020000"/>
        </w:rPr>
        <w:t xml:space="preserve"> কিছু</w:t>
      </w:r>
      <w:r>
        <w:rPr>
          <w:color w:val="000002"/>
        </w:rPr>
        <w:t xml:space="preserve"> দিন</w:t>
      </w:r>
      <w:r>
        <w:rPr>
          <w:color w:val="0A0000"/>
        </w:rPr>
        <w:t xml:space="preserve"> আগে</w:t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00"/>
        </w:rPr>
        <w:t xml:space="preserve"> সাবমিট</w:t>
      </w:r>
      <w:r>
        <w:rPr>
          <w:color w:val="3D0000"/>
        </w:rPr>
        <w:t xml:space="preserve"> করেছি</w:t>
      </w:r>
      <w:r>
        <w:rPr>
          <w:color w:val="000000"/>
        </w:rPr>
        <w:t xml:space="preserve"> যাতে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পাওয়ার</w:t>
      </w:r>
      <w:r>
        <w:rPr>
          <w:color w:val="000026"/>
        </w:rPr>
        <w:t xml:space="preserve"> কথা</w:t>
      </w:r>
      <w:r>
        <w:rPr>
          <w:color w:val="750000"/>
        </w:rPr>
        <w:t xml:space="preserve"> কিন্তু</w:t>
      </w:r>
      <w:r>
        <w:rPr>
          <w:color w:val="050000"/>
        </w:rPr>
        <w:t xml:space="preserve"> এখনও</w:t>
      </w:r>
      <w:r>
        <w:rPr>
          <w:color w:val="000037"/>
        </w:rPr>
        <w:t xml:space="preserve"> পাইনি</w:t>
      </w:r>
      <w:r>
        <w:rPr>
          <w:color w:val="000000"/>
        </w:rPr>
        <w:t xml:space="preserve"> সমাধান</w:t>
      </w:r>
      <w:r>
        <w:rPr>
          <w:color w:val="000000"/>
        </w:rPr>
        <w:t xml:space="preserve"> দিবেন</w:t>
      </w:r>
      <w:r>
        <w:br/>
      </w:r>
      <w:r>
        <w:rPr>
          <w:color w:val="B50000"/>
        </w:rPr>
        <w:t xml:space="preserve"> আমি</w:t>
      </w:r>
      <w:r>
        <w:rPr>
          <w:color w:val="000053"/>
        </w:rPr>
        <w:t xml:space="preserve"> রিওয়ার্ড</w:t>
      </w:r>
      <w:r>
        <w:rPr>
          <w:color w:val="000037"/>
        </w:rPr>
        <w:t xml:space="preserve"> পাইনি</w:t>
      </w:r>
      <w:r>
        <w:br/>
      </w:r>
      <w:r>
        <w:rPr>
          <w:color w:val="000000"/>
        </w:rPr>
        <w:t xml:space="preserve"> রিওয়াট</w:t>
      </w:r>
      <w:r>
        <w:rPr>
          <w:color w:val="000003"/>
        </w:rPr>
        <w:t xml:space="preserve"> কেস</w:t>
      </w:r>
      <w:r>
        <w:rPr>
          <w:color w:val="000007"/>
        </w:rPr>
        <w:t xml:space="preserve"> বেগ</w:t>
      </w:r>
      <w:r>
        <w:rPr>
          <w:color w:val="000000"/>
        </w:rPr>
        <w:t xml:space="preserve"> কতখন</w:t>
      </w:r>
      <w:r>
        <w:rPr>
          <w:color w:val="080000"/>
        </w:rPr>
        <w:t xml:space="preserve"> পরে</w:t>
      </w:r>
      <w:r>
        <w:rPr>
          <w:color w:val="00000D"/>
        </w:rPr>
        <w:t xml:space="preserve"> পাব</w:t>
      </w:r>
      <w:r>
        <w:br/>
      </w:r>
      <w:r>
        <w:rPr>
          <w:color w:val="010000"/>
        </w:rPr>
        <w:t xml:space="preserve"> vaia</w:t>
      </w:r>
      <w:r>
        <w:rPr>
          <w:color w:val="00000C"/>
        </w:rPr>
        <w:t xml:space="preserve"> bikash</w:t>
      </w:r>
      <w:r>
        <w:rPr>
          <w:color w:val="00001A"/>
        </w:rPr>
        <w:t xml:space="preserve"> theke</w:t>
      </w:r>
      <w:r>
        <w:rPr>
          <w:color w:val="000001"/>
        </w:rPr>
        <w:t xml:space="preserve"> paybil</w:t>
      </w:r>
      <w:r>
        <w:rPr>
          <w:color w:val="110000"/>
        </w:rPr>
        <w:t xml:space="preserve"> korar</w:t>
      </w:r>
      <w:r>
        <w:rPr>
          <w:color w:val="000000"/>
        </w:rPr>
        <w:t xml:space="preserve"> jno</w:t>
      </w:r>
      <w:r>
        <w:rPr>
          <w:color w:val="000001"/>
        </w:rPr>
        <w:t xml:space="preserve"> ponit</w:t>
      </w:r>
      <w:r>
        <w:rPr>
          <w:color w:val="000003"/>
        </w:rPr>
        <w:t xml:space="preserve"> songroho</w:t>
      </w:r>
      <w:r>
        <w:rPr>
          <w:color w:val="110000"/>
        </w:rPr>
        <w:t xml:space="preserve"> korsi</w:t>
      </w:r>
      <w:r>
        <w:rPr>
          <w:color w:val="000006"/>
        </w:rPr>
        <w:t xml:space="preserve"> din</w:t>
      </w:r>
      <w:r>
        <w:rPr>
          <w:color w:val="0C0000"/>
        </w:rPr>
        <w:t xml:space="preserve"> age</w:t>
      </w:r>
      <w:r>
        <w:rPr>
          <w:color w:val="000007"/>
        </w:rPr>
        <w:t xml:space="preserve"> akhon</w:t>
      </w:r>
      <w:r>
        <w:rPr>
          <w:color w:val="000001"/>
        </w:rPr>
        <w:t xml:space="preserve"> paybil</w:t>
      </w:r>
      <w:r>
        <w:rPr>
          <w:color w:val="1A0000"/>
        </w:rPr>
        <w:t xml:space="preserve"> korle</w:t>
      </w:r>
      <w:r>
        <w:rPr>
          <w:color w:val="180000"/>
        </w:rPr>
        <w:t xml:space="preserve"> ki</w:t>
      </w:r>
      <w:r>
        <w:rPr>
          <w:color w:val="000073"/>
        </w:rPr>
        <w:t xml:space="preserve"> cash</w:t>
      </w:r>
      <w:r>
        <w:rPr>
          <w:color w:val="000077"/>
        </w:rPr>
        <w:t xml:space="preserve"> back</w:t>
      </w:r>
      <w:r>
        <w:rPr>
          <w:color w:val="000018"/>
        </w:rPr>
        <w:t xml:space="preserve"> pabo</w:t>
      </w:r>
      <w:r>
        <w:br/>
      </w:r>
      <w:r>
        <w:rPr>
          <w:color w:val="880000"/>
        </w:rPr>
        <w:t xml:space="preserve"> ami</w:t>
      </w:r>
      <w:r>
        <w:rPr>
          <w:color w:val="000000"/>
        </w:rPr>
        <w:t xml:space="preserve"> week</w:t>
      </w:r>
      <w:r>
        <w:rPr>
          <w:color w:val="0C0000"/>
        </w:rPr>
        <w:t xml:space="preserve"> age</w:t>
      </w:r>
      <w:r>
        <w:rPr>
          <w:color w:val="0000C1"/>
        </w:rPr>
        <w:t xml:space="preserve"> point</w:t>
      </w:r>
      <w:r>
        <w:rPr>
          <w:color w:val="000034"/>
        </w:rPr>
        <w:t xml:space="preserve"> claim</w:t>
      </w:r>
      <w:r>
        <w:rPr>
          <w:color w:val="110000"/>
        </w:rPr>
        <w:t xml:space="preserve"> korsi</w:t>
      </w:r>
      <w:r>
        <w:rPr>
          <w:color w:val="000055"/>
        </w:rPr>
        <w:t xml:space="preserve"> taka</w:t>
      </w:r>
      <w:r>
        <w:rPr>
          <w:color w:val="000000"/>
        </w:rPr>
        <w:t xml:space="preserve"> ba</w:t>
      </w:r>
      <w:r>
        <w:rPr>
          <w:color w:val="050000"/>
        </w:rPr>
        <w:t xml:space="preserve"> tar</w:t>
      </w:r>
      <w:r>
        <w:rPr>
          <w:color w:val="000000"/>
        </w:rPr>
        <w:t xml:space="preserve"> upore</w:t>
      </w:r>
      <w:r>
        <w:rPr>
          <w:color w:val="000006"/>
        </w:rPr>
        <w:t xml:space="preserve"> paybill</w:t>
      </w:r>
      <w:r>
        <w:rPr>
          <w:color w:val="1A0000"/>
        </w:rPr>
        <w:t xml:space="preserve"> korle</w:t>
      </w:r>
      <w:r>
        <w:rPr>
          <w:color w:val="000000"/>
        </w:rPr>
        <w:t xml:space="preserve"> amke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00004"/>
        </w:rPr>
        <w:t xml:space="preserve"> dibe</w:t>
      </w:r>
      <w:r>
        <w:rPr>
          <w:color w:val="040000"/>
        </w:rPr>
        <w:t xml:space="preserve"> ata</w:t>
      </w:r>
      <w:r>
        <w:rPr>
          <w:color w:val="000000"/>
        </w:rPr>
        <w:t xml:space="preserve"> kotodin</w:t>
      </w:r>
      <w:r>
        <w:rPr>
          <w:color w:val="000000"/>
        </w:rPr>
        <w:t xml:space="preserve"> porjonto</w:t>
      </w:r>
      <w:r>
        <w:rPr>
          <w:color w:val="000000"/>
        </w:rPr>
        <w:t xml:space="preserve"> thakbe</w:t>
      </w:r>
      <w:r>
        <w:rPr>
          <w:color w:val="050000"/>
        </w:rPr>
        <w:t xml:space="preserve"> je</w:t>
      </w:r>
      <w:r>
        <w:rPr>
          <w:color w:val="000006"/>
        </w:rPr>
        <w:t xml:space="preserve"> paybill</w:t>
      </w:r>
      <w:r>
        <w:rPr>
          <w:color w:val="1A0000"/>
        </w:rPr>
        <w:t xml:space="preserve"> korle</w:t>
      </w:r>
      <w:r>
        <w:rPr>
          <w:color w:val="000069"/>
        </w:rPr>
        <w:t xml:space="preserve"> cashback</w:t>
      </w:r>
      <w:r>
        <w:rPr>
          <w:color w:val="000004"/>
        </w:rPr>
        <w:t xml:space="preserve"> dibe</w:t>
      </w:r>
      <w:r>
        <w:rPr>
          <w:color w:val="020000"/>
        </w:rPr>
        <w:t xml:space="preserve"> akn</w:t>
      </w:r>
      <w:r>
        <w:rPr>
          <w:color w:val="000006"/>
        </w:rPr>
        <w:t xml:space="preserve"> paybill</w:t>
      </w:r>
      <w:r>
        <w:rPr>
          <w:color w:val="080000"/>
        </w:rPr>
        <w:t xml:space="preserve"> kori</w:t>
      </w:r>
      <w:r>
        <w:rPr>
          <w:color w:val="000033"/>
        </w:rPr>
        <w:t xml:space="preserve"> nai</w:t>
      </w:r>
      <w:r>
        <w:br/>
      </w:r>
      <w:r>
        <w:rPr>
          <w:color w:val="B50000"/>
        </w:rPr>
        <w:t xml:space="preserve"> আমি</w:t>
      </w:r>
      <w:r>
        <w:rPr>
          <w:color w:val="020000"/>
        </w:rPr>
        <w:t xml:space="preserve"> কাল</w:t>
      </w:r>
      <w:r>
        <w:rPr>
          <w:color w:val="620000"/>
        </w:rPr>
        <w:t xml:space="preserve"> আমার</w:t>
      </w:r>
      <w:r>
        <w:rPr>
          <w:color w:val="000053"/>
        </w:rPr>
        <w:t xml:space="preserve"> রিওয়ার্ড</w:t>
      </w:r>
      <w:r>
        <w:rPr>
          <w:color w:val="0000A8"/>
        </w:rPr>
        <w:t xml:space="preserve"> পয়েন্ট</w:t>
      </w:r>
      <w:r>
        <w:rPr>
          <w:color w:val="000035"/>
        </w:rPr>
        <w:t xml:space="preserve"> পেমেন্ট</w:t>
      </w:r>
      <w:r>
        <w:rPr>
          <w:color w:val="230000"/>
        </w:rPr>
        <w:t xml:space="preserve"> এর</w:t>
      </w:r>
      <w:r>
        <w:rPr>
          <w:color w:val="0A0000"/>
        </w:rPr>
        <w:t xml:space="preserve"> জন্য</w:t>
      </w:r>
      <w:r>
        <w:rPr>
          <w:color w:val="000014"/>
        </w:rPr>
        <w:t xml:space="preserve"> ক্লেইম</w:t>
      </w:r>
      <w:r>
        <w:rPr>
          <w:color w:val="0C0000"/>
        </w:rPr>
        <w:t xml:space="preserve"> করেছিলাম</w:t>
      </w:r>
      <w:r>
        <w:rPr>
          <w:color w:val="060000"/>
        </w:rPr>
        <w:t xml:space="preserve"> কিন্তুু</w:t>
      </w:r>
      <w:r>
        <w:rPr>
          <w:color w:val="0F0000"/>
        </w:rPr>
        <w:t xml:space="preserve"> কোন</w:t>
      </w:r>
      <w:r>
        <w:rPr>
          <w:color w:val="000035"/>
        </w:rPr>
        <w:t xml:space="preserve"> পেমেন্ট</w:t>
      </w:r>
      <w:r>
        <w:rPr>
          <w:color w:val="0B0000"/>
        </w:rPr>
        <w:t xml:space="preserve"> করি</w:t>
      </w:r>
      <w:r>
        <w:rPr>
          <w:color w:val="000030"/>
        </w:rPr>
        <w:t xml:space="preserve"> নাই</w:t>
      </w:r>
      <w:r>
        <w:br/>
      </w:r>
      <w:r>
        <w:rPr>
          <w:color w:val="880000"/>
        </w:rPr>
        <w:t xml:space="preserve"> ami</w:t>
      </w:r>
      <w:r>
        <w:rPr>
          <w:color w:val="030000"/>
        </w:rPr>
        <w:t xml:space="preserve"> aj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000043"/>
        </w:rPr>
        <w:t xml:space="preserve"> payment</w:t>
      </w:r>
      <w:r>
        <w:rPr>
          <w:color w:val="390000"/>
        </w:rPr>
        <w:t xml:space="preserve"> a</w:t>
      </w:r>
      <w:r>
        <w:rPr>
          <w:color w:val="000055"/>
        </w:rPr>
        <w:t xml:space="preserve"> taka</w:t>
      </w:r>
      <w:r>
        <w:rPr>
          <w:color w:val="000069"/>
        </w:rPr>
        <w:t xml:space="preserve"> cashback</w:t>
      </w:r>
      <w:r>
        <w:rPr>
          <w:color w:val="000054"/>
        </w:rPr>
        <w:t xml:space="preserve"> reward</w:t>
      </w:r>
      <w:r>
        <w:rPr>
          <w:color w:val="000001"/>
        </w:rPr>
        <w:t xml:space="preserve"> clime</w:t>
      </w:r>
      <w:r>
        <w:rPr>
          <w:color w:val="0A0000"/>
        </w:rPr>
        <w:t xml:space="preserve"> koreci</w:t>
      </w:r>
      <w:r>
        <w:rPr>
          <w:color w:val="020000"/>
        </w:rPr>
        <w:t xml:space="preserve"> akn</w:t>
      </w:r>
      <w:r>
        <w:rPr>
          <w:color w:val="880000"/>
        </w:rPr>
        <w:t xml:space="preserve"> ami</w:t>
      </w:r>
      <w:r>
        <w:rPr>
          <w:color w:val="020000"/>
        </w:rPr>
        <w:t xml:space="preserve"> jodi</w:t>
      </w:r>
      <w:r>
        <w:rPr>
          <w:color w:val="000000"/>
        </w:rPr>
        <w:t xml:space="preserve"> week</w:t>
      </w:r>
      <w:r>
        <w:rPr>
          <w:color w:val="100000"/>
        </w:rPr>
        <w:t xml:space="preserve"> por</w:t>
      </w:r>
      <w:r>
        <w:rPr>
          <w:color w:val="020000"/>
        </w:rPr>
        <w:t xml:space="preserve"> jodi</w:t>
      </w:r>
      <w:r>
        <w:rPr>
          <w:color w:val="000043"/>
        </w:rPr>
        <w:t xml:space="preserve"> payment</w:t>
      </w:r>
      <w:r>
        <w:rPr>
          <w:color w:val="080000"/>
        </w:rPr>
        <w:t xml:space="preserve"> kori</w:t>
      </w:r>
      <w:r>
        <w:rPr>
          <w:color w:val="010000"/>
        </w:rPr>
        <w:t xml:space="preserve"> tahole</w:t>
      </w:r>
      <w:r>
        <w:rPr>
          <w:color w:val="180000"/>
        </w:rPr>
        <w:t xml:space="preserve"> ki</w:t>
      </w:r>
      <w:r>
        <w:rPr>
          <w:color w:val="000069"/>
        </w:rPr>
        <w:t xml:space="preserve"> cashback</w:t>
      </w:r>
      <w:r>
        <w:rPr>
          <w:color w:val="000018"/>
        </w:rPr>
        <w:t xml:space="preserve"> pabo</w:t>
      </w:r>
      <w:r>
        <w:rPr>
          <w:color w:val="060000"/>
        </w:rPr>
        <w:t xml:space="preserve"> naki</w:t>
      </w:r>
      <w:r>
        <w:rPr>
          <w:color w:val="000000"/>
        </w:rPr>
        <w:t xml:space="preserve"> shate</w:t>
      </w:r>
      <w:r>
        <w:rPr>
          <w:color w:val="000000"/>
        </w:rPr>
        <w:t xml:space="preserve"> shate</w:t>
      </w:r>
      <w:r>
        <w:rPr>
          <w:color w:val="000043"/>
        </w:rPr>
        <w:t xml:space="preserve"> payment</w:t>
      </w:r>
      <w:r>
        <w:rPr>
          <w:color w:val="000009"/>
        </w:rPr>
        <w:t xml:space="preserve"> korte</w:t>
      </w:r>
      <w:r>
        <w:rPr>
          <w:color w:val="020000"/>
        </w:rPr>
        <w:t xml:space="preserve"> hbe</w:t>
      </w:r>
      <w:r>
        <w:br/>
      </w:r>
      <w:r>
        <w:rPr>
          <w:color w:val="880000"/>
        </w:rPr>
        <w:t xml:space="preserve"> ami</w:t>
      </w:r>
      <w:r>
        <w:rPr>
          <w:color w:val="050000"/>
        </w:rPr>
        <w:t xml:space="preserve"> goto</w:t>
      </w:r>
      <w:r>
        <w:rPr>
          <w:color w:val="000000"/>
        </w:rPr>
        <w:t xml:space="preserve"> mashe</w:t>
      </w:r>
      <w:r>
        <w:rPr>
          <w:color w:val="00004A"/>
        </w:rPr>
        <w:t xml:space="preserve"> bkash</w:t>
      </w:r>
      <w:r>
        <w:rPr>
          <w:color w:val="000054"/>
        </w:rPr>
        <w:t xml:space="preserve"> reward</w:t>
      </w:r>
      <w:r>
        <w:rPr>
          <w:color w:val="0000C1"/>
        </w:rPr>
        <w:t xml:space="preserve"> point</w:t>
      </w:r>
      <w:r>
        <w:rPr>
          <w:color w:val="00001A"/>
        </w:rPr>
        <w:t xml:space="preserve"> theke</w:t>
      </w:r>
      <w:r>
        <w:rPr>
          <w:color w:val="00001B"/>
        </w:rPr>
        <w:t xml:space="preserve"> recharge</w:t>
      </w:r>
      <w:r>
        <w:rPr>
          <w:color w:val="000017"/>
        </w:rPr>
        <w:t xml:space="preserve"> e</w:t>
      </w:r>
      <w:r>
        <w:rPr>
          <w:color w:val="00007D"/>
        </w:rPr>
        <w:t xml:space="preserve"> tk</w:t>
      </w:r>
      <w:r>
        <w:rPr>
          <w:color w:val="000069"/>
        </w:rPr>
        <w:t xml:space="preserve"> cashback</w:t>
      </w:r>
      <w:r>
        <w:rPr>
          <w:color w:val="000000"/>
        </w:rPr>
        <w:t xml:space="preserve"> ota</w:t>
      </w:r>
      <w:r>
        <w:rPr>
          <w:color w:val="000000"/>
        </w:rPr>
        <w:t xml:space="preserve"> kincilam</w:t>
      </w:r>
      <w:r>
        <w:rPr>
          <w:color w:val="000000"/>
        </w:rPr>
        <w:t xml:space="preserve"> maybe</w:t>
      </w:r>
      <w:r>
        <w:rPr>
          <w:color w:val="0000C1"/>
        </w:rPr>
        <w:t xml:space="preserve"> point</w:t>
      </w:r>
      <w:r>
        <w:rPr>
          <w:color w:val="190000"/>
        </w:rPr>
        <w:t xml:space="preserve"> diye</w:t>
      </w:r>
      <w:r>
        <w:rPr>
          <w:color w:val="580000"/>
        </w:rPr>
        <w:t xml:space="preserve"> but</w:t>
      </w:r>
      <w:r>
        <w:rPr>
          <w:color w:val="000016"/>
        </w:rPr>
        <w:t xml:space="preserve"> use</w:t>
      </w:r>
      <w:r>
        <w:rPr>
          <w:color w:val="000000"/>
        </w:rPr>
        <w:t xml:space="preserve"> krte</w:t>
      </w:r>
      <w:r>
        <w:rPr>
          <w:color w:val="000000"/>
        </w:rPr>
        <w:t xml:space="preserve"> vhule</w:t>
      </w:r>
      <w:r>
        <w:rPr>
          <w:color w:val="000000"/>
        </w:rPr>
        <w:t xml:space="preserve"> gecilam</w:t>
      </w:r>
      <w:r>
        <w:rPr>
          <w:color w:val="000000"/>
        </w:rPr>
        <w:t xml:space="preserve"> ekhn</w:t>
      </w:r>
      <w:r>
        <w:rPr>
          <w:color w:val="180000"/>
        </w:rPr>
        <w:t xml:space="preserve"> ki</w:t>
      </w:r>
      <w:r>
        <w:rPr>
          <w:color w:val="000003"/>
        </w:rPr>
        <w:t xml:space="preserve"> ৳</w:t>
      </w:r>
      <w:r>
        <w:rPr>
          <w:color w:val="00001B"/>
        </w:rPr>
        <w:t xml:space="preserve"> recharge</w:t>
      </w:r>
      <w:r>
        <w:rPr>
          <w:color w:val="1A0000"/>
        </w:rPr>
        <w:t xml:space="preserve"> korle</w:t>
      </w:r>
      <w:r>
        <w:rPr>
          <w:color w:val="000069"/>
        </w:rPr>
        <w:t xml:space="preserve"> cashback</w:t>
      </w:r>
      <w:r>
        <w:rPr>
          <w:color w:val="000018"/>
        </w:rPr>
        <w:t xml:space="preserve"> pabo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