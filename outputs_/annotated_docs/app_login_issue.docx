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3C0000"/>
        </w:rPr>
        <w:t xml:space="preserve"> ami</w:t>
      </w:r>
      <w:r>
        <w:rPr>
          <w:color w:val="0000DE"/>
        </w:rPr>
        <w:t xml:space="preserve"> bkash</w:t>
      </w:r>
      <w:r>
        <w:rPr>
          <w:color w:val="0000D8"/>
        </w:rPr>
        <w:t xml:space="preserve"> app</w:t>
      </w:r>
      <w:r>
        <w:rPr>
          <w:color w:val="000076"/>
        </w:rPr>
        <w:t xml:space="preserve"> login</w:t>
      </w:r>
      <w:r>
        <w:rPr>
          <w:color w:val="00004C"/>
        </w:rPr>
        <w:t xml:space="preserve"> korte</w:t>
      </w:r>
      <w:r>
        <w:rPr>
          <w:color w:val="000000"/>
        </w:rPr>
        <w:t xml:space="preserve"> partese</w:t>
      </w:r>
      <w:r>
        <w:rPr>
          <w:color w:val="0000C2"/>
        </w:rPr>
        <w:t xml:space="preserve"> na</w:t>
      </w:r>
      <w:r>
        <w:rPr>
          <w:color w:val="000002"/>
        </w:rPr>
        <w:t xml:space="preserve"> aga</w:t>
      </w:r>
      <w:r>
        <w:rPr>
          <w:color w:val="040000"/>
        </w:rPr>
        <w:t xml:space="preserve"> same</w:t>
      </w:r>
      <w:r>
        <w:rPr>
          <w:color w:val="00001E"/>
        </w:rPr>
        <w:t xml:space="preserve"> problem</w:t>
      </w:r>
      <w:r>
        <w:rPr>
          <w:color w:val="020000"/>
        </w:rPr>
        <w:t xml:space="preserve"> chilo</w:t>
      </w:r>
      <w:r>
        <w:rPr>
          <w:color w:val="00002E"/>
        </w:rPr>
        <w:t xml:space="preserve"> e</w:t>
      </w:r>
      <w:r>
        <w:rPr>
          <w:color w:val="000000"/>
        </w:rPr>
        <w:t xml:space="preserve"> niya</w:t>
      </w:r>
      <w:r>
        <w:rPr>
          <w:color w:val="000008"/>
        </w:rPr>
        <w:t xml:space="preserve"> bar</w:t>
      </w:r>
      <w:r>
        <w:br/>
      </w:r>
      <w:r>
        <w:rPr>
          <w:color w:val="000010"/>
        </w:rPr>
        <w:t xml:space="preserve"> বিকাশে</w:t>
      </w:r>
      <w:r>
        <w:rPr>
          <w:color w:val="000044"/>
        </w:rPr>
        <w:t xml:space="preserve"> লগইন</w:t>
      </w:r>
      <w:r>
        <w:rPr>
          <w:color w:val="640000"/>
        </w:rPr>
        <w:t xml:space="preserve"> করতে</w:t>
      </w:r>
      <w:r>
        <w:rPr>
          <w:color w:val="00000A"/>
        </w:rPr>
        <w:t xml:space="preserve"> পারছিনা</w:t>
      </w:r>
      <w:r>
        <w:br/>
      </w:r>
      <w:r>
        <w:rPr>
          <w:color w:val="340000"/>
        </w:rPr>
        <w:t xml:space="preserve"> amr</w:t>
      </w:r>
      <w:r>
        <w:rPr>
          <w:color w:val="000002"/>
        </w:rPr>
        <w:t xml:space="preserve"> nambare</w:t>
      </w:r>
      <w:r>
        <w:rPr>
          <w:color w:val="00000E"/>
        </w:rPr>
        <w:t xml:space="preserve"> bikash</w:t>
      </w:r>
      <w:r>
        <w:rPr>
          <w:color w:val="000004"/>
        </w:rPr>
        <w:t xml:space="preserve"> ace</w:t>
      </w:r>
      <w:r>
        <w:rPr>
          <w:color w:val="020000"/>
        </w:rPr>
        <w:t xml:space="preserve"> b</w:t>
      </w:r>
      <w:r>
        <w:rPr>
          <w:color w:val="000044"/>
        </w:rPr>
        <w:t xml:space="preserve"> apps</w:t>
      </w:r>
      <w:r>
        <w:rPr>
          <w:color w:val="000076"/>
        </w:rPr>
        <w:t xml:space="preserve"> login</w:t>
      </w:r>
      <w:r>
        <w:rPr>
          <w:color w:val="00004C"/>
        </w:rPr>
        <w:t xml:space="preserve"> korte</w:t>
      </w:r>
      <w:r>
        <w:rPr>
          <w:color w:val="000000"/>
        </w:rPr>
        <w:t xml:space="preserve"> partecina</w:t>
      </w:r>
      <w:r>
        <w:br/>
      </w:r>
      <w:r>
        <w:rPr>
          <w:color w:val="000000"/>
        </w:rPr>
        <w:t xml:space="preserve"> হুম</w:t>
      </w:r>
      <w:r>
        <w:rPr>
          <w:color w:val="060000"/>
        </w:rPr>
        <w:t xml:space="preserve"> ভাই</w:t>
      </w:r>
      <w:r>
        <w:rPr>
          <w:color w:val="4E0000"/>
        </w:rPr>
        <w:t xml:space="preserve"> আমি</w:t>
      </w:r>
      <w:r>
        <w:rPr>
          <w:color w:val="B20000"/>
        </w:rPr>
        <w:t xml:space="preserve"> আমার</w:t>
      </w:r>
      <w:r>
        <w:rPr>
          <w:color w:val="0000E2"/>
        </w:rPr>
        <w:t xml:space="preserve"> বিকাশ</w:t>
      </w:r>
      <w:r>
        <w:rPr>
          <w:color w:val="000010"/>
        </w:rPr>
        <w:t xml:space="preserve"> একাউন্টে</w:t>
      </w:r>
      <w:r>
        <w:rPr>
          <w:color w:val="00001A"/>
        </w:rPr>
        <w:t xml:space="preserve"> ঢুকতে</w:t>
      </w:r>
      <w:r>
        <w:rPr>
          <w:color w:val="00005C"/>
        </w:rPr>
        <w:t xml:space="preserve"> পারছি</w:t>
      </w:r>
      <w:r>
        <w:rPr>
          <w:color w:val="0000FF"/>
        </w:rPr>
        <w:t xml:space="preserve"> না</w:t>
      </w:r>
      <w:r>
        <w:br/>
      </w:r>
      <w:r>
        <w:rPr>
          <w:color w:val="4E0000"/>
        </w:rPr>
        <w:t xml:space="preserve"> আমি</w:t>
      </w:r>
      <w:r>
        <w:rPr>
          <w:color w:val="000000"/>
        </w:rPr>
        <w:t xml:space="preserve"> আপ্যাস</w:t>
      </w:r>
      <w:r>
        <w:rPr>
          <w:color w:val="000002"/>
        </w:rPr>
        <w:t xml:space="preserve"> সেট</w:t>
      </w:r>
      <w:r>
        <w:rPr>
          <w:color w:val="640000"/>
        </w:rPr>
        <w:t xml:space="preserve"> করতে</w:t>
      </w:r>
      <w:r>
        <w:rPr>
          <w:color w:val="000002"/>
        </w:rPr>
        <w:t xml:space="preserve"> পারছে</w:t>
      </w:r>
      <w:r>
        <w:rPr>
          <w:color w:val="0000FF"/>
        </w:rPr>
        <w:t xml:space="preserve"> না</w:t>
      </w:r>
      <w:r>
        <w:rPr>
          <w:color w:val="000004"/>
        </w:rPr>
        <w:t xml:space="preserve"> কারন</w:t>
      </w:r>
      <w:r>
        <w:rPr>
          <w:color w:val="B20000"/>
        </w:rPr>
        <w:t xml:space="preserve"> আমার</w:t>
      </w:r>
      <w:r>
        <w:rPr>
          <w:color w:val="000032"/>
        </w:rPr>
        <w:t xml:space="preserve"> কোড</w:t>
      </w:r>
      <w:r>
        <w:rPr>
          <w:color w:val="1A0000"/>
        </w:rPr>
        <w:t xml:space="preserve"> আসছে</w:t>
      </w:r>
      <w:r>
        <w:rPr>
          <w:color w:val="0000FF"/>
        </w:rPr>
        <w:t xml:space="preserve"> না</w:t>
      </w:r>
      <w:r>
        <w:rPr>
          <w:color w:val="000004"/>
        </w:rPr>
        <w:t xml:space="preserve"> কারন</w:t>
      </w:r>
      <w:r>
        <w:rPr>
          <w:color w:val="240000"/>
        </w:rPr>
        <w:t xml:space="preserve"> কি</w:t>
      </w:r>
      <w:r>
        <w:rPr>
          <w:color w:val="060000"/>
        </w:rPr>
        <w:t xml:space="preserve"> এই</w:t>
      </w:r>
      <w:r>
        <w:rPr>
          <w:color w:val="000000"/>
        </w:rPr>
        <w:t xml:space="preserve"> নম্বার</w:t>
      </w:r>
      <w:r>
        <w:br/>
      </w:r>
      <w:r>
        <w:rPr>
          <w:color w:val="0000E2"/>
        </w:rPr>
        <w:t xml:space="preserve"> বিকাশ</w:t>
      </w:r>
      <w:r>
        <w:rPr>
          <w:color w:val="000030"/>
        </w:rPr>
        <w:t xml:space="preserve"> অ্যাপ</w:t>
      </w:r>
      <w:r>
        <w:rPr>
          <w:color w:val="000012"/>
        </w:rPr>
        <w:t xml:space="preserve"> চালু</w:t>
      </w:r>
      <w:r>
        <w:rPr>
          <w:color w:val="0C0000"/>
        </w:rPr>
        <w:t xml:space="preserve"> করার</w:t>
      </w:r>
      <w:r>
        <w:rPr>
          <w:color w:val="040000"/>
        </w:rPr>
        <w:t xml:space="preserve"> জন্য</w:t>
      </w:r>
      <w:r>
        <w:rPr>
          <w:color w:val="00000C"/>
        </w:rPr>
        <w:t xml:space="preserve"> ওটিপি</w:t>
      </w:r>
      <w:r>
        <w:rPr>
          <w:color w:val="000010"/>
        </w:rPr>
        <w:t xml:space="preserve"> আসে</w:t>
      </w:r>
      <w:r>
        <w:rPr>
          <w:color w:val="0000FF"/>
        </w:rPr>
        <w:t xml:space="preserve"> না</w:t>
      </w:r>
      <w:r>
        <w:rPr>
          <w:color w:val="000038"/>
        </w:rPr>
        <w:t xml:space="preserve"> কেন</w:t>
      </w:r>
      <w:r>
        <w:br/>
      </w:r>
      <w:r>
        <w:rPr>
          <w:color w:val="060000"/>
        </w:rPr>
        <w:t xml:space="preserve"> আসসালামু</w:t>
      </w:r>
      <w:r>
        <w:rPr>
          <w:color w:val="040000"/>
        </w:rPr>
        <w:t xml:space="preserve"> আলাইকুম</w:t>
      </w:r>
      <w:r>
        <w:rPr>
          <w:color w:val="4E0000"/>
        </w:rPr>
        <w:t xml:space="preserve"> আমি</w:t>
      </w:r>
      <w:r>
        <w:rPr>
          <w:color w:val="0000E2"/>
        </w:rPr>
        <w:t xml:space="preserve"> বিকাশ</w:t>
      </w:r>
      <w:r>
        <w:rPr>
          <w:color w:val="000000"/>
        </w:rPr>
        <w:t xml:space="preserve"> অ্যাপের</w:t>
      </w:r>
      <w:r>
        <w:rPr>
          <w:color w:val="000000"/>
        </w:rPr>
        <w:t xml:space="preserve"> লিংক</w:t>
      </w:r>
      <w:r>
        <w:rPr>
          <w:color w:val="000012"/>
        </w:rPr>
        <w:t xml:space="preserve"> চালু</w:t>
      </w:r>
      <w:r>
        <w:rPr>
          <w:color w:val="0C0000"/>
        </w:rPr>
        <w:t xml:space="preserve"> করার</w:t>
      </w:r>
      <w:r>
        <w:rPr>
          <w:color w:val="000002"/>
        </w:rPr>
        <w:t xml:space="preserve"> চেষ্টা</w:t>
      </w:r>
      <w:r>
        <w:rPr>
          <w:color w:val="060000"/>
        </w:rPr>
        <w:t xml:space="preserve"> করছি</w:t>
      </w:r>
      <w:r>
        <w:rPr>
          <w:color w:val="160000"/>
        </w:rPr>
        <w:t xml:space="preserve"> কিন্তু</w:t>
      </w:r>
      <w:r>
        <w:rPr>
          <w:color w:val="00000C"/>
        </w:rPr>
        <w:t xml:space="preserve"> ওটিপি</w:t>
      </w:r>
      <w:r>
        <w:rPr>
          <w:color w:val="000004"/>
        </w:rPr>
        <w:t xml:space="preserve"> পাচ্ছি</w:t>
      </w:r>
      <w:r>
        <w:rPr>
          <w:color w:val="0000FF"/>
        </w:rPr>
        <w:t xml:space="preserve"> না</w:t>
      </w:r>
      <w:r>
        <w:br/>
      </w:r>
      <w:r>
        <w:rPr>
          <w:color w:val="420000"/>
        </w:rPr>
        <w:t xml:space="preserve"> amar</w:t>
      </w:r>
      <w:r>
        <w:rPr>
          <w:color w:val="040000"/>
        </w:rPr>
        <w:t xml:space="preserve"> ata</w:t>
      </w:r>
      <w:r>
        <w:rPr>
          <w:color w:val="000002"/>
        </w:rPr>
        <w:t xml:space="preserve"> dia</w:t>
      </w:r>
      <w:r>
        <w:rPr>
          <w:color w:val="000038"/>
        </w:rPr>
        <w:t xml:space="preserve"> account</w:t>
      </w:r>
      <w:r>
        <w:rPr>
          <w:color w:val="000006"/>
        </w:rPr>
        <w:t xml:space="preserve"> khola</w:t>
      </w:r>
      <w:r>
        <w:rPr>
          <w:color w:val="000002"/>
        </w:rPr>
        <w:t xml:space="preserve"> ache</w:t>
      </w:r>
      <w:r>
        <w:rPr>
          <w:color w:val="200000"/>
        </w:rPr>
        <w:t xml:space="preserve"> but</w:t>
      </w:r>
      <w:r>
        <w:rPr>
          <w:color w:val="0000DE"/>
        </w:rPr>
        <w:t xml:space="preserve"> bkash</w:t>
      </w:r>
      <w:r>
        <w:rPr>
          <w:color w:val="0000D8"/>
        </w:rPr>
        <w:t xml:space="preserve"> app</w:t>
      </w:r>
      <w:r>
        <w:rPr>
          <w:color w:val="000002"/>
        </w:rPr>
        <w:t xml:space="preserve"> dia</w:t>
      </w:r>
      <w:r>
        <w:rPr>
          <w:color w:val="00000A"/>
        </w:rPr>
        <w:t xml:space="preserve"> loging</w:t>
      </w:r>
      <w:r>
        <w:rPr>
          <w:color w:val="00000A"/>
        </w:rPr>
        <w:t xml:space="preserve"> korta</w:t>
      </w:r>
      <w:r>
        <w:rPr>
          <w:color w:val="000014"/>
        </w:rPr>
        <w:t xml:space="preserve"> parci</w:t>
      </w:r>
      <w:r>
        <w:rPr>
          <w:color w:val="0000C2"/>
        </w:rPr>
        <w:t xml:space="preserve"> na</w:t>
      </w:r>
      <w:r>
        <w:rPr>
          <w:color w:val="00001A"/>
        </w:rPr>
        <w:t xml:space="preserve"> kno</w:t>
      </w:r>
      <w:r>
        <w:br/>
      </w:r>
      <w:r>
        <w:rPr>
          <w:color w:val="0000E2"/>
        </w:rPr>
        <w:t xml:space="preserve"> বিকাশ</w:t>
      </w:r>
      <w:r>
        <w:rPr>
          <w:color w:val="000030"/>
        </w:rPr>
        <w:t xml:space="preserve"> অ্যাপ</w:t>
      </w:r>
      <w:r>
        <w:rPr>
          <w:color w:val="000006"/>
        </w:rPr>
        <w:t xml:space="preserve"> অন</w:t>
      </w:r>
      <w:r>
        <w:rPr>
          <w:color w:val="000042"/>
        </w:rPr>
        <w:t xml:space="preserve"> হচ্ছে</w:t>
      </w:r>
      <w:r>
        <w:rPr>
          <w:color w:val="0000FF"/>
        </w:rPr>
        <w:t xml:space="preserve"> না</w:t>
      </w:r>
      <w:r>
        <w:rPr>
          <w:color w:val="000038"/>
        </w:rPr>
        <w:t xml:space="preserve"> কেন</w:t>
      </w:r>
      <w:r>
        <w:br/>
      </w:r>
      <w:r>
        <w:rPr>
          <w:color w:val="B20000"/>
        </w:rPr>
        <w:t xml:space="preserve"> আমার</w:t>
      </w:r>
      <w:r>
        <w:rPr>
          <w:color w:val="0000E2"/>
        </w:rPr>
        <w:t xml:space="preserve"> বিকাশ</w:t>
      </w:r>
      <w:r>
        <w:rPr>
          <w:color w:val="00000A"/>
        </w:rPr>
        <w:t xml:space="preserve"> ডুকতে</w:t>
      </w:r>
      <w:r>
        <w:rPr>
          <w:color w:val="000002"/>
        </w:rPr>
        <w:t xml:space="preserve"> পারিনা</w:t>
      </w:r>
      <w:r>
        <w:rPr>
          <w:color w:val="240000"/>
        </w:rPr>
        <w:t xml:space="preserve"> কি</w:t>
      </w:r>
      <w:r>
        <w:rPr>
          <w:color w:val="000000"/>
        </w:rPr>
        <w:t xml:space="preserve"> হল</w:t>
      </w:r>
      <w:r>
        <w:br/>
      </w:r>
      <w:r>
        <w:rPr>
          <w:color w:val="040000"/>
        </w:rPr>
        <w:t xml:space="preserve"> আমাকে</w:t>
      </w:r>
      <w:r>
        <w:rPr>
          <w:color w:val="020000"/>
        </w:rPr>
        <w:t xml:space="preserve"> এখনো</w:t>
      </w:r>
      <w:r>
        <w:rPr>
          <w:color w:val="000002"/>
        </w:rPr>
        <w:t xml:space="preserve"> জানানো</w:t>
      </w:r>
      <w:r>
        <w:rPr>
          <w:color w:val="100000"/>
        </w:rPr>
        <w:t xml:space="preserve"> হয়</w:t>
      </w:r>
      <w:r>
        <w:rPr>
          <w:color w:val="040000"/>
        </w:rPr>
        <w:t xml:space="preserve"> নি</w:t>
      </w:r>
      <w:r>
        <w:rPr>
          <w:color w:val="B20000"/>
        </w:rPr>
        <w:t xml:space="preserve"> আমার</w:t>
      </w:r>
      <w:r>
        <w:rPr>
          <w:color w:val="0000E2"/>
        </w:rPr>
        <w:t xml:space="preserve"> বিকাশ</w:t>
      </w:r>
      <w:r>
        <w:rPr>
          <w:color w:val="000002"/>
        </w:rPr>
        <w:t xml:space="preserve"> আ্যপ</w:t>
      </w:r>
      <w:r>
        <w:rPr>
          <w:color w:val="000012"/>
        </w:rPr>
        <w:t xml:space="preserve"> চালু</w:t>
      </w:r>
      <w:r>
        <w:rPr>
          <w:color w:val="000042"/>
        </w:rPr>
        <w:t xml:space="preserve"> হচ্ছে</w:t>
      </w:r>
      <w:r>
        <w:rPr>
          <w:color w:val="0000FF"/>
        </w:rPr>
        <w:t xml:space="preserve"> না</w:t>
      </w:r>
      <w:r>
        <w:rPr>
          <w:color w:val="000000"/>
        </w:rPr>
        <w:t xml:space="preserve"> লোডিং</w:t>
      </w:r>
      <w:r>
        <w:rPr>
          <w:color w:val="000002"/>
        </w:rPr>
        <w:t xml:space="preserve"> দেখায়</w:t>
      </w:r>
      <w:r>
        <w:rPr>
          <w:color w:val="000000"/>
        </w:rPr>
        <w:t xml:space="preserve"> আপনারা</w:t>
      </w:r>
      <w:r>
        <w:rPr>
          <w:color w:val="000000"/>
        </w:rPr>
        <w:t xml:space="preserve"> তিনদিনের</w:t>
      </w:r>
      <w:r>
        <w:rPr>
          <w:color w:val="000000"/>
        </w:rPr>
        <w:t xml:space="preserve"> মধ্যে</w:t>
      </w:r>
      <w:r>
        <w:rPr>
          <w:color w:val="000002"/>
        </w:rPr>
        <w:t xml:space="preserve"> জানাবেন</w:t>
      </w:r>
      <w:r>
        <w:rPr>
          <w:color w:val="000000"/>
        </w:rPr>
        <w:t xml:space="preserve"> বলে</w:t>
      </w:r>
      <w:r>
        <w:rPr>
          <w:color w:val="020000"/>
        </w:rPr>
        <w:t xml:space="preserve"> এখনো</w:t>
      </w:r>
      <w:r>
        <w:rPr>
          <w:color w:val="000002"/>
        </w:rPr>
        <w:t xml:space="preserve"> জানানো</w:t>
      </w:r>
      <w:r>
        <w:rPr>
          <w:color w:val="100000"/>
        </w:rPr>
        <w:t xml:space="preserve"> হয়</w:t>
      </w:r>
      <w:r>
        <w:rPr>
          <w:color w:val="040000"/>
        </w:rPr>
        <w:t xml:space="preserve"> নি</w:t>
      </w:r>
      <w:r>
        <w:br/>
      </w:r>
      <w:r>
        <w:rPr>
          <w:color w:val="420000"/>
        </w:rPr>
        <w:t xml:space="preserve"> amar</w:t>
      </w:r>
      <w:r>
        <w:rPr>
          <w:color w:val="00000C"/>
        </w:rPr>
        <w:t xml:space="preserve"> mobile</w:t>
      </w:r>
      <w:r>
        <w:rPr>
          <w:color w:val="560000"/>
        </w:rPr>
        <w:t xml:space="preserve"> a</w:t>
      </w:r>
      <w:r>
        <w:rPr>
          <w:color w:val="0000DE"/>
        </w:rPr>
        <w:t xml:space="preserve"> bkash</w:t>
      </w:r>
      <w:r>
        <w:rPr>
          <w:color w:val="000044"/>
        </w:rPr>
        <w:t xml:space="preserve"> apps</w:t>
      </w:r>
      <w:r>
        <w:rPr>
          <w:color w:val="000076"/>
        </w:rPr>
        <w:t xml:space="preserve"> login</w:t>
      </w:r>
      <w:r>
        <w:rPr>
          <w:color w:val="000000"/>
        </w:rPr>
        <w:t xml:space="preserve"> hosce</w:t>
      </w:r>
      <w:r>
        <w:rPr>
          <w:color w:val="0000C2"/>
        </w:rPr>
        <w:t xml:space="preserve"> na</w:t>
      </w:r>
      <w:r>
        <w:rPr>
          <w:color w:val="000016"/>
        </w:rPr>
        <w:t xml:space="preserve"> keno</w:t>
      </w:r>
      <w:r>
        <w:rPr>
          <w:color w:val="000000"/>
        </w:rPr>
        <w:t xml:space="preserve"> jante</w:t>
      </w:r>
      <w:r>
        <w:rPr>
          <w:color w:val="000002"/>
        </w:rPr>
        <w:t xml:space="preserve"> pari</w:t>
      </w:r>
      <w:r>
        <w:rPr>
          <w:color w:val="180000"/>
        </w:rPr>
        <w:t xml:space="preserve"> ki</w:t>
      </w:r>
      <w:r>
        <w:br/>
      </w:r>
      <w:r>
        <w:rPr>
          <w:color w:val="3C0000"/>
        </w:rPr>
        <w:t xml:space="preserve"> ami</w:t>
      </w:r>
      <w:r>
        <w:rPr>
          <w:color w:val="0000DE"/>
        </w:rPr>
        <w:t xml:space="preserve"> bkash</w:t>
      </w:r>
      <w:r>
        <w:rPr>
          <w:color w:val="000038"/>
        </w:rPr>
        <w:t xml:space="preserve"> account</w:t>
      </w:r>
      <w:r>
        <w:rPr>
          <w:color w:val="020000"/>
        </w:rPr>
        <w:t xml:space="preserve"> kal</w:t>
      </w:r>
      <w:r>
        <w:rPr>
          <w:color w:val="00000C"/>
        </w:rPr>
        <w:t xml:space="preserve"> theke</w:t>
      </w:r>
      <w:r>
        <w:rPr>
          <w:color w:val="000016"/>
        </w:rPr>
        <w:t xml:space="preserve"> use</w:t>
      </w:r>
      <w:r>
        <w:rPr>
          <w:color w:val="00004C"/>
        </w:rPr>
        <w:t xml:space="preserve"> korte</w:t>
      </w:r>
      <w:r>
        <w:rPr>
          <w:color w:val="00001A"/>
        </w:rPr>
        <w:t xml:space="preserve"> parchi</w:t>
      </w:r>
      <w:r>
        <w:rPr>
          <w:color w:val="0000C2"/>
        </w:rPr>
        <w:t xml:space="preserve"> na</w:t>
      </w:r>
      <w:r>
        <w:rPr>
          <w:color w:val="000000"/>
        </w:rPr>
        <w:t xml:space="preserve"> even</w:t>
      </w:r>
      <w:r>
        <w:rPr>
          <w:color w:val="3C0000"/>
        </w:rPr>
        <w:t xml:space="preserve"> ami</w:t>
      </w:r>
      <w:r>
        <w:rPr>
          <w:color w:val="000008"/>
        </w:rPr>
        <w:t xml:space="preserve"> kono</w:t>
      </w:r>
      <w:r>
        <w:rPr>
          <w:color w:val="000000"/>
        </w:rPr>
        <w:t xml:space="preserve"> vpn</w:t>
      </w:r>
      <w:r>
        <w:rPr>
          <w:color w:val="000016"/>
        </w:rPr>
        <w:t xml:space="preserve"> use</w:t>
      </w:r>
      <w:r>
        <w:rPr>
          <w:color w:val="040000"/>
        </w:rPr>
        <w:t xml:space="preserve"> kori</w:t>
      </w:r>
      <w:r>
        <w:rPr>
          <w:color w:val="0000C2"/>
        </w:rPr>
        <w:t xml:space="preserve"> na</w:t>
      </w:r>
      <w:r>
        <w:rPr>
          <w:color w:val="000000"/>
        </w:rPr>
        <w:t xml:space="preserve"> tar</w:t>
      </w:r>
      <w:r>
        <w:rPr>
          <w:color w:val="040000"/>
        </w:rPr>
        <w:t xml:space="preserve"> por</w:t>
      </w:r>
      <w:r>
        <w:rPr>
          <w:color w:val="060000"/>
        </w:rPr>
        <w:t xml:space="preserve"> o</w:t>
      </w:r>
      <w:r>
        <w:rPr>
          <w:color w:val="00000A"/>
        </w:rPr>
        <w:t xml:space="preserve"> ei</w:t>
      </w:r>
      <w:r>
        <w:rPr>
          <w:color w:val="000004"/>
        </w:rPr>
        <w:t xml:space="preserve"> prb</w:t>
      </w:r>
      <w:r>
        <w:rPr>
          <w:color w:val="040000"/>
        </w:rPr>
        <w:t xml:space="preserve"> face</w:t>
      </w:r>
      <w:r>
        <w:rPr>
          <w:color w:val="040000"/>
        </w:rPr>
        <w:t xml:space="preserve"> korchi</w:t>
      </w:r>
      <w:r>
        <w:rPr>
          <w:color w:val="000000"/>
        </w:rPr>
        <w:t xml:space="preserve"> bhai</w:t>
      </w:r>
      <w:r>
        <w:rPr>
          <w:color w:val="000000"/>
        </w:rPr>
        <w:t xml:space="preserve"> kindly</w:t>
      </w:r>
      <w:r>
        <w:rPr>
          <w:color w:val="000000"/>
        </w:rPr>
        <w:t xml:space="preserve"> amk</w:t>
      </w:r>
      <w:r>
        <w:rPr>
          <w:color w:val="000000"/>
        </w:rPr>
        <w:t xml:space="preserve"> etar</w:t>
      </w:r>
      <w:r>
        <w:rPr>
          <w:color w:val="000002"/>
        </w:rPr>
        <w:t xml:space="preserve"> solution</w:t>
      </w:r>
      <w:r>
        <w:rPr>
          <w:color w:val="000000"/>
        </w:rPr>
        <w:t xml:space="preserve"> bolen</w:t>
      </w:r>
      <w:r>
        <w:rPr>
          <w:color w:val="000044"/>
        </w:rPr>
        <w:t xml:space="preserve"> apps</w:t>
      </w:r>
      <w:r>
        <w:rPr>
          <w:color w:val="100000"/>
        </w:rPr>
        <w:t xml:space="preserve"> on</w:t>
      </w:r>
      <w:r>
        <w:rPr>
          <w:color w:val="000000"/>
        </w:rPr>
        <w:t xml:space="preserve"> korlei</w:t>
      </w:r>
      <w:r>
        <w:rPr>
          <w:color w:val="00000A"/>
        </w:rPr>
        <w:t xml:space="preserve"> ei</w:t>
      </w:r>
      <w:r>
        <w:rPr>
          <w:color w:val="000004"/>
        </w:rPr>
        <w:t xml:space="preserve"> prb</w:t>
      </w:r>
      <w:r>
        <w:rPr>
          <w:color w:val="040000"/>
        </w:rPr>
        <w:t xml:space="preserve"> face</w:t>
      </w:r>
      <w:r>
        <w:rPr>
          <w:color w:val="040000"/>
        </w:rPr>
        <w:t xml:space="preserve"> korchi</w:t>
      </w:r>
      <w:r>
        <w:rPr>
          <w:color w:val="000000"/>
        </w:rPr>
        <w:t xml:space="preserve"> apna</w:t>
      </w:r>
      <w:r>
        <w:rPr>
          <w:color w:val="040000"/>
        </w:rPr>
        <w:t xml:space="preserve"> k</w:t>
      </w:r>
      <w:r>
        <w:rPr>
          <w:color w:val="000000"/>
        </w:rPr>
        <w:t xml:space="preserve"> picture</w:t>
      </w:r>
      <w:r>
        <w:rPr>
          <w:color w:val="000000"/>
        </w:rPr>
        <w:t xml:space="preserve"> screenshot</w:t>
      </w:r>
      <w:r>
        <w:rPr>
          <w:color w:val="000000"/>
        </w:rPr>
        <w:t xml:space="preserve"> dilam</w:t>
      </w:r>
      <w:r>
        <w:br/>
      </w:r>
      <w:r>
        <w:rPr>
          <w:color w:val="0000E2"/>
        </w:rPr>
        <w:t xml:space="preserve"> বিকাশ</w:t>
      </w:r>
      <w:r>
        <w:rPr>
          <w:color w:val="00000E"/>
        </w:rPr>
        <w:t xml:space="preserve"> লগিন</w:t>
      </w:r>
      <w:r>
        <w:rPr>
          <w:color w:val="000006"/>
        </w:rPr>
        <w:t xml:space="preserve"> হয়না</w:t>
      </w:r>
      <w:r>
        <w:br/>
      </w:r>
      <w:r>
        <w:rPr>
          <w:color w:val="B20000"/>
        </w:rPr>
        <w:t xml:space="preserve"> আমার</w:t>
      </w:r>
      <w:r>
        <w:rPr>
          <w:color w:val="0000E2"/>
        </w:rPr>
        <w:t xml:space="preserve"> বিকাশ</w:t>
      </w:r>
      <w:r>
        <w:rPr>
          <w:color w:val="000002"/>
        </w:rPr>
        <w:t xml:space="preserve"> একাউন্টটি</w:t>
      </w:r>
      <w:r>
        <w:rPr>
          <w:color w:val="000044"/>
        </w:rPr>
        <w:t xml:space="preserve"> লগইন</w:t>
      </w:r>
      <w:r>
        <w:rPr>
          <w:color w:val="640000"/>
        </w:rPr>
        <w:t xml:space="preserve"> করতে</w:t>
      </w:r>
      <w:r>
        <w:rPr>
          <w:color w:val="000000"/>
        </w:rPr>
        <w:t xml:space="preserve"> পারতাচিনা</w:t>
      </w:r>
      <w:r>
        <w:rPr>
          <w:color w:val="000004"/>
        </w:rPr>
        <w:t xml:space="preserve"> ভেরিফাই</w:t>
      </w:r>
      <w:r>
        <w:rPr>
          <w:color w:val="000010"/>
        </w:rPr>
        <w:t xml:space="preserve"> আসে</w:t>
      </w:r>
      <w:r>
        <w:rPr>
          <w:color w:val="160000"/>
        </w:rPr>
        <w:t xml:space="preserve"> কিন্তু</w:t>
      </w:r>
      <w:r>
        <w:rPr>
          <w:color w:val="000000"/>
        </w:rPr>
        <w:t xml:space="preserve"> এলাও</w:t>
      </w:r>
      <w:r>
        <w:rPr>
          <w:color w:val="000010"/>
        </w:rPr>
        <w:t xml:space="preserve"> আসে</w:t>
      </w:r>
      <w:r>
        <w:rPr>
          <w:color w:val="0000FF"/>
        </w:rPr>
        <w:t xml:space="preserve"> না</w:t>
      </w:r>
      <w:r>
        <w:rPr>
          <w:color w:val="000000"/>
        </w:rPr>
        <w:t xml:space="preserve"> এটা</w:t>
      </w:r>
      <w:r>
        <w:rPr>
          <w:color w:val="240000"/>
        </w:rPr>
        <w:t xml:space="preserve"> কি</w:t>
      </w:r>
      <w:r>
        <w:rPr>
          <w:color w:val="B20000"/>
        </w:rPr>
        <w:t xml:space="preserve"> আমার</w:t>
      </w:r>
      <w:r>
        <w:rPr>
          <w:color w:val="000002"/>
        </w:rPr>
        <w:t xml:space="preserve"> মোবাইলে</w:t>
      </w:r>
      <w:r>
        <w:rPr>
          <w:color w:val="000016"/>
        </w:rPr>
        <w:t xml:space="preserve"> সমস্যা</w:t>
      </w:r>
      <w:r>
        <w:rPr>
          <w:color w:val="000000"/>
        </w:rPr>
        <w:t xml:space="preserve"> নাকি</w:t>
      </w:r>
      <w:r>
        <w:rPr>
          <w:color w:val="000000"/>
        </w:rPr>
        <w:t xml:space="preserve"> আপনারদের</w:t>
      </w:r>
      <w:r>
        <w:br/>
      </w:r>
      <w:r>
        <w:rPr>
          <w:color w:val="B20000"/>
        </w:rPr>
        <w:t xml:space="preserve"> আমার</w:t>
      </w:r>
      <w:r>
        <w:rPr>
          <w:color w:val="0000E2"/>
        </w:rPr>
        <w:t xml:space="preserve"> বিকাশ</w:t>
      </w:r>
      <w:r>
        <w:rPr>
          <w:color w:val="000012"/>
        </w:rPr>
        <w:t xml:space="preserve"> অ্যাপস</w:t>
      </w:r>
      <w:r>
        <w:rPr>
          <w:color w:val="280000"/>
        </w:rPr>
        <w:t xml:space="preserve"> এ</w:t>
      </w:r>
      <w:r>
        <w:rPr>
          <w:color w:val="000044"/>
        </w:rPr>
        <w:t xml:space="preserve"> লগইন</w:t>
      </w:r>
      <w:r>
        <w:rPr>
          <w:color w:val="060000"/>
        </w:rPr>
        <w:t xml:space="preserve"> করা</w:t>
      </w:r>
      <w:r>
        <w:rPr>
          <w:color w:val="000008"/>
        </w:rPr>
        <w:t xml:space="preserve"> যাচ্ছে</w:t>
      </w:r>
      <w:r>
        <w:rPr>
          <w:color w:val="0000FF"/>
        </w:rPr>
        <w:t xml:space="preserve"> না</w:t>
      </w:r>
      <w:r>
        <w:rPr>
          <w:color w:val="000000"/>
        </w:rPr>
        <w:t xml:space="preserve"> আপনি</w:t>
      </w:r>
      <w:r>
        <w:rPr>
          <w:color w:val="240000"/>
        </w:rPr>
        <w:t xml:space="preserve"> কি</w:t>
      </w:r>
      <w:r>
        <w:rPr>
          <w:color w:val="000000"/>
        </w:rPr>
        <w:t xml:space="preserve"> কোনোভাবে</w:t>
      </w:r>
      <w:r>
        <w:rPr>
          <w:color w:val="000000"/>
        </w:rPr>
        <w:t xml:space="preserve"> হেল্প</w:t>
      </w:r>
      <w:r>
        <w:rPr>
          <w:color w:val="640000"/>
        </w:rPr>
        <w:t xml:space="preserve"> করতে</w:t>
      </w:r>
      <w:r>
        <w:rPr>
          <w:color w:val="000000"/>
        </w:rPr>
        <w:t xml:space="preserve"> পারেন</w:t>
      </w:r>
      <w:r>
        <w:br/>
      </w:r>
      <w:r>
        <w:rPr>
          <w:color w:val="0000E2"/>
        </w:rPr>
        <w:t xml:space="preserve"> বিকাশ</w:t>
      </w:r>
      <w:r>
        <w:rPr>
          <w:color w:val="00000C"/>
        </w:rPr>
        <w:t xml:space="preserve"> এ্যাপ</w:t>
      </w:r>
      <w:r>
        <w:rPr>
          <w:color w:val="280000"/>
        </w:rPr>
        <w:t xml:space="preserve"> এ</w:t>
      </w:r>
      <w:r>
        <w:rPr>
          <w:color w:val="000044"/>
        </w:rPr>
        <w:t xml:space="preserve"> লগইন</w:t>
      </w:r>
      <w:r>
        <w:rPr>
          <w:color w:val="100000"/>
        </w:rPr>
        <w:t xml:space="preserve"> হয়</w:t>
      </w:r>
      <w:r>
        <w:rPr>
          <w:color w:val="0000FF"/>
        </w:rPr>
        <w:t xml:space="preserve"> না</w:t>
      </w:r>
      <w:r>
        <w:rPr>
          <w:color w:val="000038"/>
        </w:rPr>
        <w:t xml:space="preserve"> কেন</w:t>
      </w:r>
      <w:r>
        <w:rPr>
          <w:color w:val="000000"/>
        </w:rPr>
        <w:t xml:space="preserve"> ফোনটি</w:t>
      </w:r>
      <w:r>
        <w:rPr>
          <w:color w:val="000000"/>
        </w:rPr>
        <w:t xml:space="preserve"> আইফোন</w:t>
      </w:r>
      <w:r>
        <w:rPr>
          <w:color w:val="020000"/>
        </w:rPr>
        <w:t xml:space="preserve"> ছিল</w:t>
      </w:r>
      <w:r>
        <w:rPr>
          <w:color w:val="000000"/>
        </w:rPr>
        <w:t xml:space="preserve"> মাই</w:t>
      </w:r>
      <w:r>
        <w:rPr>
          <w:color w:val="0000E2"/>
        </w:rPr>
        <w:t xml:space="preserve"> বিকাশ</w:t>
      </w:r>
      <w:r>
        <w:rPr>
          <w:color w:val="000014"/>
        </w:rPr>
        <w:t xml:space="preserve"> থেকে</w:t>
      </w:r>
      <w:r>
        <w:rPr>
          <w:color w:val="000008"/>
        </w:rPr>
        <w:t xml:space="preserve"> পিন</w:t>
      </w:r>
      <w:r>
        <w:rPr>
          <w:color w:val="000000"/>
        </w:rPr>
        <w:t xml:space="preserve"> দিয়েছি</w:t>
      </w:r>
      <w:r>
        <w:rPr>
          <w:color w:val="000000"/>
        </w:rPr>
        <w:t xml:space="preserve"> কমফাম</w:t>
      </w:r>
      <w:r>
        <w:rPr>
          <w:color w:val="000000"/>
        </w:rPr>
        <w:t xml:space="preserve"> নেয়</w:t>
      </w:r>
      <w:r>
        <w:rPr>
          <w:color w:val="0000FF"/>
        </w:rPr>
        <w:t xml:space="preserve"> না</w:t>
      </w:r>
      <w:r>
        <w:br/>
      </w:r>
      <w:r>
        <w:rPr>
          <w:color w:val="0000E2"/>
        </w:rPr>
        <w:t xml:space="preserve"> বিকাশ</w:t>
      </w:r>
      <w:r>
        <w:rPr>
          <w:color w:val="000004"/>
        </w:rPr>
        <w:t xml:space="preserve"> অ্যাপসে</w:t>
      </w:r>
      <w:r>
        <w:rPr>
          <w:color w:val="000002"/>
        </w:rPr>
        <w:t xml:space="preserve"> ঢুকা</w:t>
      </w:r>
      <w:r>
        <w:rPr>
          <w:color w:val="000008"/>
        </w:rPr>
        <w:t xml:space="preserve"> যাচ্ছে</w:t>
      </w:r>
      <w:r>
        <w:rPr>
          <w:color w:val="0000FF"/>
        </w:rPr>
        <w:t xml:space="preserve"> না</w:t>
      </w:r>
      <w:r>
        <w:br/>
      </w:r>
      <w:r>
        <w:rPr>
          <w:color w:val="B20000"/>
        </w:rPr>
        <w:t xml:space="preserve"> আমার</w:t>
      </w:r>
      <w:r>
        <w:rPr>
          <w:color w:val="000000"/>
        </w:rPr>
        <w:t xml:space="preserve"> ফোনের</w:t>
      </w:r>
      <w:r>
        <w:rPr>
          <w:color w:val="000000"/>
        </w:rPr>
        <w:t xml:space="preserve"> এপটি</w:t>
      </w:r>
      <w:r>
        <w:rPr>
          <w:color w:val="000006"/>
        </w:rPr>
        <w:t xml:space="preserve"> অন</w:t>
      </w:r>
      <w:r>
        <w:rPr>
          <w:color w:val="000042"/>
        </w:rPr>
        <w:t xml:space="preserve"> হচ্ছে</w:t>
      </w:r>
      <w:r>
        <w:rPr>
          <w:color w:val="0000FF"/>
        </w:rPr>
        <w:t xml:space="preserve"> না</w:t>
      </w:r>
      <w:r>
        <w:br/>
      </w:r>
      <w:r>
        <w:rPr>
          <w:color w:val="3C0000"/>
        </w:rPr>
        <w:t xml:space="preserve"> ami</w:t>
      </w:r>
      <w:r>
        <w:rPr>
          <w:color w:val="0000DE"/>
        </w:rPr>
        <w:t xml:space="preserve"> bkash</w:t>
      </w:r>
      <w:r>
        <w:rPr>
          <w:color w:val="0000D8"/>
        </w:rPr>
        <w:t xml:space="preserve"> app</w:t>
      </w:r>
      <w:r>
        <w:rPr>
          <w:color w:val="560000"/>
        </w:rPr>
        <w:t xml:space="preserve"> a</w:t>
      </w:r>
      <w:r>
        <w:rPr>
          <w:color w:val="000000"/>
        </w:rPr>
        <w:t xml:space="preserve"> duktha</w:t>
      </w:r>
      <w:r>
        <w:rPr>
          <w:color w:val="000000"/>
        </w:rPr>
        <w:t xml:space="preserve"> perteshi</w:t>
      </w:r>
      <w:r>
        <w:rPr>
          <w:color w:val="0000C2"/>
        </w:rPr>
        <w:t xml:space="preserve"> na</w:t>
      </w:r>
      <w:r>
        <w:br/>
      </w:r>
      <w:r>
        <w:rPr>
          <w:color w:val="340000"/>
        </w:rPr>
        <w:t xml:space="preserve"> amr</w:t>
      </w:r>
      <w:r>
        <w:rPr>
          <w:color w:val="000002"/>
        </w:rPr>
        <w:t xml:space="preserve"> id</w:t>
      </w:r>
      <w:r>
        <w:rPr>
          <w:color w:val="000000"/>
        </w:rPr>
        <w:t xml:space="preserve"> thake</w:t>
      </w:r>
      <w:r>
        <w:rPr>
          <w:color w:val="000034"/>
        </w:rPr>
        <w:t xml:space="preserve"> log</w:t>
      </w:r>
      <w:r>
        <w:rPr>
          <w:color w:val="00004C"/>
        </w:rPr>
        <w:t xml:space="preserve"> in</w:t>
      </w:r>
      <w:r>
        <w:rPr>
          <w:color w:val="00004C"/>
        </w:rPr>
        <w:t xml:space="preserve"> korte</w:t>
      </w:r>
      <w:r>
        <w:rPr>
          <w:color w:val="000004"/>
        </w:rPr>
        <w:t xml:space="preserve"> parsi</w:t>
      </w:r>
      <w:r>
        <w:rPr>
          <w:color w:val="0000C2"/>
        </w:rPr>
        <w:t xml:space="preserve"> na</w:t>
      </w:r>
      <w:r>
        <w:br/>
      </w:r>
      <w:r>
        <w:rPr>
          <w:color w:val="3C0000"/>
        </w:rPr>
        <w:t xml:space="preserve"> ami</w:t>
      </w:r>
      <w:r>
        <w:rPr>
          <w:color w:val="0000DE"/>
        </w:rPr>
        <w:t xml:space="preserve"> bkash</w:t>
      </w:r>
      <w:r>
        <w:rPr>
          <w:color w:val="0000D8"/>
        </w:rPr>
        <w:t xml:space="preserve"> app</w:t>
      </w:r>
      <w:r>
        <w:rPr>
          <w:color w:val="000076"/>
        </w:rPr>
        <w:t xml:space="preserve"> login</w:t>
      </w:r>
      <w:r>
        <w:rPr>
          <w:color w:val="000000"/>
        </w:rPr>
        <w:t xml:space="preserve"> krte</w:t>
      </w:r>
      <w:r>
        <w:rPr>
          <w:color w:val="000002"/>
        </w:rPr>
        <w:t xml:space="preserve"> partechina</w:t>
      </w:r>
      <w:r>
        <w:br/>
      </w:r>
      <w:r>
        <w:rPr>
          <w:color w:val="0000D8"/>
        </w:rPr>
        <w:t xml:space="preserve"> app</w:t>
      </w:r>
      <w:r>
        <w:rPr>
          <w:color w:val="00001A"/>
        </w:rPr>
        <w:t xml:space="preserve"> open</w:t>
      </w:r>
      <w:r>
        <w:rPr>
          <w:color w:val="00000E"/>
        </w:rPr>
        <w:t xml:space="preserve"> hosse</w:t>
      </w:r>
      <w:r>
        <w:rPr>
          <w:color w:val="0000C2"/>
        </w:rPr>
        <w:t xml:space="preserve"> na</w:t>
      </w:r>
      <w:r>
        <w:br/>
      </w:r>
      <w:r>
        <w:rPr>
          <w:color w:val="480000"/>
        </w:rPr>
        <w:t xml:space="preserve"> i</w:t>
      </w:r>
      <w:r>
        <w:rPr>
          <w:color w:val="00000A"/>
        </w:rPr>
        <w:t xml:space="preserve"> can't</w:t>
      </w:r>
      <w:r>
        <w:rPr>
          <w:color w:val="000034"/>
        </w:rPr>
        <w:t xml:space="preserve"> log</w:t>
      </w:r>
      <w:r>
        <w:rPr>
          <w:color w:val="00004C"/>
        </w:rPr>
        <w:t xml:space="preserve"> in</w:t>
      </w:r>
      <w:r>
        <w:rPr>
          <w:color w:val="0000DE"/>
        </w:rPr>
        <w:t xml:space="preserve"> bkash</w:t>
      </w:r>
      <w:r>
        <w:rPr>
          <w:color w:val="0000D8"/>
        </w:rPr>
        <w:t xml:space="preserve"> app</w:t>
      </w:r>
      <w:r>
        <w:rPr>
          <w:color w:val="000036"/>
        </w:rPr>
        <w:t xml:space="preserve"> my</w:t>
      </w:r>
      <w:r>
        <w:rPr>
          <w:color w:val="000004"/>
        </w:rPr>
        <w:t xml:space="preserve"> no</w:t>
      </w:r>
      <w:r>
        <w:br/>
      </w:r>
      <w:r>
        <w:rPr>
          <w:color w:val="0000E2"/>
        </w:rPr>
        <w:t xml:space="preserve"> বিকাশ</w:t>
      </w:r>
      <w:r>
        <w:rPr>
          <w:color w:val="000000"/>
        </w:rPr>
        <w:t xml:space="preserve"> ভেরীফাই</w:t>
      </w:r>
      <w:r>
        <w:rPr>
          <w:color w:val="000032"/>
        </w:rPr>
        <w:t xml:space="preserve"> কোড</w:t>
      </w:r>
      <w:r>
        <w:rPr>
          <w:color w:val="000000"/>
        </w:rPr>
        <w:t xml:space="preserve"> ব্যর্থ</w:t>
      </w:r>
      <w:r>
        <w:rPr>
          <w:color w:val="000002"/>
        </w:rPr>
        <w:t xml:space="preserve"> দেখায়</w:t>
      </w:r>
      <w:r>
        <w:rPr>
          <w:color w:val="000038"/>
        </w:rPr>
        <w:t xml:space="preserve"> কেন</w:t>
      </w:r>
      <w:r>
        <w:br/>
      </w:r>
      <w:r>
        <w:rPr>
          <w:color w:val="420000"/>
        </w:rPr>
        <w:t xml:space="preserve"> amar</w:t>
      </w:r>
      <w:r>
        <w:rPr>
          <w:color w:val="0000DE"/>
        </w:rPr>
        <w:t xml:space="preserve"> bkash</w:t>
      </w:r>
      <w:r>
        <w:rPr>
          <w:color w:val="000044"/>
        </w:rPr>
        <w:t xml:space="preserve"> apps</w:t>
      </w:r>
      <w:r>
        <w:rPr>
          <w:color w:val="560000"/>
        </w:rPr>
        <w:t xml:space="preserve"> a</w:t>
      </w:r>
      <w:r>
        <w:rPr>
          <w:color w:val="000002"/>
        </w:rPr>
        <w:t xml:space="preserve"> dhukle</w:t>
      </w:r>
      <w:r>
        <w:rPr>
          <w:color w:val="00001E"/>
        </w:rPr>
        <w:t xml:space="preserve"> verification</w:t>
      </w:r>
      <w:r>
        <w:rPr>
          <w:color w:val="000000"/>
        </w:rPr>
        <w:t xml:space="preserve"> cod</w:t>
      </w:r>
      <w:r>
        <w:rPr>
          <w:color w:val="000000"/>
        </w:rPr>
        <w:t xml:space="preserve"> asena</w:t>
      </w:r>
      <w:r>
        <w:rPr>
          <w:color w:val="000016"/>
        </w:rPr>
        <w:t xml:space="preserve"> keno</w:t>
      </w:r>
      <w:r>
        <w:br/>
      </w:r>
      <w:r>
        <w:rPr>
          <w:color w:val="000000"/>
        </w:rPr>
        <w:t xml:space="preserve"> কয়েকদিন</w:t>
      </w:r>
      <w:r>
        <w:rPr>
          <w:color w:val="000002"/>
        </w:rPr>
        <w:t xml:space="preserve"> ধরে</w:t>
      </w:r>
      <w:r>
        <w:rPr>
          <w:color w:val="0000E2"/>
        </w:rPr>
        <w:t xml:space="preserve"> বিকাশ</w:t>
      </w:r>
      <w:r>
        <w:rPr>
          <w:color w:val="000012"/>
        </w:rPr>
        <w:t xml:space="preserve"> অ্যাপস</w:t>
      </w:r>
      <w:r>
        <w:rPr>
          <w:color w:val="00001A"/>
        </w:rPr>
        <w:t xml:space="preserve"> ঢুকতে</w:t>
      </w:r>
      <w:r>
        <w:rPr>
          <w:color w:val="000000"/>
        </w:rPr>
        <w:t xml:space="preserve"> যাইতেছি</w:t>
      </w:r>
      <w:r>
        <w:rPr>
          <w:color w:val="160000"/>
        </w:rPr>
        <w:t xml:space="preserve"> কিন্তু</w:t>
      </w:r>
      <w:r>
        <w:rPr>
          <w:color w:val="00001A"/>
        </w:rPr>
        <w:t xml:space="preserve"> ঢুকতে</w:t>
      </w:r>
      <w:r>
        <w:rPr>
          <w:color w:val="000000"/>
        </w:rPr>
        <w:t xml:space="preserve"> পারতেছি</w:t>
      </w:r>
      <w:r>
        <w:rPr>
          <w:color w:val="0000FF"/>
        </w:rPr>
        <w:t xml:space="preserve"> না</w:t>
      </w:r>
      <w:r>
        <w:rPr>
          <w:color w:val="240000"/>
        </w:rPr>
        <w:t xml:space="preserve"> কি</w:t>
      </w:r>
      <w:r>
        <w:rPr>
          <w:color w:val="000016"/>
        </w:rPr>
        <w:t xml:space="preserve"> সমস্যা</w:t>
      </w:r>
      <w:r>
        <w:br/>
      </w:r>
      <w:r>
        <w:rPr>
          <w:color w:val="B20000"/>
        </w:rPr>
        <w:t xml:space="preserve"> আমার</w:t>
      </w:r>
      <w:r>
        <w:rPr>
          <w:color w:val="000002"/>
        </w:rPr>
        <w:t xml:space="preserve"> একাউন্টটি</w:t>
      </w:r>
      <w:r>
        <w:rPr>
          <w:color w:val="0000E2"/>
        </w:rPr>
        <w:t xml:space="preserve"> বিকাশ</w:t>
      </w:r>
      <w:r>
        <w:rPr>
          <w:color w:val="000012"/>
        </w:rPr>
        <w:t xml:space="preserve"> অ্যাপে</w:t>
      </w:r>
      <w:r>
        <w:rPr>
          <w:color w:val="000044"/>
        </w:rPr>
        <w:t xml:space="preserve"> লগইন</w:t>
      </w:r>
      <w:r>
        <w:rPr>
          <w:color w:val="000042"/>
        </w:rPr>
        <w:t xml:space="preserve"> হচ্ছে</w:t>
      </w:r>
      <w:r>
        <w:rPr>
          <w:color w:val="0000FF"/>
        </w:rPr>
        <w:t xml:space="preserve"> না</w:t>
      </w:r>
      <w:r>
        <w:rPr>
          <w:color w:val="000038"/>
        </w:rPr>
        <w:t xml:space="preserve"> কেন</w:t>
      </w:r>
      <w:r>
        <w:br/>
      </w:r>
      <w:r>
        <w:rPr>
          <w:color w:val="B20000"/>
        </w:rPr>
        <w:t xml:space="preserve"> আমার</w:t>
      </w:r>
      <w:r>
        <w:rPr>
          <w:color w:val="00000A"/>
        </w:rPr>
        <w:t xml:space="preserve"> ফোনে</w:t>
      </w:r>
      <w:r>
        <w:rPr>
          <w:color w:val="000000"/>
        </w:rPr>
        <w:t xml:space="preserve"> apss</w:t>
      </w:r>
      <w:r>
        <w:rPr>
          <w:color w:val="000000"/>
        </w:rPr>
        <w:t xml:space="preserve"> ভেরিভেকেন</w:t>
      </w:r>
      <w:r>
        <w:rPr>
          <w:color w:val="000002"/>
        </w:rPr>
        <w:t xml:space="preserve"> কোট</w:t>
      </w:r>
      <w:r>
        <w:rPr>
          <w:color w:val="000010"/>
        </w:rPr>
        <w:t xml:space="preserve"> আসে</w:t>
      </w:r>
      <w:r>
        <w:rPr>
          <w:color w:val="0000FF"/>
        </w:rPr>
        <w:t xml:space="preserve"> না</w:t>
      </w:r>
      <w:r>
        <w:rPr>
          <w:color w:val="00001C"/>
        </w:rPr>
        <w:t xml:space="preserve"> কেনো</w:t>
      </w:r>
      <w:r>
        <w:br/>
      </w:r>
      <w:r>
        <w:rPr>
          <w:color w:val="B20000"/>
        </w:rPr>
        <w:t xml:space="preserve"> আমার</w:t>
      </w:r>
      <w:r>
        <w:rPr>
          <w:color w:val="0000E2"/>
        </w:rPr>
        <w:t xml:space="preserve"> বিকাশ</w:t>
      </w:r>
      <w:r>
        <w:rPr>
          <w:color w:val="000000"/>
        </w:rPr>
        <w:t xml:space="preserve"> একাউন্টযুক্ত</w:t>
      </w:r>
      <w:r>
        <w:rPr>
          <w:color w:val="000000"/>
        </w:rPr>
        <w:t xml:space="preserve"> সিমে</w:t>
      </w:r>
      <w:r>
        <w:rPr>
          <w:color w:val="000008"/>
        </w:rPr>
        <w:t xml:space="preserve"> sms</w:t>
      </w:r>
      <w:r>
        <w:rPr>
          <w:color w:val="000010"/>
        </w:rPr>
        <w:t xml:space="preserve"> আসে</w:t>
      </w:r>
      <w:r>
        <w:rPr>
          <w:color w:val="0000FF"/>
        </w:rPr>
        <w:t xml:space="preserve"> না</w:t>
      </w:r>
      <w:r>
        <w:rPr>
          <w:color w:val="000008"/>
        </w:rPr>
        <w:t xml:space="preserve"> একটি</w:t>
      </w:r>
      <w:r>
        <w:rPr>
          <w:color w:val="000000"/>
        </w:rPr>
        <w:t xml:space="preserve"> পেমেন্ট</w:t>
      </w:r>
      <w:r>
        <w:rPr>
          <w:color w:val="000006"/>
        </w:rPr>
        <w:t xml:space="preserve"> করবো</w:t>
      </w:r>
      <w:r>
        <w:rPr>
          <w:color w:val="160000"/>
        </w:rPr>
        <w:t xml:space="preserve"> কিন্তু</w:t>
      </w:r>
      <w:r>
        <w:rPr>
          <w:color w:val="000012"/>
        </w:rPr>
        <w:t xml:space="preserve"> ভেরিফিকেশন</w:t>
      </w:r>
      <w:r>
        <w:rPr>
          <w:color w:val="000032"/>
        </w:rPr>
        <w:t xml:space="preserve"> কোড</w:t>
      </w:r>
      <w:r>
        <w:rPr>
          <w:color w:val="1A0000"/>
        </w:rPr>
        <w:t xml:space="preserve"> আসছে</w:t>
      </w:r>
      <w:r>
        <w:rPr>
          <w:color w:val="0000FF"/>
        </w:rPr>
        <w:t xml:space="preserve"> না</w:t>
      </w:r>
      <w:r>
        <w:br/>
      </w:r>
      <w:r>
        <w:rPr>
          <w:color w:val="000000"/>
        </w:rPr>
        <w:t xml:space="preserve"> aita</w:t>
      </w:r>
      <w:r>
        <w:rPr>
          <w:color w:val="340000"/>
        </w:rPr>
        <w:t xml:space="preserve"> amr</w:t>
      </w:r>
      <w:r>
        <w:rPr>
          <w:color w:val="0000DE"/>
        </w:rPr>
        <w:t xml:space="preserve"> bkash</w:t>
      </w:r>
      <w:r>
        <w:rPr>
          <w:color w:val="000002"/>
        </w:rPr>
        <w:t xml:space="preserve"> marchent</w:t>
      </w:r>
      <w:r>
        <w:rPr>
          <w:color w:val="000038"/>
        </w:rPr>
        <w:t xml:space="preserve"> account</w:t>
      </w:r>
      <w:r>
        <w:rPr>
          <w:color w:val="200000"/>
        </w:rPr>
        <w:t xml:space="preserve"> but</w:t>
      </w:r>
      <w:r>
        <w:rPr>
          <w:color w:val="020000"/>
        </w:rPr>
        <w:t xml:space="preserve"> apnader</w:t>
      </w:r>
      <w:r>
        <w:rPr>
          <w:color w:val="000002"/>
        </w:rPr>
        <w:t xml:space="preserve"> marchent</w:t>
      </w:r>
      <w:r>
        <w:rPr>
          <w:color w:val="0000D8"/>
        </w:rPr>
        <w:t xml:space="preserve"> app</w:t>
      </w:r>
      <w:r>
        <w:rPr>
          <w:color w:val="00002E"/>
        </w:rPr>
        <w:t xml:space="preserve"> e</w:t>
      </w:r>
      <w:r>
        <w:rPr>
          <w:color w:val="000034"/>
        </w:rPr>
        <w:t xml:space="preserve"> log</w:t>
      </w:r>
      <w:r>
        <w:rPr>
          <w:color w:val="00004C"/>
        </w:rPr>
        <w:t xml:space="preserve"> in</w:t>
      </w:r>
      <w:r>
        <w:rPr>
          <w:color w:val="040000"/>
        </w:rPr>
        <w:t xml:space="preserve"> hoi</w:t>
      </w:r>
      <w:r>
        <w:rPr>
          <w:color w:val="0000C2"/>
        </w:rPr>
        <w:t xml:space="preserve"> na</w:t>
      </w:r>
      <w:r>
        <w:rPr>
          <w:color w:val="000000"/>
        </w:rPr>
        <w:t xml:space="preserve"> karon</w:t>
      </w:r>
      <w:r>
        <w:rPr>
          <w:color w:val="00000C"/>
        </w:rPr>
        <w:t xml:space="preserve"> ta</w:t>
      </w:r>
      <w:r>
        <w:rPr>
          <w:color w:val="180000"/>
        </w:rPr>
        <w:t xml:space="preserve"> ki</w:t>
      </w:r>
      <w:r>
        <w:br/>
      </w:r>
      <w:r>
        <w:rPr>
          <w:color w:val="420000"/>
        </w:rPr>
        <w:t xml:space="preserve"> amar</w:t>
      </w:r>
      <w:r>
        <w:rPr>
          <w:color w:val="00000C"/>
        </w:rPr>
        <w:t xml:space="preserve"> phone</w:t>
      </w:r>
      <w:r>
        <w:rPr>
          <w:color w:val="0000DE"/>
        </w:rPr>
        <w:t xml:space="preserve"> bkash</w:t>
      </w:r>
      <w:r>
        <w:rPr>
          <w:color w:val="0000D8"/>
        </w:rPr>
        <w:t xml:space="preserve"> app</w:t>
      </w:r>
      <w:r>
        <w:rPr>
          <w:color w:val="00001A"/>
        </w:rPr>
        <w:t xml:space="preserve"> open</w:t>
      </w:r>
      <w:r>
        <w:rPr>
          <w:color w:val="00000E"/>
        </w:rPr>
        <w:t xml:space="preserve"> hosse</w:t>
      </w:r>
      <w:r>
        <w:rPr>
          <w:color w:val="0000C2"/>
        </w:rPr>
        <w:t xml:space="preserve"> na</w:t>
      </w:r>
      <w:r>
        <w:br/>
      </w:r>
      <w:r>
        <w:rPr>
          <w:color w:val="040000"/>
        </w:rPr>
        <w:t xml:space="preserve"> hello</w:t>
      </w:r>
      <w:r>
        <w:rPr>
          <w:color w:val="420000"/>
        </w:rPr>
        <w:t xml:space="preserve"> amar</w:t>
      </w:r>
      <w:r>
        <w:rPr>
          <w:color w:val="0000DE"/>
        </w:rPr>
        <w:t xml:space="preserve"> bkash</w:t>
      </w:r>
      <w:r>
        <w:rPr>
          <w:color w:val="0000D8"/>
        </w:rPr>
        <w:t xml:space="preserve"> app</w:t>
      </w:r>
      <w:r>
        <w:rPr>
          <w:color w:val="000076"/>
        </w:rPr>
        <w:t xml:space="preserve"> login</w:t>
      </w:r>
      <w:r>
        <w:rPr>
          <w:color w:val="00004C"/>
        </w:rPr>
        <w:t xml:space="preserve"> korte</w:t>
      </w:r>
      <w:r>
        <w:rPr>
          <w:color w:val="000000"/>
        </w:rPr>
        <w:t xml:space="preserve"> chaitesi</w:t>
      </w:r>
      <w:r>
        <w:rPr>
          <w:color w:val="200000"/>
        </w:rPr>
        <w:t xml:space="preserve"> but</w:t>
      </w:r>
      <w:r>
        <w:rPr>
          <w:color w:val="00001E"/>
        </w:rPr>
        <w:t xml:space="preserve"> verification</w:t>
      </w:r>
      <w:r>
        <w:rPr>
          <w:color w:val="000030"/>
        </w:rPr>
        <w:t xml:space="preserve"> code</w:t>
      </w:r>
      <w:r>
        <w:rPr>
          <w:color w:val="040000"/>
        </w:rPr>
        <w:t xml:space="preserve"> asce</w:t>
      </w:r>
      <w:r>
        <w:rPr>
          <w:color w:val="0000C2"/>
        </w:rPr>
        <w:t xml:space="preserve"> na</w:t>
      </w:r>
      <w:r>
        <w:br/>
      </w:r>
      <w:r>
        <w:rPr>
          <w:color w:val="0000E2"/>
        </w:rPr>
        <w:t xml:space="preserve"> বিকাশ</w:t>
      </w:r>
      <w:r>
        <w:rPr>
          <w:color w:val="000018"/>
        </w:rPr>
        <w:t xml:space="preserve"> এপস</w:t>
      </w:r>
      <w:r>
        <w:rPr>
          <w:color w:val="0C0000"/>
        </w:rPr>
        <w:t xml:space="preserve"> এর</w:t>
      </w:r>
      <w:r>
        <w:rPr>
          <w:color w:val="000002"/>
        </w:rPr>
        <w:t xml:space="preserve"> অটো</w:t>
      </w:r>
      <w:r>
        <w:rPr>
          <w:color w:val="00000E"/>
        </w:rPr>
        <w:t xml:space="preserve"> লগিন</w:t>
      </w:r>
      <w:r>
        <w:rPr>
          <w:color w:val="000002"/>
        </w:rPr>
        <w:t xml:space="preserve"> নিচ্ছে</w:t>
      </w:r>
      <w:r>
        <w:rPr>
          <w:color w:val="0000FF"/>
        </w:rPr>
        <w:t xml:space="preserve"> না</w:t>
      </w:r>
      <w:r>
        <w:rPr>
          <w:color w:val="00000C"/>
        </w:rPr>
        <w:t xml:space="preserve"> ওটিপি</w:t>
      </w:r>
      <w:r>
        <w:rPr>
          <w:color w:val="1A0000"/>
        </w:rPr>
        <w:t xml:space="preserve"> আসছে</w:t>
      </w:r>
      <w:r>
        <w:rPr>
          <w:color w:val="000000"/>
        </w:rPr>
        <w:t xml:space="preserve"> বাট</w:t>
      </w:r>
      <w:r>
        <w:rPr>
          <w:color w:val="000004"/>
        </w:rPr>
        <w:t xml:space="preserve"> অ্যাপসে</w:t>
      </w:r>
      <w:r>
        <w:rPr>
          <w:color w:val="000002"/>
        </w:rPr>
        <w:t xml:space="preserve"> অটো</w:t>
      </w:r>
      <w:r>
        <w:rPr>
          <w:color w:val="000042"/>
        </w:rPr>
        <w:t xml:space="preserve"> হচ্ছে</w:t>
      </w:r>
      <w:r>
        <w:rPr>
          <w:color w:val="0000FF"/>
        </w:rPr>
        <w:t xml:space="preserve"> না</w:t>
      </w:r>
      <w:r>
        <w:br/>
      </w:r>
      <w:r>
        <w:rPr>
          <w:color w:val="000000"/>
        </w:rPr>
        <w:t xml:space="preserve"> সেক্ষেত্রে</w:t>
      </w:r>
      <w:r>
        <w:rPr>
          <w:color w:val="000012"/>
        </w:rPr>
        <w:t xml:space="preserve"> ভেরিফিকেশন</w:t>
      </w:r>
      <w:r>
        <w:rPr>
          <w:color w:val="000032"/>
        </w:rPr>
        <w:t xml:space="preserve"> কোড</w:t>
      </w:r>
      <w:r>
        <w:rPr>
          <w:color w:val="000000"/>
        </w:rPr>
        <w:t xml:space="preserve"> ওটাতে</w:t>
      </w:r>
      <w:r>
        <w:rPr>
          <w:color w:val="060000"/>
        </w:rPr>
        <w:t xml:space="preserve"> আসতেছে</w:t>
      </w:r>
      <w:r>
        <w:rPr>
          <w:color w:val="160000"/>
        </w:rPr>
        <w:t xml:space="preserve"> কিন্তু</w:t>
      </w:r>
      <w:r>
        <w:rPr>
          <w:color w:val="000006"/>
        </w:rPr>
        <w:t xml:space="preserve"> এ্যাপে</w:t>
      </w:r>
      <w:r>
        <w:rPr>
          <w:color w:val="000004"/>
        </w:rPr>
        <w:t xml:space="preserve"> টাইপ</w:t>
      </w:r>
      <w:r>
        <w:rPr>
          <w:color w:val="0C0000"/>
        </w:rPr>
        <w:t xml:space="preserve"> করার</w:t>
      </w:r>
      <w:r>
        <w:rPr>
          <w:color w:val="000002"/>
        </w:rPr>
        <w:t xml:space="preserve"> অপশন</w:t>
      </w:r>
      <w:r>
        <w:rPr>
          <w:color w:val="000000"/>
        </w:rPr>
        <w:t xml:space="preserve"> পাচ্ছিনা</w:t>
      </w:r>
      <w:r>
        <w:rPr>
          <w:color w:val="00001C"/>
        </w:rPr>
        <w:t xml:space="preserve"> কেনো</w:t>
      </w:r>
      <w:r>
        <w:br/>
      </w:r>
      <w:r>
        <w:rPr>
          <w:color w:val="420000"/>
        </w:rPr>
        <w:t xml:space="preserve"> amar</w:t>
      </w:r>
      <w:r>
        <w:rPr>
          <w:color w:val="000006"/>
        </w:rPr>
        <w:t xml:space="preserve"> new</w:t>
      </w:r>
      <w:r>
        <w:rPr>
          <w:color w:val="00000C"/>
        </w:rPr>
        <w:t xml:space="preserve"> phone</w:t>
      </w:r>
      <w:r>
        <w:rPr>
          <w:color w:val="000016"/>
        </w:rPr>
        <w:t xml:space="preserve"> iphone</w:t>
      </w:r>
      <w:r>
        <w:rPr>
          <w:color w:val="000000"/>
        </w:rPr>
        <w:t xml:space="preserve"> pro</w:t>
      </w:r>
      <w:r>
        <w:rPr>
          <w:color w:val="000000"/>
        </w:rPr>
        <w:t xml:space="preserve"> max</w:t>
      </w:r>
      <w:r>
        <w:rPr>
          <w:color w:val="00002E"/>
        </w:rPr>
        <w:t xml:space="preserve"> e</w:t>
      </w:r>
      <w:r>
        <w:rPr>
          <w:color w:val="020000"/>
        </w:rPr>
        <w:t xml:space="preserve"> b</w:t>
      </w:r>
      <w:r>
        <w:rPr>
          <w:color w:val="000002"/>
        </w:rPr>
        <w:t xml:space="preserve"> kash</w:t>
      </w:r>
      <w:r>
        <w:rPr>
          <w:color w:val="0000D8"/>
        </w:rPr>
        <w:t xml:space="preserve"> app</w:t>
      </w:r>
      <w:r>
        <w:rPr>
          <w:color w:val="000008"/>
        </w:rPr>
        <w:t xml:space="preserve"> kaj</w:t>
      </w:r>
      <w:r>
        <w:rPr>
          <w:color w:val="000002"/>
        </w:rPr>
        <w:t xml:space="preserve"> korche</w:t>
      </w:r>
      <w:r>
        <w:rPr>
          <w:color w:val="0000C2"/>
        </w:rPr>
        <w:t xml:space="preserve"> na</w:t>
      </w:r>
      <w:r>
        <w:br/>
      </w:r>
      <w:r>
        <w:rPr>
          <w:color w:val="000000"/>
        </w:rPr>
        <w:t xml:space="preserve"> আসসালামুয়ালাইকুম</w:t>
      </w:r>
      <w:r>
        <w:rPr>
          <w:color w:val="B20000"/>
        </w:rPr>
        <w:t xml:space="preserve"> আমার</w:t>
      </w:r>
      <w:r>
        <w:rPr>
          <w:color w:val="0000E2"/>
        </w:rPr>
        <w:t xml:space="preserve"> বিকাশ</w:t>
      </w:r>
      <w:r>
        <w:rPr>
          <w:color w:val="000012"/>
        </w:rPr>
        <w:t xml:space="preserve"> অ্যাপস</w:t>
      </w:r>
      <w:r>
        <w:rPr>
          <w:color w:val="000044"/>
        </w:rPr>
        <w:t xml:space="preserve"> লগইন</w:t>
      </w:r>
      <w:r>
        <w:rPr>
          <w:color w:val="000042"/>
        </w:rPr>
        <w:t xml:space="preserve"> হচ্ছে</w:t>
      </w:r>
      <w:r>
        <w:rPr>
          <w:color w:val="0000FF"/>
        </w:rPr>
        <w:t xml:space="preserve"> না</w:t>
      </w:r>
      <w:r>
        <w:br/>
      </w:r>
      <w:r>
        <w:rPr>
          <w:color w:val="4E0000"/>
        </w:rPr>
        <w:t xml:space="preserve"> আমি</w:t>
      </w:r>
      <w:r>
        <w:rPr>
          <w:color w:val="000000"/>
        </w:rPr>
        <w:t xml:space="preserve"> আপ</w:t>
      </w:r>
      <w:r>
        <w:rPr>
          <w:color w:val="280000"/>
        </w:rPr>
        <w:t xml:space="preserve"> এ</w:t>
      </w:r>
      <w:r>
        <w:rPr>
          <w:color w:val="00001A"/>
        </w:rPr>
        <w:t xml:space="preserve"> ঢুকতে</w:t>
      </w:r>
      <w:r>
        <w:rPr>
          <w:color w:val="00005C"/>
        </w:rPr>
        <w:t xml:space="preserve"> পারছি</w:t>
      </w:r>
      <w:r>
        <w:rPr>
          <w:color w:val="0000FF"/>
        </w:rPr>
        <w:t xml:space="preserve"> না</w:t>
      </w:r>
      <w:r>
        <w:rPr>
          <w:color w:val="000012"/>
        </w:rPr>
        <w:t xml:space="preserve"> ভেরিফিকেশন</w:t>
      </w:r>
      <w:r>
        <w:rPr>
          <w:color w:val="000032"/>
        </w:rPr>
        <w:t xml:space="preserve"> কোড</w:t>
      </w:r>
      <w:r>
        <w:rPr>
          <w:color w:val="000002"/>
        </w:rPr>
        <w:t xml:space="preserve"> চায়</w:t>
      </w:r>
      <w:r>
        <w:br/>
      </w:r>
      <w:r>
        <w:rPr>
          <w:color w:val="480000"/>
        </w:rPr>
        <w:t xml:space="preserve"> i</w:t>
      </w:r>
      <w:r>
        <w:rPr>
          <w:color w:val="020000"/>
        </w:rPr>
        <w:t xml:space="preserve"> just</w:t>
      </w:r>
      <w:r>
        <w:rPr>
          <w:color w:val="000000"/>
        </w:rPr>
        <w:t xml:space="preserve"> created</w:t>
      </w:r>
      <w:r>
        <w:rPr>
          <w:color w:val="060000"/>
        </w:rPr>
        <w:t xml:space="preserve"> an</w:t>
      </w:r>
      <w:r>
        <w:rPr>
          <w:color w:val="000038"/>
        </w:rPr>
        <w:t xml:space="preserve"> account</w:t>
      </w:r>
      <w:r>
        <w:rPr>
          <w:color w:val="000000"/>
        </w:rPr>
        <w:t xml:space="preserve"> today</w:t>
      </w:r>
      <w:r>
        <w:rPr>
          <w:color w:val="060000"/>
        </w:rPr>
        <w:t xml:space="preserve"> for</w:t>
      </w:r>
      <w:r>
        <w:rPr>
          <w:color w:val="120000"/>
        </w:rPr>
        <w:t xml:space="preserve"> the</w:t>
      </w:r>
      <w:r>
        <w:rPr>
          <w:color w:val="000000"/>
        </w:rPr>
        <w:t xml:space="preserve"> first</w:t>
      </w:r>
      <w:r>
        <w:rPr>
          <w:color w:val="000004"/>
        </w:rPr>
        <w:t xml:space="preserve"> time</w:t>
      </w:r>
      <w:r>
        <w:rPr>
          <w:color w:val="000000"/>
        </w:rPr>
        <w:t xml:space="preserve"> ever</w:t>
      </w:r>
      <w:r>
        <w:rPr>
          <w:color w:val="00004C"/>
        </w:rPr>
        <w:t xml:space="preserve"> in</w:t>
      </w:r>
      <w:r>
        <w:rPr>
          <w:color w:val="000000"/>
        </w:rPr>
        <w:t xml:space="preserve"> our</w:t>
      </w:r>
      <w:r>
        <w:rPr>
          <w:color w:val="000000"/>
        </w:rPr>
        <w:t xml:space="preserve"> family</w:t>
      </w:r>
      <w:r>
        <w:rPr>
          <w:color w:val="060000"/>
        </w:rPr>
        <w:t xml:space="preserve"> for</w:t>
      </w:r>
      <w:r>
        <w:rPr>
          <w:color w:val="000000"/>
        </w:rPr>
        <w:t xml:space="preserve"> myself</w:t>
      </w:r>
      <w:r>
        <w:rPr>
          <w:color w:val="060000"/>
        </w:rPr>
        <w:t xml:space="preserve"> and</w:t>
      </w:r>
      <w:r>
        <w:rPr>
          <w:color w:val="000000"/>
        </w:rPr>
        <w:t xml:space="preserve"> now</w:t>
      </w:r>
      <w:r>
        <w:rPr>
          <w:color w:val="480000"/>
        </w:rPr>
        <w:t xml:space="preserve"> i</w:t>
      </w:r>
      <w:r>
        <w:rPr>
          <w:color w:val="000004"/>
        </w:rPr>
        <w:t xml:space="preserve"> can’t</w:t>
      </w:r>
      <w:r>
        <w:rPr>
          <w:color w:val="000016"/>
        </w:rPr>
        <w:t xml:space="preserve"> use</w:t>
      </w:r>
      <w:r>
        <w:rPr>
          <w:color w:val="120000"/>
        </w:rPr>
        <w:t xml:space="preserve"> the</w:t>
      </w:r>
      <w:r>
        <w:rPr>
          <w:color w:val="0000D8"/>
        </w:rPr>
        <w:t xml:space="preserve"> app</w:t>
      </w:r>
      <w:r>
        <w:rPr>
          <w:color w:val="100000"/>
        </w:rPr>
        <w:t xml:space="preserve"> on</w:t>
      </w:r>
      <w:r>
        <w:rPr>
          <w:color w:val="000036"/>
        </w:rPr>
        <w:t xml:space="preserve"> my</w:t>
      </w:r>
      <w:r>
        <w:rPr>
          <w:color w:val="000000"/>
        </w:rPr>
        <w:t xml:space="preserve"> device</w:t>
      </w:r>
      <w:r>
        <w:br/>
      </w:r>
      <w:r>
        <w:rPr>
          <w:color w:val="0000E2"/>
        </w:rPr>
        <w:t xml:space="preserve"> বিকাশ</w:t>
      </w:r>
      <w:r>
        <w:rPr>
          <w:color w:val="000002"/>
        </w:rPr>
        <w:t xml:space="preserve"> পয়েন্ট</w:t>
      </w:r>
      <w:r>
        <w:rPr>
          <w:color w:val="000014"/>
        </w:rPr>
        <w:t xml:space="preserve"> থেকে</w:t>
      </w:r>
      <w:r>
        <w:rPr>
          <w:color w:val="000020"/>
        </w:rPr>
        <w:t xml:space="preserve"> একাউন্ট</w:t>
      </w:r>
      <w:r>
        <w:rPr>
          <w:color w:val="000002"/>
        </w:rPr>
        <w:t xml:space="preserve"> খোলা</w:t>
      </w:r>
      <w:r>
        <w:rPr>
          <w:color w:val="000030"/>
        </w:rPr>
        <w:t xml:space="preserve"> অ্যাপ</w:t>
      </w:r>
      <w:r>
        <w:rPr>
          <w:color w:val="000010"/>
        </w:rPr>
        <w:t xml:space="preserve"> ব্যবহার</w:t>
      </w:r>
      <w:r>
        <w:rPr>
          <w:color w:val="640000"/>
        </w:rPr>
        <w:t xml:space="preserve"> করতে</w:t>
      </w:r>
      <w:r>
        <w:rPr>
          <w:color w:val="00005C"/>
        </w:rPr>
        <w:t xml:space="preserve"> পারছি</w:t>
      </w:r>
      <w:r>
        <w:rPr>
          <w:color w:val="0000FF"/>
        </w:rPr>
        <w:t xml:space="preserve"> না</w:t>
      </w:r>
      <w:r>
        <w:br/>
      </w:r>
      <w:r>
        <w:rPr>
          <w:color w:val="0000E2"/>
        </w:rPr>
        <w:t xml:space="preserve"> বিকাশ</w:t>
      </w:r>
      <w:r>
        <w:rPr>
          <w:color w:val="000002"/>
        </w:rPr>
        <w:t xml:space="preserve"> পয়েন্ট</w:t>
      </w:r>
      <w:r>
        <w:rPr>
          <w:color w:val="000014"/>
        </w:rPr>
        <w:t xml:space="preserve"> থেকে</w:t>
      </w:r>
      <w:r>
        <w:rPr>
          <w:color w:val="000020"/>
        </w:rPr>
        <w:t xml:space="preserve"> একাউন্ট</w:t>
      </w:r>
      <w:r>
        <w:rPr>
          <w:color w:val="000002"/>
        </w:rPr>
        <w:t xml:space="preserve"> খোলা</w:t>
      </w:r>
      <w:r>
        <w:rPr>
          <w:color w:val="000030"/>
        </w:rPr>
        <w:t xml:space="preserve"> অ্যাপ</w:t>
      </w:r>
      <w:r>
        <w:rPr>
          <w:color w:val="000010"/>
        </w:rPr>
        <w:t xml:space="preserve"> ব্যবহার</w:t>
      </w:r>
      <w:r>
        <w:rPr>
          <w:color w:val="640000"/>
        </w:rPr>
        <w:t xml:space="preserve"> করতে</w:t>
      </w:r>
      <w:r>
        <w:rPr>
          <w:color w:val="00005C"/>
        </w:rPr>
        <w:t xml:space="preserve"> পারছি</w:t>
      </w:r>
      <w:r>
        <w:rPr>
          <w:color w:val="0000FF"/>
        </w:rPr>
        <w:t xml:space="preserve"> না</w:t>
      </w:r>
      <w:r>
        <w:br/>
      </w:r>
      <w:r>
        <w:rPr>
          <w:color w:val="000000"/>
        </w:rPr>
        <w:t xml:space="preserve"> hi</w:t>
      </w:r>
      <w:r>
        <w:rPr>
          <w:color w:val="480000"/>
        </w:rPr>
        <w:t xml:space="preserve"> i</w:t>
      </w:r>
      <w:r>
        <w:rPr>
          <w:color w:val="00000A"/>
        </w:rPr>
        <w:t xml:space="preserve"> can't</w:t>
      </w:r>
      <w:r>
        <w:rPr>
          <w:color w:val="000076"/>
        </w:rPr>
        <w:t xml:space="preserve"> login</w:t>
      </w:r>
      <w:r>
        <w:rPr>
          <w:color w:val="000036"/>
        </w:rPr>
        <w:t xml:space="preserve"> my</w:t>
      </w:r>
      <w:r>
        <w:rPr>
          <w:color w:val="000038"/>
        </w:rPr>
        <w:t xml:space="preserve"> account</w:t>
      </w:r>
      <w:r>
        <w:rPr>
          <w:color w:val="000002"/>
        </w:rPr>
        <w:t xml:space="preserve"> from</w:t>
      </w:r>
      <w:r>
        <w:rPr>
          <w:color w:val="000016"/>
        </w:rPr>
        <w:t xml:space="preserve"> iphone</w:t>
      </w:r>
      <w:r>
        <w:br/>
      </w:r>
      <w:r>
        <w:rPr>
          <w:color w:val="420000"/>
        </w:rPr>
        <w:t xml:space="preserve"> amar</w:t>
      </w:r>
      <w:r>
        <w:rPr>
          <w:color w:val="000000"/>
        </w:rPr>
        <w:t xml:space="preserve"> baks</w:t>
      </w:r>
      <w:r>
        <w:rPr>
          <w:color w:val="0000D8"/>
        </w:rPr>
        <w:t xml:space="preserve"> app</w:t>
      </w:r>
      <w:r>
        <w:rPr>
          <w:color w:val="000000"/>
        </w:rPr>
        <w:t xml:space="preserve"> kholana</w:t>
      </w:r>
      <w:r>
        <w:br/>
      </w:r>
      <w:r>
        <w:rPr>
          <w:color w:val="480000"/>
        </w:rPr>
        <w:t xml:space="preserve"> i</w:t>
      </w:r>
      <w:r>
        <w:rPr>
          <w:color w:val="000016"/>
        </w:rPr>
        <w:t xml:space="preserve"> use</w:t>
      </w:r>
      <w:r>
        <w:rPr>
          <w:color w:val="060000"/>
        </w:rPr>
        <w:t xml:space="preserve"> an</w:t>
      </w:r>
      <w:r>
        <w:rPr>
          <w:color w:val="000000"/>
        </w:rPr>
        <w:t xml:space="preserve"> apple</w:t>
      </w:r>
      <w:r>
        <w:rPr>
          <w:color w:val="000000"/>
        </w:rPr>
        <w:t xml:space="preserve"> ipod</w:t>
      </w:r>
      <w:r>
        <w:rPr>
          <w:color w:val="000000"/>
        </w:rPr>
        <w:t xml:space="preserve"> touch</w:t>
      </w:r>
      <w:r>
        <w:rPr>
          <w:color w:val="060000"/>
        </w:rPr>
        <w:t xml:space="preserve"> and</w:t>
      </w:r>
      <w:r>
        <w:rPr>
          <w:color w:val="480000"/>
        </w:rPr>
        <w:t xml:space="preserve"> i</w:t>
      </w:r>
      <w:r>
        <w:rPr>
          <w:color w:val="000004"/>
        </w:rPr>
        <w:t xml:space="preserve"> can’t</w:t>
      </w:r>
      <w:r>
        <w:rPr>
          <w:color w:val="000016"/>
        </w:rPr>
        <w:t xml:space="preserve"> use</w:t>
      </w:r>
      <w:r>
        <w:rPr>
          <w:color w:val="120000"/>
        </w:rPr>
        <w:t xml:space="preserve"> the</w:t>
      </w:r>
      <w:r>
        <w:rPr>
          <w:color w:val="0000DE"/>
        </w:rPr>
        <w:t xml:space="preserve"> bkash</w:t>
      </w:r>
      <w:r>
        <w:rPr>
          <w:color w:val="0000D8"/>
        </w:rPr>
        <w:t xml:space="preserve"> app</w:t>
      </w:r>
      <w:r>
        <w:rPr>
          <w:color w:val="100000"/>
        </w:rPr>
        <w:t xml:space="preserve"> on</w:t>
      </w:r>
      <w:r>
        <w:rPr>
          <w:color w:val="020000"/>
        </w:rPr>
        <w:t xml:space="preserve"> it</w:t>
      </w:r>
      <w:r>
        <w:rPr>
          <w:color w:val="100000"/>
        </w:rPr>
        <w:t xml:space="preserve"> why</w:t>
      </w:r>
      <w:r>
        <w:br/>
      </w:r>
      <w:r>
        <w:rPr>
          <w:color w:val="0000E2"/>
        </w:rPr>
        <w:t xml:space="preserve"> বিকাশ</w:t>
      </w:r>
      <w:r>
        <w:rPr>
          <w:color w:val="000006"/>
        </w:rPr>
        <w:t xml:space="preserve"> টি</w:t>
      </w:r>
      <w:r>
        <w:rPr>
          <w:color w:val="020000"/>
        </w:rPr>
        <w:t xml:space="preserve"> তে</w:t>
      </w:r>
      <w:r>
        <w:rPr>
          <w:color w:val="000008"/>
        </w:rPr>
        <w:t xml:space="preserve"> পিন</w:t>
      </w:r>
      <w:r>
        <w:rPr>
          <w:color w:val="000000"/>
        </w:rPr>
        <w:t xml:space="preserve"> আয়েইতেছে</w:t>
      </w:r>
      <w:r>
        <w:rPr>
          <w:color w:val="0000FF"/>
        </w:rPr>
        <w:t xml:space="preserve"> না</w:t>
      </w:r>
      <w:r>
        <w:br/>
      </w:r>
      <w:r>
        <w:rPr>
          <w:color w:val="180000"/>
        </w:rPr>
        <w:t xml:space="preserve"> ki</w:t>
      </w:r>
      <w:r>
        <w:rPr>
          <w:color w:val="000000"/>
        </w:rPr>
        <w:t xml:space="preserve"> somsa</w:t>
      </w:r>
      <w:r>
        <w:rPr>
          <w:color w:val="0000DE"/>
        </w:rPr>
        <w:t xml:space="preserve"> bkash</w:t>
      </w:r>
      <w:r>
        <w:rPr>
          <w:color w:val="000000"/>
        </w:rPr>
        <w:t xml:space="preserve"> acoun</w:t>
      </w:r>
      <w:r>
        <w:rPr>
          <w:color w:val="00001A"/>
        </w:rPr>
        <w:t xml:space="preserve"> open</w:t>
      </w:r>
      <w:r>
        <w:rPr>
          <w:color w:val="100000"/>
        </w:rPr>
        <w:t xml:space="preserve"> hoy</w:t>
      </w:r>
      <w:r>
        <w:rPr>
          <w:color w:val="0000C2"/>
        </w:rPr>
        <w:t xml:space="preserve"> na</w:t>
      </w:r>
      <w:r>
        <w:rPr>
          <w:color w:val="020000"/>
        </w:rPr>
        <w:t xml:space="preserve"> ken</w:t>
      </w:r>
      <w:r>
        <w:br/>
      </w:r>
      <w:r>
        <w:rPr>
          <w:color w:val="000000"/>
        </w:rPr>
        <w:t xml:space="preserve"> aps</w:t>
      </w:r>
      <w:r>
        <w:rPr>
          <w:color w:val="000012"/>
        </w:rPr>
        <w:t xml:space="preserve"> not</w:t>
      </w:r>
      <w:r>
        <w:rPr>
          <w:color w:val="000002"/>
        </w:rPr>
        <w:t xml:space="preserve"> working</w:t>
      </w:r>
      <w:r>
        <w:br/>
      </w:r>
      <w:r>
        <w:rPr>
          <w:color w:val="000002"/>
        </w:rPr>
        <w:t xml:space="preserve"> suvo</w:t>
      </w:r>
      <w:r>
        <w:rPr>
          <w:color w:val="000006"/>
        </w:rPr>
        <w:t xml:space="preserve"> sokal</w:t>
      </w:r>
      <w:r>
        <w:rPr>
          <w:color w:val="000016"/>
        </w:rPr>
        <w:t xml:space="preserve"> iphone</w:t>
      </w:r>
      <w:r>
        <w:rPr>
          <w:color w:val="0A0000"/>
        </w:rPr>
        <w:t xml:space="preserve"> diye</w:t>
      </w:r>
      <w:r>
        <w:rPr>
          <w:color w:val="0000D8"/>
        </w:rPr>
        <w:t xml:space="preserve"> app</w:t>
      </w:r>
      <w:r>
        <w:rPr>
          <w:color w:val="000076"/>
        </w:rPr>
        <w:t xml:space="preserve"> login</w:t>
      </w:r>
      <w:r>
        <w:rPr>
          <w:color w:val="00004C"/>
        </w:rPr>
        <w:t xml:space="preserve"> korte</w:t>
      </w:r>
      <w:r>
        <w:rPr>
          <w:color w:val="000014"/>
        </w:rPr>
        <w:t xml:space="preserve"> parci</w:t>
      </w:r>
      <w:r>
        <w:rPr>
          <w:color w:val="0000C2"/>
        </w:rPr>
        <w:t xml:space="preserve"> na</w:t>
      </w:r>
      <w:r>
        <w:br/>
      </w:r>
      <w:r>
        <w:rPr>
          <w:color w:val="000002"/>
        </w:rPr>
        <w:t xml:space="preserve"> suvo</w:t>
      </w:r>
      <w:r>
        <w:rPr>
          <w:color w:val="000006"/>
        </w:rPr>
        <w:t xml:space="preserve"> sokal</w:t>
      </w:r>
      <w:r>
        <w:rPr>
          <w:color w:val="000016"/>
        </w:rPr>
        <w:t xml:space="preserve"> iphone</w:t>
      </w:r>
      <w:r>
        <w:rPr>
          <w:color w:val="0A0000"/>
        </w:rPr>
        <w:t xml:space="preserve"> diye</w:t>
      </w:r>
      <w:r>
        <w:rPr>
          <w:color w:val="0000D8"/>
        </w:rPr>
        <w:t xml:space="preserve"> app</w:t>
      </w:r>
      <w:r>
        <w:rPr>
          <w:color w:val="000076"/>
        </w:rPr>
        <w:t xml:space="preserve"> login</w:t>
      </w:r>
      <w:r>
        <w:rPr>
          <w:color w:val="0E0000"/>
        </w:rPr>
        <w:t xml:space="preserve"> korar</w:t>
      </w:r>
      <w:r>
        <w:rPr>
          <w:color w:val="020000"/>
        </w:rPr>
        <w:t xml:space="preserve"> somoy</w:t>
      </w:r>
      <w:r>
        <w:rPr>
          <w:color w:val="000008"/>
        </w:rPr>
        <w:t xml:space="preserve"> sms</w:t>
      </w:r>
      <w:r>
        <w:rPr>
          <w:color w:val="000000"/>
        </w:rPr>
        <w:t xml:space="preserve"> madome</w:t>
      </w:r>
      <w:r>
        <w:rPr>
          <w:color w:val="000000"/>
        </w:rPr>
        <w:t xml:space="preserve"> je</w:t>
      </w:r>
      <w:r>
        <w:rPr>
          <w:color w:val="000030"/>
        </w:rPr>
        <w:t xml:space="preserve"> code</w:t>
      </w:r>
      <w:r>
        <w:rPr>
          <w:color w:val="000004"/>
        </w:rPr>
        <w:t xml:space="preserve"> ti</w:t>
      </w:r>
      <w:r>
        <w:rPr>
          <w:color w:val="000004"/>
        </w:rPr>
        <w:t xml:space="preserve"> ace</w:t>
      </w:r>
      <w:r>
        <w:rPr>
          <w:color w:val="00000C"/>
        </w:rPr>
        <w:t xml:space="preserve"> ta</w:t>
      </w:r>
      <w:r>
        <w:rPr>
          <w:color w:val="000000"/>
        </w:rPr>
        <w:t xml:space="preserve"> bosanir</w:t>
      </w:r>
      <w:r>
        <w:rPr>
          <w:color w:val="020000"/>
        </w:rPr>
        <w:t xml:space="preserve"> somoy</w:t>
      </w:r>
      <w:r>
        <w:rPr>
          <w:color w:val="000000"/>
        </w:rPr>
        <w:t xml:space="preserve"> jaga</w:t>
      </w:r>
      <w:r>
        <w:rPr>
          <w:color w:val="000000"/>
        </w:rPr>
        <w:t xml:space="preserve"> num</w:t>
      </w:r>
      <w:r>
        <w:rPr>
          <w:color w:val="000002"/>
        </w:rPr>
        <w:t xml:space="preserve"> cole</w:t>
      </w:r>
      <w:r>
        <w:rPr>
          <w:color w:val="000004"/>
        </w:rPr>
        <w:t xml:space="preserve"> ace</w:t>
      </w:r>
      <w:r>
        <w:br/>
      </w:r>
      <w:r>
        <w:rPr>
          <w:color w:val="0000D8"/>
        </w:rPr>
        <w:t xml:space="preserve"> app</w:t>
      </w:r>
      <w:r>
        <w:rPr>
          <w:color w:val="560000"/>
        </w:rPr>
        <w:t xml:space="preserve"> a</w:t>
      </w:r>
      <w:r>
        <w:rPr>
          <w:color w:val="00000A"/>
        </w:rPr>
        <w:t xml:space="preserve"> loging</w:t>
      </w:r>
      <w:r>
        <w:rPr>
          <w:color w:val="0E0000"/>
        </w:rPr>
        <w:t xml:space="preserve"> korar</w:t>
      </w:r>
      <w:r>
        <w:rPr>
          <w:color w:val="000000"/>
        </w:rPr>
        <w:t xml:space="preserve"> somy</w:t>
      </w:r>
      <w:r>
        <w:rPr>
          <w:color w:val="000000"/>
        </w:rPr>
        <w:t xml:space="preserve"> kuno</w:t>
      </w:r>
      <w:r>
        <w:rPr>
          <w:color w:val="000000"/>
        </w:rPr>
        <w:t xml:space="preserve"> pinkut</w:t>
      </w:r>
      <w:r>
        <w:rPr>
          <w:color w:val="000012"/>
        </w:rPr>
        <w:t xml:space="preserve"> ase</w:t>
      </w:r>
      <w:r>
        <w:rPr>
          <w:color w:val="0000C2"/>
        </w:rPr>
        <w:t xml:space="preserve"> na</w:t>
      </w:r>
      <w:r>
        <w:rPr>
          <w:color w:val="000000"/>
        </w:rPr>
        <w:t xml:space="preserve"> tay</w:t>
      </w:r>
      <w:r>
        <w:rPr>
          <w:color w:val="3C0000"/>
        </w:rPr>
        <w:t xml:space="preserve"> ami</w:t>
      </w:r>
      <w:r>
        <w:rPr>
          <w:color w:val="0000D8"/>
        </w:rPr>
        <w:t xml:space="preserve"> app</w:t>
      </w:r>
      <w:r>
        <w:rPr>
          <w:color w:val="560000"/>
        </w:rPr>
        <w:t xml:space="preserve"> a</w:t>
      </w:r>
      <w:r>
        <w:rPr>
          <w:color w:val="00000A"/>
        </w:rPr>
        <w:t xml:space="preserve"> loging</w:t>
      </w:r>
      <w:r>
        <w:rPr>
          <w:color w:val="00004C"/>
        </w:rPr>
        <w:t xml:space="preserve"> korte</w:t>
      </w:r>
      <w:r>
        <w:rPr>
          <w:color w:val="000002"/>
        </w:rPr>
        <w:t xml:space="preserve"> partesi</w:t>
      </w:r>
      <w:r>
        <w:rPr>
          <w:color w:val="0000C2"/>
        </w:rPr>
        <w:t xml:space="preserve"> na</w:t>
      </w:r>
      <w:r>
        <w:br/>
      </w:r>
      <w:r>
        <w:rPr>
          <w:color w:val="000000"/>
        </w:rPr>
        <w:t xml:space="preserve"> আপু</w:t>
      </w:r>
      <w:r>
        <w:rPr>
          <w:color w:val="B20000"/>
        </w:rPr>
        <w:t xml:space="preserve"> আমার</w:t>
      </w:r>
      <w:r>
        <w:rPr>
          <w:color w:val="000000"/>
        </w:rPr>
        <w:t xml:space="preserve"> চাইনিজ</w:t>
      </w:r>
      <w:r>
        <w:rPr>
          <w:color w:val="000000"/>
        </w:rPr>
        <w:t xml:space="preserve"> রম</w:t>
      </w:r>
      <w:r>
        <w:rPr>
          <w:color w:val="0C0000"/>
        </w:rPr>
        <w:t xml:space="preserve"> এর</w:t>
      </w:r>
      <w:r>
        <w:rPr>
          <w:color w:val="000004"/>
        </w:rPr>
        <w:t xml:space="preserve"> ফোন</w:t>
      </w:r>
      <w:r>
        <w:rPr>
          <w:color w:val="B20000"/>
        </w:rPr>
        <w:t xml:space="preserve"> আমার</w:t>
      </w:r>
      <w:r>
        <w:rPr>
          <w:color w:val="000016"/>
        </w:rPr>
        <w:t xml:space="preserve"> otp</w:t>
      </w:r>
      <w:r>
        <w:rPr>
          <w:color w:val="000002"/>
        </w:rPr>
        <w:t xml:space="preserve"> অটোমেটিক</w:t>
      </w:r>
      <w:r>
        <w:rPr>
          <w:color w:val="000000"/>
        </w:rPr>
        <w:t xml:space="preserve"> কনফার্ম</w:t>
      </w:r>
      <w:r>
        <w:rPr>
          <w:color w:val="100000"/>
        </w:rPr>
        <w:t xml:space="preserve"> হয়</w:t>
      </w:r>
      <w:r>
        <w:rPr>
          <w:color w:val="0000FF"/>
        </w:rPr>
        <w:t xml:space="preserve"> না</w:t>
      </w:r>
      <w:r>
        <w:rPr>
          <w:color w:val="4E0000"/>
        </w:rPr>
        <w:t xml:space="preserve"> আমি</w:t>
      </w:r>
      <w:r>
        <w:rPr>
          <w:color w:val="000016"/>
        </w:rPr>
        <w:t xml:space="preserve"> otp</w:t>
      </w:r>
      <w:r>
        <w:rPr>
          <w:color w:val="000004"/>
        </w:rPr>
        <w:t xml:space="preserve"> টাইপ</w:t>
      </w:r>
      <w:r>
        <w:rPr>
          <w:color w:val="640000"/>
        </w:rPr>
        <w:t xml:space="preserve"> করতে</w:t>
      </w:r>
      <w:r>
        <w:rPr>
          <w:color w:val="00005C"/>
        </w:rPr>
        <w:t xml:space="preserve"> পারছি</w:t>
      </w:r>
      <w:r>
        <w:rPr>
          <w:color w:val="0000FF"/>
        </w:rPr>
        <w:t xml:space="preserve"> না</w:t>
      </w:r>
      <w:r>
        <w:br/>
      </w:r>
      <w:r>
        <w:rPr>
          <w:color w:val="0000E2"/>
        </w:rPr>
        <w:t xml:space="preserve"> বিকাশ</w:t>
      </w:r>
      <w:r>
        <w:rPr>
          <w:color w:val="000012"/>
        </w:rPr>
        <w:t xml:space="preserve"> অ্যাপস</w:t>
      </w:r>
      <w:r>
        <w:rPr>
          <w:color w:val="000000"/>
        </w:rPr>
        <w:t xml:space="preserve"> আনইন্সটল</w:t>
      </w:r>
      <w:r>
        <w:rPr>
          <w:color w:val="060000"/>
        </w:rPr>
        <w:t xml:space="preserve"> করছি</w:t>
      </w:r>
      <w:r>
        <w:rPr>
          <w:color w:val="000000"/>
        </w:rPr>
        <w:t xml:space="preserve"> এরপর</w:t>
      </w:r>
      <w:r>
        <w:rPr>
          <w:color w:val="000000"/>
        </w:rPr>
        <w:t xml:space="preserve"> ইনস্টল</w:t>
      </w:r>
      <w:r>
        <w:rPr>
          <w:color w:val="060000"/>
        </w:rPr>
        <w:t xml:space="preserve"> করছি</w:t>
      </w:r>
      <w:r>
        <w:rPr>
          <w:color w:val="000004"/>
        </w:rPr>
        <w:t xml:space="preserve"> এখন</w:t>
      </w:r>
      <w:r>
        <w:rPr>
          <w:color w:val="080000"/>
        </w:rPr>
        <w:t xml:space="preserve"> আর</w:t>
      </w:r>
      <w:r>
        <w:rPr>
          <w:color w:val="000012"/>
        </w:rPr>
        <w:t xml:space="preserve"> ভেরিফিকেশন</w:t>
      </w:r>
      <w:r>
        <w:rPr>
          <w:color w:val="000032"/>
        </w:rPr>
        <w:t xml:space="preserve"> কোড</w:t>
      </w:r>
      <w:r>
        <w:rPr>
          <w:color w:val="1A0000"/>
        </w:rPr>
        <w:t xml:space="preserve"> আসছে</w:t>
      </w:r>
      <w:r>
        <w:rPr>
          <w:color w:val="0000FF"/>
        </w:rPr>
        <w:t xml:space="preserve"> না</w:t>
      </w:r>
      <w:r>
        <w:br/>
      </w:r>
      <w:r>
        <w:rPr>
          <w:color w:val="420000"/>
        </w:rPr>
        <w:t xml:space="preserve"> amar</w:t>
      </w:r>
      <w:r>
        <w:rPr>
          <w:color w:val="000038"/>
        </w:rPr>
        <w:t xml:space="preserve"> account</w:t>
      </w:r>
      <w:r>
        <w:rPr>
          <w:color w:val="000034"/>
        </w:rPr>
        <w:t xml:space="preserve"> log</w:t>
      </w:r>
      <w:r>
        <w:rPr>
          <w:color w:val="00004C"/>
        </w:rPr>
        <w:t xml:space="preserve"> in</w:t>
      </w:r>
      <w:r>
        <w:rPr>
          <w:color w:val="0C0000"/>
        </w:rPr>
        <w:t xml:space="preserve"> hocche</w:t>
      </w:r>
      <w:r>
        <w:rPr>
          <w:color w:val="0000C2"/>
        </w:rPr>
        <w:t xml:space="preserve"> na</w:t>
      </w:r>
      <w:r>
        <w:rPr>
          <w:color w:val="000016"/>
        </w:rPr>
        <w:t xml:space="preserve"> keno</w:t>
      </w:r>
      <w:r>
        <w:br/>
      </w:r>
      <w:r>
        <w:rPr>
          <w:color w:val="020000"/>
        </w:rPr>
        <w:t xml:space="preserve"> kal</w:t>
      </w:r>
      <w:r>
        <w:rPr>
          <w:color w:val="000000"/>
        </w:rPr>
        <w:t xml:space="preserve"> unstoll</w:t>
      </w:r>
      <w:r>
        <w:rPr>
          <w:color w:val="000010"/>
        </w:rPr>
        <w:t xml:space="preserve"> kore</w:t>
      </w:r>
      <w:r>
        <w:rPr>
          <w:color w:val="000004"/>
        </w:rPr>
        <w:t xml:space="preserve"> install</w:t>
      </w:r>
      <w:r>
        <w:rPr>
          <w:color w:val="000002"/>
        </w:rPr>
        <w:t xml:space="preserve"> korce</w:t>
      </w:r>
      <w:r>
        <w:rPr>
          <w:color w:val="000000"/>
        </w:rPr>
        <w:t xml:space="preserve"> taw</w:t>
      </w:r>
      <w:r>
        <w:rPr>
          <w:color w:val="040000"/>
        </w:rPr>
        <w:t xml:space="preserve"> same</w:t>
      </w:r>
      <w:r>
        <w:rPr>
          <w:color w:val="00001E"/>
        </w:rPr>
        <w:t xml:space="preserve"> problem</w:t>
      </w:r>
      <w:r>
        <w:br/>
      </w:r>
      <w:r>
        <w:rPr>
          <w:color w:val="0000DE"/>
        </w:rPr>
        <w:t xml:space="preserve"> bkash</w:t>
      </w:r>
      <w:r>
        <w:rPr>
          <w:color w:val="0000D8"/>
        </w:rPr>
        <w:t xml:space="preserve"> app</w:t>
      </w:r>
      <w:r>
        <w:rPr>
          <w:color w:val="100000"/>
        </w:rPr>
        <w:t xml:space="preserve"> on</w:t>
      </w:r>
      <w:r>
        <w:rPr>
          <w:color w:val="00000E"/>
        </w:rPr>
        <w:t xml:space="preserve"> hosse</w:t>
      </w:r>
      <w:r>
        <w:rPr>
          <w:color w:val="0000C2"/>
        </w:rPr>
        <w:t xml:space="preserve"> na</w:t>
      </w:r>
      <w:r>
        <w:rPr>
          <w:color w:val="000000"/>
        </w:rPr>
        <w:t xml:space="preserve"> ajk</w:t>
      </w:r>
      <w:r>
        <w:rPr>
          <w:color w:val="000006"/>
        </w:rPr>
        <w:t xml:space="preserve"> sokal</w:t>
      </w:r>
      <w:r>
        <w:rPr>
          <w:color w:val="00000C"/>
        </w:rPr>
        <w:t xml:space="preserve"> theke</w:t>
      </w:r>
      <w:r>
        <w:br/>
      </w:r>
      <w:r>
        <w:rPr>
          <w:color w:val="340000"/>
        </w:rPr>
        <w:t xml:space="preserve"> amr</w:t>
      </w:r>
      <w:r>
        <w:rPr>
          <w:color w:val="000000"/>
        </w:rPr>
        <w:t xml:space="preserve"> bikashe</w:t>
      </w:r>
      <w:r>
        <w:rPr>
          <w:color w:val="000076"/>
        </w:rPr>
        <w:t xml:space="preserve"> login</w:t>
      </w:r>
      <w:r>
        <w:rPr>
          <w:color w:val="00004C"/>
        </w:rPr>
        <w:t xml:space="preserve"> korte</w:t>
      </w:r>
      <w:r>
        <w:rPr>
          <w:color w:val="00000A"/>
        </w:rPr>
        <w:t xml:space="preserve"> parchina</w:t>
      </w:r>
      <w:r>
        <w:rPr>
          <w:color w:val="020000"/>
        </w:rPr>
        <w:t xml:space="preserve"> plz</w:t>
      </w:r>
      <w:r>
        <w:rPr>
          <w:color w:val="020000"/>
        </w:rPr>
        <w:t xml:space="preserve"> help</w:t>
      </w:r>
      <w:r>
        <w:rPr>
          <w:color w:val="040000"/>
        </w:rPr>
        <w:t xml:space="preserve"> me</w:t>
      </w:r>
      <w:r>
        <w:br/>
      </w:r>
      <w:r>
        <w:rPr>
          <w:color w:val="3C0000"/>
        </w:rPr>
        <w:t xml:space="preserve"> ami</w:t>
      </w:r>
      <w:r>
        <w:rPr>
          <w:color w:val="000036"/>
        </w:rPr>
        <w:t xml:space="preserve"> my</w:t>
      </w:r>
      <w:r>
        <w:rPr>
          <w:color w:val="000000"/>
        </w:rPr>
        <w:t xml:space="preserve"> gp</w:t>
      </w:r>
      <w:r>
        <w:rPr>
          <w:color w:val="0000D8"/>
        </w:rPr>
        <w:t xml:space="preserve"> app</w:t>
      </w:r>
      <w:r>
        <w:rPr>
          <w:color w:val="00000C"/>
        </w:rPr>
        <w:t xml:space="preserve"> theke</w:t>
      </w:r>
      <w:r>
        <w:rPr>
          <w:color w:val="00000C"/>
        </w:rPr>
        <w:t xml:space="preserve"> mobile</w:t>
      </w:r>
      <w:r>
        <w:rPr>
          <w:color w:val="000000"/>
        </w:rPr>
        <w:t xml:space="preserve"> recharge</w:t>
      </w:r>
      <w:r>
        <w:rPr>
          <w:color w:val="0E0000"/>
        </w:rPr>
        <w:t xml:space="preserve"> korar</w:t>
      </w:r>
      <w:r>
        <w:rPr>
          <w:color w:val="020000"/>
        </w:rPr>
        <w:t xml:space="preserve"> jonne</w:t>
      </w:r>
      <w:r>
        <w:rPr>
          <w:color w:val="0000DE"/>
        </w:rPr>
        <w:t xml:space="preserve"> bkash</w:t>
      </w:r>
      <w:r>
        <w:rPr>
          <w:color w:val="000002"/>
        </w:rPr>
        <w:t xml:space="preserve"> payment</w:t>
      </w:r>
      <w:r>
        <w:rPr>
          <w:color w:val="000000"/>
        </w:rPr>
        <w:t xml:space="preserve"> option</w:t>
      </w:r>
      <w:r>
        <w:rPr>
          <w:color w:val="000000"/>
        </w:rPr>
        <w:t xml:space="preserve"> select</w:t>
      </w:r>
      <w:r>
        <w:rPr>
          <w:color w:val="040000"/>
        </w:rPr>
        <w:t xml:space="preserve"> kori</w:t>
      </w:r>
      <w:r>
        <w:rPr>
          <w:color w:val="000000"/>
        </w:rPr>
        <w:t xml:space="preserve"> then</w:t>
      </w:r>
      <w:r>
        <w:rPr>
          <w:color w:val="000018"/>
        </w:rPr>
        <w:t xml:space="preserve"> number</w:t>
      </w:r>
      <w:r>
        <w:rPr>
          <w:color w:val="000002"/>
        </w:rPr>
        <w:t xml:space="preserve"> dei</w:t>
      </w:r>
      <w:r>
        <w:rPr>
          <w:color w:val="020000"/>
        </w:rPr>
        <w:t xml:space="preserve"> akn</w:t>
      </w:r>
      <w:r>
        <w:rPr>
          <w:color w:val="0000DE"/>
        </w:rPr>
        <w:t xml:space="preserve"> bkash</w:t>
      </w:r>
      <w:r>
        <w:rPr>
          <w:color w:val="00001E"/>
        </w:rPr>
        <w:t xml:space="preserve"> verification</w:t>
      </w:r>
      <w:r>
        <w:rPr>
          <w:color w:val="000030"/>
        </w:rPr>
        <w:t xml:space="preserve"> code</w:t>
      </w:r>
      <w:r>
        <w:rPr>
          <w:color w:val="000000"/>
        </w:rPr>
        <w:t xml:space="preserve"> chasse</w:t>
      </w:r>
      <w:r>
        <w:br/>
      </w:r>
      <w:r>
        <w:rPr>
          <w:color w:val="000036"/>
        </w:rPr>
        <w:t xml:space="preserve"> my</w:t>
      </w:r>
      <w:r>
        <w:rPr>
          <w:color w:val="0000DE"/>
        </w:rPr>
        <w:t xml:space="preserve"> bkash</w:t>
      </w:r>
      <w:r>
        <w:rPr>
          <w:color w:val="0000D8"/>
        </w:rPr>
        <w:t xml:space="preserve"> app</w:t>
      </w:r>
      <w:r>
        <w:rPr>
          <w:color w:val="100000"/>
        </w:rPr>
        <w:t xml:space="preserve"> is</w:t>
      </w:r>
      <w:r>
        <w:rPr>
          <w:color w:val="000012"/>
        </w:rPr>
        <w:t xml:space="preserve"> not</w:t>
      </w:r>
      <w:r>
        <w:rPr>
          <w:color w:val="000002"/>
        </w:rPr>
        <w:t xml:space="preserve"> opening</w:t>
      </w:r>
      <w:r>
        <w:br/>
      </w:r>
      <w:r>
        <w:rPr>
          <w:color w:val="480000"/>
        </w:rPr>
        <w:t xml:space="preserve"> i</w:t>
      </w:r>
      <w:r>
        <w:rPr>
          <w:color w:val="040000"/>
        </w:rPr>
        <w:t xml:space="preserve"> have</w:t>
      </w:r>
      <w:r>
        <w:rPr>
          <w:color w:val="560000"/>
        </w:rPr>
        <w:t xml:space="preserve"> a</w:t>
      </w:r>
      <w:r>
        <w:rPr>
          <w:color w:val="00001E"/>
        </w:rPr>
        <w:t xml:space="preserve"> problem</w:t>
      </w:r>
      <w:r>
        <w:rPr>
          <w:color w:val="00004C"/>
        </w:rPr>
        <w:t xml:space="preserve"> in</w:t>
      </w:r>
      <w:r>
        <w:rPr>
          <w:color w:val="000036"/>
        </w:rPr>
        <w:t xml:space="preserve"> my</w:t>
      </w:r>
      <w:r>
        <w:rPr>
          <w:color w:val="000038"/>
        </w:rPr>
        <w:t xml:space="preserve"> account</w:t>
      </w:r>
      <w:r>
        <w:rPr>
          <w:color w:val="00004C"/>
        </w:rPr>
        <w:t xml:space="preserve"> in</w:t>
      </w:r>
      <w:r>
        <w:rPr>
          <w:color w:val="000036"/>
        </w:rPr>
        <w:t xml:space="preserve"> my</w:t>
      </w:r>
      <w:r>
        <w:rPr>
          <w:color w:val="00000C"/>
        </w:rPr>
        <w:t xml:space="preserve"> phone</w:t>
      </w:r>
      <w:r>
        <w:rPr>
          <w:color w:val="480000"/>
        </w:rPr>
        <w:t xml:space="preserve"> i</w:t>
      </w:r>
      <w:r>
        <w:rPr>
          <w:color w:val="00000A"/>
        </w:rPr>
        <w:t xml:space="preserve"> cant</w:t>
      </w:r>
      <w:r>
        <w:rPr>
          <w:color w:val="000004"/>
        </w:rPr>
        <w:t xml:space="preserve"> active</w:t>
      </w:r>
      <w:r>
        <w:rPr>
          <w:color w:val="000036"/>
        </w:rPr>
        <w:t xml:space="preserve"> my</w:t>
      </w:r>
      <w:r>
        <w:rPr>
          <w:color w:val="000038"/>
        </w:rPr>
        <w:t xml:space="preserve"> account</w:t>
      </w:r>
      <w:r>
        <w:rPr>
          <w:color w:val="080000"/>
        </w:rPr>
        <w:t xml:space="preserve"> with</w:t>
      </w:r>
      <w:r>
        <w:rPr>
          <w:color w:val="000044"/>
        </w:rPr>
        <w:t xml:space="preserve"> apps</w:t>
      </w:r>
      <w:r>
        <w:br/>
      </w:r>
      <w:r>
        <w:rPr>
          <w:color w:val="0000E2"/>
        </w:rPr>
        <w:t xml:space="preserve"> বিকাশ</w:t>
      </w:r>
      <w:r>
        <w:rPr>
          <w:color w:val="000012"/>
        </w:rPr>
        <w:t xml:space="preserve"> অ্যাপস</w:t>
      </w:r>
      <w:r>
        <w:rPr>
          <w:color w:val="000000"/>
        </w:rPr>
        <w:t xml:space="preserve"> এমন</w:t>
      </w:r>
      <w:r>
        <w:rPr>
          <w:color w:val="000042"/>
        </w:rPr>
        <w:t xml:space="preserve"> হচ্ছে</w:t>
      </w:r>
      <w:r>
        <w:rPr>
          <w:color w:val="000038"/>
        </w:rPr>
        <w:t xml:space="preserve"> কেন</w:t>
      </w:r>
      <w:r>
        <w:br/>
      </w:r>
      <w:r>
        <w:rPr>
          <w:color w:val="B20000"/>
        </w:rPr>
        <w:t xml:space="preserve"> আমার</w:t>
      </w:r>
      <w:r>
        <w:rPr>
          <w:color w:val="0000E2"/>
        </w:rPr>
        <w:t xml:space="preserve"> বিকাশ</w:t>
      </w:r>
      <w:r>
        <w:rPr>
          <w:color w:val="000044"/>
        </w:rPr>
        <w:t xml:space="preserve"> লগইন</w:t>
      </w:r>
      <w:r>
        <w:rPr>
          <w:color w:val="000042"/>
        </w:rPr>
        <w:t xml:space="preserve"> হচ্ছে</w:t>
      </w:r>
      <w:r>
        <w:rPr>
          <w:color w:val="0000FF"/>
        </w:rPr>
        <w:t xml:space="preserve"> না</w:t>
      </w:r>
      <w:r>
        <w:br/>
      </w:r>
      <w:r>
        <w:rPr>
          <w:color w:val="3C0000"/>
        </w:rPr>
        <w:t xml:space="preserve"> ami</w:t>
      </w:r>
      <w:r>
        <w:rPr>
          <w:color w:val="000016"/>
        </w:rPr>
        <w:t xml:space="preserve"> iphone</w:t>
      </w:r>
      <w:r>
        <w:rPr>
          <w:color w:val="00002E"/>
        </w:rPr>
        <w:t xml:space="preserve"> e</w:t>
      </w:r>
      <w:r>
        <w:rPr>
          <w:color w:val="000076"/>
        </w:rPr>
        <w:t xml:space="preserve"> login</w:t>
      </w:r>
      <w:r>
        <w:rPr>
          <w:color w:val="00004C"/>
        </w:rPr>
        <w:t xml:space="preserve"> korte</w:t>
      </w:r>
      <w:r>
        <w:rPr>
          <w:color w:val="00001A"/>
        </w:rPr>
        <w:t xml:space="preserve"> parchi</w:t>
      </w:r>
      <w:r>
        <w:rPr>
          <w:color w:val="0000C2"/>
        </w:rPr>
        <w:t xml:space="preserve"> na</w:t>
      </w:r>
      <w:r>
        <w:rPr>
          <w:color w:val="000000"/>
        </w:rPr>
        <w:t xml:space="preserve"> all</w:t>
      </w:r>
      <w:r>
        <w:rPr>
          <w:color w:val="000002"/>
        </w:rPr>
        <w:t xml:space="preserve"> process</w:t>
      </w:r>
      <w:r>
        <w:rPr>
          <w:color w:val="000000"/>
        </w:rPr>
        <w:t xml:space="preserve"> follow</w:t>
      </w:r>
      <w:r>
        <w:rPr>
          <w:color w:val="0E0000"/>
        </w:rPr>
        <w:t xml:space="preserve"> korar</w:t>
      </w:r>
      <w:r>
        <w:rPr>
          <w:color w:val="000000"/>
        </w:rPr>
        <w:t xml:space="preserve"> poreo</w:t>
      </w:r>
      <w:r>
        <w:rPr>
          <w:color w:val="00001A"/>
        </w:rPr>
        <w:t xml:space="preserve"> parchi</w:t>
      </w:r>
      <w:r>
        <w:rPr>
          <w:color w:val="0000C2"/>
        </w:rPr>
        <w:t xml:space="preserve"> na</w:t>
      </w:r>
      <w:r>
        <w:br/>
      </w:r>
      <w:r>
        <w:rPr>
          <w:color w:val="4E0000"/>
        </w:rPr>
        <w:t xml:space="preserve"> আমি</w:t>
      </w:r>
      <w:r>
        <w:rPr>
          <w:color w:val="00000A"/>
        </w:rPr>
        <w:t xml:space="preserve"> একটা</w:t>
      </w:r>
      <w:r>
        <w:rPr>
          <w:color w:val="0000E2"/>
        </w:rPr>
        <w:t xml:space="preserve"> বিকাশ</w:t>
      </w:r>
      <w:r>
        <w:rPr>
          <w:color w:val="000022"/>
        </w:rPr>
        <w:t xml:space="preserve"> এপ</w:t>
      </w:r>
      <w:r>
        <w:rPr>
          <w:color w:val="000000"/>
        </w:rPr>
        <w:t xml:space="preserve"> কুলচি</w:t>
      </w:r>
      <w:r>
        <w:rPr>
          <w:color w:val="000000"/>
        </w:rPr>
        <w:t xml:space="preserve"> আসতাসে</w:t>
      </w:r>
      <w:r>
        <w:rPr>
          <w:color w:val="0000FF"/>
        </w:rPr>
        <w:t xml:space="preserve"> না</w:t>
      </w:r>
      <w:r>
        <w:br/>
      </w:r>
      <w:r>
        <w:rPr>
          <w:color w:val="4E0000"/>
        </w:rPr>
        <w:t xml:space="preserve"> আমি</w:t>
      </w:r>
      <w:r>
        <w:rPr>
          <w:color w:val="B20000"/>
        </w:rPr>
        <w:t xml:space="preserve"> আমার</w:t>
      </w:r>
      <w:r>
        <w:rPr>
          <w:color w:val="0000E2"/>
        </w:rPr>
        <w:t xml:space="preserve"> বিকাশ</w:t>
      </w:r>
      <w:r>
        <w:rPr>
          <w:color w:val="000030"/>
        </w:rPr>
        <w:t xml:space="preserve"> অ্যাপ</w:t>
      </w:r>
      <w:r>
        <w:rPr>
          <w:color w:val="000044"/>
        </w:rPr>
        <w:t xml:space="preserve"> লগইন</w:t>
      </w:r>
      <w:r>
        <w:rPr>
          <w:color w:val="640000"/>
        </w:rPr>
        <w:t xml:space="preserve"> করতে</w:t>
      </w:r>
      <w:r>
        <w:rPr>
          <w:color w:val="00000A"/>
        </w:rPr>
        <w:t xml:space="preserve"> পারছিনা</w:t>
      </w:r>
      <w:r>
        <w:rPr>
          <w:color w:val="000038"/>
        </w:rPr>
        <w:t xml:space="preserve"> কেন</w:t>
      </w:r>
      <w:r>
        <w:br/>
      </w:r>
      <w:r>
        <w:rPr>
          <w:color w:val="0000DE"/>
        </w:rPr>
        <w:t xml:space="preserve"> bkash</w:t>
      </w:r>
      <w:r>
        <w:rPr>
          <w:color w:val="0000D8"/>
        </w:rPr>
        <w:t xml:space="preserve"> app</w:t>
      </w:r>
      <w:r>
        <w:rPr>
          <w:color w:val="00002E"/>
        </w:rPr>
        <w:t xml:space="preserve"> e</w:t>
      </w:r>
      <w:r>
        <w:rPr>
          <w:color w:val="000002"/>
        </w:rPr>
        <w:t xml:space="preserve"> dukte</w:t>
      </w:r>
      <w:r>
        <w:rPr>
          <w:color w:val="000004"/>
        </w:rPr>
        <w:t xml:space="preserve"> parsi</w:t>
      </w:r>
      <w:r>
        <w:rPr>
          <w:color w:val="0000C2"/>
        </w:rPr>
        <w:t xml:space="preserve"> na</w:t>
      </w:r>
      <w:r>
        <w:br/>
      </w:r>
      <w:r>
        <w:rPr>
          <w:color w:val="000016"/>
        </w:rPr>
        <w:t xml:space="preserve"> iphone</w:t>
      </w:r>
      <w:r>
        <w:rPr>
          <w:color w:val="560000"/>
        </w:rPr>
        <w:t xml:space="preserve"> a</w:t>
      </w:r>
      <w:r>
        <w:rPr>
          <w:color w:val="000000"/>
        </w:rPr>
        <w:t xml:space="preserve"> bksh</w:t>
      </w:r>
      <w:r>
        <w:rPr>
          <w:color w:val="000044"/>
        </w:rPr>
        <w:t xml:space="preserve"> apps</w:t>
      </w:r>
      <w:r>
        <w:rPr>
          <w:color w:val="000016"/>
        </w:rPr>
        <w:t xml:space="preserve"> use</w:t>
      </w:r>
      <w:r>
        <w:rPr>
          <w:color w:val="00000A"/>
        </w:rPr>
        <w:t xml:space="preserve"> korta</w:t>
      </w:r>
      <w:r>
        <w:rPr>
          <w:color w:val="000014"/>
        </w:rPr>
        <w:t xml:space="preserve"> parci</w:t>
      </w:r>
      <w:r>
        <w:rPr>
          <w:color w:val="0000C2"/>
        </w:rPr>
        <w:t xml:space="preserve"> na</w:t>
      </w:r>
      <w:r>
        <w:br/>
      </w:r>
      <w:r>
        <w:rPr>
          <w:color w:val="000016"/>
        </w:rPr>
        <w:t xml:space="preserve"> iphone</w:t>
      </w:r>
      <w:r>
        <w:rPr>
          <w:color w:val="000044"/>
        </w:rPr>
        <w:t xml:space="preserve"> apps</w:t>
      </w:r>
      <w:r>
        <w:rPr>
          <w:color w:val="000016"/>
        </w:rPr>
        <w:t xml:space="preserve"> use</w:t>
      </w:r>
      <w:r>
        <w:rPr>
          <w:color w:val="00000A"/>
        </w:rPr>
        <w:t xml:space="preserve"> korta</w:t>
      </w:r>
      <w:r>
        <w:rPr>
          <w:color w:val="000014"/>
        </w:rPr>
        <w:t xml:space="preserve"> parci</w:t>
      </w:r>
      <w:r>
        <w:rPr>
          <w:color w:val="0000C2"/>
        </w:rPr>
        <w:t xml:space="preserve"> na</w:t>
      </w:r>
      <w:r>
        <w:br/>
      </w:r>
      <w:r>
        <w:rPr>
          <w:color w:val="0000E2"/>
        </w:rPr>
        <w:t xml:space="preserve"> বিকাশ</w:t>
      </w:r>
      <w:r>
        <w:rPr>
          <w:color w:val="000006"/>
        </w:rPr>
        <w:t xml:space="preserve"> এ্যাপে</w:t>
      </w:r>
      <w:r>
        <w:rPr>
          <w:color w:val="000044"/>
        </w:rPr>
        <w:t xml:space="preserve"> লগইন</w:t>
      </w:r>
      <w:r>
        <w:rPr>
          <w:color w:val="640000"/>
        </w:rPr>
        <w:t xml:space="preserve"> করতে</w:t>
      </w:r>
      <w:r>
        <w:rPr>
          <w:color w:val="00005C"/>
        </w:rPr>
        <w:t xml:space="preserve"> পারছি</w:t>
      </w:r>
      <w:r>
        <w:rPr>
          <w:color w:val="000038"/>
        </w:rPr>
        <w:t xml:space="preserve"> কেন</w:t>
      </w:r>
      <w:r>
        <w:br/>
      </w:r>
      <w:r>
        <w:rPr>
          <w:color w:val="060000"/>
        </w:rPr>
        <w:t xml:space="preserve"> ভাই</w:t>
      </w:r>
      <w:r>
        <w:rPr>
          <w:color w:val="4E0000"/>
        </w:rPr>
        <w:t xml:space="preserve"> আমি</w:t>
      </w:r>
      <w:r>
        <w:rPr>
          <w:color w:val="000018"/>
        </w:rPr>
        <w:t xml:space="preserve"> এপস</w:t>
      </w:r>
      <w:r>
        <w:rPr>
          <w:color w:val="280000"/>
        </w:rPr>
        <w:t xml:space="preserve"> এ</w:t>
      </w:r>
      <w:r>
        <w:rPr>
          <w:color w:val="00001A"/>
        </w:rPr>
        <w:t xml:space="preserve"> ঢুকতে</w:t>
      </w:r>
      <w:r>
        <w:rPr>
          <w:color w:val="00005C"/>
        </w:rPr>
        <w:t xml:space="preserve"> পারছি</w:t>
      </w:r>
      <w:r>
        <w:rPr>
          <w:color w:val="0000FF"/>
        </w:rPr>
        <w:t xml:space="preserve"> না</w:t>
      </w:r>
      <w:r>
        <w:br/>
      </w:r>
      <w:r>
        <w:rPr>
          <w:color w:val="0000E2"/>
        </w:rPr>
        <w:t xml:space="preserve"> বিকাশ</w:t>
      </w:r>
      <w:r>
        <w:rPr>
          <w:color w:val="000022"/>
        </w:rPr>
        <w:t xml:space="preserve"> এপ</w:t>
      </w:r>
      <w:r>
        <w:rPr>
          <w:color w:val="000000"/>
        </w:rPr>
        <w:t xml:space="preserve"> ইন্সটল</w:t>
      </w:r>
      <w:r>
        <w:rPr>
          <w:color w:val="000042"/>
        </w:rPr>
        <w:t xml:space="preserve"> হচ্ছে</w:t>
      </w:r>
      <w:r>
        <w:rPr>
          <w:color w:val="0000FF"/>
        </w:rPr>
        <w:t xml:space="preserve"> না</w:t>
      </w:r>
      <w:r>
        <w:br/>
      </w:r>
      <w:r>
        <w:rPr>
          <w:color w:val="B20000"/>
        </w:rPr>
        <w:t xml:space="preserve"> আমার</w:t>
      </w:r>
      <w:r>
        <w:rPr>
          <w:color w:val="000020"/>
        </w:rPr>
        <w:t xml:space="preserve"> একাউন্ট</w:t>
      </w:r>
      <w:r>
        <w:rPr>
          <w:color w:val="000000"/>
        </w:rPr>
        <w:t xml:space="preserve"> ভেরিফাইড</w:t>
      </w:r>
      <w:r>
        <w:rPr>
          <w:color w:val="000042"/>
        </w:rPr>
        <w:t xml:space="preserve"> হচ্ছে</w:t>
      </w:r>
      <w:r>
        <w:rPr>
          <w:color w:val="0000FF"/>
        </w:rPr>
        <w:t xml:space="preserve"> না</w:t>
      </w:r>
      <w:r>
        <w:br/>
      </w:r>
      <w:r>
        <w:rPr>
          <w:color w:val="0000D8"/>
        </w:rPr>
        <w:t xml:space="preserve"> app</w:t>
      </w:r>
      <w:r>
        <w:rPr>
          <w:color w:val="000000"/>
        </w:rPr>
        <w:t xml:space="preserve"> kole</w:t>
      </w:r>
      <w:r>
        <w:rPr>
          <w:color w:val="0000C2"/>
        </w:rPr>
        <w:t xml:space="preserve"> na</w:t>
      </w:r>
      <w:r>
        <w:rPr>
          <w:color w:val="060000"/>
        </w:rPr>
        <w:t xml:space="preserve"> kn</w:t>
      </w:r>
      <w:r>
        <w:br/>
      </w:r>
      <w:r>
        <w:rPr>
          <w:color w:val="480000"/>
        </w:rPr>
        <w:t xml:space="preserve"> i</w:t>
      </w:r>
      <w:r>
        <w:rPr>
          <w:color w:val="040000"/>
        </w:rPr>
        <w:t xml:space="preserve"> want</w:t>
      </w:r>
      <w:r>
        <w:rPr>
          <w:color w:val="160000"/>
        </w:rPr>
        <w:t xml:space="preserve"> to</w:t>
      </w:r>
      <w:r>
        <w:rPr>
          <w:color w:val="00001A"/>
        </w:rPr>
        <w:t xml:space="preserve"> open</w:t>
      </w:r>
      <w:r>
        <w:rPr>
          <w:color w:val="060000"/>
        </w:rPr>
        <w:t xml:space="preserve"> an</w:t>
      </w:r>
      <w:r>
        <w:rPr>
          <w:color w:val="000038"/>
        </w:rPr>
        <w:t xml:space="preserve"> account</w:t>
      </w:r>
      <w:r>
        <w:rPr>
          <w:color w:val="100000"/>
        </w:rPr>
        <w:t xml:space="preserve"> on</w:t>
      </w:r>
      <w:r>
        <w:rPr>
          <w:color w:val="200000"/>
        </w:rPr>
        <w:t xml:space="preserve"> but</w:t>
      </w:r>
      <w:r>
        <w:rPr>
          <w:color w:val="480000"/>
        </w:rPr>
        <w:t xml:space="preserve"> i</w:t>
      </w:r>
      <w:r>
        <w:rPr>
          <w:color w:val="040000"/>
        </w:rPr>
        <w:t xml:space="preserve"> have</w:t>
      </w:r>
      <w:r>
        <w:rPr>
          <w:color w:val="000012"/>
        </w:rPr>
        <w:t xml:space="preserve"> not</w:t>
      </w:r>
      <w:r>
        <w:rPr>
          <w:color w:val="000004"/>
        </w:rPr>
        <w:t xml:space="preserve"> get</w:t>
      </w:r>
      <w:r>
        <w:rPr>
          <w:color w:val="120000"/>
        </w:rPr>
        <w:t xml:space="preserve"> the</w:t>
      </w:r>
      <w:r>
        <w:rPr>
          <w:color w:val="00001E"/>
        </w:rPr>
        <w:t xml:space="preserve"> verification</w:t>
      </w:r>
      <w:r>
        <w:rPr>
          <w:color w:val="000030"/>
        </w:rPr>
        <w:t xml:space="preserve"> code</w:t>
      </w:r>
      <w:r>
        <w:rPr>
          <w:color w:val="480000"/>
        </w:rPr>
        <w:t xml:space="preserve"> i</w:t>
      </w:r>
      <w:r>
        <w:rPr>
          <w:color w:val="000000"/>
        </w:rPr>
        <w:t xml:space="preserve"> also</w:t>
      </w:r>
      <w:r>
        <w:rPr>
          <w:color w:val="000000"/>
        </w:rPr>
        <w:t xml:space="preserve"> talked</w:t>
      </w:r>
      <w:r>
        <w:rPr>
          <w:color w:val="000000"/>
        </w:rPr>
        <w:t xml:space="preserve"> this</w:t>
      </w:r>
      <w:r>
        <w:rPr>
          <w:color w:val="080000"/>
        </w:rPr>
        <w:t xml:space="preserve"> with</w:t>
      </w:r>
      <w:r>
        <w:rPr>
          <w:color w:val="000000"/>
        </w:rPr>
        <w:t xml:space="preserve"> some</w:t>
      </w:r>
      <w:r>
        <w:rPr>
          <w:color w:val="020000"/>
        </w:rPr>
        <w:t xml:space="preserve"> of</w:t>
      </w:r>
      <w:r>
        <w:rPr>
          <w:color w:val="000000"/>
        </w:rPr>
        <w:t xml:space="preserve"> your</w:t>
      </w:r>
      <w:r>
        <w:rPr>
          <w:color w:val="000000"/>
        </w:rPr>
        <w:t xml:space="preserve"> colleague</w:t>
      </w:r>
      <w:r>
        <w:br/>
      </w:r>
      <w:r>
        <w:rPr>
          <w:color w:val="0000E2"/>
        </w:rPr>
        <w:t xml:space="preserve"> বিকাশ</w:t>
      </w:r>
      <w:r>
        <w:rPr>
          <w:color w:val="000014"/>
        </w:rPr>
        <w:t xml:space="preserve"> থেকে</w:t>
      </w:r>
      <w:r>
        <w:rPr>
          <w:color w:val="020000"/>
        </w:rPr>
        <w:t xml:space="preserve"> কোনো</w:t>
      </w:r>
      <w:r>
        <w:rPr>
          <w:color w:val="000000"/>
        </w:rPr>
        <w:t xml:space="preserve"> এসএমএস</w:t>
      </w:r>
      <w:r>
        <w:rPr>
          <w:color w:val="1A0000"/>
        </w:rPr>
        <w:t xml:space="preserve"> আসছে</w:t>
      </w:r>
      <w:r>
        <w:rPr>
          <w:color w:val="0000FF"/>
        </w:rPr>
        <w:t xml:space="preserve"> না</w:t>
      </w:r>
      <w:r>
        <w:rPr>
          <w:color w:val="000044"/>
        </w:rPr>
        <w:t xml:space="preserve"> লগইন</w:t>
      </w:r>
      <w:r>
        <w:rPr>
          <w:color w:val="640000"/>
        </w:rPr>
        <w:t xml:space="preserve"> করতে</w:t>
      </w:r>
      <w:r>
        <w:rPr>
          <w:color w:val="00005C"/>
        </w:rPr>
        <w:t xml:space="preserve"> পারছি</w:t>
      </w:r>
      <w:r>
        <w:rPr>
          <w:color w:val="0000FF"/>
        </w:rPr>
        <w:t xml:space="preserve"> না</w:t>
      </w:r>
      <w:r>
        <w:br/>
      </w:r>
      <w:r>
        <w:rPr>
          <w:color w:val="3C0000"/>
        </w:rPr>
        <w:t xml:space="preserve"> ami</w:t>
      </w:r>
      <w:r>
        <w:rPr>
          <w:color w:val="000016"/>
        </w:rPr>
        <w:t xml:space="preserve"> iphone</w:t>
      </w:r>
      <w:r>
        <w:rPr>
          <w:color w:val="00002E"/>
        </w:rPr>
        <w:t xml:space="preserve"> e</w:t>
      </w:r>
      <w:r>
        <w:rPr>
          <w:color w:val="0000DE"/>
        </w:rPr>
        <w:t xml:space="preserve"> bkash</w:t>
      </w:r>
      <w:r>
        <w:rPr>
          <w:color w:val="00001A"/>
        </w:rPr>
        <w:t xml:space="preserve"> open</w:t>
      </w:r>
      <w:r>
        <w:rPr>
          <w:color w:val="00004C"/>
        </w:rPr>
        <w:t xml:space="preserve"> korte</w:t>
      </w:r>
      <w:r>
        <w:rPr>
          <w:color w:val="00001A"/>
        </w:rPr>
        <w:t xml:space="preserve"> parchi</w:t>
      </w:r>
      <w:r>
        <w:rPr>
          <w:color w:val="0000C2"/>
        </w:rPr>
        <w:t xml:space="preserve"> na</w:t>
      </w:r>
      <w:r>
        <w:br/>
      </w:r>
      <w:r>
        <w:rPr>
          <w:color w:val="480000"/>
        </w:rPr>
        <w:t xml:space="preserve"> i</w:t>
      </w:r>
      <w:r>
        <w:rPr>
          <w:color w:val="00000A"/>
        </w:rPr>
        <w:t xml:space="preserve"> cant</w:t>
      </w:r>
      <w:r>
        <w:rPr>
          <w:color w:val="000034"/>
        </w:rPr>
        <w:t xml:space="preserve"> log</w:t>
      </w:r>
      <w:r>
        <w:rPr>
          <w:color w:val="00004C"/>
        </w:rPr>
        <w:t xml:space="preserve"> in</w:t>
      </w:r>
      <w:r>
        <w:rPr>
          <w:color w:val="000036"/>
        </w:rPr>
        <w:t xml:space="preserve"> my</w:t>
      </w:r>
      <w:r>
        <w:rPr>
          <w:color w:val="0000D8"/>
        </w:rPr>
        <w:t xml:space="preserve"> app</w:t>
      </w:r>
      <w:r>
        <w:br/>
      </w:r>
      <w:r>
        <w:rPr>
          <w:color w:val="000000"/>
        </w:rPr>
        <w:t xml:space="preserve"> সকাল</w:t>
      </w:r>
      <w:r>
        <w:rPr>
          <w:color w:val="000014"/>
        </w:rPr>
        <w:t xml:space="preserve"> থেকে</w:t>
      </w:r>
      <w:r>
        <w:rPr>
          <w:color w:val="0000E2"/>
        </w:rPr>
        <w:t xml:space="preserve"> বিকাশ</w:t>
      </w:r>
      <w:r>
        <w:rPr>
          <w:color w:val="000022"/>
        </w:rPr>
        <w:t xml:space="preserve"> এপ</w:t>
      </w:r>
      <w:r>
        <w:rPr>
          <w:color w:val="000000"/>
        </w:rPr>
        <w:t xml:space="preserve"> ইউজ</w:t>
      </w:r>
      <w:r>
        <w:rPr>
          <w:color w:val="640000"/>
        </w:rPr>
        <w:t xml:space="preserve"> করতে</w:t>
      </w:r>
      <w:r>
        <w:rPr>
          <w:color w:val="00005C"/>
        </w:rPr>
        <w:t xml:space="preserve"> পারছি</w:t>
      </w:r>
      <w:r>
        <w:rPr>
          <w:color w:val="0000FF"/>
        </w:rPr>
        <w:t xml:space="preserve"> না</w:t>
      </w:r>
      <w:r>
        <w:br/>
      </w:r>
      <w:r>
        <w:rPr>
          <w:color w:val="3C0000"/>
        </w:rPr>
        <w:t xml:space="preserve"> ami</w:t>
      </w:r>
      <w:r>
        <w:rPr>
          <w:color w:val="000044"/>
        </w:rPr>
        <w:t xml:space="preserve"> apps</w:t>
      </w:r>
      <w:r>
        <w:rPr>
          <w:color w:val="000016"/>
        </w:rPr>
        <w:t xml:space="preserve"> use</w:t>
      </w:r>
      <w:r>
        <w:rPr>
          <w:color w:val="00004C"/>
        </w:rPr>
        <w:t xml:space="preserve"> korte</w:t>
      </w:r>
      <w:r>
        <w:rPr>
          <w:color w:val="000004"/>
        </w:rPr>
        <w:t xml:space="preserve"> parsina</w:t>
      </w:r>
      <w:r>
        <w:rPr>
          <w:color w:val="000000"/>
        </w:rPr>
        <w:t xml:space="preserve"> huawei</w:t>
      </w:r>
      <w:r>
        <w:rPr>
          <w:color w:val="000000"/>
        </w:rPr>
        <w:t xml:space="preserve"> nova</w:t>
      </w:r>
      <w:r>
        <w:rPr>
          <w:color w:val="480000"/>
        </w:rPr>
        <w:t xml:space="preserve"> i</w:t>
      </w:r>
      <w:r>
        <w:rPr>
          <w:color w:val="000000"/>
        </w:rPr>
        <w:t xml:space="preserve"> model</w:t>
      </w:r>
      <w:r>
        <w:br/>
      </w:r>
      <w:r>
        <w:rPr>
          <w:color w:val="B20000"/>
        </w:rPr>
        <w:t xml:space="preserve"> আমার</w:t>
      </w:r>
      <w:r>
        <w:rPr>
          <w:color w:val="000010"/>
        </w:rPr>
        <w:t xml:space="preserve"> একাউন্টে</w:t>
      </w:r>
      <w:r>
        <w:rPr>
          <w:color w:val="000044"/>
        </w:rPr>
        <w:t xml:space="preserve"> লগইন</w:t>
      </w:r>
      <w:r>
        <w:rPr>
          <w:color w:val="000042"/>
        </w:rPr>
        <w:t xml:space="preserve"> হচ্ছে</w:t>
      </w:r>
      <w:r>
        <w:rPr>
          <w:color w:val="0000FF"/>
        </w:rPr>
        <w:t xml:space="preserve"> না</w:t>
      </w:r>
      <w:r>
        <w:br/>
      </w:r>
      <w:r>
        <w:rPr>
          <w:color w:val="000000"/>
        </w:rPr>
        <w:t xml:space="preserve"> দেখুনতো</w:t>
      </w:r>
      <w:r>
        <w:rPr>
          <w:color w:val="4E0000"/>
        </w:rPr>
        <w:t xml:space="preserve"> আমি</w:t>
      </w:r>
      <w:r>
        <w:rPr>
          <w:color w:val="0000E2"/>
        </w:rPr>
        <w:t xml:space="preserve"> বিকাশ</w:t>
      </w:r>
      <w:r>
        <w:rPr>
          <w:color w:val="000020"/>
        </w:rPr>
        <w:t xml:space="preserve"> একাউন্ট</w:t>
      </w:r>
      <w:r>
        <w:rPr>
          <w:color w:val="000044"/>
        </w:rPr>
        <w:t xml:space="preserve"> লগইন</w:t>
      </w:r>
      <w:r>
        <w:rPr>
          <w:color w:val="000006"/>
        </w:rPr>
        <w:t xml:space="preserve"> করবো</w:t>
      </w:r>
      <w:r>
        <w:rPr>
          <w:color w:val="000004"/>
        </w:rPr>
        <w:t xml:space="preserve"> ভেরিভিকেশন</w:t>
      </w:r>
      <w:r>
        <w:rPr>
          <w:color w:val="000032"/>
        </w:rPr>
        <w:t xml:space="preserve"> কোড</w:t>
      </w:r>
      <w:r>
        <w:rPr>
          <w:color w:val="1A0000"/>
        </w:rPr>
        <w:t xml:space="preserve"> আসছে</w:t>
      </w:r>
      <w:r>
        <w:rPr>
          <w:color w:val="0000FF"/>
        </w:rPr>
        <w:t xml:space="preserve"> না</w:t>
      </w:r>
      <w:r>
        <w:br/>
      </w:r>
      <w:r>
        <w:rPr>
          <w:color w:val="480000"/>
        </w:rPr>
        <w:t xml:space="preserve"> i</w:t>
      </w:r>
      <w:r>
        <w:rPr>
          <w:color w:val="060000"/>
        </w:rPr>
        <w:t xml:space="preserve"> am</w:t>
      </w:r>
      <w:r>
        <w:rPr>
          <w:color w:val="000004"/>
        </w:rPr>
        <w:t xml:space="preserve"> having</w:t>
      </w:r>
      <w:r>
        <w:rPr>
          <w:color w:val="000000"/>
        </w:rPr>
        <w:t xml:space="preserve"> trouble</w:t>
      </w:r>
      <w:r>
        <w:rPr>
          <w:color w:val="00004C"/>
        </w:rPr>
        <w:t xml:space="preserve"> in</w:t>
      </w:r>
      <w:r>
        <w:rPr>
          <w:color w:val="000006"/>
        </w:rPr>
        <w:t xml:space="preserve"> logging</w:t>
      </w:r>
      <w:r>
        <w:rPr>
          <w:color w:val="000000"/>
        </w:rPr>
        <w:t xml:space="preserve"> into</w:t>
      </w:r>
      <w:r>
        <w:rPr>
          <w:color w:val="000036"/>
        </w:rPr>
        <w:t xml:space="preserve"> my</w:t>
      </w:r>
      <w:r>
        <w:rPr>
          <w:color w:val="0000DE"/>
        </w:rPr>
        <w:t xml:space="preserve"> bkash</w:t>
      </w:r>
      <w:r>
        <w:rPr>
          <w:color w:val="0000D8"/>
        </w:rPr>
        <w:t xml:space="preserve"> app</w:t>
      </w:r>
      <w:r>
        <w:br/>
      </w:r>
      <w:r>
        <w:rPr>
          <w:color w:val="4E0000"/>
        </w:rPr>
        <w:t xml:space="preserve"> আমি</w:t>
      </w:r>
      <w:r>
        <w:rPr>
          <w:color w:val="000000"/>
        </w:rPr>
        <w:t xml:space="preserve"> যে</w:t>
      </w:r>
      <w:r>
        <w:rPr>
          <w:color w:val="000000"/>
        </w:rPr>
        <w:t xml:space="preserve"> নাম্বারটা</w:t>
      </w:r>
      <w:r>
        <w:rPr>
          <w:color w:val="000000"/>
        </w:rPr>
        <w:t xml:space="preserve"> পাঠিয়েছি</w:t>
      </w:r>
      <w:r>
        <w:rPr>
          <w:color w:val="000000"/>
        </w:rPr>
        <w:t xml:space="preserve"> ঐ</w:t>
      </w:r>
      <w:r>
        <w:rPr>
          <w:color w:val="000002"/>
        </w:rPr>
        <w:t xml:space="preserve"> নাম্বারে</w:t>
      </w:r>
      <w:r>
        <w:rPr>
          <w:color w:val="000004"/>
        </w:rPr>
        <w:t xml:space="preserve"> বিকাশের</w:t>
      </w:r>
      <w:r>
        <w:rPr>
          <w:color w:val="000012"/>
        </w:rPr>
        <w:t xml:space="preserve"> ভেরিফিকেশন</w:t>
      </w:r>
      <w:r>
        <w:rPr>
          <w:color w:val="1A0000"/>
        </w:rPr>
        <w:t xml:space="preserve"> আসছে</w:t>
      </w:r>
      <w:r>
        <w:rPr>
          <w:color w:val="0000FF"/>
        </w:rPr>
        <w:t xml:space="preserve"> না</w:t>
      </w:r>
      <w:r>
        <w:rPr>
          <w:color w:val="000038"/>
        </w:rPr>
        <w:t xml:space="preserve"> কেন</w:t>
      </w:r>
      <w:r>
        <w:rPr>
          <w:color w:val="000002"/>
        </w:rPr>
        <w:t xml:space="preserve"> দিন</w:t>
      </w:r>
      <w:r>
        <w:rPr>
          <w:color w:val="000002"/>
        </w:rPr>
        <w:t xml:space="preserve"> ধরে</w:t>
      </w:r>
      <w:r>
        <w:rPr>
          <w:color w:val="000002"/>
        </w:rPr>
        <w:t xml:space="preserve"> চেষ্টা</w:t>
      </w:r>
      <w:r>
        <w:rPr>
          <w:color w:val="060000"/>
        </w:rPr>
        <w:t xml:space="preserve"> করছি</w:t>
      </w:r>
      <w:r>
        <w:rPr>
          <w:color w:val="000002"/>
        </w:rPr>
        <w:t xml:space="preserve"> নতুন</w:t>
      </w:r>
      <w:r>
        <w:rPr>
          <w:color w:val="000030"/>
        </w:rPr>
        <w:t xml:space="preserve"> অ্যাপ</w:t>
      </w:r>
      <w:r>
        <w:rPr>
          <w:color w:val="000000"/>
        </w:rPr>
        <w:t xml:space="preserve"> নামিয়েছি</w:t>
      </w:r>
      <w:r>
        <w:rPr>
          <w:color w:val="040000"/>
        </w:rPr>
        <w:t xml:space="preserve"> ভাইয়া</w:t>
      </w:r>
      <w:r>
        <w:br/>
      </w:r>
      <w:r>
        <w:rPr>
          <w:color w:val="4E0000"/>
        </w:rPr>
        <w:t xml:space="preserve"> আমি</w:t>
      </w:r>
      <w:r>
        <w:rPr>
          <w:color w:val="B20000"/>
        </w:rPr>
        <w:t xml:space="preserve"> আমার</w:t>
      </w:r>
      <w:r>
        <w:rPr>
          <w:color w:val="00000A"/>
        </w:rPr>
        <w:t xml:space="preserve"> ফোনে</w:t>
      </w:r>
      <w:r>
        <w:rPr>
          <w:color w:val="0000E2"/>
        </w:rPr>
        <w:t xml:space="preserve"> বিকাশ</w:t>
      </w:r>
      <w:r>
        <w:rPr>
          <w:color w:val="000016"/>
        </w:rPr>
        <w:t xml:space="preserve"> লগ</w:t>
      </w:r>
      <w:r>
        <w:rPr>
          <w:color w:val="00001A"/>
        </w:rPr>
        <w:t xml:space="preserve"> ইন</w:t>
      </w:r>
      <w:r>
        <w:rPr>
          <w:color w:val="640000"/>
        </w:rPr>
        <w:t xml:space="preserve"> করতে</w:t>
      </w:r>
      <w:r>
        <w:rPr>
          <w:color w:val="00005C"/>
        </w:rPr>
        <w:t xml:space="preserve"> পারছি</w:t>
      </w:r>
      <w:r>
        <w:rPr>
          <w:color w:val="0000FF"/>
        </w:rPr>
        <w:t xml:space="preserve"> না</w:t>
      </w:r>
      <w:r>
        <w:br/>
      </w:r>
      <w:r>
        <w:rPr>
          <w:color w:val="000004"/>
        </w:rPr>
        <w:t xml:space="preserve"> cannot</w:t>
      </w:r>
      <w:r>
        <w:rPr>
          <w:color w:val="00001A"/>
        </w:rPr>
        <w:t xml:space="preserve"> open</w:t>
      </w:r>
      <w:r>
        <w:rPr>
          <w:color w:val="000036"/>
        </w:rPr>
        <w:t xml:space="preserve"> my</w:t>
      </w:r>
      <w:r>
        <w:rPr>
          <w:color w:val="00000E"/>
        </w:rPr>
        <w:t xml:space="preserve"> bikash</w:t>
      </w:r>
      <w:r>
        <w:rPr>
          <w:color w:val="000044"/>
        </w:rPr>
        <w:t xml:space="preserve"> apps</w:t>
      </w:r>
      <w:r>
        <w:br/>
      </w:r>
      <w:r>
        <w:rPr>
          <w:color w:val="340000"/>
        </w:rPr>
        <w:t xml:space="preserve"> amr</w:t>
      </w:r>
      <w:r>
        <w:rPr>
          <w:color w:val="0000DE"/>
        </w:rPr>
        <w:t xml:space="preserve"> bkash</w:t>
      </w:r>
      <w:r>
        <w:rPr>
          <w:color w:val="0000D8"/>
        </w:rPr>
        <w:t xml:space="preserve"> app</w:t>
      </w:r>
      <w:r>
        <w:rPr>
          <w:color w:val="100000"/>
        </w:rPr>
        <w:t xml:space="preserve"> on</w:t>
      </w:r>
      <w:r>
        <w:rPr>
          <w:color w:val="0C0000"/>
        </w:rPr>
        <w:t xml:space="preserve"> hocche</w:t>
      </w:r>
      <w:r>
        <w:rPr>
          <w:color w:val="0000C2"/>
        </w:rPr>
        <w:t xml:space="preserve"> na</w:t>
      </w:r>
      <w:r>
        <w:br/>
      </w:r>
      <w:r>
        <w:rPr>
          <w:color w:val="0000DE"/>
        </w:rPr>
        <w:t xml:space="preserve"> bkash</w:t>
      </w:r>
      <w:r>
        <w:rPr>
          <w:color w:val="0000D8"/>
        </w:rPr>
        <w:t xml:space="preserve"> app</w:t>
      </w:r>
      <w:r>
        <w:rPr>
          <w:color w:val="000000"/>
        </w:rPr>
        <w:t xml:space="preserve"> khula</w:t>
      </w:r>
      <w:r>
        <w:rPr>
          <w:color w:val="000000"/>
        </w:rPr>
        <w:t xml:space="preserve"> jacchena</w:t>
      </w:r>
      <w:r>
        <w:rPr>
          <w:color w:val="00001A"/>
        </w:rPr>
        <w:t xml:space="preserve"> kno</w:t>
      </w:r>
      <w:r>
        <w:br/>
      </w:r>
      <w:r>
        <w:rPr>
          <w:color w:val="340000"/>
        </w:rPr>
        <w:t xml:space="preserve"> amr</w:t>
      </w:r>
      <w:r>
        <w:rPr>
          <w:color w:val="00000E"/>
        </w:rPr>
        <w:t xml:space="preserve"> bikash</w:t>
      </w:r>
      <w:r>
        <w:rPr>
          <w:color w:val="00000C"/>
        </w:rPr>
        <w:t xml:space="preserve"> ta</w:t>
      </w:r>
      <w:r>
        <w:rPr>
          <w:color w:val="000076"/>
        </w:rPr>
        <w:t xml:space="preserve"> login</w:t>
      </w:r>
      <w:r>
        <w:rPr>
          <w:color w:val="00000A"/>
        </w:rPr>
        <w:t xml:space="preserve"> hocce</w:t>
      </w:r>
      <w:r>
        <w:rPr>
          <w:color w:val="0000C2"/>
        </w:rPr>
        <w:t xml:space="preserve"> na</w:t>
      </w:r>
      <w:r>
        <w:rPr>
          <w:color w:val="00001A"/>
        </w:rPr>
        <w:t xml:space="preserve"> kno</w:t>
      </w:r>
      <w:r>
        <w:br/>
      </w:r>
      <w:r>
        <w:rPr>
          <w:color w:val="340000"/>
        </w:rPr>
        <w:t xml:space="preserve"> amr</w:t>
      </w:r>
      <w:r>
        <w:rPr>
          <w:color w:val="0000DE"/>
        </w:rPr>
        <w:t xml:space="preserve"> bkash</w:t>
      </w:r>
      <w:r>
        <w:rPr>
          <w:color w:val="0000D8"/>
        </w:rPr>
        <w:t xml:space="preserve"> app</w:t>
      </w:r>
      <w:r>
        <w:rPr>
          <w:color w:val="00001A"/>
        </w:rPr>
        <w:t xml:space="preserve"> open</w:t>
      </w:r>
      <w:r>
        <w:rPr>
          <w:color w:val="0C0000"/>
        </w:rPr>
        <w:t xml:space="preserve"> hocche</w:t>
      </w:r>
      <w:r>
        <w:rPr>
          <w:color w:val="000014"/>
        </w:rPr>
        <w:t xml:space="preserve"> nah</w:t>
      </w:r>
      <w:r>
        <w:br/>
      </w:r>
      <w:r>
        <w:rPr>
          <w:color w:val="040000"/>
        </w:rPr>
        <w:t xml:space="preserve"> amer</w:t>
      </w:r>
      <w:r>
        <w:rPr>
          <w:color w:val="0000DE"/>
        </w:rPr>
        <w:t xml:space="preserve"> bkash</w:t>
      </w:r>
      <w:r>
        <w:rPr>
          <w:color w:val="000018"/>
        </w:rPr>
        <w:t xml:space="preserve"> number</w:t>
      </w:r>
      <w:r>
        <w:rPr>
          <w:color w:val="0000D8"/>
        </w:rPr>
        <w:t xml:space="preserve"> app</w:t>
      </w:r>
      <w:r>
        <w:rPr>
          <w:color w:val="060000"/>
        </w:rPr>
        <w:t xml:space="preserve"> er</w:t>
      </w:r>
      <w:r>
        <w:rPr>
          <w:color w:val="000000"/>
        </w:rPr>
        <w:t xml:space="preserve"> maddome</w:t>
      </w:r>
      <w:r>
        <w:rPr>
          <w:color w:val="000076"/>
        </w:rPr>
        <w:t xml:space="preserve"> login</w:t>
      </w:r>
      <w:r>
        <w:rPr>
          <w:color w:val="000002"/>
        </w:rPr>
        <w:t xml:space="preserve"> korbo</w:t>
      </w:r>
      <w:r>
        <w:rPr>
          <w:color w:val="200000"/>
        </w:rPr>
        <w:t xml:space="preserve"> but</w:t>
      </w:r>
      <w:r>
        <w:rPr>
          <w:color w:val="000000"/>
        </w:rPr>
        <w:t xml:space="preserve"> verify</w:t>
      </w:r>
      <w:r>
        <w:rPr>
          <w:color w:val="000030"/>
        </w:rPr>
        <w:t xml:space="preserve"> code</w:t>
      </w:r>
      <w:r>
        <w:rPr>
          <w:color w:val="000012"/>
        </w:rPr>
        <w:t xml:space="preserve"> ase</w:t>
      </w:r>
      <w:r>
        <w:rPr>
          <w:color w:val="000030"/>
        </w:rPr>
        <w:t xml:space="preserve"> code</w:t>
      </w:r>
      <w:r>
        <w:rPr>
          <w:color w:val="000000"/>
        </w:rPr>
        <w:t xml:space="preserve"> bosanor</w:t>
      </w:r>
      <w:r>
        <w:rPr>
          <w:color w:val="000000"/>
        </w:rPr>
        <w:t xml:space="preserve"> opstion</w:t>
      </w:r>
      <w:r>
        <w:rPr>
          <w:color w:val="000008"/>
        </w:rPr>
        <w:t xml:space="preserve"> kaj</w:t>
      </w:r>
      <w:r>
        <w:rPr>
          <w:color w:val="000010"/>
        </w:rPr>
        <w:t xml:space="preserve"> kore</w:t>
      </w:r>
      <w:r>
        <w:rPr>
          <w:color w:val="0000C2"/>
        </w:rPr>
        <w:t xml:space="preserve"> na</w:t>
      </w:r>
      <w:r>
        <w:rPr>
          <w:color w:val="000016"/>
        </w:rPr>
        <w:t xml:space="preserve"> keno</w:t>
      </w:r>
      <w:r>
        <w:br/>
      </w:r>
      <w:r>
        <w:rPr>
          <w:color w:val="0000DE"/>
        </w:rPr>
        <w:t xml:space="preserve"> bkash</w:t>
      </w:r>
      <w:r>
        <w:rPr>
          <w:color w:val="0000D8"/>
        </w:rPr>
        <w:t xml:space="preserve"> app</w:t>
      </w:r>
      <w:r>
        <w:rPr>
          <w:color w:val="560000"/>
        </w:rPr>
        <w:t xml:space="preserve"> a</w:t>
      </w:r>
      <w:r>
        <w:rPr>
          <w:color w:val="000076"/>
        </w:rPr>
        <w:t xml:space="preserve"> login</w:t>
      </w:r>
      <w:r>
        <w:rPr>
          <w:color w:val="00004C"/>
        </w:rPr>
        <w:t xml:space="preserve"> korte</w:t>
      </w:r>
      <w:r>
        <w:rPr>
          <w:color w:val="00001A"/>
        </w:rPr>
        <w:t xml:space="preserve"> parchi</w:t>
      </w:r>
      <w:r>
        <w:rPr>
          <w:color w:val="000004"/>
        </w:rPr>
        <w:t xml:space="preserve"> nh</w:t>
      </w:r>
      <w:r>
        <w:br/>
      </w:r>
      <w:r>
        <w:rPr>
          <w:color w:val="480000"/>
        </w:rPr>
        <w:t xml:space="preserve"> i</w:t>
      </w:r>
      <w:r>
        <w:rPr>
          <w:color w:val="00000A"/>
        </w:rPr>
        <w:t xml:space="preserve"> cant</w:t>
      </w:r>
      <w:r>
        <w:rPr>
          <w:color w:val="000016"/>
        </w:rPr>
        <w:t xml:space="preserve"> use</w:t>
      </w:r>
      <w:r>
        <w:rPr>
          <w:color w:val="000044"/>
        </w:rPr>
        <w:t xml:space="preserve"> apps</w:t>
      </w:r>
      <w:r>
        <w:rPr>
          <w:color w:val="000000"/>
        </w:rPr>
        <w:t xml:space="preserve"> when</w:t>
      </w:r>
      <w:r>
        <w:rPr>
          <w:color w:val="000016"/>
        </w:rPr>
        <w:t xml:space="preserve"> use</w:t>
      </w:r>
      <w:r>
        <w:rPr>
          <w:color w:val="00000C"/>
        </w:rPr>
        <w:t xml:space="preserve"> mobile</w:t>
      </w:r>
      <w:r>
        <w:rPr>
          <w:color w:val="060000"/>
        </w:rPr>
        <w:t xml:space="preserve"> data</w:t>
      </w:r>
      <w:r>
        <w:rPr>
          <w:color w:val="100000"/>
        </w:rPr>
        <w:t xml:space="preserve"> why</w:t>
      </w:r>
      <w:r>
        <w:br/>
      </w:r>
      <w:r>
        <w:rPr>
          <w:color w:val="B20000"/>
        </w:rPr>
        <w:t xml:space="preserve"> আমার</w:t>
      </w:r>
      <w:r>
        <w:rPr>
          <w:color w:val="0000E2"/>
        </w:rPr>
        <w:t xml:space="preserve"> বিকাশ</w:t>
      </w:r>
      <w:r>
        <w:rPr>
          <w:color w:val="000022"/>
        </w:rPr>
        <w:t xml:space="preserve"> এপ</w:t>
      </w:r>
      <w:r>
        <w:rPr>
          <w:color w:val="000004"/>
        </w:rPr>
        <w:t xml:space="preserve"> টা</w:t>
      </w:r>
      <w:r>
        <w:rPr>
          <w:color w:val="000006"/>
        </w:rPr>
        <w:t xml:space="preserve"> অন</w:t>
      </w:r>
      <w:r>
        <w:rPr>
          <w:color w:val="640000"/>
        </w:rPr>
        <w:t xml:space="preserve"> করতে</w:t>
      </w:r>
      <w:r>
        <w:rPr>
          <w:color w:val="00005C"/>
        </w:rPr>
        <w:t xml:space="preserve"> পারছি</w:t>
      </w:r>
      <w:r>
        <w:rPr>
          <w:color w:val="0000FF"/>
        </w:rPr>
        <w:t xml:space="preserve"> না</w:t>
      </w:r>
      <w:r>
        <w:rPr>
          <w:color w:val="00001C"/>
        </w:rPr>
        <w:t xml:space="preserve"> কেনো</w:t>
      </w:r>
      <w:r>
        <w:rPr>
          <w:color w:val="000002"/>
        </w:rPr>
        <w:t xml:space="preserve"> সেটা</w:t>
      </w:r>
      <w:r>
        <w:rPr>
          <w:color w:val="000002"/>
        </w:rPr>
        <w:t xml:space="preserve"> জানতে</w:t>
      </w:r>
      <w:r>
        <w:rPr>
          <w:color w:val="000004"/>
        </w:rPr>
        <w:t xml:space="preserve"> পারি</w:t>
      </w:r>
      <w:r>
        <w:br/>
      </w:r>
      <w:r>
        <w:rPr>
          <w:color w:val="0000E2"/>
        </w:rPr>
        <w:t xml:space="preserve"> বিকাশ</w:t>
      </w:r>
      <w:r>
        <w:rPr>
          <w:color w:val="000012"/>
        </w:rPr>
        <w:t xml:space="preserve"> অ্যাপে</w:t>
      </w:r>
      <w:r>
        <w:rPr>
          <w:color w:val="00001A"/>
        </w:rPr>
        <w:t xml:space="preserve"> ঢুকতে</w:t>
      </w:r>
      <w:r>
        <w:rPr>
          <w:color w:val="00005C"/>
        </w:rPr>
        <w:t xml:space="preserve"> পারছি</w:t>
      </w:r>
      <w:r>
        <w:rPr>
          <w:color w:val="0000FF"/>
        </w:rPr>
        <w:t xml:space="preserve"> না</w:t>
      </w:r>
      <w:r>
        <w:br/>
      </w:r>
      <w:r>
        <w:rPr>
          <w:color w:val="0000E2"/>
        </w:rPr>
        <w:t xml:space="preserve"> বিকাশ</w:t>
      </w:r>
      <w:r>
        <w:rPr>
          <w:color w:val="000012"/>
        </w:rPr>
        <w:t xml:space="preserve"> অ্যাপস</w:t>
      </w:r>
      <w:r>
        <w:rPr>
          <w:color w:val="280000"/>
        </w:rPr>
        <w:t xml:space="preserve"> এ</w:t>
      </w:r>
      <w:r>
        <w:rPr>
          <w:color w:val="000012"/>
        </w:rPr>
        <w:t xml:space="preserve"> ভেরিফিকেশন</w:t>
      </w:r>
      <w:r>
        <w:rPr>
          <w:color w:val="000032"/>
        </w:rPr>
        <w:t xml:space="preserve"> কোড</w:t>
      </w:r>
      <w:r>
        <w:rPr>
          <w:color w:val="1A0000"/>
        </w:rPr>
        <w:t xml:space="preserve"> আসছে</w:t>
      </w:r>
      <w:r>
        <w:rPr>
          <w:color w:val="0000FF"/>
        </w:rPr>
        <w:t xml:space="preserve"> না</w:t>
      </w:r>
      <w:r>
        <w:br/>
      </w:r>
      <w:r>
        <w:rPr>
          <w:color w:val="0000DE"/>
        </w:rPr>
        <w:t xml:space="preserve"> bkash</w:t>
      </w:r>
      <w:r>
        <w:rPr>
          <w:color w:val="0000D8"/>
        </w:rPr>
        <w:t xml:space="preserve"> app</w:t>
      </w:r>
      <w:r>
        <w:rPr>
          <w:color w:val="180000"/>
        </w:rPr>
        <w:t xml:space="preserve"> ki</w:t>
      </w:r>
      <w:r>
        <w:rPr>
          <w:color w:val="00001E"/>
        </w:rPr>
        <w:t xml:space="preserve"> problem</w:t>
      </w:r>
      <w:r>
        <w:br/>
      </w:r>
      <w:r>
        <w:rPr>
          <w:color w:val="4E0000"/>
        </w:rPr>
        <w:t xml:space="preserve"> আমি</w:t>
      </w:r>
      <w:r>
        <w:rPr>
          <w:color w:val="B20000"/>
        </w:rPr>
        <w:t xml:space="preserve"> আমার</w:t>
      </w:r>
      <w:r>
        <w:rPr>
          <w:color w:val="000038"/>
        </w:rPr>
        <w:t xml:space="preserve"> account</w:t>
      </w:r>
      <w:r>
        <w:rPr>
          <w:color w:val="000034"/>
        </w:rPr>
        <w:t xml:space="preserve"> log</w:t>
      </w:r>
      <w:r>
        <w:rPr>
          <w:color w:val="00004C"/>
        </w:rPr>
        <w:t xml:space="preserve"> in</w:t>
      </w:r>
      <w:r>
        <w:rPr>
          <w:color w:val="640000"/>
        </w:rPr>
        <w:t xml:space="preserve"> করতে</w:t>
      </w:r>
      <w:r>
        <w:rPr>
          <w:color w:val="00000A"/>
        </w:rPr>
        <w:t xml:space="preserve"> পারছিনা</w:t>
      </w:r>
      <w:r>
        <w:br/>
      </w:r>
      <w:r>
        <w:rPr>
          <w:color w:val="0000DE"/>
        </w:rPr>
        <w:t xml:space="preserve"> bkash</w:t>
      </w:r>
      <w:r>
        <w:rPr>
          <w:color w:val="000034"/>
        </w:rPr>
        <w:t xml:space="preserve"> log</w:t>
      </w:r>
      <w:r>
        <w:rPr>
          <w:color w:val="00004C"/>
        </w:rPr>
        <w:t xml:space="preserve"> in</w:t>
      </w:r>
      <w:r>
        <w:rPr>
          <w:color w:val="00004C"/>
        </w:rPr>
        <w:t xml:space="preserve"> korte</w:t>
      </w:r>
      <w:r>
        <w:rPr>
          <w:color w:val="000002"/>
        </w:rPr>
        <w:t xml:space="preserve"> pari</w:t>
      </w:r>
      <w:r>
        <w:rPr>
          <w:color w:val="0000C2"/>
        </w:rPr>
        <w:t xml:space="preserve"> na</w:t>
      </w:r>
      <w:r>
        <w:br/>
      </w:r>
      <w:r>
        <w:rPr>
          <w:color w:val="4E0000"/>
        </w:rPr>
        <w:t xml:space="preserve"> আমি</w:t>
      </w:r>
      <w:r>
        <w:rPr>
          <w:color w:val="00000A"/>
        </w:rPr>
        <w:t xml:space="preserve"> ফোনে</w:t>
      </w:r>
      <w:r>
        <w:rPr>
          <w:color w:val="000016"/>
        </w:rPr>
        <w:t xml:space="preserve"> লগ</w:t>
      </w:r>
      <w:r>
        <w:rPr>
          <w:color w:val="00001A"/>
        </w:rPr>
        <w:t xml:space="preserve"> ইন</w:t>
      </w:r>
      <w:r>
        <w:rPr>
          <w:color w:val="640000"/>
        </w:rPr>
        <w:t xml:space="preserve"> করতে</w:t>
      </w:r>
      <w:r>
        <w:rPr>
          <w:color w:val="000000"/>
        </w:rPr>
        <w:t xml:space="preserve"> পারতাছি</w:t>
      </w:r>
      <w:r>
        <w:rPr>
          <w:color w:val="000000"/>
        </w:rPr>
        <w:t xml:space="preserve"> কিভাবে</w:t>
      </w:r>
      <w:r>
        <w:rPr>
          <w:color w:val="000006"/>
        </w:rPr>
        <w:t xml:space="preserve"> করবো</w:t>
      </w:r>
      <w:r>
        <w:br/>
      </w:r>
      <w:r>
        <w:rPr>
          <w:color w:val="0000E2"/>
        </w:rPr>
        <w:t xml:space="preserve"> বিকাশ</w:t>
      </w:r>
      <w:r>
        <w:rPr>
          <w:color w:val="000012"/>
        </w:rPr>
        <w:t xml:space="preserve"> অ্যাপে</w:t>
      </w:r>
      <w:r>
        <w:rPr>
          <w:color w:val="00001A"/>
        </w:rPr>
        <w:t xml:space="preserve"> ঢুকতে</w:t>
      </w:r>
      <w:r>
        <w:rPr>
          <w:color w:val="00005C"/>
        </w:rPr>
        <w:t xml:space="preserve"> পারছি</w:t>
      </w:r>
      <w:r>
        <w:rPr>
          <w:color w:val="0000FF"/>
        </w:rPr>
        <w:t xml:space="preserve"> না</w:t>
      </w:r>
      <w:r>
        <w:br/>
      </w:r>
      <w:r>
        <w:rPr>
          <w:color w:val="000036"/>
        </w:rPr>
        <w:t xml:space="preserve"> my</w:t>
      </w:r>
      <w:r>
        <w:rPr>
          <w:color w:val="0000DE"/>
        </w:rPr>
        <w:t xml:space="preserve"> bkash</w:t>
      </w:r>
      <w:r>
        <w:rPr>
          <w:color w:val="100000"/>
        </w:rPr>
        <w:t xml:space="preserve"> is</w:t>
      </w:r>
      <w:r>
        <w:rPr>
          <w:color w:val="000012"/>
        </w:rPr>
        <w:t xml:space="preserve"> not</w:t>
      </w:r>
      <w:r>
        <w:rPr>
          <w:color w:val="000076"/>
        </w:rPr>
        <w:t xml:space="preserve"> login</w:t>
      </w:r>
      <w:r>
        <w:br/>
      </w:r>
      <w:r>
        <w:rPr>
          <w:color w:val="0000E2"/>
        </w:rPr>
        <w:t xml:space="preserve"> বিকাশ</w:t>
      </w:r>
      <w:r>
        <w:rPr>
          <w:color w:val="00000C"/>
        </w:rPr>
        <w:t xml:space="preserve"> এ্যাপ</w:t>
      </w:r>
      <w:r>
        <w:rPr>
          <w:color w:val="000012"/>
        </w:rPr>
        <w:t xml:space="preserve"> চালু</w:t>
      </w:r>
      <w:r>
        <w:rPr>
          <w:color w:val="000042"/>
        </w:rPr>
        <w:t xml:space="preserve"> হচ্ছে</w:t>
      </w:r>
      <w:r>
        <w:rPr>
          <w:color w:val="0000FF"/>
        </w:rPr>
        <w:t xml:space="preserve"> না</w:t>
      </w:r>
      <w:r>
        <w:rPr>
          <w:color w:val="000038"/>
        </w:rPr>
        <w:t xml:space="preserve"> কেন</w:t>
      </w:r>
      <w:r>
        <w:br/>
      </w:r>
      <w:r>
        <w:rPr>
          <w:color w:val="B20000"/>
        </w:rPr>
        <w:t xml:space="preserve"> আমার</w:t>
      </w:r>
      <w:r>
        <w:rPr>
          <w:color w:val="00000A"/>
        </w:rPr>
        <w:t xml:space="preserve"> ফোনে</w:t>
      </w:r>
      <w:r>
        <w:rPr>
          <w:color w:val="0000E2"/>
        </w:rPr>
        <w:t xml:space="preserve"> বিকাশ</w:t>
      </w:r>
      <w:r>
        <w:rPr>
          <w:color w:val="00000C"/>
        </w:rPr>
        <w:t xml:space="preserve"> এ্যাপ</w:t>
      </w:r>
      <w:r>
        <w:rPr>
          <w:color w:val="000012"/>
        </w:rPr>
        <w:t xml:space="preserve"> চালু</w:t>
      </w:r>
      <w:r>
        <w:rPr>
          <w:color w:val="640000"/>
        </w:rPr>
        <w:t xml:space="preserve"> করতে</w:t>
      </w:r>
      <w:r>
        <w:rPr>
          <w:color w:val="000006"/>
        </w:rPr>
        <w:t xml:space="preserve"> পারতেছিনা</w:t>
      </w:r>
      <w:r>
        <w:rPr>
          <w:color w:val="0C0000"/>
        </w:rPr>
        <w:t xml:space="preserve"> কোন</w:t>
      </w:r>
      <w:r>
        <w:rPr>
          <w:color w:val="000004"/>
        </w:rPr>
        <w:t xml:space="preserve"> ভেরিফাই</w:t>
      </w:r>
      <w:r>
        <w:rPr>
          <w:color w:val="000008"/>
        </w:rPr>
        <w:t xml:space="preserve"> পিন</w:t>
      </w:r>
      <w:r>
        <w:rPr>
          <w:color w:val="000032"/>
        </w:rPr>
        <w:t xml:space="preserve"> কোড</w:t>
      </w:r>
      <w:r>
        <w:rPr>
          <w:color w:val="000008"/>
        </w:rPr>
        <w:t xml:space="preserve"> আসেনা</w:t>
      </w:r>
      <w:r>
        <w:br/>
      </w:r>
      <w:r>
        <w:rPr>
          <w:color w:val="420000"/>
        </w:rPr>
        <w:t xml:space="preserve"> amar</w:t>
      </w:r>
      <w:r>
        <w:rPr>
          <w:color w:val="000016"/>
        </w:rPr>
        <w:t xml:space="preserve"> iphone</w:t>
      </w:r>
      <w:r>
        <w:rPr>
          <w:color w:val="00000C"/>
        </w:rPr>
        <w:t xml:space="preserve"> phone</w:t>
      </w:r>
      <w:r>
        <w:rPr>
          <w:color w:val="560000"/>
        </w:rPr>
        <w:t xml:space="preserve"> a</w:t>
      </w:r>
      <w:r>
        <w:rPr>
          <w:color w:val="0000DE"/>
        </w:rPr>
        <w:t xml:space="preserve"> bkash</w:t>
      </w:r>
      <w:r>
        <w:rPr>
          <w:color w:val="000044"/>
        </w:rPr>
        <w:t xml:space="preserve"> apps</w:t>
      </w:r>
      <w:r>
        <w:rPr>
          <w:color w:val="000000"/>
        </w:rPr>
        <w:t xml:space="preserve"> shudhu</w:t>
      </w:r>
      <w:r>
        <w:rPr>
          <w:color w:val="000004"/>
        </w:rPr>
        <w:t xml:space="preserve"> loading</w:t>
      </w:r>
      <w:r>
        <w:rPr>
          <w:color w:val="100000"/>
        </w:rPr>
        <w:t xml:space="preserve"> hoy</w:t>
      </w:r>
      <w:r>
        <w:br/>
      </w:r>
      <w:r>
        <w:rPr>
          <w:color w:val="0000D8"/>
        </w:rPr>
        <w:t xml:space="preserve"> app</w:t>
      </w:r>
      <w:r>
        <w:rPr>
          <w:color w:val="000076"/>
        </w:rPr>
        <w:t xml:space="preserve"> login</w:t>
      </w:r>
      <w:r>
        <w:rPr>
          <w:color w:val="00001E"/>
        </w:rPr>
        <w:t xml:space="preserve"> problem</w:t>
      </w:r>
      <w:r>
        <w:br/>
      </w:r>
      <w:r>
        <w:rPr>
          <w:color w:val="000044"/>
        </w:rPr>
        <w:t xml:space="preserve"> apps</w:t>
      </w:r>
      <w:r>
        <w:rPr>
          <w:color w:val="000076"/>
        </w:rPr>
        <w:t xml:space="preserve"> login</w:t>
      </w:r>
      <w:r>
        <w:rPr>
          <w:color w:val="000000"/>
        </w:rPr>
        <w:t xml:space="preserve"> dile</w:t>
      </w:r>
      <w:r>
        <w:rPr>
          <w:color w:val="00000A"/>
        </w:rPr>
        <w:t xml:space="preserve"> hocce</w:t>
      </w:r>
      <w:r>
        <w:rPr>
          <w:color w:val="0000C2"/>
        </w:rPr>
        <w:t xml:space="preserve"> na</w:t>
      </w:r>
      <w:r>
        <w:br/>
      </w:r>
      <w:r>
        <w:rPr>
          <w:color w:val="B20000"/>
        </w:rPr>
        <w:t xml:space="preserve"> আমার</w:t>
      </w:r>
      <w:r>
        <w:rPr>
          <w:color w:val="0000E2"/>
        </w:rPr>
        <w:t xml:space="preserve"> বিকাশ</w:t>
      </w:r>
      <w:r>
        <w:rPr>
          <w:color w:val="000010"/>
        </w:rPr>
        <w:t xml:space="preserve"> একাউন্টে</w:t>
      </w:r>
      <w:r>
        <w:rPr>
          <w:color w:val="4E0000"/>
        </w:rPr>
        <w:t xml:space="preserve"> আমি</w:t>
      </w:r>
      <w:r>
        <w:rPr>
          <w:color w:val="00001A"/>
        </w:rPr>
        <w:t xml:space="preserve"> ঢুকতে</w:t>
      </w:r>
      <w:r>
        <w:rPr>
          <w:color w:val="00005C"/>
        </w:rPr>
        <w:t xml:space="preserve"> পারছি</w:t>
      </w:r>
      <w:r>
        <w:rPr>
          <w:color w:val="0000FF"/>
        </w:rPr>
        <w:t xml:space="preserve"> না</w:t>
      </w:r>
      <w:r>
        <w:br/>
      </w:r>
      <w:r>
        <w:rPr>
          <w:color w:val="0000D8"/>
        </w:rPr>
        <w:t xml:space="preserve"> app</w:t>
      </w:r>
      <w:r>
        <w:rPr>
          <w:color w:val="560000"/>
        </w:rPr>
        <w:t xml:space="preserve"> a</w:t>
      </w:r>
      <w:r>
        <w:rPr>
          <w:color w:val="000076"/>
        </w:rPr>
        <w:t xml:space="preserve"> login</w:t>
      </w:r>
      <w:r>
        <w:rPr>
          <w:color w:val="020000"/>
        </w:rPr>
        <w:t xml:space="preserve"> kora</w:t>
      </w:r>
      <w:r>
        <w:rPr>
          <w:color w:val="020000"/>
        </w:rPr>
        <w:t xml:space="preserve"> jacche</w:t>
      </w:r>
      <w:r>
        <w:rPr>
          <w:color w:val="0000C2"/>
        </w:rPr>
        <w:t xml:space="preserve"> na</w:t>
      </w:r>
      <w:r>
        <w:br/>
      </w:r>
      <w:r>
        <w:rPr>
          <w:color w:val="340000"/>
        </w:rPr>
        <w:t xml:space="preserve"> amr</w:t>
      </w:r>
      <w:r>
        <w:rPr>
          <w:color w:val="0000DE"/>
        </w:rPr>
        <w:t xml:space="preserve"> bkash</w:t>
      </w:r>
      <w:r>
        <w:rPr>
          <w:color w:val="000000"/>
        </w:rPr>
        <w:t xml:space="preserve"> varifcation</w:t>
      </w:r>
      <w:r>
        <w:rPr>
          <w:color w:val="000030"/>
        </w:rPr>
        <w:t xml:space="preserve"> code</w:t>
      </w:r>
      <w:r>
        <w:rPr>
          <w:color w:val="000012"/>
        </w:rPr>
        <w:t xml:space="preserve"> ase</w:t>
      </w:r>
      <w:r>
        <w:rPr>
          <w:color w:val="200000"/>
        </w:rPr>
        <w:t xml:space="preserve"> but</w:t>
      </w:r>
      <w:r>
        <w:rPr>
          <w:color w:val="000030"/>
        </w:rPr>
        <w:t xml:space="preserve"> code</w:t>
      </w:r>
      <w:r>
        <w:rPr>
          <w:color w:val="00000C"/>
        </w:rPr>
        <w:t xml:space="preserve"> ta</w:t>
      </w:r>
      <w:r>
        <w:rPr>
          <w:color w:val="0000D8"/>
        </w:rPr>
        <w:t xml:space="preserve"> app</w:t>
      </w:r>
      <w:r>
        <w:rPr>
          <w:color w:val="000000"/>
        </w:rPr>
        <w:t xml:space="preserve"> nisse</w:t>
      </w:r>
      <w:r>
        <w:rPr>
          <w:color w:val="0000C2"/>
        </w:rPr>
        <w:t xml:space="preserve"> na</w:t>
      </w:r>
      <w:r>
        <w:br/>
      </w:r>
      <w:r>
        <w:rPr>
          <w:color w:val="B20000"/>
        </w:rPr>
        <w:t xml:space="preserve"> আমার</w:t>
      </w:r>
      <w:r>
        <w:rPr>
          <w:color w:val="0000E2"/>
        </w:rPr>
        <w:t xml:space="preserve"> বিকাশ</w:t>
      </w:r>
      <w:r>
        <w:rPr>
          <w:color w:val="000012"/>
        </w:rPr>
        <w:t xml:space="preserve"> অ্যাপে</w:t>
      </w:r>
      <w:r>
        <w:rPr>
          <w:color w:val="000000"/>
        </w:rPr>
        <w:t xml:space="preserve"> ঢুকলেই</w:t>
      </w:r>
      <w:r>
        <w:rPr>
          <w:color w:val="000000"/>
        </w:rPr>
        <w:t xml:space="preserve"> নেট</w:t>
      </w:r>
      <w:r>
        <w:rPr>
          <w:color w:val="000000"/>
        </w:rPr>
        <w:t xml:space="preserve"> কানেকশন</w:t>
      </w:r>
      <w:r>
        <w:rPr>
          <w:color w:val="000002"/>
        </w:rPr>
        <w:t xml:space="preserve"> চলে</w:t>
      </w:r>
      <w:r>
        <w:rPr>
          <w:color w:val="020000"/>
        </w:rPr>
        <w:t xml:space="preserve"> যায়</w:t>
      </w:r>
      <w:r>
        <w:br/>
      </w:r>
      <w:r>
        <w:rPr>
          <w:color w:val="480000"/>
        </w:rPr>
        <w:t xml:space="preserve"> i</w:t>
      </w:r>
      <w:r>
        <w:rPr>
          <w:color w:val="000004"/>
        </w:rPr>
        <w:t xml:space="preserve"> cannot</w:t>
      </w:r>
      <w:r>
        <w:rPr>
          <w:color w:val="00001A"/>
        </w:rPr>
        <w:t xml:space="preserve"> open</w:t>
      </w:r>
      <w:r>
        <w:rPr>
          <w:color w:val="000036"/>
        </w:rPr>
        <w:t xml:space="preserve"> my</w:t>
      </w:r>
      <w:r>
        <w:rPr>
          <w:color w:val="0000DE"/>
        </w:rPr>
        <w:t xml:space="preserve"> bkash</w:t>
      </w:r>
      <w:r>
        <w:rPr>
          <w:color w:val="0000D8"/>
        </w:rPr>
        <w:t xml:space="preserve"> app</w:t>
      </w:r>
      <w:r>
        <w:br/>
      </w:r>
      <w:r>
        <w:rPr>
          <w:color w:val="480000"/>
        </w:rPr>
        <w:t xml:space="preserve"> i</w:t>
      </w:r>
      <w:r>
        <w:rPr>
          <w:color w:val="060000"/>
        </w:rPr>
        <w:t xml:space="preserve"> am</w:t>
      </w:r>
      <w:r>
        <w:rPr>
          <w:color w:val="000004"/>
        </w:rPr>
        <w:t xml:space="preserve"> having</w:t>
      </w:r>
      <w:r>
        <w:rPr>
          <w:color w:val="00001E"/>
        </w:rPr>
        <w:t xml:space="preserve"> problem</w:t>
      </w:r>
      <w:r>
        <w:rPr>
          <w:color w:val="080000"/>
        </w:rPr>
        <w:t xml:space="preserve"> with</w:t>
      </w:r>
      <w:r>
        <w:rPr>
          <w:color w:val="000076"/>
        </w:rPr>
        <w:t xml:space="preserve"> login</w:t>
      </w:r>
      <w:r>
        <w:rPr>
          <w:color w:val="000002"/>
        </w:rPr>
        <w:t xml:space="preserve"> process</w:t>
      </w:r>
      <w:r>
        <w:br/>
      </w:r>
      <w:r>
        <w:rPr>
          <w:color w:val="0000DE"/>
        </w:rPr>
        <w:t xml:space="preserve"> bkash</w:t>
      </w:r>
      <w:r>
        <w:rPr>
          <w:color w:val="000044"/>
        </w:rPr>
        <w:t xml:space="preserve"> apps</w:t>
      </w:r>
      <w:r>
        <w:rPr>
          <w:color w:val="00001A"/>
        </w:rPr>
        <w:t xml:space="preserve"> open</w:t>
      </w:r>
      <w:r>
        <w:rPr>
          <w:color w:val="00000A"/>
        </w:rPr>
        <w:t xml:space="preserve"> hocce</w:t>
      </w:r>
      <w:r>
        <w:rPr>
          <w:color w:val="0000C2"/>
        </w:rPr>
        <w:t xml:space="preserve"> na</w:t>
      </w:r>
      <w:r>
        <w:rPr>
          <w:color w:val="000004"/>
        </w:rPr>
        <w:t xml:space="preserve"> loading</w:t>
      </w:r>
      <w:r>
        <w:rPr>
          <w:color w:val="000000"/>
        </w:rPr>
        <w:t xml:space="preserve"> hoyei</w:t>
      </w:r>
      <w:r>
        <w:rPr>
          <w:color w:val="000000"/>
        </w:rPr>
        <w:t xml:space="preserve"> jacce</w:t>
      </w:r>
      <w:r>
        <w:rPr>
          <w:color w:val="060000"/>
        </w:rPr>
        <w:t xml:space="preserve"> data</w:t>
      </w:r>
      <w:r>
        <w:rPr>
          <w:color w:val="000000"/>
        </w:rPr>
        <w:t xml:space="preserve"> clear</w:t>
      </w:r>
      <w:r>
        <w:rPr>
          <w:color w:val="000000"/>
        </w:rPr>
        <w:t xml:space="preserve"> unistall</w:t>
      </w:r>
      <w:r>
        <w:rPr>
          <w:color w:val="000010"/>
        </w:rPr>
        <w:t xml:space="preserve"> kore</w:t>
      </w:r>
      <w:r>
        <w:rPr>
          <w:color w:val="000000"/>
        </w:rPr>
        <w:t xml:space="preserve"> dhekesi</w:t>
      </w:r>
      <w:r>
        <w:rPr>
          <w:color w:val="040000"/>
        </w:rPr>
        <w:t xml:space="preserve"> same</w:t>
      </w:r>
      <w:r>
        <w:rPr>
          <w:color w:val="00001E"/>
        </w:rPr>
        <w:t xml:space="preserve"> problem</w:t>
      </w:r>
      <w:r>
        <w:rPr>
          <w:color w:val="060000"/>
        </w:rPr>
        <w:t xml:space="preserve"> and</w:t>
      </w:r>
      <w:r>
        <w:rPr>
          <w:color w:val="000000"/>
        </w:rPr>
        <w:t xml:space="preserve"> dhekasse</w:t>
      </w:r>
      <w:r>
        <w:rPr>
          <w:color w:val="000006"/>
        </w:rPr>
        <w:t xml:space="preserve"> sim</w:t>
      </w:r>
      <w:r>
        <w:rPr>
          <w:color w:val="000000"/>
        </w:rPr>
        <w:t xml:space="preserve"> card</w:t>
      </w:r>
      <w:r>
        <w:rPr>
          <w:color w:val="000000"/>
        </w:rPr>
        <w:t xml:space="preserve"> nischit</w:t>
      </w:r>
      <w:r>
        <w:rPr>
          <w:color w:val="000000"/>
        </w:rPr>
        <w:t xml:space="preserve"> korun</w:t>
      </w:r>
      <w:r>
        <w:br/>
      </w:r>
      <w:r>
        <w:rPr>
          <w:color w:val="3C0000"/>
        </w:rPr>
        <w:t xml:space="preserve"> ami</w:t>
      </w:r>
      <w:r>
        <w:rPr>
          <w:color w:val="0000DE"/>
        </w:rPr>
        <w:t xml:space="preserve"> bkash</w:t>
      </w:r>
      <w:r>
        <w:rPr>
          <w:color w:val="0000D8"/>
        </w:rPr>
        <w:t xml:space="preserve"> app</w:t>
      </w:r>
      <w:r>
        <w:rPr>
          <w:color w:val="00002E"/>
        </w:rPr>
        <w:t xml:space="preserve"> e</w:t>
      </w:r>
      <w:r>
        <w:rPr>
          <w:color w:val="000002"/>
        </w:rPr>
        <w:t xml:space="preserve"> dokhte</w:t>
      </w:r>
      <w:r>
        <w:rPr>
          <w:color w:val="000004"/>
        </w:rPr>
        <w:t xml:space="preserve"> partasi</w:t>
      </w:r>
      <w:r>
        <w:rPr>
          <w:color w:val="0000C2"/>
        </w:rPr>
        <w:t xml:space="preserve"> na</w:t>
      </w:r>
      <w:r>
        <w:br/>
      </w:r>
      <w:r>
        <w:rPr>
          <w:color w:val="060000"/>
        </w:rPr>
        <w:t xml:space="preserve"> vai</w:t>
      </w:r>
      <w:r>
        <w:rPr>
          <w:color w:val="3C0000"/>
        </w:rPr>
        <w:t xml:space="preserve"> ami</w:t>
      </w:r>
      <w:r>
        <w:rPr>
          <w:color w:val="0000DE"/>
        </w:rPr>
        <w:t xml:space="preserve"> bkash</w:t>
      </w:r>
      <w:r>
        <w:rPr>
          <w:color w:val="0000D8"/>
        </w:rPr>
        <w:t xml:space="preserve"> app</w:t>
      </w:r>
      <w:r>
        <w:rPr>
          <w:color w:val="00002E"/>
        </w:rPr>
        <w:t xml:space="preserve"> e</w:t>
      </w:r>
      <w:r>
        <w:rPr>
          <w:color w:val="000004"/>
        </w:rPr>
        <w:t xml:space="preserve"> dokte</w:t>
      </w:r>
      <w:r>
        <w:rPr>
          <w:color w:val="000004"/>
        </w:rPr>
        <w:t xml:space="preserve"> partasi</w:t>
      </w:r>
      <w:r>
        <w:rPr>
          <w:color w:val="0000C2"/>
        </w:rPr>
        <w:t xml:space="preserve"> na</w:t>
      </w:r>
      <w:r>
        <w:br/>
      </w:r>
      <w:r>
        <w:rPr>
          <w:color w:val="000000"/>
        </w:rPr>
        <w:t xml:space="preserve"> এটি</w:t>
      </w:r>
      <w:r>
        <w:rPr>
          <w:color w:val="B20000"/>
        </w:rPr>
        <w:t xml:space="preserve"> আমার</w:t>
      </w:r>
      <w:r>
        <w:rPr>
          <w:color w:val="000012"/>
        </w:rPr>
        <w:t xml:space="preserve"> নাম্বার</w:t>
      </w:r>
      <w:r>
        <w:rPr>
          <w:color w:val="000000"/>
        </w:rPr>
        <w:t xml:space="preserve"> এইনাম্বারে</w:t>
      </w:r>
      <w:r>
        <w:rPr>
          <w:color w:val="00000A"/>
        </w:rPr>
        <w:t xml:space="preserve"> বিকাস</w:t>
      </w:r>
      <w:r>
        <w:rPr>
          <w:color w:val="0000D8"/>
        </w:rPr>
        <w:t xml:space="preserve"> app</w:t>
      </w:r>
      <w:r>
        <w:rPr>
          <w:color w:val="00001A"/>
        </w:rPr>
        <w:t xml:space="preserve"> open</w:t>
      </w:r>
      <w:r>
        <w:rPr>
          <w:color w:val="000042"/>
        </w:rPr>
        <w:t xml:space="preserve"> হচ্ছে</w:t>
      </w:r>
      <w:r>
        <w:rPr>
          <w:color w:val="0000FF"/>
        </w:rPr>
        <w:t xml:space="preserve"> না</w:t>
      </w:r>
      <w:r>
        <w:br/>
      </w:r>
      <w:r>
        <w:rPr>
          <w:color w:val="0000DE"/>
        </w:rPr>
        <w:t xml:space="preserve"> bkash</w:t>
      </w:r>
      <w:r>
        <w:rPr>
          <w:color w:val="0000D8"/>
        </w:rPr>
        <w:t xml:space="preserve"> app</w:t>
      </w:r>
      <w:r>
        <w:rPr>
          <w:color w:val="00002E"/>
        </w:rPr>
        <w:t xml:space="preserve"> e</w:t>
      </w:r>
      <w:r>
        <w:rPr>
          <w:color w:val="000002"/>
        </w:rPr>
        <w:t xml:space="preserve"> dokhte</w:t>
      </w:r>
      <w:r>
        <w:rPr>
          <w:color w:val="000004"/>
        </w:rPr>
        <w:t xml:space="preserve"> partasi</w:t>
      </w:r>
      <w:r>
        <w:rPr>
          <w:color w:val="0000C2"/>
        </w:rPr>
        <w:t xml:space="preserve"> na</w:t>
      </w:r>
      <w:r>
        <w:br/>
      </w:r>
      <w:r>
        <w:rPr>
          <w:color w:val="000008"/>
        </w:rPr>
        <w:t xml:space="preserve"> একটি</w:t>
      </w:r>
      <w:r>
        <w:rPr>
          <w:color w:val="000002"/>
        </w:rPr>
        <w:t xml:space="preserve"> নাম্বারে</w:t>
      </w:r>
      <w:r>
        <w:rPr>
          <w:color w:val="0000E2"/>
        </w:rPr>
        <w:t xml:space="preserve"> বিকাশ</w:t>
      </w:r>
      <w:r>
        <w:rPr>
          <w:color w:val="000044"/>
        </w:rPr>
        <w:t xml:space="preserve"> লগইন</w:t>
      </w:r>
      <w:r>
        <w:rPr>
          <w:color w:val="060000"/>
        </w:rPr>
        <w:t xml:space="preserve"> করলে</w:t>
      </w:r>
      <w:r>
        <w:rPr>
          <w:color w:val="000044"/>
        </w:rPr>
        <w:t xml:space="preserve"> লগইন</w:t>
      </w:r>
      <w:r>
        <w:rPr>
          <w:color w:val="00000C"/>
        </w:rPr>
        <w:t xml:space="preserve"> ওটিপি</w:t>
      </w:r>
      <w:r>
        <w:rPr>
          <w:color w:val="000032"/>
        </w:rPr>
        <w:t xml:space="preserve"> কোড</w:t>
      </w:r>
      <w:r>
        <w:rPr>
          <w:color w:val="1A0000"/>
        </w:rPr>
        <w:t xml:space="preserve"> আসছে</w:t>
      </w:r>
      <w:r>
        <w:rPr>
          <w:color w:val="0000FF"/>
        </w:rPr>
        <w:t xml:space="preserve"> না</w:t>
      </w:r>
      <w:r>
        <w:rPr>
          <w:color w:val="040000"/>
        </w:rPr>
        <w:t xml:space="preserve"> কারণ</w:t>
      </w:r>
      <w:r>
        <w:rPr>
          <w:color w:val="240000"/>
        </w:rPr>
        <w:t xml:space="preserve"> কি</w:t>
      </w:r>
      <w:r>
        <w:br/>
      </w:r>
      <w:r>
        <w:rPr>
          <w:color w:val="420000"/>
        </w:rPr>
        <w:t xml:space="preserve"> amar</w:t>
      </w:r>
      <w:r>
        <w:rPr>
          <w:color w:val="000000"/>
        </w:rPr>
        <w:t xml:space="preserve"> bkashe</w:t>
      </w:r>
      <w:r>
        <w:rPr>
          <w:color w:val="00001E"/>
        </w:rPr>
        <w:t xml:space="preserve"> verification</w:t>
      </w:r>
      <w:r>
        <w:rPr>
          <w:color w:val="000030"/>
        </w:rPr>
        <w:t xml:space="preserve"> code</w:t>
      </w:r>
      <w:r>
        <w:rPr>
          <w:color w:val="000006"/>
        </w:rPr>
        <w:t xml:space="preserve"> asche</w:t>
      </w:r>
      <w:r>
        <w:rPr>
          <w:color w:val="0000C2"/>
        </w:rPr>
        <w:t xml:space="preserve"> na</w:t>
      </w:r>
      <w:r>
        <w:br/>
      </w:r>
      <w:r>
        <w:rPr>
          <w:color w:val="3C0000"/>
        </w:rPr>
        <w:t xml:space="preserve"> ami</w:t>
      </w:r>
      <w:r>
        <w:rPr>
          <w:color w:val="00000E"/>
        </w:rPr>
        <w:t xml:space="preserve"> bikash</w:t>
      </w:r>
      <w:r>
        <w:rPr>
          <w:color w:val="0000D8"/>
        </w:rPr>
        <w:t xml:space="preserve"> app</w:t>
      </w:r>
      <w:r>
        <w:rPr>
          <w:color w:val="000016"/>
        </w:rPr>
        <w:t xml:space="preserve"> use</w:t>
      </w:r>
      <w:r>
        <w:rPr>
          <w:color w:val="040000"/>
        </w:rPr>
        <w:t xml:space="preserve"> kori</w:t>
      </w:r>
      <w:r>
        <w:rPr>
          <w:color w:val="00000C"/>
        </w:rPr>
        <w:t xml:space="preserve"> mobile</w:t>
      </w:r>
      <w:r>
        <w:rPr>
          <w:color w:val="000000"/>
        </w:rPr>
        <w:t xml:space="preserve"> reset</w:t>
      </w:r>
      <w:r>
        <w:rPr>
          <w:color w:val="0E0000"/>
        </w:rPr>
        <w:t xml:space="preserve"> korar</w:t>
      </w:r>
      <w:r>
        <w:rPr>
          <w:color w:val="040000"/>
        </w:rPr>
        <w:t xml:space="preserve"> por</w:t>
      </w:r>
      <w:r>
        <w:rPr>
          <w:color w:val="00000C"/>
        </w:rPr>
        <w:t xml:space="preserve"> theke</w:t>
      </w:r>
      <w:r>
        <w:rPr>
          <w:color w:val="000000"/>
        </w:rPr>
        <w:t xml:space="preserve"> eita</w:t>
      </w:r>
      <w:r>
        <w:rPr>
          <w:color w:val="0000D8"/>
        </w:rPr>
        <w:t xml:space="preserve"> app</w:t>
      </w:r>
      <w:r>
        <w:rPr>
          <w:color w:val="040000"/>
        </w:rPr>
        <w:t xml:space="preserve"> diya</w:t>
      </w:r>
      <w:r>
        <w:rPr>
          <w:color w:val="00000A"/>
        </w:rPr>
        <w:t xml:space="preserve"> loging</w:t>
      </w:r>
      <w:r>
        <w:rPr>
          <w:color w:val="00004C"/>
        </w:rPr>
        <w:t xml:space="preserve"> korte</w:t>
      </w:r>
      <w:r>
        <w:rPr>
          <w:color w:val="000002"/>
        </w:rPr>
        <w:t xml:space="preserve"> partesi</w:t>
      </w:r>
      <w:r>
        <w:rPr>
          <w:color w:val="0000C2"/>
        </w:rPr>
        <w:t xml:space="preserve"> na</w:t>
      </w:r>
      <w:r>
        <w:br/>
      </w:r>
      <w:r>
        <w:rPr>
          <w:color w:val="B20000"/>
        </w:rPr>
        <w:t xml:space="preserve"> আমার</w:t>
      </w:r>
      <w:r>
        <w:rPr>
          <w:color w:val="000016"/>
        </w:rPr>
        <w:t xml:space="preserve"> সমস্যা</w:t>
      </w:r>
      <w:r>
        <w:rPr>
          <w:color w:val="000042"/>
        </w:rPr>
        <w:t xml:space="preserve"> হচ্ছে</w:t>
      </w:r>
      <w:r>
        <w:rPr>
          <w:color w:val="000004"/>
        </w:rPr>
        <w:t xml:space="preserve"> বিকাশের</w:t>
      </w:r>
      <w:r>
        <w:rPr>
          <w:color w:val="000012"/>
        </w:rPr>
        <w:t xml:space="preserve"> ভেরিফিকেশন</w:t>
      </w:r>
      <w:r>
        <w:rPr>
          <w:color w:val="000032"/>
        </w:rPr>
        <w:t xml:space="preserve"> কোড</w:t>
      </w:r>
      <w:r>
        <w:rPr>
          <w:color w:val="000000"/>
        </w:rPr>
        <w:t xml:space="preserve"> পুনরায়</w:t>
      </w:r>
      <w:r>
        <w:rPr>
          <w:color w:val="000000"/>
        </w:rPr>
        <w:t xml:space="preserve"> পাঠান</w:t>
      </w:r>
      <w:r>
        <w:rPr>
          <w:color w:val="000038"/>
        </w:rPr>
        <w:t xml:space="preserve"> কেন</w:t>
      </w:r>
      <w:r>
        <w:rPr>
          <w:color w:val="000000"/>
        </w:rPr>
        <w:t xml:space="preserve"> দেখাচ্ছে</w:t>
      </w:r>
      <w:r>
        <w:br/>
      </w:r>
      <w:r>
        <w:rPr>
          <w:color w:val="420000"/>
        </w:rPr>
        <w:t xml:space="preserve"> amar</w:t>
      </w:r>
      <w:r>
        <w:rPr>
          <w:color w:val="0000DE"/>
        </w:rPr>
        <w:t xml:space="preserve"> bkash</w:t>
      </w:r>
      <w:r>
        <w:rPr>
          <w:color w:val="0000D8"/>
        </w:rPr>
        <w:t xml:space="preserve"> app</w:t>
      </w:r>
      <w:r>
        <w:rPr>
          <w:color w:val="000076"/>
        </w:rPr>
        <w:t xml:space="preserve"> login</w:t>
      </w:r>
      <w:r>
        <w:rPr>
          <w:color w:val="000000"/>
        </w:rPr>
        <w:t xml:space="preserve"> krle</w:t>
      </w:r>
      <w:r>
        <w:rPr>
          <w:color w:val="000016"/>
        </w:rPr>
        <w:t xml:space="preserve"> otp</w:t>
      </w:r>
      <w:r>
        <w:rPr>
          <w:color w:val="040000"/>
        </w:rPr>
        <w:t xml:space="preserve"> asce</w:t>
      </w:r>
      <w:r>
        <w:rPr>
          <w:color w:val="0000C2"/>
        </w:rPr>
        <w:t xml:space="preserve"> na</w:t>
      </w:r>
      <w:r>
        <w:br/>
      </w:r>
      <w:r>
        <w:rPr>
          <w:color w:val="0000E2"/>
        </w:rPr>
        <w:t xml:space="preserve"> বিকাশ</w:t>
      </w:r>
      <w:r>
        <w:rPr>
          <w:color w:val="000044"/>
        </w:rPr>
        <w:t xml:space="preserve"> apps</w:t>
      </w:r>
      <w:r>
        <w:rPr>
          <w:color w:val="000076"/>
        </w:rPr>
        <w:t xml:space="preserve"> login</w:t>
      </w:r>
      <w:r>
        <w:rPr>
          <w:color w:val="000042"/>
        </w:rPr>
        <w:t xml:space="preserve"> হচ্ছে</w:t>
      </w:r>
      <w:r>
        <w:rPr>
          <w:color w:val="0000FF"/>
        </w:rPr>
        <w:t xml:space="preserve"> না</w:t>
      </w:r>
      <w:r>
        <w:br/>
      </w:r>
      <w:r>
        <w:rPr>
          <w:color w:val="000006"/>
        </w:rPr>
        <w:t xml:space="preserve"> bikas</w:t>
      </w:r>
      <w:r>
        <w:rPr>
          <w:color w:val="000044"/>
        </w:rPr>
        <w:t xml:space="preserve"> apps</w:t>
      </w:r>
      <w:r>
        <w:rPr>
          <w:color w:val="000076"/>
        </w:rPr>
        <w:t xml:space="preserve"> login</w:t>
      </w:r>
      <w:r>
        <w:rPr>
          <w:color w:val="00000A"/>
        </w:rPr>
        <w:t xml:space="preserve"> hocce</w:t>
      </w:r>
      <w:r>
        <w:rPr>
          <w:color w:val="000014"/>
        </w:rPr>
        <w:t xml:space="preserve"> nah</w:t>
      </w:r>
      <w:r>
        <w:br/>
      </w:r>
      <w:r>
        <w:rPr>
          <w:color w:val="000036"/>
        </w:rPr>
        <w:t xml:space="preserve"> my</w:t>
      </w:r>
      <w:r>
        <w:rPr>
          <w:color w:val="000044"/>
        </w:rPr>
        <w:t xml:space="preserve"> apps</w:t>
      </w:r>
      <w:r>
        <w:rPr>
          <w:color w:val="000000"/>
        </w:rPr>
        <w:t xml:space="preserve"> doesnt</w:t>
      </w:r>
      <w:r>
        <w:rPr>
          <w:color w:val="000002"/>
        </w:rPr>
        <w:t xml:space="preserve"> working</w:t>
      </w:r>
      <w:r>
        <w:rPr>
          <w:color w:val="000000"/>
        </w:rPr>
        <w:t xml:space="preserve"> still</w:t>
      </w:r>
      <w:r>
        <w:rPr>
          <w:color w:val="100000"/>
        </w:rPr>
        <w:t xml:space="preserve"> on</w:t>
      </w:r>
      <w:r>
        <w:rPr>
          <w:color w:val="000004"/>
        </w:rPr>
        <w:t xml:space="preserve"> loading</w:t>
      </w:r>
      <w:r>
        <w:rPr>
          <w:color w:val="000000"/>
        </w:rPr>
        <w:t xml:space="preserve"> screen</w:t>
      </w:r>
      <w:r>
        <w:br/>
      </w:r>
      <w:r>
        <w:rPr>
          <w:color w:val="040000"/>
        </w:rPr>
        <w:t xml:space="preserve"> hello</w:t>
      </w:r>
      <w:r>
        <w:rPr>
          <w:color w:val="480000"/>
        </w:rPr>
        <w:t xml:space="preserve"> i</w:t>
      </w:r>
      <w:r>
        <w:rPr>
          <w:color w:val="060000"/>
        </w:rPr>
        <w:t xml:space="preserve"> am</w:t>
      </w:r>
      <w:r>
        <w:rPr>
          <w:color w:val="000002"/>
        </w:rPr>
        <w:t xml:space="preserve"> unable</w:t>
      </w:r>
      <w:r>
        <w:rPr>
          <w:color w:val="160000"/>
        </w:rPr>
        <w:t xml:space="preserve"> to</w:t>
      </w:r>
      <w:r>
        <w:rPr>
          <w:color w:val="000004"/>
        </w:rPr>
        <w:t xml:space="preserve"> get</w:t>
      </w:r>
      <w:r>
        <w:rPr>
          <w:color w:val="00001E"/>
        </w:rPr>
        <w:t xml:space="preserve"> verification</w:t>
      </w:r>
      <w:r>
        <w:rPr>
          <w:color w:val="000030"/>
        </w:rPr>
        <w:t xml:space="preserve"> code</w:t>
      </w:r>
      <w:r>
        <w:rPr>
          <w:color w:val="060000"/>
        </w:rPr>
        <w:t xml:space="preserve"> for</w:t>
      </w:r>
      <w:r>
        <w:rPr>
          <w:color w:val="000036"/>
        </w:rPr>
        <w:t xml:space="preserve"> my</w:t>
      </w:r>
      <w:r>
        <w:rPr>
          <w:color w:val="0000DE"/>
        </w:rPr>
        <w:t xml:space="preserve"> bkash</w:t>
      </w:r>
      <w:r>
        <w:rPr>
          <w:color w:val="000038"/>
        </w:rPr>
        <w:t xml:space="preserve"> account</w:t>
      </w:r>
      <w:r>
        <w:rPr>
          <w:color w:val="00004C"/>
        </w:rPr>
        <w:t xml:space="preserve"> in</w:t>
      </w:r>
      <w:r>
        <w:rPr>
          <w:color w:val="120000"/>
        </w:rPr>
        <w:t xml:space="preserve"> the</w:t>
      </w:r>
      <w:r>
        <w:rPr>
          <w:color w:val="000000"/>
        </w:rPr>
        <w:t xml:space="preserve"> application</w:t>
      </w:r>
      <w:r>
        <w:br/>
      </w:r>
      <w:r>
        <w:rPr>
          <w:color w:val="020000"/>
        </w:rPr>
        <w:t xml:space="preserve"> aj</w:t>
      </w:r>
      <w:r>
        <w:rPr>
          <w:color w:val="040000"/>
        </w:rPr>
        <w:t xml:space="preserve"> k</w:t>
      </w:r>
      <w:r>
        <w:rPr>
          <w:color w:val="180000"/>
        </w:rPr>
        <w:t xml:space="preserve"> ki</w:t>
      </w:r>
      <w:r>
        <w:rPr>
          <w:color w:val="0000DE"/>
        </w:rPr>
        <w:t xml:space="preserve"> bkash</w:t>
      </w:r>
      <w:r>
        <w:rPr>
          <w:color w:val="0000D8"/>
        </w:rPr>
        <w:t xml:space="preserve"> app</w:t>
      </w:r>
      <w:r>
        <w:rPr>
          <w:color w:val="560000"/>
        </w:rPr>
        <w:t xml:space="preserve"> a</w:t>
      </w:r>
      <w:r>
        <w:rPr>
          <w:color w:val="000002"/>
        </w:rPr>
        <w:t xml:space="preserve"> pblm</w:t>
      </w:r>
      <w:r>
        <w:rPr>
          <w:color w:val="0C0000"/>
        </w:rPr>
        <w:t xml:space="preserve"> hocche</w:t>
      </w:r>
      <w:r>
        <w:br/>
      </w:r>
      <w:r>
        <w:rPr>
          <w:color w:val="0000DE"/>
        </w:rPr>
        <w:t xml:space="preserve"> bkash</w:t>
      </w:r>
      <w:r>
        <w:rPr>
          <w:color w:val="0000D8"/>
        </w:rPr>
        <w:t xml:space="preserve"> app</w:t>
      </w:r>
      <w:r>
        <w:rPr>
          <w:color w:val="00001A"/>
        </w:rPr>
        <w:t xml:space="preserve"> open</w:t>
      </w:r>
      <w:r>
        <w:rPr>
          <w:color w:val="100000"/>
        </w:rPr>
        <w:t xml:space="preserve"> hoy</w:t>
      </w:r>
      <w:r>
        <w:rPr>
          <w:color w:val="0000C2"/>
        </w:rPr>
        <w:t xml:space="preserve"> na</w:t>
      </w:r>
      <w:r>
        <w:rPr>
          <w:color w:val="000016"/>
        </w:rPr>
        <w:t xml:space="preserve"> keno</w:t>
      </w:r>
      <w:r>
        <w:br/>
      </w:r>
      <w:r>
        <w:rPr>
          <w:color w:val="3C0000"/>
        </w:rPr>
        <w:t xml:space="preserve"> ami</w:t>
      </w:r>
      <w:r>
        <w:rPr>
          <w:color w:val="000006"/>
        </w:rPr>
        <w:t xml:space="preserve"> bikas</w:t>
      </w:r>
      <w:r>
        <w:rPr>
          <w:color w:val="0000D8"/>
        </w:rPr>
        <w:t xml:space="preserve"> app</w:t>
      </w:r>
      <w:r>
        <w:rPr>
          <w:color w:val="00002E"/>
        </w:rPr>
        <w:t xml:space="preserve"> e</w:t>
      </w:r>
      <w:r>
        <w:rPr>
          <w:color w:val="000000"/>
        </w:rPr>
        <w:t xml:space="preserve"> notun</w:t>
      </w:r>
      <w:r>
        <w:rPr>
          <w:color w:val="00001E"/>
        </w:rPr>
        <w:t xml:space="preserve"> verification</w:t>
      </w:r>
      <w:r>
        <w:rPr>
          <w:color w:val="000004"/>
        </w:rPr>
        <w:t xml:space="preserve"> no</w:t>
      </w:r>
      <w:r>
        <w:rPr>
          <w:color w:val="000004"/>
        </w:rPr>
        <w:t xml:space="preserve"> ti</w:t>
      </w:r>
      <w:r>
        <w:rPr>
          <w:color w:val="000000"/>
        </w:rPr>
        <w:t xml:space="preserve"> bosate</w:t>
      </w:r>
      <w:r>
        <w:rPr>
          <w:color w:val="00001A"/>
        </w:rPr>
        <w:t xml:space="preserve"> parchi</w:t>
      </w:r>
      <w:r>
        <w:rPr>
          <w:color w:val="0000C2"/>
        </w:rPr>
        <w:t xml:space="preserve"> na</w:t>
      </w:r>
      <w:r>
        <w:br/>
      </w:r>
      <w:r>
        <w:rPr>
          <w:color w:val="060000"/>
        </w:rPr>
        <w:t xml:space="preserve"> ভাই</w:t>
      </w:r>
      <w:r>
        <w:rPr>
          <w:color w:val="B20000"/>
        </w:rPr>
        <w:t xml:space="preserve"> আমার</w:t>
      </w:r>
      <w:r>
        <w:rPr>
          <w:color w:val="000012"/>
        </w:rPr>
        <w:t xml:space="preserve"> নাম্বার</w:t>
      </w:r>
      <w:r>
        <w:rPr>
          <w:color w:val="060000"/>
        </w:rPr>
        <w:t xml:space="preserve"> দিয়ে</w:t>
      </w:r>
      <w:r>
        <w:rPr>
          <w:color w:val="000018"/>
        </w:rPr>
        <w:t xml:space="preserve"> এপস</w:t>
      </w:r>
      <w:r>
        <w:rPr>
          <w:color w:val="000006"/>
        </w:rPr>
        <w:t xml:space="preserve"> টি</w:t>
      </w:r>
      <w:r>
        <w:rPr>
          <w:color w:val="000012"/>
        </w:rPr>
        <w:t xml:space="preserve"> চালু</w:t>
      </w:r>
      <w:r>
        <w:rPr>
          <w:color w:val="000006"/>
        </w:rPr>
        <w:t xml:space="preserve"> হয়না</w:t>
      </w:r>
      <w:r>
        <w:br/>
      </w:r>
      <w:r>
        <w:rPr>
          <w:color w:val="340000"/>
        </w:rPr>
        <w:t xml:space="preserve"> amr</w:t>
      </w:r>
      <w:r>
        <w:rPr>
          <w:color w:val="00000C"/>
        </w:rPr>
        <w:t xml:space="preserve"> phone</w:t>
      </w:r>
      <w:r>
        <w:rPr>
          <w:color w:val="0000DE"/>
        </w:rPr>
        <w:t xml:space="preserve"> bkash</w:t>
      </w:r>
      <w:r>
        <w:rPr>
          <w:color w:val="000044"/>
        </w:rPr>
        <w:t xml:space="preserve"> apps</w:t>
      </w:r>
      <w:r>
        <w:rPr>
          <w:color w:val="560000"/>
        </w:rPr>
        <w:t xml:space="preserve"> a</w:t>
      </w:r>
      <w:r>
        <w:rPr>
          <w:color w:val="00001A"/>
        </w:rPr>
        <w:t xml:space="preserve"> kno</w:t>
      </w:r>
      <w:r>
        <w:rPr>
          <w:color w:val="000000"/>
        </w:rPr>
        <w:t xml:space="preserve"> verivkashon</w:t>
      </w:r>
      <w:r>
        <w:rPr>
          <w:color w:val="000002"/>
        </w:rPr>
        <w:t xml:space="preserve"> cord</w:t>
      </w:r>
      <w:r>
        <w:rPr>
          <w:color w:val="040000"/>
        </w:rPr>
        <w:t xml:space="preserve"> asce</w:t>
      </w:r>
      <w:r>
        <w:rPr>
          <w:color w:val="0000C2"/>
        </w:rPr>
        <w:t xml:space="preserve"> na</w:t>
      </w:r>
      <w:r>
        <w:rPr>
          <w:color w:val="00001A"/>
        </w:rPr>
        <w:t xml:space="preserve"> kno</w:t>
      </w:r>
      <w:r>
        <w:br/>
      </w:r>
      <w:r>
        <w:rPr>
          <w:color w:val="000044"/>
        </w:rPr>
        <w:t xml:space="preserve"> apps</w:t>
      </w:r>
      <w:r>
        <w:rPr>
          <w:color w:val="040000"/>
        </w:rPr>
        <w:t xml:space="preserve"> diya</w:t>
      </w:r>
      <w:r>
        <w:rPr>
          <w:color w:val="340000"/>
        </w:rPr>
        <w:t xml:space="preserve"> amr</w:t>
      </w:r>
      <w:r>
        <w:rPr>
          <w:color w:val="0000DE"/>
        </w:rPr>
        <w:t xml:space="preserve"> bkash</w:t>
      </w:r>
      <w:r>
        <w:rPr>
          <w:color w:val="000000"/>
        </w:rPr>
        <w:t xml:space="preserve"> accaunt</w:t>
      </w:r>
      <w:r>
        <w:rPr>
          <w:color w:val="560000"/>
        </w:rPr>
        <w:t xml:space="preserve"> a</w:t>
      </w:r>
      <w:r>
        <w:rPr>
          <w:color w:val="000002"/>
        </w:rPr>
        <w:t xml:space="preserve"> dukte</w:t>
      </w:r>
      <w:r>
        <w:rPr>
          <w:color w:val="000014"/>
        </w:rPr>
        <w:t xml:space="preserve"> parci</w:t>
      </w:r>
      <w:r>
        <w:rPr>
          <w:color w:val="0000C2"/>
        </w:rPr>
        <w:t xml:space="preserve"> na</w:t>
      </w:r>
      <w:r>
        <w:br/>
      </w:r>
      <w:r>
        <w:rPr>
          <w:color w:val="3C0000"/>
        </w:rPr>
        <w:t xml:space="preserve"> ami</w:t>
      </w:r>
      <w:r>
        <w:rPr>
          <w:color w:val="000044"/>
        </w:rPr>
        <w:t xml:space="preserve"> apps</w:t>
      </w:r>
      <w:r>
        <w:rPr>
          <w:color w:val="000000"/>
        </w:rPr>
        <w:t xml:space="preserve"> probes</w:t>
      </w:r>
      <w:r>
        <w:rPr>
          <w:color w:val="00004C"/>
        </w:rPr>
        <w:t xml:space="preserve"> korte</w:t>
      </w:r>
      <w:r>
        <w:rPr>
          <w:color w:val="000014"/>
        </w:rPr>
        <w:t xml:space="preserve"> parci</w:t>
      </w:r>
      <w:r>
        <w:rPr>
          <w:color w:val="0000C2"/>
        </w:rPr>
        <w:t xml:space="preserve"> na</w:t>
      </w:r>
      <w:r>
        <w:br/>
      </w:r>
      <w:r>
        <w:rPr>
          <w:color w:val="420000"/>
        </w:rPr>
        <w:t xml:space="preserve"> amar</w:t>
      </w:r>
      <w:r>
        <w:rPr>
          <w:color w:val="0000DE"/>
        </w:rPr>
        <w:t xml:space="preserve"> bkash</w:t>
      </w:r>
      <w:r>
        <w:rPr>
          <w:color w:val="00000C"/>
        </w:rPr>
        <w:t xml:space="preserve"> theke</w:t>
      </w:r>
      <w:r>
        <w:rPr>
          <w:color w:val="000008"/>
        </w:rPr>
        <w:t xml:space="preserve"> sms</w:t>
      </w:r>
      <w:r>
        <w:rPr>
          <w:color w:val="000012"/>
        </w:rPr>
        <w:t xml:space="preserve"> ase</w:t>
      </w:r>
      <w:r>
        <w:rPr>
          <w:color w:val="0000C2"/>
        </w:rPr>
        <w:t xml:space="preserve"> na</w:t>
      </w:r>
      <w:r>
        <w:rPr>
          <w:color w:val="060000"/>
        </w:rPr>
        <w:t xml:space="preserve"> kn</w:t>
      </w:r>
      <w:r>
        <w:rPr>
          <w:color w:val="000016"/>
        </w:rPr>
        <w:t xml:space="preserve"> otp</w:t>
      </w:r>
      <w:r>
        <w:rPr>
          <w:color w:val="000030"/>
        </w:rPr>
        <w:t xml:space="preserve"> code</w:t>
      </w:r>
      <w:r>
        <w:rPr>
          <w:color w:val="000012"/>
        </w:rPr>
        <w:t xml:space="preserve"> ase</w:t>
      </w:r>
      <w:r>
        <w:rPr>
          <w:color w:val="0000C2"/>
        </w:rPr>
        <w:t xml:space="preserve"> na</w:t>
      </w:r>
      <w:r>
        <w:rPr>
          <w:color w:val="060000"/>
        </w:rPr>
        <w:t xml:space="preserve"> onek</w:t>
      </w:r>
      <w:r>
        <w:rPr>
          <w:color w:val="000008"/>
        </w:rPr>
        <w:t xml:space="preserve"> bar</w:t>
      </w:r>
      <w:r>
        <w:rPr>
          <w:color w:val="000006"/>
        </w:rPr>
        <w:t xml:space="preserve"> try</w:t>
      </w:r>
      <w:r>
        <w:rPr>
          <w:color w:val="0E0000"/>
        </w:rPr>
        <w:t xml:space="preserve"> korar</w:t>
      </w:r>
      <w:r>
        <w:rPr>
          <w:color w:val="040000"/>
        </w:rPr>
        <w:t xml:space="preserve"> por</w:t>
      </w:r>
      <w:r>
        <w:rPr>
          <w:color w:val="060000"/>
        </w:rPr>
        <w:t xml:space="preserve"> o</w:t>
      </w:r>
      <w:r>
        <w:rPr>
          <w:color w:val="000016"/>
        </w:rPr>
        <w:t xml:space="preserve"> otp</w:t>
      </w:r>
      <w:r>
        <w:rPr>
          <w:color w:val="000030"/>
        </w:rPr>
        <w:t xml:space="preserve"> code</w:t>
      </w:r>
      <w:r>
        <w:rPr>
          <w:color w:val="000012"/>
        </w:rPr>
        <w:t xml:space="preserve"> ase</w:t>
      </w:r>
      <w:r>
        <w:rPr>
          <w:color w:val="0000C2"/>
        </w:rPr>
        <w:t xml:space="preserve"> na</w:t>
      </w:r>
      <w:r>
        <w:rPr>
          <w:color w:val="00001A"/>
        </w:rPr>
        <w:t xml:space="preserve"> kno</w:t>
      </w:r>
      <w:r>
        <w:br/>
      </w:r>
      <w:r>
        <w:rPr>
          <w:color w:val="040000"/>
        </w:rPr>
        <w:t xml:space="preserve"> hello</w:t>
      </w:r>
      <w:r>
        <w:rPr>
          <w:color w:val="000002"/>
        </w:rPr>
        <w:t xml:space="preserve"> via</w:t>
      </w:r>
      <w:r>
        <w:rPr>
          <w:color w:val="340000"/>
        </w:rPr>
        <w:t xml:space="preserve"> amr</w:t>
      </w:r>
      <w:r>
        <w:rPr>
          <w:color w:val="0000DE"/>
        </w:rPr>
        <w:t xml:space="preserve"> bkash</w:t>
      </w:r>
      <w:r>
        <w:rPr>
          <w:color w:val="000044"/>
        </w:rPr>
        <w:t xml:space="preserve"> apps</w:t>
      </w:r>
      <w:r>
        <w:rPr>
          <w:color w:val="000000"/>
        </w:rPr>
        <w:t xml:space="preserve"> ee</w:t>
      </w:r>
      <w:r>
        <w:rPr>
          <w:color w:val="00001E"/>
        </w:rPr>
        <w:t xml:space="preserve"> problem</w:t>
      </w:r>
      <w:r>
        <w:rPr>
          <w:color w:val="000000"/>
        </w:rPr>
        <w:t xml:space="preserve"> korchee</w:t>
      </w:r>
      <w:r>
        <w:br/>
      </w:r>
      <w:r>
        <w:rPr>
          <w:color w:val="000004"/>
        </w:rPr>
        <w:t xml:space="preserve"> can</w:t>
      </w:r>
      <w:r>
        <w:rPr>
          <w:color w:val="000012"/>
        </w:rPr>
        <w:t xml:space="preserve"> not</w:t>
      </w:r>
      <w:r>
        <w:rPr>
          <w:color w:val="000076"/>
        </w:rPr>
        <w:t xml:space="preserve"> login</w:t>
      </w:r>
      <w:r>
        <w:rPr>
          <w:color w:val="160000"/>
        </w:rPr>
        <w:t xml:space="preserve"> to</w:t>
      </w:r>
      <w:r>
        <w:rPr>
          <w:color w:val="000036"/>
        </w:rPr>
        <w:t xml:space="preserve"> my</w:t>
      </w:r>
      <w:r>
        <w:rPr>
          <w:color w:val="0000DE"/>
        </w:rPr>
        <w:t xml:space="preserve"> bkash</w:t>
      </w:r>
      <w:r>
        <w:rPr>
          <w:color w:val="0000D8"/>
        </w:rPr>
        <w:t xml:space="preserve"> app</w:t>
      </w:r>
      <w:r>
        <w:rPr>
          <w:color w:val="100000"/>
        </w:rPr>
        <w:t xml:space="preserve"> is</w:t>
      </w:r>
      <w:r>
        <w:rPr>
          <w:color w:val="000002"/>
        </w:rPr>
        <w:t xml:space="preserve"> there</w:t>
      </w:r>
      <w:r>
        <w:rPr>
          <w:color w:val="000000"/>
        </w:rPr>
        <w:t xml:space="preserve"> any</w:t>
      </w:r>
      <w:r>
        <w:rPr>
          <w:color w:val="00001E"/>
        </w:rPr>
        <w:t xml:space="preserve"> problem</w:t>
      </w:r>
      <w:r>
        <w:rPr>
          <w:color w:val="080000"/>
        </w:rPr>
        <w:t xml:space="preserve"> with</w:t>
      </w:r>
      <w:r>
        <w:rPr>
          <w:color w:val="000036"/>
        </w:rPr>
        <w:t xml:space="preserve"> my</w:t>
      </w:r>
      <w:r>
        <w:rPr>
          <w:color w:val="000018"/>
        </w:rPr>
        <w:t xml:space="preserve"> number</w:t>
      </w:r>
      <w:r>
        <w:br/>
      </w:r>
      <w:r>
        <w:rPr>
          <w:color w:val="3C0000"/>
        </w:rPr>
        <w:t xml:space="preserve"> ami</w:t>
      </w:r>
      <w:r>
        <w:rPr>
          <w:color w:val="0000D8"/>
        </w:rPr>
        <w:t xml:space="preserve"> app</w:t>
      </w:r>
      <w:r>
        <w:rPr>
          <w:color w:val="00000C"/>
        </w:rPr>
        <w:t xml:space="preserve"> theke</w:t>
      </w:r>
      <w:r>
        <w:rPr>
          <w:color w:val="000076"/>
        </w:rPr>
        <w:t xml:space="preserve"> login</w:t>
      </w:r>
      <w:r>
        <w:rPr>
          <w:color w:val="00004C"/>
        </w:rPr>
        <w:t xml:space="preserve"> korte</w:t>
      </w:r>
      <w:r>
        <w:rPr>
          <w:color w:val="000004"/>
        </w:rPr>
        <w:t xml:space="preserve"> parsina</w:t>
      </w:r>
      <w:r>
        <w:br/>
      </w:r>
      <w:r>
        <w:rPr>
          <w:color w:val="B20000"/>
        </w:rPr>
        <w:t xml:space="preserve"> আমার</w:t>
      </w:r>
      <w:r>
        <w:rPr>
          <w:color w:val="0000E2"/>
        </w:rPr>
        <w:t xml:space="preserve"> বিকাশ</w:t>
      </w:r>
      <w:r>
        <w:rPr>
          <w:color w:val="000002"/>
        </w:rPr>
        <w:t xml:space="preserve"> এপস্</w:t>
      </w:r>
      <w:r>
        <w:rPr>
          <w:color w:val="000002"/>
        </w:rPr>
        <w:t xml:space="preserve"> স্লো</w:t>
      </w:r>
      <w:r>
        <w:rPr>
          <w:color w:val="020000"/>
        </w:rPr>
        <w:t xml:space="preserve"> হয়ে</w:t>
      </w:r>
      <w:r>
        <w:rPr>
          <w:color w:val="000002"/>
        </w:rPr>
        <w:t xml:space="preserve"> গেছে</w:t>
      </w:r>
      <w:r>
        <w:rPr>
          <w:color w:val="000000"/>
        </w:rPr>
        <w:t xml:space="preserve"> করনিয়</w:t>
      </w:r>
      <w:r>
        <w:rPr>
          <w:color w:val="240000"/>
        </w:rPr>
        <w:t xml:space="preserve"> কি</w:t>
      </w:r>
      <w:r>
        <w:rPr>
          <w:color w:val="040000"/>
        </w:rPr>
        <w:t xml:space="preserve"> একটু</w:t>
      </w:r>
      <w:r>
        <w:rPr>
          <w:color w:val="000002"/>
        </w:rPr>
        <w:t xml:space="preserve"> জানান</w:t>
      </w:r>
      <w:r>
        <w:rPr>
          <w:color w:val="020000"/>
        </w:rPr>
        <w:t xml:space="preserve"> প্লিজ</w:t>
      </w:r>
      <w:r>
        <w:rPr>
          <w:color w:val="000002"/>
        </w:rPr>
        <w:t xml:space="preserve"> এপস্</w:t>
      </w:r>
      <w:r>
        <w:rPr>
          <w:color w:val="000000"/>
        </w:rPr>
        <w:t xml:space="preserve"> আনিন্সটোল</w:t>
      </w:r>
      <w:r>
        <w:rPr>
          <w:color w:val="060000"/>
        </w:rPr>
        <w:t xml:space="preserve"> করে</w:t>
      </w:r>
      <w:r>
        <w:rPr>
          <w:color w:val="000000"/>
        </w:rPr>
        <w:t xml:space="preserve"> আবার</w:t>
      </w:r>
      <w:r>
        <w:rPr>
          <w:color w:val="000002"/>
        </w:rPr>
        <w:t xml:space="preserve"> নতুন</w:t>
      </w:r>
      <w:r>
        <w:rPr>
          <w:color w:val="060000"/>
        </w:rPr>
        <w:t xml:space="preserve"> করে</w:t>
      </w:r>
      <w:r>
        <w:rPr>
          <w:color w:val="000000"/>
        </w:rPr>
        <w:t xml:space="preserve"> ইনন্সটল</w:t>
      </w:r>
      <w:r>
        <w:rPr>
          <w:color w:val="000000"/>
        </w:rPr>
        <w:t xml:space="preserve"> করেছি</w:t>
      </w:r>
      <w:r>
        <w:rPr>
          <w:color w:val="000000"/>
        </w:rPr>
        <w:t xml:space="preserve"> তারপরেও</w:t>
      </w:r>
      <w:r>
        <w:rPr>
          <w:color w:val="000002"/>
        </w:rPr>
        <w:t xml:space="preserve"> স্লো</w:t>
      </w:r>
      <w:r>
        <w:rPr>
          <w:color w:val="000010"/>
        </w:rPr>
        <w:t xml:space="preserve"> বিকাশে</w:t>
      </w:r>
      <w:r>
        <w:rPr>
          <w:color w:val="00001A"/>
        </w:rPr>
        <w:t xml:space="preserve"> ঢুকতে</w:t>
      </w:r>
      <w:r>
        <w:rPr>
          <w:color w:val="00005C"/>
        </w:rPr>
        <w:t xml:space="preserve"> পারছি</w:t>
      </w:r>
      <w:r>
        <w:rPr>
          <w:color w:val="0000FF"/>
        </w:rPr>
        <w:t xml:space="preserve"> না</w:t>
      </w:r>
      <w:r>
        <w:rPr>
          <w:color w:val="240000"/>
        </w:rPr>
        <w:t xml:space="preserve"> কি</w:t>
      </w:r>
      <w:r>
        <w:rPr>
          <w:color w:val="000006"/>
        </w:rPr>
        <w:t xml:space="preserve"> করবো</w:t>
      </w:r>
      <w:r>
        <w:rPr>
          <w:color w:val="040000"/>
        </w:rPr>
        <w:t xml:space="preserve"> একটু</w:t>
      </w:r>
      <w:r>
        <w:rPr>
          <w:color w:val="000000"/>
        </w:rPr>
        <w:t xml:space="preserve"> বলেন</w:t>
      </w:r>
      <w:r>
        <w:rPr>
          <w:color w:val="020000"/>
        </w:rPr>
        <w:t xml:space="preserve"> প্লিজ</w:t>
      </w:r>
      <w:r>
        <w:br/>
      </w:r>
      <w:r>
        <w:rPr>
          <w:color w:val="480000"/>
        </w:rPr>
        <w:t xml:space="preserve"> i</w:t>
      </w:r>
      <w:r>
        <w:rPr>
          <w:color w:val="000004"/>
        </w:rPr>
        <w:t xml:space="preserve"> can</w:t>
      </w:r>
      <w:r>
        <w:rPr>
          <w:color w:val="000012"/>
        </w:rPr>
        <w:t xml:space="preserve"> not</w:t>
      </w:r>
      <w:r>
        <w:rPr>
          <w:color w:val="000076"/>
        </w:rPr>
        <w:t xml:space="preserve"> login</w:t>
      </w:r>
      <w:r>
        <w:rPr>
          <w:color w:val="160000"/>
        </w:rPr>
        <w:t xml:space="preserve"> to</w:t>
      </w:r>
      <w:r>
        <w:rPr>
          <w:color w:val="000036"/>
        </w:rPr>
        <w:t xml:space="preserve"> my</w:t>
      </w:r>
      <w:r>
        <w:rPr>
          <w:color w:val="0000DE"/>
        </w:rPr>
        <w:t xml:space="preserve"> bkash</w:t>
      </w:r>
      <w:r>
        <w:rPr>
          <w:color w:val="0000D8"/>
        </w:rPr>
        <w:t xml:space="preserve"> app</w:t>
      </w:r>
      <w:r>
        <w:br/>
      </w:r>
      <w:r>
        <w:rPr>
          <w:color w:val="0000DE"/>
        </w:rPr>
        <w:t xml:space="preserve"> bkash</w:t>
      </w:r>
      <w:r>
        <w:rPr>
          <w:color w:val="000044"/>
        </w:rPr>
        <w:t xml:space="preserve"> apps</w:t>
      </w:r>
      <w:r>
        <w:rPr>
          <w:color w:val="000034"/>
        </w:rPr>
        <w:t xml:space="preserve"> log</w:t>
      </w:r>
      <w:r>
        <w:rPr>
          <w:color w:val="00004C"/>
        </w:rPr>
        <w:t xml:space="preserve"> in</w:t>
      </w:r>
      <w:r>
        <w:rPr>
          <w:color w:val="040000"/>
        </w:rPr>
        <w:t xml:space="preserve"> hoi</w:t>
      </w:r>
      <w:r>
        <w:rPr>
          <w:color w:val="0000C2"/>
        </w:rPr>
        <w:t xml:space="preserve"> na</w:t>
      </w:r>
      <w:r>
        <w:rPr>
          <w:color w:val="000000"/>
        </w:rPr>
        <w:t xml:space="preserve"> verified</w:t>
      </w:r>
      <w:r>
        <w:rPr>
          <w:color w:val="000030"/>
        </w:rPr>
        <w:t xml:space="preserve"> code</w:t>
      </w:r>
      <w:r>
        <w:rPr>
          <w:color w:val="000002"/>
        </w:rPr>
        <w:t xml:space="preserve"> dei</w:t>
      </w:r>
      <w:r>
        <w:rPr>
          <w:color w:val="0000C2"/>
        </w:rPr>
        <w:t xml:space="preserve"> na</w:t>
      </w:r>
      <w:r>
        <w:rPr>
          <w:color w:val="000000"/>
        </w:rPr>
        <w:t xml:space="preserve"> robi</w:t>
      </w:r>
      <w:r>
        <w:rPr>
          <w:color w:val="000018"/>
        </w:rPr>
        <w:t xml:space="preserve"> number</w:t>
      </w:r>
      <w:r>
        <w:br/>
      </w:r>
      <w:r>
        <w:rPr>
          <w:color w:val="B20000"/>
        </w:rPr>
        <w:t xml:space="preserve"> আমার</w:t>
      </w:r>
      <w:r>
        <w:rPr>
          <w:color w:val="00000A"/>
        </w:rPr>
        <w:t xml:space="preserve"> বিকাস</w:t>
      </w:r>
      <w:r>
        <w:rPr>
          <w:color w:val="000006"/>
        </w:rPr>
        <w:t xml:space="preserve"> এ্যাপে</w:t>
      </w:r>
      <w:r>
        <w:rPr>
          <w:color w:val="00000E"/>
        </w:rPr>
        <w:t xml:space="preserve"> লগিন</w:t>
      </w:r>
      <w:r>
        <w:rPr>
          <w:color w:val="000000"/>
        </w:rPr>
        <w:t xml:space="preserve"> হচচে</w:t>
      </w:r>
      <w:r>
        <w:rPr>
          <w:color w:val="0000FF"/>
        </w:rPr>
        <w:t xml:space="preserve"> না</w:t>
      </w:r>
      <w:r>
        <w:br/>
      </w:r>
      <w:r>
        <w:rPr>
          <w:color w:val="4E0000"/>
        </w:rPr>
        <w:t xml:space="preserve"> আমি</w:t>
      </w:r>
      <w:r>
        <w:rPr>
          <w:color w:val="0000E2"/>
        </w:rPr>
        <w:t xml:space="preserve"> বিকাশ</w:t>
      </w:r>
      <w:r>
        <w:rPr>
          <w:color w:val="000030"/>
        </w:rPr>
        <w:t xml:space="preserve"> অ্যাপ</w:t>
      </w:r>
      <w:r>
        <w:rPr>
          <w:color w:val="000010"/>
        </w:rPr>
        <w:t xml:space="preserve"> ব্যবহার</w:t>
      </w:r>
      <w:r>
        <w:rPr>
          <w:color w:val="640000"/>
        </w:rPr>
        <w:t xml:space="preserve"> করতে</w:t>
      </w:r>
      <w:r>
        <w:rPr>
          <w:color w:val="00005C"/>
        </w:rPr>
        <w:t xml:space="preserve"> পারছি</w:t>
      </w:r>
      <w:r>
        <w:rPr>
          <w:color w:val="0000FF"/>
        </w:rPr>
        <w:t xml:space="preserve"> না</w:t>
      </w:r>
      <w:r>
        <w:br/>
      </w:r>
      <w:r>
        <w:rPr>
          <w:color w:val="3C0000"/>
        </w:rPr>
        <w:t xml:space="preserve"> ami</w:t>
      </w:r>
      <w:r>
        <w:rPr>
          <w:color w:val="040000"/>
        </w:rPr>
        <w:t xml:space="preserve"> amer</w:t>
      </w:r>
      <w:r>
        <w:rPr>
          <w:color w:val="0000DE"/>
        </w:rPr>
        <w:t xml:space="preserve"> bkash</w:t>
      </w:r>
      <w:r>
        <w:rPr>
          <w:color w:val="0000D8"/>
        </w:rPr>
        <w:t xml:space="preserve"> app</w:t>
      </w:r>
      <w:r>
        <w:rPr>
          <w:color w:val="00002E"/>
        </w:rPr>
        <w:t xml:space="preserve"> e</w:t>
      </w:r>
      <w:r>
        <w:rPr>
          <w:color w:val="000004"/>
        </w:rPr>
        <w:t xml:space="preserve"> dokte</w:t>
      </w:r>
      <w:r>
        <w:rPr>
          <w:color w:val="000000"/>
        </w:rPr>
        <w:t xml:space="preserve"> parcina</w:t>
      </w:r>
      <w:r>
        <w:br/>
      </w:r>
      <w:r>
        <w:rPr>
          <w:color w:val="00000C"/>
        </w:rPr>
        <w:t xml:space="preserve"> agent</w:t>
      </w:r>
      <w:r>
        <w:rPr>
          <w:color w:val="000000"/>
        </w:rPr>
        <w:t xml:space="preserve"> app's</w:t>
      </w:r>
      <w:r>
        <w:rPr>
          <w:color w:val="000076"/>
        </w:rPr>
        <w:t xml:space="preserve"> login</w:t>
      </w:r>
      <w:r>
        <w:rPr>
          <w:color w:val="100000"/>
        </w:rPr>
        <w:t xml:space="preserve"> hoy</w:t>
      </w:r>
      <w:r>
        <w:rPr>
          <w:color w:val="0000C2"/>
        </w:rPr>
        <w:t xml:space="preserve"> na</w:t>
      </w:r>
      <w:r>
        <w:rPr>
          <w:color w:val="000016"/>
        </w:rPr>
        <w:t xml:space="preserve"> keno</w:t>
      </w:r>
      <w:r>
        <w:br/>
      </w:r>
      <w:r>
        <w:rPr>
          <w:color w:val="000030"/>
        </w:rPr>
        <w:t xml:space="preserve"> অ্যাপ</w:t>
      </w:r>
      <w:r>
        <w:rPr>
          <w:color w:val="0C0000"/>
        </w:rPr>
        <w:t xml:space="preserve"> এর</w:t>
      </w:r>
      <w:r>
        <w:rPr>
          <w:color w:val="000012"/>
        </w:rPr>
        <w:t xml:space="preserve"> ভেরিফিকেশন</w:t>
      </w:r>
      <w:r>
        <w:rPr>
          <w:color w:val="000032"/>
        </w:rPr>
        <w:t xml:space="preserve"> কোড</w:t>
      </w:r>
      <w:r>
        <w:rPr>
          <w:color w:val="060000"/>
        </w:rPr>
        <w:t xml:space="preserve"> আসতেছে</w:t>
      </w:r>
      <w:r>
        <w:rPr>
          <w:color w:val="0000FF"/>
        </w:rPr>
        <w:t xml:space="preserve"> না</w:t>
      </w:r>
      <w:r>
        <w:br/>
      </w:r>
      <w:r>
        <w:rPr>
          <w:color w:val="0000E2"/>
        </w:rPr>
        <w:t xml:space="preserve"> বিকাশ</w:t>
      </w:r>
      <w:r>
        <w:rPr>
          <w:color w:val="000030"/>
        </w:rPr>
        <w:t xml:space="preserve"> অ্যাপ</w:t>
      </w:r>
      <w:r>
        <w:rPr>
          <w:color w:val="000002"/>
        </w:rPr>
        <w:t xml:space="preserve"> ডাউনলোড</w:t>
      </w:r>
      <w:r>
        <w:rPr>
          <w:color w:val="000042"/>
        </w:rPr>
        <w:t xml:space="preserve"> হচ্ছে</w:t>
      </w:r>
      <w:r>
        <w:rPr>
          <w:color w:val="0000FF"/>
        </w:rPr>
        <w:t xml:space="preserve"> না</w:t>
      </w:r>
      <w:r>
        <w:br/>
      </w:r>
      <w:r>
        <w:rPr>
          <w:color w:val="420000"/>
        </w:rPr>
        <w:t xml:space="preserve"> amar</w:t>
      </w:r>
      <w:r>
        <w:rPr>
          <w:color w:val="0000DE"/>
        </w:rPr>
        <w:t xml:space="preserve"> bkash</w:t>
      </w:r>
      <w:r>
        <w:rPr>
          <w:color w:val="0000D8"/>
        </w:rPr>
        <w:t xml:space="preserve"> app</w:t>
      </w:r>
      <w:r>
        <w:rPr>
          <w:color w:val="000000"/>
        </w:rPr>
        <w:t xml:space="preserve"> kholar</w:t>
      </w:r>
      <w:r>
        <w:rPr>
          <w:color w:val="060000"/>
        </w:rPr>
        <w:t xml:space="preserve"> jonno</w:t>
      </w:r>
      <w:r>
        <w:rPr>
          <w:color w:val="00001E"/>
        </w:rPr>
        <w:t xml:space="preserve"> verification</w:t>
      </w:r>
      <w:r>
        <w:rPr>
          <w:color w:val="000030"/>
        </w:rPr>
        <w:t xml:space="preserve"> code</w:t>
      </w:r>
      <w:r>
        <w:rPr>
          <w:color w:val="000000"/>
        </w:rPr>
        <w:t xml:space="preserve"> paccina</w:t>
      </w:r>
      <w:r>
        <w:br/>
      </w:r>
      <w:r>
        <w:rPr>
          <w:color w:val="060000"/>
        </w:rPr>
        <w:t xml:space="preserve"> আসসালামু</w:t>
      </w:r>
      <w:r>
        <w:rPr>
          <w:color w:val="020000"/>
        </w:rPr>
        <w:t xml:space="preserve"> ওয়ালাইকুম</w:t>
      </w:r>
      <w:r>
        <w:rPr>
          <w:color w:val="B20000"/>
        </w:rPr>
        <w:t xml:space="preserve"> আমার</w:t>
      </w:r>
      <w:r>
        <w:rPr>
          <w:color w:val="00000A"/>
        </w:rPr>
        <w:t xml:space="preserve"> ফোনে</w:t>
      </w:r>
      <w:r>
        <w:rPr>
          <w:color w:val="0000E2"/>
        </w:rPr>
        <w:t xml:space="preserve"> বিকাশ</w:t>
      </w:r>
      <w:r>
        <w:rPr>
          <w:color w:val="000022"/>
        </w:rPr>
        <w:t xml:space="preserve"> এপ</w:t>
      </w:r>
      <w:r>
        <w:rPr>
          <w:color w:val="000006"/>
        </w:rPr>
        <w:t xml:space="preserve"> টি</w:t>
      </w:r>
      <w:r>
        <w:rPr>
          <w:color w:val="000002"/>
        </w:rPr>
        <w:t xml:space="preserve"> ডাউনলোড</w:t>
      </w:r>
      <w:r>
        <w:rPr>
          <w:color w:val="000004"/>
        </w:rPr>
        <w:t xml:space="preserve"> হচ্চে</w:t>
      </w:r>
      <w:r>
        <w:rPr>
          <w:color w:val="0000FF"/>
        </w:rPr>
        <w:t xml:space="preserve"> না</w:t>
      </w:r>
      <w:r>
        <w:br/>
      </w:r>
      <w:r>
        <w:rPr>
          <w:color w:val="B20000"/>
        </w:rPr>
        <w:t xml:space="preserve"> আমার</w:t>
      </w:r>
      <w:r>
        <w:rPr>
          <w:color w:val="000002"/>
        </w:rPr>
        <w:t xml:space="preserve"> মোবাইলে</w:t>
      </w:r>
      <w:r>
        <w:rPr>
          <w:color w:val="0000E2"/>
        </w:rPr>
        <w:t xml:space="preserve"> বিকাশ</w:t>
      </w:r>
      <w:r>
        <w:rPr>
          <w:color w:val="000022"/>
        </w:rPr>
        <w:t xml:space="preserve"> এপ</w:t>
      </w:r>
      <w:r>
        <w:rPr>
          <w:color w:val="000002"/>
        </w:rPr>
        <w:t xml:space="preserve"> সেট</w:t>
      </w:r>
      <w:r>
        <w:rPr>
          <w:color w:val="640000"/>
        </w:rPr>
        <w:t xml:space="preserve"> করতে</w:t>
      </w:r>
      <w:r>
        <w:rPr>
          <w:color w:val="00000A"/>
        </w:rPr>
        <w:t xml:space="preserve"> পারছিনা</w:t>
      </w:r>
      <w:r>
        <w:br/>
      </w:r>
      <w:r>
        <w:rPr>
          <w:color w:val="B20000"/>
        </w:rPr>
        <w:t xml:space="preserve"> আমার</w:t>
      </w:r>
      <w:r>
        <w:rPr>
          <w:color w:val="0000E2"/>
        </w:rPr>
        <w:t xml:space="preserve"> বিকাশ</w:t>
      </w:r>
      <w:r>
        <w:rPr>
          <w:color w:val="00000C"/>
        </w:rPr>
        <w:t xml:space="preserve"> ওটিপি</w:t>
      </w:r>
      <w:r>
        <w:rPr>
          <w:color w:val="000008"/>
        </w:rPr>
        <w:t xml:space="preserve"> আসেনা</w:t>
      </w:r>
      <w:r>
        <w:br/>
      </w:r>
      <w:r>
        <w:rPr>
          <w:color w:val="000004"/>
        </w:rPr>
        <w:t xml:space="preserve"> বিকাশের</w:t>
      </w:r>
      <w:r>
        <w:rPr>
          <w:color w:val="00000C"/>
        </w:rPr>
        <w:t xml:space="preserve"> ওটিপি</w:t>
      </w:r>
      <w:r>
        <w:rPr>
          <w:color w:val="000032"/>
        </w:rPr>
        <w:t xml:space="preserve"> কোড</w:t>
      </w:r>
      <w:r>
        <w:rPr>
          <w:color w:val="1A0000"/>
        </w:rPr>
        <w:t xml:space="preserve"> আসছে</w:t>
      </w:r>
      <w:r>
        <w:rPr>
          <w:color w:val="0000FF"/>
        </w:rPr>
        <w:t xml:space="preserve"> না</w:t>
      </w:r>
      <w:r>
        <w:br/>
      </w:r>
      <w:r>
        <w:rPr>
          <w:color w:val="000004"/>
        </w:rPr>
        <w:t xml:space="preserve"> can</w:t>
      </w:r>
      <w:r>
        <w:rPr>
          <w:color w:val="000000"/>
        </w:rPr>
        <w:t xml:space="preserve"> you</w:t>
      </w:r>
      <w:r>
        <w:rPr>
          <w:color w:val="040000"/>
        </w:rPr>
        <w:t xml:space="preserve"> please</w:t>
      </w:r>
      <w:r>
        <w:rPr>
          <w:color w:val="000000"/>
        </w:rPr>
        <w:t xml:space="preserve"> indentify</w:t>
      </w:r>
      <w:r>
        <w:rPr>
          <w:color w:val="120000"/>
        </w:rPr>
        <w:t xml:space="preserve"> the</w:t>
      </w:r>
      <w:r>
        <w:rPr>
          <w:color w:val="000000"/>
        </w:rPr>
        <w:t xml:space="preserve"> reason</w:t>
      </w:r>
      <w:r>
        <w:rPr>
          <w:color w:val="020000"/>
        </w:rPr>
        <w:t xml:space="preserve"> of</w:t>
      </w:r>
      <w:r>
        <w:rPr>
          <w:color w:val="120000"/>
        </w:rPr>
        <w:t xml:space="preserve"> the</w:t>
      </w:r>
      <w:r>
        <w:rPr>
          <w:color w:val="000034"/>
        </w:rPr>
        <w:t xml:space="preserve"> log</w:t>
      </w:r>
      <w:r>
        <w:rPr>
          <w:color w:val="00004C"/>
        </w:rPr>
        <w:t xml:space="preserve"> in</w:t>
      </w:r>
      <w:r>
        <w:rPr>
          <w:color w:val="000000"/>
        </w:rPr>
        <w:t xml:space="preserve"> failed</w:t>
      </w:r>
      <w:r>
        <w:br/>
      </w:r>
      <w:r>
        <w:rPr>
          <w:color w:val="000000"/>
        </w:rPr>
        <w:t xml:space="preserve"> vaiya</w:t>
      </w:r>
      <w:r>
        <w:rPr>
          <w:color w:val="00000A"/>
        </w:rPr>
        <w:t xml:space="preserve"> ei</w:t>
      </w:r>
      <w:r>
        <w:rPr>
          <w:color w:val="000018"/>
        </w:rPr>
        <w:t xml:space="preserve"> number</w:t>
      </w:r>
      <w:r>
        <w:rPr>
          <w:color w:val="0000DE"/>
        </w:rPr>
        <w:t xml:space="preserve"> bkash</w:t>
      </w:r>
      <w:r>
        <w:rPr>
          <w:color w:val="000076"/>
        </w:rPr>
        <w:t xml:space="preserve"> login</w:t>
      </w:r>
      <w:r>
        <w:rPr>
          <w:color w:val="000000"/>
        </w:rPr>
        <w:t xml:space="preserve"> hocchena</w:t>
      </w:r>
      <w:r>
        <w:br/>
      </w:r>
      <w:r>
        <w:rPr>
          <w:color w:val="000000"/>
        </w:rPr>
        <w:t xml:space="preserve"> acunt</w:t>
      </w:r>
      <w:r>
        <w:rPr>
          <w:color w:val="000034"/>
        </w:rPr>
        <w:t xml:space="preserve"> log</w:t>
      </w:r>
      <w:r>
        <w:rPr>
          <w:color w:val="00004C"/>
        </w:rPr>
        <w:t xml:space="preserve"> in</w:t>
      </w:r>
      <w:r>
        <w:rPr>
          <w:color w:val="00001E"/>
        </w:rPr>
        <w:t xml:space="preserve"> problem</w:t>
      </w:r>
      <w:r>
        <w:br/>
      </w:r>
      <w:r>
        <w:rPr>
          <w:color w:val="B20000"/>
        </w:rPr>
        <w:t xml:space="preserve"> আমার</w:t>
      </w:r>
      <w:r>
        <w:rPr>
          <w:color w:val="0000E2"/>
        </w:rPr>
        <w:t xml:space="preserve"> বিকাশ</w:t>
      </w:r>
      <w:r>
        <w:rPr>
          <w:color w:val="000012"/>
        </w:rPr>
        <w:t xml:space="preserve"> অ্যাপে</w:t>
      </w:r>
      <w:r>
        <w:rPr>
          <w:color w:val="000004"/>
        </w:rPr>
        <w:t xml:space="preserve"> এখন</w:t>
      </w:r>
      <w:r>
        <w:rPr>
          <w:color w:val="0C0000"/>
        </w:rPr>
        <w:t xml:space="preserve"> কোন</w:t>
      </w:r>
      <w:r>
        <w:rPr>
          <w:color w:val="000000"/>
        </w:rPr>
        <w:t xml:space="preserve"> কাজ</w:t>
      </w:r>
      <w:r>
        <w:rPr>
          <w:color w:val="060000"/>
        </w:rPr>
        <w:t xml:space="preserve"> করে</w:t>
      </w:r>
      <w:r>
        <w:rPr>
          <w:color w:val="0000FF"/>
        </w:rPr>
        <w:t xml:space="preserve"> না</w:t>
      </w:r>
      <w:r>
        <w:br/>
      </w:r>
      <w:r>
        <w:rPr>
          <w:color w:val="0000E2"/>
        </w:rPr>
        <w:t xml:space="preserve"> বিকাশ</w:t>
      </w:r>
      <w:r>
        <w:rPr>
          <w:color w:val="000012"/>
        </w:rPr>
        <w:t xml:space="preserve"> অ্যাপস</w:t>
      </w:r>
      <w:r>
        <w:rPr>
          <w:color w:val="000002"/>
        </w:rPr>
        <w:t xml:space="preserve"> খুলতে</w:t>
      </w:r>
      <w:r>
        <w:rPr>
          <w:color w:val="000000"/>
        </w:rPr>
        <w:t xml:space="preserve"> গিয়ে</w:t>
      </w:r>
      <w:r>
        <w:rPr>
          <w:color w:val="000002"/>
        </w:rPr>
        <w:t xml:space="preserve"> সমস্যাটা</w:t>
      </w:r>
      <w:r>
        <w:rPr>
          <w:color w:val="000000"/>
        </w:rPr>
        <w:t xml:space="preserve"> পদ্ধতি</w:t>
      </w:r>
      <w:r>
        <w:rPr>
          <w:color w:val="040000"/>
        </w:rPr>
        <w:t xml:space="preserve"> কারণ</w:t>
      </w:r>
      <w:r>
        <w:rPr>
          <w:color w:val="240000"/>
        </w:rPr>
        <w:t xml:space="preserve"> কি</w:t>
      </w:r>
      <w:r>
        <w:br/>
      </w:r>
      <w:r>
        <w:rPr>
          <w:color w:val="420000"/>
        </w:rPr>
        <w:t xml:space="preserve"> amar</w:t>
      </w:r>
      <w:r>
        <w:rPr>
          <w:color w:val="00000C"/>
        </w:rPr>
        <w:t xml:space="preserve"> phone</w:t>
      </w:r>
      <w:r>
        <w:rPr>
          <w:color w:val="560000"/>
        </w:rPr>
        <w:t xml:space="preserve"> a</w:t>
      </w:r>
      <w:r>
        <w:rPr>
          <w:color w:val="0000DE"/>
        </w:rPr>
        <w:t xml:space="preserve"> bkash</w:t>
      </w:r>
      <w:r>
        <w:rPr>
          <w:color w:val="0000D8"/>
        </w:rPr>
        <w:t xml:space="preserve"> app</w:t>
      </w:r>
      <w:r>
        <w:rPr>
          <w:color w:val="000076"/>
        </w:rPr>
        <w:t xml:space="preserve"> login</w:t>
      </w:r>
      <w:r>
        <w:rPr>
          <w:color w:val="00004C"/>
        </w:rPr>
        <w:t xml:space="preserve"> korte</w:t>
      </w:r>
      <w:r>
        <w:rPr>
          <w:color w:val="00000A"/>
        </w:rPr>
        <w:t xml:space="preserve"> parchina</w:t>
      </w:r>
      <w:r>
        <w:rPr>
          <w:color w:val="000000"/>
        </w:rPr>
        <w:t xml:space="preserve"> ekon</w:t>
      </w:r>
      <w:r>
        <w:rPr>
          <w:color w:val="180000"/>
        </w:rPr>
        <w:t xml:space="preserve"> ki</w:t>
      </w:r>
      <w:r>
        <w:rPr>
          <w:color w:val="000002"/>
        </w:rPr>
        <w:t xml:space="preserve"> korbo</w:t>
      </w:r>
      <w:r>
        <w:br/>
      </w:r>
      <w:r>
        <w:rPr>
          <w:color w:val="420000"/>
        </w:rPr>
        <w:t xml:space="preserve"> amar</w:t>
      </w:r>
      <w:r>
        <w:rPr>
          <w:color w:val="0000DE"/>
        </w:rPr>
        <w:t xml:space="preserve"> bkash</w:t>
      </w:r>
      <w:r>
        <w:rPr>
          <w:color w:val="0000D8"/>
        </w:rPr>
        <w:t xml:space="preserve"> app</w:t>
      </w:r>
      <w:r>
        <w:rPr>
          <w:color w:val="00000C"/>
        </w:rPr>
        <w:t xml:space="preserve"> ta</w:t>
      </w:r>
      <w:r>
        <w:rPr>
          <w:color w:val="000000"/>
        </w:rPr>
        <w:t xml:space="preserve"> uninstall</w:t>
      </w:r>
      <w:r>
        <w:rPr>
          <w:color w:val="000000"/>
        </w:rPr>
        <w:t xml:space="preserve"> hoye</w:t>
      </w:r>
      <w:r>
        <w:rPr>
          <w:color w:val="000000"/>
        </w:rPr>
        <w:t xml:space="preserve"> gese</w:t>
      </w:r>
      <w:r>
        <w:rPr>
          <w:color w:val="000076"/>
        </w:rPr>
        <w:t xml:space="preserve"> login</w:t>
      </w:r>
      <w:r>
        <w:rPr>
          <w:color w:val="00004C"/>
        </w:rPr>
        <w:t xml:space="preserve"> korte</w:t>
      </w:r>
      <w:r>
        <w:rPr>
          <w:color w:val="000016"/>
        </w:rPr>
        <w:t xml:space="preserve"> otp</w:t>
      </w:r>
      <w:r>
        <w:rPr>
          <w:color w:val="000012"/>
        </w:rPr>
        <w:t xml:space="preserve"> ase</w:t>
      </w:r>
      <w:r>
        <w:rPr>
          <w:color w:val="0000C2"/>
        </w:rPr>
        <w:t xml:space="preserve"> na</w:t>
      </w:r>
      <w:r>
        <w:br/>
      </w:r>
      <w:r>
        <w:rPr>
          <w:color w:val="420000"/>
        </w:rPr>
        <w:t xml:space="preserve"> amar</w:t>
      </w:r>
      <w:r>
        <w:rPr>
          <w:color w:val="000038"/>
        </w:rPr>
        <w:t xml:space="preserve"> account</w:t>
      </w:r>
      <w:r>
        <w:rPr>
          <w:color w:val="00002E"/>
        </w:rPr>
        <w:t xml:space="preserve"> e</w:t>
      </w:r>
      <w:r>
        <w:rPr>
          <w:color w:val="000034"/>
        </w:rPr>
        <w:t xml:space="preserve"> log</w:t>
      </w:r>
      <w:r>
        <w:rPr>
          <w:color w:val="00004C"/>
        </w:rPr>
        <w:t xml:space="preserve"> in</w:t>
      </w:r>
      <w:r>
        <w:rPr>
          <w:color w:val="00004C"/>
        </w:rPr>
        <w:t xml:space="preserve"> korte</w:t>
      </w:r>
      <w:r>
        <w:rPr>
          <w:color w:val="00001E"/>
        </w:rPr>
        <w:t xml:space="preserve"> problem</w:t>
      </w:r>
      <w:r>
        <w:rPr>
          <w:color w:val="100000"/>
        </w:rPr>
        <w:t xml:space="preserve"> hoy</w:t>
      </w:r>
      <w:r>
        <w:br/>
      </w:r>
      <w:r>
        <w:rPr>
          <w:color w:val="420000"/>
        </w:rPr>
        <w:t xml:space="preserve"> amar</w:t>
      </w:r>
      <w:r>
        <w:rPr>
          <w:color w:val="0000DE"/>
        </w:rPr>
        <w:t xml:space="preserve"> bkash</w:t>
      </w:r>
      <w:r>
        <w:rPr>
          <w:color w:val="0000D8"/>
        </w:rPr>
        <w:t xml:space="preserve"> app</w:t>
      </w:r>
      <w:r>
        <w:rPr>
          <w:color w:val="000000"/>
        </w:rPr>
        <w:t xml:space="preserve"> chalate</w:t>
      </w:r>
      <w:r>
        <w:rPr>
          <w:color w:val="000014"/>
        </w:rPr>
        <w:t xml:space="preserve"> parci</w:t>
      </w:r>
      <w:r>
        <w:rPr>
          <w:color w:val="0000C2"/>
        </w:rPr>
        <w:t xml:space="preserve"> na</w:t>
      </w:r>
      <w:r>
        <w:br/>
      </w:r>
      <w:r>
        <w:rPr>
          <w:color w:val="B20000"/>
        </w:rPr>
        <w:t xml:space="preserve"> আমার</w:t>
      </w:r>
      <w:r>
        <w:rPr>
          <w:color w:val="0000E2"/>
        </w:rPr>
        <w:t xml:space="preserve"> বিকাশ</w:t>
      </w:r>
      <w:r>
        <w:rPr>
          <w:color w:val="000012"/>
        </w:rPr>
        <w:t xml:space="preserve"> নাম্বার</w:t>
      </w:r>
      <w:r>
        <w:rPr>
          <w:color w:val="0000E2"/>
        </w:rPr>
        <w:t xml:space="preserve"> বিকাশ</w:t>
      </w:r>
      <w:r>
        <w:rPr>
          <w:color w:val="000022"/>
        </w:rPr>
        <w:t xml:space="preserve"> এপ</w:t>
      </w:r>
      <w:r>
        <w:rPr>
          <w:color w:val="280000"/>
        </w:rPr>
        <w:t xml:space="preserve"> এ</w:t>
      </w:r>
      <w:r>
        <w:rPr>
          <w:color w:val="00000E"/>
        </w:rPr>
        <w:t xml:space="preserve"> লগিন</w:t>
      </w:r>
      <w:r>
        <w:rPr>
          <w:color w:val="0C0000"/>
        </w:rPr>
        <w:t xml:space="preserve"> করার</w:t>
      </w:r>
      <w:r>
        <w:rPr>
          <w:color w:val="040000"/>
        </w:rPr>
        <w:t xml:space="preserve"> জন্য</w:t>
      </w:r>
      <w:r>
        <w:rPr>
          <w:color w:val="000032"/>
        </w:rPr>
        <w:t xml:space="preserve"> কোড</w:t>
      </w:r>
      <w:r>
        <w:rPr>
          <w:color w:val="1A0000"/>
        </w:rPr>
        <w:t xml:space="preserve"> আসছে</w:t>
      </w:r>
      <w:r>
        <w:rPr>
          <w:color w:val="0000FF"/>
        </w:rPr>
        <w:t xml:space="preserve"> না</w:t>
      </w:r>
      <w:r>
        <w:br/>
      </w:r>
      <w:r>
        <w:rPr>
          <w:color w:val="000016"/>
        </w:rPr>
        <w:t xml:space="preserve"> iphone</w:t>
      </w:r>
      <w:r>
        <w:rPr>
          <w:color w:val="0000E2"/>
        </w:rPr>
        <w:t xml:space="preserve"> বিকাশ</w:t>
      </w:r>
      <w:r>
        <w:rPr>
          <w:color w:val="000044"/>
        </w:rPr>
        <w:t xml:space="preserve"> লগইন</w:t>
      </w:r>
      <w:r>
        <w:rPr>
          <w:color w:val="000000"/>
        </w:rPr>
        <w:t xml:space="preserve"> হছেনা</w:t>
      </w:r>
      <w:r>
        <w:rPr>
          <w:color w:val="000038"/>
        </w:rPr>
        <w:t xml:space="preserve"> কেন</w:t>
      </w:r>
      <w:r>
        <w:br/>
      </w:r>
      <w:r>
        <w:rPr>
          <w:color w:val="B20000"/>
        </w:rPr>
        <w:t xml:space="preserve"> আমার</w:t>
      </w:r>
      <w:r>
        <w:rPr>
          <w:color w:val="0000E2"/>
        </w:rPr>
        <w:t xml:space="preserve"> বিকাশ</w:t>
      </w:r>
      <w:r>
        <w:rPr>
          <w:color w:val="000018"/>
        </w:rPr>
        <w:t xml:space="preserve"> এপস</w:t>
      </w:r>
      <w:r>
        <w:rPr>
          <w:color w:val="00000C"/>
        </w:rPr>
        <w:t xml:space="preserve"> ওপেন</w:t>
      </w:r>
      <w:r>
        <w:rPr>
          <w:color w:val="000000"/>
        </w:rPr>
        <w:t xml:space="preserve"> হইতেছে</w:t>
      </w:r>
      <w:r>
        <w:rPr>
          <w:color w:val="0000FF"/>
        </w:rPr>
        <w:t xml:space="preserve"> না</w:t>
      </w:r>
      <w:r>
        <w:rPr>
          <w:color w:val="000000"/>
        </w:rPr>
        <w:t xml:space="preserve"> কালকে</w:t>
      </w:r>
      <w:r>
        <w:rPr>
          <w:color w:val="000014"/>
        </w:rPr>
        <w:t xml:space="preserve"> থেকে</w:t>
      </w:r>
      <w:r>
        <w:rPr>
          <w:color w:val="000004"/>
        </w:rPr>
        <w:t xml:space="preserve"> এখন</w:t>
      </w:r>
      <w:r>
        <w:rPr>
          <w:color w:val="000000"/>
        </w:rPr>
        <w:t xml:space="preserve"> করণীয়</w:t>
      </w:r>
      <w:r>
        <w:rPr>
          <w:color w:val="240000"/>
        </w:rPr>
        <w:t xml:space="preserve"> কি</w:t>
      </w:r>
      <w:r>
        <w:br/>
      </w:r>
      <w:r>
        <w:rPr>
          <w:color w:val="B20000"/>
        </w:rPr>
        <w:t xml:space="preserve"> আমার</w:t>
      </w:r>
      <w:r>
        <w:rPr>
          <w:color w:val="0000E2"/>
        </w:rPr>
        <w:t xml:space="preserve"> বিকাশ</w:t>
      </w:r>
      <w:r>
        <w:rPr>
          <w:color w:val="000018"/>
        </w:rPr>
        <w:t xml:space="preserve"> এপস</w:t>
      </w:r>
      <w:r>
        <w:rPr>
          <w:color w:val="00000C"/>
        </w:rPr>
        <w:t xml:space="preserve"> ওপেন</w:t>
      </w:r>
      <w:r>
        <w:rPr>
          <w:color w:val="000042"/>
        </w:rPr>
        <w:t xml:space="preserve"> হচ্ছে</w:t>
      </w:r>
      <w:r>
        <w:rPr>
          <w:color w:val="0000FF"/>
        </w:rPr>
        <w:t xml:space="preserve"> না</w:t>
      </w:r>
      <w:r>
        <w:rPr>
          <w:color w:val="000038"/>
        </w:rPr>
        <w:t xml:space="preserve"> কেন</w:t>
      </w:r>
      <w:r>
        <w:br/>
      </w:r>
      <w:r>
        <w:rPr>
          <w:color w:val="000044"/>
        </w:rPr>
        <w:t xml:space="preserve"> apps</w:t>
      </w:r>
      <w:r>
        <w:rPr>
          <w:color w:val="000016"/>
        </w:rPr>
        <w:t xml:space="preserve"> otp</w:t>
      </w:r>
      <w:r>
        <w:rPr>
          <w:color w:val="000002"/>
        </w:rPr>
        <w:t xml:space="preserve"> কোডটি</w:t>
      </w:r>
      <w:r>
        <w:rPr>
          <w:color w:val="000010"/>
        </w:rPr>
        <w:t xml:space="preserve"> আসে</w:t>
      </w:r>
      <w:r>
        <w:rPr>
          <w:color w:val="0000FF"/>
        </w:rPr>
        <w:t xml:space="preserve"> না</w:t>
      </w:r>
      <w:r>
        <w:br/>
      </w:r>
      <w:r>
        <w:rPr>
          <w:color w:val="480000"/>
        </w:rPr>
        <w:t xml:space="preserve"> i</w:t>
      </w:r>
      <w:r>
        <w:rPr>
          <w:color w:val="000000"/>
        </w:rPr>
        <w:t xml:space="preserve"> again</w:t>
      </w:r>
      <w:r>
        <w:rPr>
          <w:color w:val="000004"/>
        </w:rPr>
        <w:t xml:space="preserve"> install</w:t>
      </w:r>
      <w:r>
        <w:rPr>
          <w:color w:val="120000"/>
        </w:rPr>
        <w:t xml:space="preserve"> the</w:t>
      </w:r>
      <w:r>
        <w:rPr>
          <w:color w:val="0000DE"/>
        </w:rPr>
        <w:t xml:space="preserve"> bkash</w:t>
      </w:r>
      <w:r>
        <w:rPr>
          <w:color w:val="0000D8"/>
        </w:rPr>
        <w:t xml:space="preserve"> app</w:t>
      </w:r>
      <w:r>
        <w:rPr>
          <w:color w:val="200000"/>
        </w:rPr>
        <w:t xml:space="preserve"> but</w:t>
      </w:r>
      <w:r>
        <w:rPr>
          <w:color w:val="020000"/>
        </w:rPr>
        <w:t xml:space="preserve"> it</w:t>
      </w:r>
      <w:r>
        <w:rPr>
          <w:color w:val="000000"/>
        </w:rPr>
        <w:t xml:space="preserve"> doesn’t</w:t>
      </w:r>
      <w:r>
        <w:rPr>
          <w:color w:val="000002"/>
        </w:rPr>
        <w:t xml:space="preserve"> work</w:t>
      </w:r>
      <w:r>
        <w:br/>
      </w:r>
      <w:r>
        <w:rPr>
          <w:color w:val="4E0000"/>
        </w:rPr>
        <w:t xml:space="preserve"> আমি</w:t>
      </w:r>
      <w:r>
        <w:rPr>
          <w:color w:val="0C0000"/>
        </w:rPr>
        <w:t xml:space="preserve"> কোন</w:t>
      </w:r>
      <w:r>
        <w:rPr>
          <w:color w:val="000000"/>
        </w:rPr>
        <w:t xml:space="preserve"> ভাবে</w:t>
      </w:r>
      <w:r>
        <w:rPr>
          <w:color w:val="00000A"/>
        </w:rPr>
        <w:t xml:space="preserve"> বিকাস</w:t>
      </w:r>
      <w:r>
        <w:rPr>
          <w:color w:val="000018"/>
        </w:rPr>
        <w:t xml:space="preserve"> এপস</w:t>
      </w:r>
      <w:r>
        <w:rPr>
          <w:color w:val="000000"/>
        </w:rPr>
        <w:t xml:space="preserve"> চালাতে</w:t>
      </w:r>
      <w:r>
        <w:rPr>
          <w:color w:val="00005C"/>
        </w:rPr>
        <w:t xml:space="preserve"> পারছি</w:t>
      </w:r>
      <w:r>
        <w:rPr>
          <w:color w:val="0000FF"/>
        </w:rPr>
        <w:t xml:space="preserve"> না</w:t>
      </w:r>
      <w:r>
        <w:rPr>
          <w:color w:val="000000"/>
        </w:rPr>
        <w:t xml:space="preserve"> এইটা</w:t>
      </w:r>
      <w:r>
        <w:rPr>
          <w:color w:val="B20000"/>
        </w:rPr>
        <w:t xml:space="preserve"> আমার</w:t>
      </w:r>
      <w:r>
        <w:rPr>
          <w:color w:val="00000A"/>
        </w:rPr>
        <w:t xml:space="preserve"> বিকাস</w:t>
      </w:r>
      <w:r>
        <w:rPr>
          <w:color w:val="000000"/>
        </w:rPr>
        <w:t xml:space="preserve"> নামবার</w:t>
      </w:r>
      <w:r>
        <w:br/>
      </w:r>
      <w:r>
        <w:rPr>
          <w:color w:val="4E0000"/>
        </w:rPr>
        <w:t xml:space="preserve"> আমি</w:t>
      </w:r>
      <w:r>
        <w:rPr>
          <w:color w:val="0000E2"/>
        </w:rPr>
        <w:t xml:space="preserve"> বিকাশ</w:t>
      </w:r>
      <w:r>
        <w:rPr>
          <w:color w:val="00000C"/>
        </w:rPr>
        <w:t xml:space="preserve"> এ্যাপ</w:t>
      </w:r>
      <w:r>
        <w:rPr>
          <w:color w:val="000010"/>
        </w:rPr>
        <w:t xml:space="preserve"> ব্যবহার</w:t>
      </w:r>
      <w:r>
        <w:rPr>
          <w:color w:val="640000"/>
        </w:rPr>
        <w:t xml:space="preserve"> করতে</w:t>
      </w:r>
      <w:r>
        <w:rPr>
          <w:color w:val="00005C"/>
        </w:rPr>
        <w:t xml:space="preserve"> পারছি</w:t>
      </w:r>
      <w:r>
        <w:rPr>
          <w:color w:val="0000FF"/>
        </w:rPr>
        <w:t xml:space="preserve"> না</w:t>
      </w:r>
      <w:r>
        <w:br/>
      </w:r>
      <w:r>
        <w:rPr>
          <w:color w:val="480000"/>
        </w:rPr>
        <w:t xml:space="preserve"> i</w:t>
      </w:r>
      <w:r>
        <w:rPr>
          <w:color w:val="000000"/>
        </w:rPr>
        <w:t xml:space="preserve"> was</w:t>
      </w:r>
      <w:r>
        <w:rPr>
          <w:color w:val="000002"/>
        </w:rPr>
        <w:t xml:space="preserve"> trying</w:t>
      </w:r>
      <w:r>
        <w:rPr>
          <w:color w:val="160000"/>
        </w:rPr>
        <w:t xml:space="preserve"> to</w:t>
      </w:r>
      <w:r>
        <w:rPr>
          <w:color w:val="000076"/>
        </w:rPr>
        <w:t xml:space="preserve"> login</w:t>
      </w:r>
      <w:r>
        <w:rPr>
          <w:color w:val="160000"/>
        </w:rPr>
        <w:t xml:space="preserve"> to</w:t>
      </w:r>
      <w:r>
        <w:rPr>
          <w:color w:val="000036"/>
        </w:rPr>
        <w:t xml:space="preserve"> my</w:t>
      </w:r>
      <w:r>
        <w:rPr>
          <w:color w:val="0000DE"/>
        </w:rPr>
        <w:t xml:space="preserve"> bkash</w:t>
      </w:r>
      <w:r>
        <w:rPr>
          <w:color w:val="000038"/>
        </w:rPr>
        <w:t xml:space="preserve"> account</w:t>
      </w:r>
      <w:r>
        <w:rPr>
          <w:color w:val="080000"/>
        </w:rPr>
        <w:t xml:space="preserve"> with</w:t>
      </w:r>
      <w:r>
        <w:rPr>
          <w:color w:val="000036"/>
        </w:rPr>
        <w:t xml:space="preserve"> my</w:t>
      </w:r>
      <w:r>
        <w:rPr>
          <w:color w:val="480000"/>
        </w:rPr>
        <w:t xml:space="preserve"> i</w:t>
      </w:r>
      <w:r>
        <w:rPr>
          <w:color w:val="00000C"/>
        </w:rPr>
        <w:t xml:space="preserve"> phone</w:t>
      </w:r>
      <w:r>
        <w:rPr>
          <w:color w:val="200000"/>
        </w:rPr>
        <w:t xml:space="preserve"> but</w:t>
      </w:r>
      <w:r>
        <w:rPr>
          <w:color w:val="480000"/>
        </w:rPr>
        <w:t xml:space="preserve"> i</w:t>
      </w:r>
      <w:r>
        <w:rPr>
          <w:color w:val="00000A"/>
        </w:rPr>
        <w:t xml:space="preserve"> cant</w:t>
      </w:r>
      <w:r>
        <w:br/>
      </w:r>
      <w:r>
        <w:rPr>
          <w:color w:val="420000"/>
        </w:rPr>
        <w:t xml:space="preserve"> amar</w:t>
      </w:r>
      <w:r>
        <w:rPr>
          <w:color w:val="0000DE"/>
        </w:rPr>
        <w:t xml:space="preserve"> bkash</w:t>
      </w:r>
      <w:r>
        <w:rPr>
          <w:color w:val="0000D8"/>
        </w:rPr>
        <w:t xml:space="preserve"> app</w:t>
      </w:r>
      <w:r>
        <w:rPr>
          <w:color w:val="000000"/>
        </w:rPr>
        <w:t xml:space="preserve"> update</w:t>
      </w:r>
      <w:r>
        <w:rPr>
          <w:color w:val="000000"/>
        </w:rPr>
        <w:t xml:space="preserve"> hoccena</w:t>
      </w:r>
      <w:r>
        <w:br/>
      </w:r>
      <w:r>
        <w:rPr>
          <w:color w:val="000002"/>
        </w:rPr>
        <w:t xml:space="preserve"> via</w:t>
      </w:r>
      <w:r>
        <w:rPr>
          <w:color w:val="340000"/>
        </w:rPr>
        <w:t xml:space="preserve"> amr</w:t>
      </w:r>
      <w:r>
        <w:rPr>
          <w:color w:val="000000"/>
        </w:rPr>
        <w:t xml:space="preserve"> phn</w:t>
      </w:r>
      <w:r>
        <w:rPr>
          <w:color w:val="000000"/>
        </w:rPr>
        <w:t xml:space="preserve"> thka</w:t>
      </w:r>
      <w:r>
        <w:rPr>
          <w:color w:val="0000DE"/>
        </w:rPr>
        <w:t xml:space="preserve"> bkash</w:t>
      </w:r>
      <w:r>
        <w:rPr>
          <w:color w:val="0000D8"/>
        </w:rPr>
        <w:t xml:space="preserve"> app</w:t>
      </w:r>
      <w:r>
        <w:rPr>
          <w:color w:val="560000"/>
        </w:rPr>
        <w:t xml:space="preserve"> a</w:t>
      </w:r>
      <w:r>
        <w:rPr>
          <w:color w:val="000000"/>
        </w:rPr>
        <w:t xml:space="preserve"> dukla</w:t>
      </w:r>
      <w:r>
        <w:rPr>
          <w:color w:val="060000"/>
        </w:rPr>
        <w:t xml:space="preserve"> data</w:t>
      </w:r>
      <w:r>
        <w:rPr>
          <w:color w:val="000002"/>
        </w:rPr>
        <w:t xml:space="preserve"> off</w:t>
      </w:r>
      <w:r>
        <w:rPr>
          <w:color w:val="000000"/>
        </w:rPr>
        <w:t xml:space="preserve"> hya</w:t>
      </w:r>
      <w:r>
        <w:rPr>
          <w:color w:val="000000"/>
        </w:rPr>
        <w:t xml:space="preserve"> jssa</w:t>
      </w:r>
      <w:r>
        <w:rPr>
          <w:color w:val="040000"/>
        </w:rPr>
        <w:t xml:space="preserve"> ata</w:t>
      </w:r>
      <w:r>
        <w:rPr>
          <w:color w:val="000000"/>
        </w:rPr>
        <w:t xml:space="preserve"> onk</w:t>
      </w:r>
      <w:r>
        <w:rPr>
          <w:color w:val="000002"/>
        </w:rPr>
        <w:t xml:space="preserve"> aga</w:t>
      </w:r>
      <w:r>
        <w:rPr>
          <w:color w:val="000000"/>
        </w:rPr>
        <w:t xml:space="preserve"> thkai</w:t>
      </w:r>
      <w:r>
        <w:rPr>
          <w:color w:val="000000"/>
        </w:rPr>
        <w:t xml:space="preserve"> hssa</w:t>
      </w:r>
      <w:r>
        <w:br/>
      </w:r>
      <w:r>
        <w:rPr>
          <w:color w:val="0000DE"/>
        </w:rPr>
        <w:t xml:space="preserve"> bkash</w:t>
      </w:r>
      <w:r>
        <w:rPr>
          <w:color w:val="000044"/>
        </w:rPr>
        <w:t xml:space="preserve"> apps</w:t>
      </w:r>
      <w:r>
        <w:rPr>
          <w:color w:val="560000"/>
        </w:rPr>
        <w:t xml:space="preserve"> a</w:t>
      </w:r>
      <w:r>
        <w:rPr>
          <w:color w:val="000076"/>
        </w:rPr>
        <w:t xml:space="preserve"> login</w:t>
      </w:r>
      <w:r>
        <w:rPr>
          <w:color w:val="00004C"/>
        </w:rPr>
        <w:t xml:space="preserve"> korte</w:t>
      </w:r>
      <w:r>
        <w:rPr>
          <w:color w:val="000002"/>
        </w:rPr>
        <w:t xml:space="preserve"> partechina</w:t>
      </w:r>
      <w:r>
        <w:br/>
      </w:r>
      <w:r>
        <w:rPr>
          <w:color w:val="240000"/>
        </w:rPr>
        <w:t xml:space="preserve"> কি</w:t>
      </w:r>
      <w:r>
        <w:rPr>
          <w:color w:val="040000"/>
        </w:rPr>
        <w:t xml:space="preserve"> জন্য</w:t>
      </w:r>
      <w:r>
        <w:rPr>
          <w:color w:val="B20000"/>
        </w:rPr>
        <w:t xml:space="preserve"> আমার</w:t>
      </w:r>
      <w:r>
        <w:rPr>
          <w:color w:val="000020"/>
        </w:rPr>
        <w:t xml:space="preserve"> একাউন্ট</w:t>
      </w:r>
      <w:r>
        <w:rPr>
          <w:color w:val="00000E"/>
        </w:rPr>
        <w:t xml:space="preserve"> লগিন</w:t>
      </w:r>
      <w:r>
        <w:rPr>
          <w:color w:val="000000"/>
        </w:rPr>
        <w:t xml:space="preserve"> হছে</w:t>
      </w:r>
      <w:r>
        <w:rPr>
          <w:color w:val="0000FF"/>
        </w:rPr>
        <w:t xml:space="preserve"> না</w:t>
      </w:r>
      <w:r>
        <w:br/>
      </w:r>
      <w:r>
        <w:rPr>
          <w:color w:val="0000DE"/>
        </w:rPr>
        <w:t xml:space="preserve"> bkash</w:t>
      </w:r>
      <w:r>
        <w:rPr>
          <w:color w:val="000038"/>
        </w:rPr>
        <w:t xml:space="preserve"> account</w:t>
      </w:r>
      <w:r>
        <w:rPr>
          <w:color w:val="420000"/>
        </w:rPr>
        <w:t xml:space="preserve"> amar</w:t>
      </w:r>
      <w:r>
        <w:rPr>
          <w:color w:val="000002"/>
        </w:rPr>
        <w:t xml:space="preserve"> name</w:t>
      </w:r>
      <w:r>
        <w:rPr>
          <w:color w:val="200000"/>
        </w:rPr>
        <w:t xml:space="preserve"> but</w:t>
      </w:r>
      <w:r>
        <w:rPr>
          <w:color w:val="000006"/>
        </w:rPr>
        <w:t xml:space="preserve"> sim</w:t>
      </w:r>
      <w:r>
        <w:rPr>
          <w:color w:val="00000C"/>
        </w:rPr>
        <w:t xml:space="preserve"> ta</w:t>
      </w:r>
      <w:r>
        <w:rPr>
          <w:color w:val="420000"/>
        </w:rPr>
        <w:t xml:space="preserve"> amar</w:t>
      </w:r>
      <w:r>
        <w:rPr>
          <w:color w:val="060000"/>
        </w:rPr>
        <w:t xml:space="preserve"> vai</w:t>
      </w:r>
      <w:r>
        <w:rPr>
          <w:color w:val="060000"/>
        </w:rPr>
        <w:t xml:space="preserve"> ar</w:t>
      </w:r>
      <w:r>
        <w:rPr>
          <w:color w:val="000002"/>
        </w:rPr>
        <w:t xml:space="preserve"> name</w:t>
      </w:r>
      <w:r>
        <w:rPr>
          <w:color w:val="560000"/>
        </w:rPr>
        <w:t xml:space="preserve"> a</w:t>
      </w:r>
      <w:r>
        <w:rPr>
          <w:color w:val="000018"/>
        </w:rPr>
        <w:t xml:space="preserve"> number</w:t>
      </w:r>
      <w:r>
        <w:rPr>
          <w:color w:val="000000"/>
        </w:rPr>
        <w:t xml:space="preserve"> akon</w:t>
      </w:r>
      <w:r>
        <w:rPr>
          <w:color w:val="3C0000"/>
        </w:rPr>
        <w:t xml:space="preserve"> ami</w:t>
      </w:r>
      <w:r>
        <w:rPr>
          <w:color w:val="0000DE"/>
        </w:rPr>
        <w:t xml:space="preserve"> bkash</w:t>
      </w:r>
      <w:r>
        <w:rPr>
          <w:color w:val="000044"/>
        </w:rPr>
        <w:t xml:space="preserve"> apps</w:t>
      </w:r>
      <w:r>
        <w:rPr>
          <w:color w:val="560000"/>
        </w:rPr>
        <w:t xml:space="preserve"> a</w:t>
      </w:r>
      <w:r>
        <w:rPr>
          <w:color w:val="000076"/>
        </w:rPr>
        <w:t xml:space="preserve"> login</w:t>
      </w:r>
      <w:r>
        <w:rPr>
          <w:color w:val="000000"/>
        </w:rPr>
        <w:t xml:space="preserve"> kortay</w:t>
      </w:r>
      <w:r>
        <w:rPr>
          <w:color w:val="000014"/>
        </w:rPr>
        <w:t xml:space="preserve"> parci</w:t>
      </w:r>
      <w:r>
        <w:rPr>
          <w:color w:val="0000C2"/>
        </w:rPr>
        <w:t xml:space="preserve"> na</w:t>
      </w:r>
      <w:r>
        <w:br/>
      </w:r>
      <w:r>
        <w:rPr>
          <w:color w:val="B20000"/>
        </w:rPr>
        <w:t xml:space="preserve"> আমার</w:t>
      </w:r>
      <w:r>
        <w:rPr>
          <w:color w:val="00000A"/>
        </w:rPr>
        <w:t xml:space="preserve"> একটা</w:t>
      </w:r>
      <w:r>
        <w:rPr>
          <w:color w:val="0000E2"/>
        </w:rPr>
        <w:t xml:space="preserve"> বিকাশ</w:t>
      </w:r>
      <w:r>
        <w:rPr>
          <w:color w:val="000002"/>
        </w:rPr>
        <w:t xml:space="preserve"> এজেন্টের</w:t>
      </w:r>
      <w:r>
        <w:rPr>
          <w:color w:val="000004"/>
        </w:rPr>
        <w:t xml:space="preserve"> সিম</w:t>
      </w:r>
      <w:r>
        <w:rPr>
          <w:color w:val="000002"/>
        </w:rPr>
        <w:t xml:space="preserve"> আছে</w:t>
      </w:r>
      <w:r>
        <w:rPr>
          <w:color w:val="160000"/>
        </w:rPr>
        <w:t xml:space="preserve"> কিন্তু</w:t>
      </w:r>
      <w:r>
        <w:rPr>
          <w:color w:val="0000E2"/>
        </w:rPr>
        <w:t xml:space="preserve"> বিকাশ</w:t>
      </w:r>
      <w:r>
        <w:rPr>
          <w:color w:val="000002"/>
        </w:rPr>
        <w:t xml:space="preserve"> এজেন্টের</w:t>
      </w:r>
      <w:r>
        <w:rPr>
          <w:color w:val="000000"/>
        </w:rPr>
        <w:t xml:space="preserve"> এপসটি</w:t>
      </w:r>
      <w:r>
        <w:rPr>
          <w:color w:val="000008"/>
        </w:rPr>
        <w:t xml:space="preserve"> ব্যাবহার</w:t>
      </w:r>
      <w:r>
        <w:rPr>
          <w:color w:val="640000"/>
        </w:rPr>
        <w:t xml:space="preserve"> করতে</w:t>
      </w:r>
      <w:r>
        <w:rPr>
          <w:color w:val="00005C"/>
        </w:rPr>
        <w:t xml:space="preserve"> পারছি</w:t>
      </w:r>
      <w:r>
        <w:rPr>
          <w:color w:val="0000FF"/>
        </w:rPr>
        <w:t xml:space="preserve"> না</w:t>
      </w:r>
      <w:r>
        <w:br/>
      </w:r>
      <w:r>
        <w:rPr>
          <w:color w:val="4E0000"/>
        </w:rPr>
        <w:t xml:space="preserve"> আমি</w:t>
      </w:r>
      <w:r>
        <w:rPr>
          <w:color w:val="0000E2"/>
        </w:rPr>
        <w:t xml:space="preserve"> বিকাশ</w:t>
      </w:r>
      <w:r>
        <w:rPr>
          <w:color w:val="000022"/>
        </w:rPr>
        <w:t xml:space="preserve"> এপ</w:t>
      </w:r>
      <w:r>
        <w:rPr>
          <w:color w:val="000010"/>
        </w:rPr>
        <w:t xml:space="preserve"> ব্যবহার</w:t>
      </w:r>
      <w:r>
        <w:rPr>
          <w:color w:val="640000"/>
        </w:rPr>
        <w:t xml:space="preserve"> করতে</w:t>
      </w:r>
      <w:r>
        <w:rPr>
          <w:color w:val="00005C"/>
        </w:rPr>
        <w:t xml:space="preserve"> পারছি</w:t>
      </w:r>
      <w:r>
        <w:rPr>
          <w:color w:val="0000FF"/>
        </w:rPr>
        <w:t xml:space="preserve"> না</w:t>
      </w:r>
      <w:r>
        <w:rPr>
          <w:color w:val="0C0000"/>
        </w:rPr>
        <w:t xml:space="preserve"> কোন</w:t>
      </w:r>
      <w:r>
        <w:rPr>
          <w:color w:val="000012"/>
        </w:rPr>
        <w:t xml:space="preserve"> ভেরিফিকেশন</w:t>
      </w:r>
      <w:r>
        <w:rPr>
          <w:color w:val="000032"/>
        </w:rPr>
        <w:t xml:space="preserve"> কোড</w:t>
      </w:r>
      <w:r>
        <w:rPr>
          <w:color w:val="000010"/>
        </w:rPr>
        <w:t xml:space="preserve"> আসে</w:t>
      </w:r>
      <w:r>
        <w:rPr>
          <w:color w:val="000000"/>
        </w:rPr>
        <w:t xml:space="preserve"> নাই</w:t>
      </w:r>
      <w:r>
        <w:br/>
      </w:r>
      <w:r>
        <w:rPr>
          <w:color w:val="420000"/>
        </w:rPr>
        <w:t xml:space="preserve"> amar</w:t>
      </w:r>
      <w:r>
        <w:rPr>
          <w:color w:val="0000DE"/>
        </w:rPr>
        <w:t xml:space="preserve"> bkash</w:t>
      </w:r>
      <w:r>
        <w:rPr>
          <w:color w:val="0000D8"/>
        </w:rPr>
        <w:t xml:space="preserve"> app</w:t>
      </w:r>
      <w:r>
        <w:rPr>
          <w:color w:val="000004"/>
        </w:rPr>
        <w:t xml:space="preserve"> ti</w:t>
      </w:r>
      <w:r>
        <w:rPr>
          <w:color w:val="00000C"/>
        </w:rPr>
        <w:t xml:space="preserve"> mobile</w:t>
      </w:r>
      <w:r>
        <w:rPr>
          <w:color w:val="060000"/>
        </w:rPr>
        <w:t xml:space="preserve"> data</w:t>
      </w:r>
      <w:r>
        <w:rPr>
          <w:color w:val="0A0000"/>
        </w:rPr>
        <w:t xml:space="preserve"> diye</w:t>
      </w:r>
      <w:r>
        <w:rPr>
          <w:color w:val="000002"/>
        </w:rPr>
        <w:t xml:space="preserve"> jokhon</w:t>
      </w:r>
      <w:r>
        <w:rPr>
          <w:color w:val="000000"/>
        </w:rPr>
        <w:t xml:space="preserve"> chalai</w:t>
      </w:r>
      <w:r>
        <w:rPr>
          <w:color w:val="000002"/>
        </w:rPr>
        <w:t xml:space="preserve"> tokhon</w:t>
      </w:r>
      <w:r>
        <w:rPr>
          <w:color w:val="000000"/>
        </w:rPr>
        <w:t xml:space="preserve"> thik</w:t>
      </w:r>
      <w:r>
        <w:rPr>
          <w:color w:val="000000"/>
        </w:rPr>
        <w:t xml:space="preserve"> vabe</w:t>
      </w:r>
      <w:r>
        <w:rPr>
          <w:color w:val="000002"/>
        </w:rPr>
        <w:t xml:space="preserve"> chole</w:t>
      </w:r>
      <w:r>
        <w:rPr>
          <w:color w:val="200000"/>
        </w:rPr>
        <w:t xml:space="preserve"> but</w:t>
      </w:r>
      <w:r>
        <w:rPr>
          <w:color w:val="000002"/>
        </w:rPr>
        <w:t xml:space="preserve"> jokhon</w:t>
      </w:r>
      <w:r>
        <w:rPr>
          <w:color w:val="000000"/>
        </w:rPr>
        <w:t xml:space="preserve"> wifi</w:t>
      </w:r>
      <w:r>
        <w:rPr>
          <w:color w:val="0A0000"/>
        </w:rPr>
        <w:t xml:space="preserve"> diye</w:t>
      </w:r>
      <w:r>
        <w:rPr>
          <w:color w:val="000000"/>
        </w:rPr>
        <w:t xml:space="preserve"> calai</w:t>
      </w:r>
      <w:r>
        <w:rPr>
          <w:color w:val="000002"/>
        </w:rPr>
        <w:t xml:space="preserve"> tokhon</w:t>
      </w:r>
      <w:r>
        <w:rPr>
          <w:color w:val="060000"/>
        </w:rPr>
        <w:t xml:space="preserve"> ar</w:t>
      </w:r>
      <w:r>
        <w:rPr>
          <w:color w:val="000000"/>
        </w:rPr>
        <w:t xml:space="preserve"> seti</w:t>
      </w:r>
      <w:r>
        <w:rPr>
          <w:color w:val="000002"/>
        </w:rPr>
        <w:t xml:space="preserve"> cole</w:t>
      </w:r>
      <w:r>
        <w:rPr>
          <w:color w:val="0000C2"/>
        </w:rPr>
        <w:t xml:space="preserve"> na</w:t>
      </w:r>
      <w:r>
        <w:rPr>
          <w:color w:val="000000"/>
        </w:rPr>
        <w:t xml:space="preserve"> lekha</w:t>
      </w:r>
      <w:r>
        <w:rPr>
          <w:color w:val="000012"/>
        </w:rPr>
        <w:t xml:space="preserve"> ase</w:t>
      </w:r>
      <w:r>
        <w:rPr>
          <w:color w:val="000004"/>
        </w:rPr>
        <w:t xml:space="preserve"> no</w:t>
      </w:r>
      <w:r>
        <w:rPr>
          <w:color w:val="000000"/>
        </w:rPr>
        <w:t xml:space="preserve"> internet</w:t>
      </w:r>
      <w:r>
        <w:rPr>
          <w:color w:val="000000"/>
        </w:rPr>
        <w:t xml:space="preserve"> connection</w:t>
      </w:r>
      <w:r>
        <w:br/>
      </w:r>
      <w:r>
        <w:rPr>
          <w:color w:val="B20000"/>
        </w:rPr>
        <w:t xml:space="preserve"> আমার</w:t>
      </w:r>
      <w:r>
        <w:rPr>
          <w:color w:val="0000E2"/>
        </w:rPr>
        <w:t xml:space="preserve"> বিকাশ</w:t>
      </w:r>
      <w:r>
        <w:rPr>
          <w:color w:val="000002"/>
        </w:rPr>
        <w:t xml:space="preserve"> আ্যপ</w:t>
      </w:r>
      <w:r>
        <w:rPr>
          <w:color w:val="000012"/>
        </w:rPr>
        <w:t xml:space="preserve"> চালু</w:t>
      </w:r>
      <w:r>
        <w:rPr>
          <w:color w:val="000004"/>
        </w:rPr>
        <w:t xml:space="preserve"> হচ্চে</w:t>
      </w:r>
      <w:r>
        <w:rPr>
          <w:color w:val="0000FF"/>
        </w:rPr>
        <w:t xml:space="preserve"> না</w:t>
      </w:r>
      <w:r>
        <w:rPr>
          <w:color w:val="000000"/>
        </w:rPr>
        <w:t xml:space="preserve"> অনেক</w:t>
      </w:r>
      <w:r>
        <w:rPr>
          <w:color w:val="000002"/>
        </w:rPr>
        <w:t xml:space="preserve"> দিন</w:t>
      </w:r>
      <w:r>
        <w:rPr>
          <w:color w:val="B20000"/>
        </w:rPr>
        <w:t xml:space="preserve"> আমার</w:t>
      </w:r>
      <w:r>
        <w:rPr>
          <w:color w:val="000000"/>
        </w:rPr>
        <w:t xml:space="preserve"> প্রব্লেম</w:t>
      </w:r>
      <w:r>
        <w:rPr>
          <w:color w:val="000006"/>
        </w:rPr>
        <w:t xml:space="preserve"> টি</w:t>
      </w:r>
      <w:r>
        <w:rPr>
          <w:color w:val="000000"/>
        </w:rPr>
        <w:t xml:space="preserve"> বলা</w:t>
      </w:r>
      <w:r>
        <w:rPr>
          <w:color w:val="000000"/>
        </w:rPr>
        <w:t xml:space="preserve"> হয়েছিল</w:t>
      </w:r>
      <w:r>
        <w:br/>
      </w:r>
      <w:r>
        <w:rPr>
          <w:color w:val="0000E2"/>
        </w:rPr>
        <w:t xml:space="preserve"> বিকাশ</w:t>
      </w:r>
      <w:r>
        <w:rPr>
          <w:color w:val="00000C"/>
        </w:rPr>
        <w:t xml:space="preserve"> এ্যাপ</w:t>
      </w:r>
      <w:r>
        <w:rPr>
          <w:color w:val="000014"/>
        </w:rPr>
        <w:t xml:space="preserve"> থেকে</w:t>
      </w:r>
      <w:r>
        <w:rPr>
          <w:color w:val="020000"/>
        </w:rPr>
        <w:t xml:space="preserve"> কোনো</w:t>
      </w:r>
      <w:r>
        <w:rPr>
          <w:color w:val="000000"/>
        </w:rPr>
        <w:t xml:space="preserve"> ধরনের</w:t>
      </w:r>
      <w:r>
        <w:rPr>
          <w:color w:val="000000"/>
        </w:rPr>
        <w:t xml:space="preserve"> সার্ভিস</w:t>
      </w:r>
      <w:r>
        <w:rPr>
          <w:color w:val="000004"/>
        </w:rPr>
        <w:t xml:space="preserve"> পাচ্ছি</w:t>
      </w:r>
      <w:r>
        <w:rPr>
          <w:color w:val="0000FF"/>
        </w:rPr>
        <w:t xml:space="preserve"> না</w:t>
      </w:r>
      <w:r>
        <w:rPr>
          <w:color w:val="000000"/>
        </w:rPr>
        <w:t xml:space="preserve"> এক্ষেএে</w:t>
      </w:r>
      <w:r>
        <w:rPr>
          <w:color w:val="B20000"/>
        </w:rPr>
        <w:t xml:space="preserve"> আমার</w:t>
      </w:r>
      <w:r>
        <w:rPr>
          <w:color w:val="000000"/>
        </w:rPr>
        <w:t xml:space="preserve"> করনীয়</w:t>
      </w:r>
      <w:r>
        <w:rPr>
          <w:color w:val="240000"/>
        </w:rPr>
        <w:t xml:space="preserve"> কি</w:t>
      </w:r>
      <w:r>
        <w:br/>
      </w:r>
      <w:r>
        <w:rPr>
          <w:color w:val="3C0000"/>
        </w:rPr>
        <w:t xml:space="preserve"> ami</w:t>
      </w:r>
      <w:r>
        <w:rPr>
          <w:color w:val="0000DE"/>
        </w:rPr>
        <w:t xml:space="preserve"> bkash</w:t>
      </w:r>
      <w:r>
        <w:rPr>
          <w:color w:val="000044"/>
        </w:rPr>
        <w:t xml:space="preserve"> apps</w:t>
      </w:r>
      <w:r>
        <w:rPr>
          <w:color w:val="00001A"/>
        </w:rPr>
        <w:t xml:space="preserve"> open</w:t>
      </w:r>
      <w:r>
        <w:rPr>
          <w:color w:val="00004C"/>
        </w:rPr>
        <w:t xml:space="preserve"> korte</w:t>
      </w:r>
      <w:r>
        <w:rPr>
          <w:color w:val="000000"/>
        </w:rPr>
        <w:t xml:space="preserve"> chacci</w:t>
      </w:r>
      <w:r>
        <w:rPr>
          <w:color w:val="200000"/>
        </w:rPr>
        <w:t xml:space="preserve"> but</w:t>
      </w:r>
      <w:r>
        <w:rPr>
          <w:color w:val="00000A"/>
        </w:rPr>
        <w:t xml:space="preserve"> hocce</w:t>
      </w:r>
      <w:r>
        <w:rPr>
          <w:color w:val="000014"/>
        </w:rPr>
        <w:t xml:space="preserve"> nah</w:t>
      </w:r>
      <w:r>
        <w:br/>
      </w:r>
      <w:r>
        <w:rPr>
          <w:color w:val="000000"/>
        </w:rPr>
        <w:t xml:space="preserve"> bkas</w:t>
      </w:r>
      <w:r>
        <w:rPr>
          <w:color w:val="0000D8"/>
        </w:rPr>
        <w:t xml:space="preserve"> app</w:t>
      </w:r>
      <w:r>
        <w:rPr>
          <w:color w:val="000076"/>
        </w:rPr>
        <w:t xml:space="preserve"> login</w:t>
      </w:r>
      <w:r>
        <w:rPr>
          <w:color w:val="00004C"/>
        </w:rPr>
        <w:t xml:space="preserve"> korte</w:t>
      </w:r>
      <w:r>
        <w:rPr>
          <w:color w:val="060000"/>
        </w:rPr>
        <w:t xml:space="preserve"> onek</w:t>
      </w:r>
      <w:r>
        <w:rPr>
          <w:color w:val="000004"/>
        </w:rPr>
        <w:t xml:space="preserve"> time</w:t>
      </w:r>
      <w:r>
        <w:rPr>
          <w:color w:val="000000"/>
        </w:rPr>
        <w:t xml:space="preserve"> nae</w:t>
      </w:r>
      <w:r>
        <w:rPr>
          <w:color w:val="00001A"/>
        </w:rPr>
        <w:t xml:space="preserve"> kno</w:t>
      </w:r>
      <w:r>
        <w:br/>
      </w:r>
      <w:r>
        <w:rPr>
          <w:color w:val="0000DE"/>
        </w:rPr>
        <w:t xml:space="preserve"> bkash</w:t>
      </w:r>
      <w:r>
        <w:rPr>
          <w:color w:val="00000C"/>
        </w:rPr>
        <w:t xml:space="preserve"> agent</w:t>
      </w:r>
      <w:r>
        <w:rPr>
          <w:color w:val="0000D8"/>
        </w:rPr>
        <w:t xml:space="preserve"> app</w:t>
      </w:r>
      <w:r>
        <w:rPr>
          <w:color w:val="00002E"/>
        </w:rPr>
        <w:t xml:space="preserve"> e</w:t>
      </w:r>
      <w:r>
        <w:rPr>
          <w:color w:val="000008"/>
        </w:rPr>
        <w:t xml:space="preserve"> dhukte</w:t>
      </w:r>
      <w:r>
        <w:rPr>
          <w:color w:val="00001A"/>
        </w:rPr>
        <w:t xml:space="preserve"> parchi</w:t>
      </w:r>
      <w:r>
        <w:rPr>
          <w:color w:val="000014"/>
        </w:rPr>
        <w:t xml:space="preserve"> nah</w:t>
      </w:r>
      <w:r>
        <w:rPr>
          <w:color w:val="020000"/>
        </w:rPr>
        <w:t xml:space="preserve"> apnader</w:t>
      </w:r>
      <w:r>
        <w:rPr>
          <w:color w:val="040000"/>
        </w:rPr>
        <w:t xml:space="preserve"> k</w:t>
      </w:r>
      <w:r>
        <w:rPr>
          <w:color w:val="060000"/>
        </w:rPr>
        <w:t xml:space="preserve"> onek</w:t>
      </w:r>
      <w:r>
        <w:rPr>
          <w:color w:val="000008"/>
        </w:rPr>
        <w:t xml:space="preserve"> bar</w:t>
      </w:r>
      <w:r>
        <w:rPr>
          <w:color w:val="000000"/>
        </w:rPr>
        <w:t xml:space="preserve"> complain</w:t>
      </w:r>
      <w:r>
        <w:rPr>
          <w:color w:val="000010"/>
        </w:rPr>
        <w:t xml:space="preserve"> kore</w:t>
      </w:r>
      <w:r>
        <w:rPr>
          <w:color w:val="060000"/>
        </w:rPr>
        <w:t xml:space="preserve"> o</w:t>
      </w:r>
      <w:r>
        <w:rPr>
          <w:color w:val="000008"/>
        </w:rPr>
        <w:t xml:space="preserve"> kono</w:t>
      </w:r>
      <w:r>
        <w:rPr>
          <w:color w:val="000000"/>
        </w:rPr>
        <w:t xml:space="preserve"> support</w:t>
      </w:r>
      <w:r>
        <w:rPr>
          <w:color w:val="000000"/>
        </w:rPr>
        <w:t xml:space="preserve"> pai</w:t>
      </w:r>
      <w:r>
        <w:rPr>
          <w:color w:val="000000"/>
        </w:rPr>
        <w:t xml:space="preserve"> ni</w:t>
      </w:r>
      <w:r>
        <w:rPr>
          <w:color w:val="0000DE"/>
        </w:rPr>
        <w:t xml:space="preserve"> bkash</w:t>
      </w:r>
      <w:r>
        <w:rPr>
          <w:color w:val="00000C"/>
        </w:rPr>
        <w:t xml:space="preserve"> agent</w:t>
      </w:r>
      <w:r>
        <w:rPr>
          <w:color w:val="000018"/>
        </w:rPr>
        <w:t xml:space="preserve"> number</w:t>
      </w:r>
      <w:r>
        <w:rPr>
          <w:color w:val="060000"/>
        </w:rPr>
        <w:t xml:space="preserve"> and</w:t>
      </w:r>
      <w:r>
        <w:rPr>
          <w:color w:val="060000"/>
        </w:rPr>
        <w:t xml:space="preserve"> onek</w:t>
      </w:r>
      <w:r>
        <w:rPr>
          <w:color w:val="000008"/>
        </w:rPr>
        <w:t xml:space="preserve"> bar</w:t>
      </w:r>
      <w:r>
        <w:rPr>
          <w:color w:val="000000"/>
        </w:rPr>
        <w:t xml:space="preserve"> mail</w:t>
      </w:r>
      <w:r>
        <w:rPr>
          <w:color w:val="060000"/>
        </w:rPr>
        <w:t xml:space="preserve"> o</w:t>
      </w:r>
      <w:r>
        <w:rPr>
          <w:color w:val="020000"/>
        </w:rPr>
        <w:t xml:space="preserve"> korechi</w:t>
      </w:r>
      <w:r>
        <w:br/>
      </w:r>
      <w:r>
        <w:rPr>
          <w:color w:val="00001E"/>
        </w:rPr>
        <w:t xml:space="preserve"> verification</w:t>
      </w:r>
      <w:r>
        <w:rPr>
          <w:color w:val="000032"/>
        </w:rPr>
        <w:t xml:space="preserve"> কোড</w:t>
      </w:r>
      <w:r>
        <w:rPr>
          <w:color w:val="000000"/>
        </w:rPr>
        <w:t xml:space="preserve"> বসানো</w:t>
      </w:r>
      <w:r>
        <w:rPr>
          <w:color w:val="000000"/>
        </w:rPr>
        <w:t xml:space="preserve"> যায়না</w:t>
      </w:r>
      <w:r>
        <w:rPr>
          <w:color w:val="000038"/>
        </w:rPr>
        <w:t xml:space="preserve"> কেন</w:t>
      </w:r>
      <w:r>
        <w:br/>
      </w:r>
      <w:r>
        <w:rPr>
          <w:color w:val="040000"/>
        </w:rPr>
        <w:t xml:space="preserve"> amer</w:t>
      </w:r>
      <w:r>
        <w:rPr>
          <w:color w:val="00000E"/>
        </w:rPr>
        <w:t xml:space="preserve"> bikash</w:t>
      </w:r>
      <w:r>
        <w:rPr>
          <w:color w:val="0000D8"/>
        </w:rPr>
        <w:t xml:space="preserve"> app</w:t>
      </w:r>
      <w:r>
        <w:rPr>
          <w:color w:val="560000"/>
        </w:rPr>
        <w:t xml:space="preserve"> a</w:t>
      </w:r>
      <w:r>
        <w:rPr>
          <w:color w:val="00001E"/>
        </w:rPr>
        <w:t xml:space="preserve"> problem</w:t>
      </w:r>
      <w:r>
        <w:rPr>
          <w:color w:val="00000E"/>
        </w:rPr>
        <w:t xml:space="preserve"> hosse</w:t>
      </w:r>
      <w:r>
        <w:br/>
      </w:r>
      <w:r>
        <w:rPr>
          <w:color w:val="B20000"/>
        </w:rPr>
        <w:t xml:space="preserve"> আমার</w:t>
      </w:r>
      <w:r>
        <w:rPr>
          <w:color w:val="000010"/>
        </w:rPr>
        <w:t xml:space="preserve"> বিকাশে</w:t>
      </w:r>
      <w:r>
        <w:rPr>
          <w:color w:val="000000"/>
        </w:rPr>
        <w:t xml:space="preserve"> ভেরিবিকেশন</w:t>
      </w:r>
      <w:r>
        <w:rPr>
          <w:color w:val="000002"/>
        </w:rPr>
        <w:t xml:space="preserve"> কোট</w:t>
      </w:r>
      <w:r>
        <w:rPr>
          <w:color w:val="000000"/>
        </w:rPr>
        <w:t xml:space="preserve"> পাওয়া</w:t>
      </w:r>
      <w:r>
        <w:rPr>
          <w:color w:val="020000"/>
        </w:rPr>
        <w:t xml:space="preserve"> যায়</w:t>
      </w:r>
      <w:r>
        <w:rPr>
          <w:color w:val="0000FF"/>
        </w:rPr>
        <w:t xml:space="preserve"> না</w:t>
      </w:r>
      <w:r>
        <w:rPr>
          <w:color w:val="000038"/>
        </w:rPr>
        <w:t xml:space="preserve"> কেন</w:t>
      </w:r>
      <w:r>
        <w:br/>
      </w:r>
      <w:r>
        <w:rPr>
          <w:color w:val="B20000"/>
        </w:rPr>
        <w:t xml:space="preserve"> আমার</w:t>
      </w:r>
      <w:r>
        <w:rPr>
          <w:color w:val="000002"/>
        </w:rPr>
        <w:t xml:space="preserve"> সমস্যাটা</w:t>
      </w:r>
      <w:r>
        <w:rPr>
          <w:color w:val="020000"/>
        </w:rPr>
        <w:t xml:space="preserve"> ছিল</w:t>
      </w:r>
      <w:r>
        <w:rPr>
          <w:color w:val="0000E2"/>
        </w:rPr>
        <w:t xml:space="preserve"> বিকাশ</w:t>
      </w:r>
      <w:r>
        <w:rPr>
          <w:color w:val="000012"/>
        </w:rPr>
        <w:t xml:space="preserve"> অ্যাপস</w:t>
      </w:r>
      <w:r>
        <w:rPr>
          <w:color w:val="000000"/>
        </w:rPr>
        <w:t xml:space="preserve"> আপডেট</w:t>
      </w:r>
      <w:r>
        <w:rPr>
          <w:color w:val="0C0000"/>
        </w:rPr>
        <w:t xml:space="preserve"> করার</w:t>
      </w:r>
      <w:r>
        <w:rPr>
          <w:color w:val="020000"/>
        </w:rPr>
        <w:t xml:space="preserve"> পর</w:t>
      </w:r>
      <w:r>
        <w:rPr>
          <w:color w:val="080000"/>
        </w:rPr>
        <w:t xml:space="preserve"> আর</w:t>
      </w:r>
      <w:r>
        <w:rPr>
          <w:color w:val="000006"/>
        </w:rPr>
        <w:t xml:space="preserve"> অন</w:t>
      </w:r>
      <w:r>
        <w:rPr>
          <w:color w:val="000042"/>
        </w:rPr>
        <w:t xml:space="preserve"> হচ্ছে</w:t>
      </w:r>
      <w:r>
        <w:rPr>
          <w:color w:val="0000FF"/>
        </w:rPr>
        <w:t xml:space="preserve"> না</w:t>
      </w:r>
      <w:r>
        <w:br/>
      </w:r>
      <w:r>
        <w:rPr>
          <w:color w:val="020000"/>
        </w:rPr>
        <w:t xml:space="preserve"> হেলো</w:t>
      </w:r>
      <w:r>
        <w:rPr>
          <w:color w:val="B20000"/>
        </w:rPr>
        <w:t xml:space="preserve"> আমার</w:t>
      </w:r>
      <w:r>
        <w:rPr>
          <w:color w:val="00001E"/>
        </w:rPr>
        <w:t xml:space="preserve"> verification</w:t>
      </w:r>
      <w:r>
        <w:rPr>
          <w:color w:val="000032"/>
        </w:rPr>
        <w:t xml:space="preserve"> কোড</w:t>
      </w:r>
      <w:r>
        <w:rPr>
          <w:color w:val="000000"/>
        </w:rPr>
        <w:t xml:space="preserve"> দিতে</w:t>
      </w:r>
      <w:r>
        <w:rPr>
          <w:color w:val="00005C"/>
        </w:rPr>
        <w:t xml:space="preserve"> পারছি</w:t>
      </w:r>
      <w:r>
        <w:rPr>
          <w:color w:val="0000FF"/>
        </w:rPr>
        <w:t xml:space="preserve"> না</w:t>
      </w:r>
      <w:r>
        <w:br/>
      </w:r>
      <w:r>
        <w:rPr>
          <w:color w:val="B20000"/>
        </w:rPr>
        <w:t xml:space="preserve"> আমার</w:t>
      </w:r>
      <w:r>
        <w:rPr>
          <w:color w:val="0000E2"/>
        </w:rPr>
        <w:t xml:space="preserve"> বিকাশ</w:t>
      </w:r>
      <w:r>
        <w:rPr>
          <w:color w:val="000020"/>
        </w:rPr>
        <w:t xml:space="preserve"> একাউন্ট</w:t>
      </w:r>
      <w:r>
        <w:rPr>
          <w:color w:val="000002"/>
        </w:rPr>
        <w:t xml:space="preserve"> নম্বর--</w:t>
      </w:r>
      <w:r>
        <w:rPr>
          <w:color w:val="4E0000"/>
        </w:rPr>
        <w:t xml:space="preserve"> আমি</w:t>
      </w:r>
      <w:r>
        <w:rPr>
          <w:color w:val="000002"/>
        </w:rPr>
        <w:t xml:space="preserve"> গতকালও</w:t>
      </w:r>
      <w:r>
        <w:rPr>
          <w:color w:val="000020"/>
        </w:rPr>
        <w:t xml:space="preserve"> একাউন্ট</w:t>
      </w:r>
      <w:r>
        <w:rPr>
          <w:color w:val="000008"/>
        </w:rPr>
        <w:t xml:space="preserve"> ব্যাবহার</w:t>
      </w:r>
      <w:r>
        <w:rPr>
          <w:color w:val="020000"/>
        </w:rPr>
        <w:t xml:space="preserve"> করেছি৷</w:t>
      </w:r>
      <w:r>
        <w:rPr>
          <w:color w:val="020000"/>
        </w:rPr>
        <w:t xml:space="preserve"> সকালে</w:t>
      </w:r>
      <w:r>
        <w:rPr>
          <w:color w:val="000016"/>
        </w:rPr>
        <w:t xml:space="preserve"> লগ</w:t>
      </w:r>
      <w:r>
        <w:rPr>
          <w:color w:val="00001A"/>
        </w:rPr>
        <w:t xml:space="preserve"> ইন</w:t>
      </w:r>
      <w:r>
        <w:rPr>
          <w:color w:val="640000"/>
        </w:rPr>
        <w:t xml:space="preserve"> করতে</w:t>
      </w:r>
      <w:r>
        <w:rPr>
          <w:color w:val="020000"/>
        </w:rPr>
        <w:t xml:space="preserve"> গিয়ে</w:t>
      </w:r>
      <w:r>
        <w:rPr>
          <w:color w:val="020000"/>
        </w:rPr>
        <w:t xml:space="preserve"> দ</w:t>
      </w:r>
      <w:r>
        <w:rPr>
          <w:color w:val="080000"/>
        </w:rPr>
        <w:t xml:space="preserve"> আর</w:t>
      </w:r>
      <w:r>
        <w:rPr>
          <w:color w:val="000000"/>
        </w:rPr>
        <w:t xml:space="preserve"> লোগো</w:t>
      </w:r>
      <w:r>
        <w:rPr>
          <w:color w:val="00001A"/>
        </w:rPr>
        <w:t xml:space="preserve"> ইন</w:t>
      </w:r>
      <w:r>
        <w:rPr>
          <w:color w:val="640000"/>
        </w:rPr>
        <w:t xml:space="preserve"> করতে</w:t>
      </w:r>
      <w:r>
        <w:rPr>
          <w:color w:val="00005C"/>
        </w:rPr>
        <w:t xml:space="preserve"> পারছি</w:t>
      </w:r>
      <w:r>
        <w:rPr>
          <w:color w:val="0000FF"/>
        </w:rPr>
        <w:t xml:space="preserve"> না</w:t>
      </w:r>
      <w:r>
        <w:br/>
      </w:r>
      <w:r>
        <w:rPr>
          <w:color w:val="000000"/>
        </w:rPr>
        <w:t xml:space="preserve"> basar</w:t>
      </w:r>
      <w:r>
        <w:rPr>
          <w:color w:val="000000"/>
        </w:rPr>
        <w:t xml:space="preserve"> location</w:t>
      </w:r>
      <w:r>
        <w:rPr>
          <w:color w:val="00002E"/>
        </w:rPr>
        <w:t xml:space="preserve"> e</w:t>
      </w:r>
      <w:r>
        <w:rPr>
          <w:color w:val="3C0000"/>
        </w:rPr>
        <w:t xml:space="preserve"> ami</w:t>
      </w:r>
      <w:r>
        <w:rPr>
          <w:color w:val="0000D8"/>
        </w:rPr>
        <w:t xml:space="preserve"> app</w:t>
      </w:r>
      <w:r>
        <w:rPr>
          <w:color w:val="000016"/>
        </w:rPr>
        <w:t xml:space="preserve"> use</w:t>
      </w:r>
      <w:r>
        <w:rPr>
          <w:color w:val="00004C"/>
        </w:rPr>
        <w:t xml:space="preserve"> korte</w:t>
      </w:r>
      <w:r>
        <w:rPr>
          <w:color w:val="000014"/>
        </w:rPr>
        <w:t xml:space="preserve"> parci</w:t>
      </w:r>
      <w:r>
        <w:rPr>
          <w:color w:val="0000C2"/>
        </w:rPr>
        <w:t xml:space="preserve"> na</w:t>
      </w:r>
      <w:r>
        <w:br/>
      </w:r>
      <w:r>
        <w:rPr>
          <w:color w:val="0000DE"/>
        </w:rPr>
        <w:t xml:space="preserve"> bkash</w:t>
      </w:r>
      <w:r>
        <w:rPr>
          <w:color w:val="0000D8"/>
        </w:rPr>
        <w:t xml:space="preserve"> app</w:t>
      </w:r>
      <w:r>
        <w:rPr>
          <w:color w:val="000000"/>
        </w:rPr>
        <w:t xml:space="preserve"> ea</w:t>
      </w:r>
      <w:r>
        <w:rPr>
          <w:color w:val="000000"/>
        </w:rPr>
        <w:t xml:space="preserve"> duka</w:t>
      </w:r>
      <w:r>
        <w:rPr>
          <w:color w:val="000000"/>
        </w:rPr>
        <w:t xml:space="preserve"> jaccha</w:t>
      </w:r>
      <w:r>
        <w:rPr>
          <w:color w:val="0000C2"/>
        </w:rPr>
        <w:t xml:space="preserve"> na</w:t>
      </w:r>
      <w:r>
        <w:br/>
      </w:r>
      <w:r>
        <w:rPr>
          <w:color w:val="4E0000"/>
        </w:rPr>
        <w:t xml:space="preserve"> আমি</w:t>
      </w:r>
      <w:r>
        <w:rPr>
          <w:color w:val="B20000"/>
        </w:rPr>
        <w:t xml:space="preserve"> আমার</w:t>
      </w:r>
      <w:r>
        <w:rPr>
          <w:color w:val="0000E2"/>
        </w:rPr>
        <w:t xml:space="preserve"> বিকাশ</w:t>
      </w:r>
      <w:r>
        <w:rPr>
          <w:color w:val="000000"/>
        </w:rPr>
        <w:t xml:space="preserve"> এপসে</w:t>
      </w:r>
      <w:r>
        <w:rPr>
          <w:color w:val="00001A"/>
        </w:rPr>
        <w:t xml:space="preserve"> ঢুকতে</w:t>
      </w:r>
      <w:r>
        <w:rPr>
          <w:color w:val="00005C"/>
        </w:rPr>
        <w:t xml:space="preserve"> পারছি</w:t>
      </w:r>
      <w:r>
        <w:rPr>
          <w:color w:val="0000FF"/>
        </w:rPr>
        <w:t xml:space="preserve"> না</w:t>
      </w:r>
      <w:r>
        <w:br/>
      </w:r>
      <w:r>
        <w:rPr>
          <w:color w:val="0000E2"/>
        </w:rPr>
        <w:t xml:space="preserve"> বিকাশ</w:t>
      </w:r>
      <w:r>
        <w:rPr>
          <w:color w:val="000000"/>
        </w:rPr>
        <w:t xml:space="preserve"> এ্যপ</w:t>
      </w:r>
      <w:r>
        <w:rPr>
          <w:color w:val="000010"/>
        </w:rPr>
        <w:t xml:space="preserve"> ব্যবহার</w:t>
      </w:r>
      <w:r>
        <w:rPr>
          <w:color w:val="280000"/>
        </w:rPr>
        <w:t xml:space="preserve"> এ</w:t>
      </w:r>
      <w:r>
        <w:rPr>
          <w:color w:val="000016"/>
        </w:rPr>
        <w:t xml:space="preserve"> সমস্যা</w:t>
      </w:r>
      <w:r>
        <w:rPr>
          <w:color w:val="000042"/>
        </w:rPr>
        <w:t xml:space="preserve"> হচ্ছে</w:t>
      </w:r>
      <w:r>
        <w:br/>
      </w:r>
      <w:r>
        <w:rPr>
          <w:color w:val="B20000"/>
        </w:rPr>
        <w:t xml:space="preserve"> আমার</w:t>
      </w:r>
      <w:r>
        <w:rPr>
          <w:color w:val="0000E2"/>
        </w:rPr>
        <w:t xml:space="preserve"> বিকাশ</w:t>
      </w:r>
      <w:r>
        <w:rPr>
          <w:color w:val="000004"/>
        </w:rPr>
        <w:t xml:space="preserve"> সিম</w:t>
      </w:r>
      <w:r>
        <w:rPr>
          <w:color w:val="000014"/>
        </w:rPr>
        <w:t xml:space="preserve"> থেকে</w:t>
      </w:r>
      <w:r>
        <w:rPr>
          <w:color w:val="000010"/>
        </w:rPr>
        <w:t xml:space="preserve"> বিকাশে</w:t>
      </w:r>
      <w:r>
        <w:rPr>
          <w:color w:val="000000"/>
        </w:rPr>
        <w:t xml:space="preserve"> ডুকা</w:t>
      </w:r>
      <w:r>
        <w:rPr>
          <w:color w:val="000008"/>
        </w:rPr>
        <w:t xml:space="preserve"> যাচ্ছে</w:t>
      </w:r>
      <w:r>
        <w:rPr>
          <w:color w:val="0000FF"/>
        </w:rPr>
        <w:t xml:space="preserve"> না</w:t>
      </w:r>
      <w:r>
        <w:rPr>
          <w:color w:val="00001C"/>
        </w:rPr>
        <w:t xml:space="preserve"> কেনো</w:t>
      </w:r>
      <w:r>
        <w:br/>
      </w:r>
      <w:r>
        <w:rPr>
          <w:color w:val="020000"/>
        </w:rPr>
        <w:t xml:space="preserve"> assalamualaykum</w:t>
      </w:r>
      <w:r>
        <w:rPr>
          <w:color w:val="040000"/>
        </w:rPr>
        <w:t xml:space="preserve"> sir</w:t>
      </w:r>
      <w:r>
        <w:rPr>
          <w:color w:val="340000"/>
        </w:rPr>
        <w:t xml:space="preserve"> amr</w:t>
      </w:r>
      <w:r>
        <w:rPr>
          <w:color w:val="0000D8"/>
        </w:rPr>
        <w:t xml:space="preserve"> app</w:t>
      </w:r>
      <w:r>
        <w:rPr>
          <w:color w:val="000004"/>
        </w:rPr>
        <w:t xml:space="preserve"> active</w:t>
      </w:r>
      <w:r>
        <w:rPr>
          <w:color w:val="060000"/>
        </w:rPr>
        <w:t xml:space="preserve"> ar</w:t>
      </w:r>
      <w:r>
        <w:rPr>
          <w:color w:val="000030"/>
        </w:rPr>
        <w:t xml:space="preserve"> code</w:t>
      </w:r>
      <w:r>
        <w:rPr>
          <w:color w:val="000000"/>
        </w:rPr>
        <w:t xml:space="preserve"> asca</w:t>
      </w:r>
      <w:r>
        <w:rPr>
          <w:color w:val="000014"/>
        </w:rPr>
        <w:t xml:space="preserve"> nah</w:t>
      </w:r>
      <w:r>
        <w:br/>
      </w:r>
      <w:r>
        <w:rPr>
          <w:color w:val="000000"/>
        </w:rPr>
        <w:t xml:space="preserve"> we</w:t>
      </w:r>
      <w:r>
        <w:rPr>
          <w:color w:val="000000"/>
        </w:rPr>
        <w:t xml:space="preserve"> are</w:t>
      </w:r>
      <w:r>
        <w:rPr>
          <w:color w:val="000004"/>
        </w:rPr>
        <w:t xml:space="preserve"> having</w:t>
      </w:r>
      <w:r>
        <w:rPr>
          <w:color w:val="000004"/>
        </w:rPr>
        <w:t xml:space="preserve"> prb</w:t>
      </w:r>
      <w:r>
        <w:rPr>
          <w:color w:val="00004C"/>
        </w:rPr>
        <w:t xml:space="preserve"> in</w:t>
      </w:r>
      <w:r>
        <w:rPr>
          <w:color w:val="000006"/>
        </w:rPr>
        <w:t xml:space="preserve"> logging</w:t>
      </w:r>
      <w:r>
        <w:rPr>
          <w:color w:val="00004C"/>
        </w:rPr>
        <w:t xml:space="preserve"> in</w:t>
      </w:r>
      <w:r>
        <w:rPr>
          <w:color w:val="0000DE"/>
        </w:rPr>
        <w:t xml:space="preserve"> bkash</w:t>
      </w:r>
      <w:r>
        <w:rPr>
          <w:color w:val="000000"/>
        </w:rPr>
        <w:t xml:space="preserve"> by</w:t>
      </w:r>
      <w:r>
        <w:rPr>
          <w:color w:val="560000"/>
        </w:rPr>
        <w:t xml:space="preserve"> a</w:t>
      </w:r>
      <w:r>
        <w:br/>
      </w:r>
      <w:r>
        <w:rPr>
          <w:color w:val="0000DE"/>
        </w:rPr>
        <w:t xml:space="preserve"> bkash</w:t>
      </w:r>
      <w:r>
        <w:rPr>
          <w:color w:val="0000D8"/>
        </w:rPr>
        <w:t xml:space="preserve"> app</w:t>
      </w:r>
      <w:r>
        <w:rPr>
          <w:color w:val="100000"/>
        </w:rPr>
        <w:t xml:space="preserve"> on</w:t>
      </w:r>
      <w:r>
        <w:rPr>
          <w:color w:val="0C0000"/>
        </w:rPr>
        <w:t xml:space="preserve"> hocche</w:t>
      </w:r>
      <w:r>
        <w:rPr>
          <w:color w:val="0000C2"/>
        </w:rPr>
        <w:t xml:space="preserve"> na</w:t>
      </w:r>
      <w:r>
        <w:rPr>
          <w:color w:val="000000"/>
        </w:rPr>
        <w:t xml:space="preserve"> বিকাল</w:t>
      </w:r>
      <w:r>
        <w:rPr>
          <w:color w:val="000014"/>
        </w:rPr>
        <w:t xml:space="preserve"> থেকে</w:t>
      </w:r>
      <w:r>
        <w:br/>
      </w:r>
      <w:r>
        <w:rPr>
          <w:color w:val="480000"/>
        </w:rPr>
        <w:t xml:space="preserve"> i</w:t>
      </w:r>
      <w:r>
        <w:rPr>
          <w:color w:val="040000"/>
        </w:rPr>
        <w:t xml:space="preserve"> have</w:t>
      </w:r>
      <w:r>
        <w:rPr>
          <w:color w:val="020000"/>
        </w:rPr>
        <w:t xml:space="preserve"> just</w:t>
      </w:r>
      <w:r>
        <w:rPr>
          <w:color w:val="000000"/>
        </w:rPr>
        <w:t xml:space="preserve"> got</w:t>
      </w:r>
      <w:r>
        <w:rPr>
          <w:color w:val="560000"/>
        </w:rPr>
        <w:t xml:space="preserve"> a</w:t>
      </w:r>
      <w:r>
        <w:rPr>
          <w:color w:val="00001E"/>
        </w:rPr>
        <w:t xml:space="preserve"> verification</w:t>
      </w:r>
      <w:r>
        <w:rPr>
          <w:color w:val="000030"/>
        </w:rPr>
        <w:t xml:space="preserve"> code</w:t>
      </w:r>
      <w:r>
        <w:rPr>
          <w:color w:val="000002"/>
        </w:rPr>
        <w:t xml:space="preserve"> message</w:t>
      </w:r>
      <w:r>
        <w:rPr>
          <w:color w:val="000002"/>
        </w:rPr>
        <w:t xml:space="preserve"> from</w:t>
      </w:r>
      <w:r>
        <w:rPr>
          <w:color w:val="0000DE"/>
        </w:rPr>
        <w:t xml:space="preserve"> bkash</w:t>
      </w:r>
      <w:r>
        <w:rPr>
          <w:color w:val="200000"/>
        </w:rPr>
        <w:t xml:space="preserve"> but</w:t>
      </w:r>
      <w:r>
        <w:rPr>
          <w:color w:val="480000"/>
        </w:rPr>
        <w:t xml:space="preserve"> i</w:t>
      </w:r>
      <w:r>
        <w:rPr>
          <w:color w:val="000000"/>
        </w:rPr>
        <w:t xml:space="preserve"> didn't</w:t>
      </w:r>
      <w:r>
        <w:rPr>
          <w:color w:val="000000"/>
        </w:rPr>
        <w:t xml:space="preserve"> do</w:t>
      </w:r>
      <w:r>
        <w:rPr>
          <w:color w:val="000000"/>
        </w:rPr>
        <w:t xml:space="preserve"> anything</w:t>
      </w:r>
      <w:r>
        <w:rPr>
          <w:color w:val="060000"/>
        </w:rPr>
        <w:t xml:space="preserve"> for</w:t>
      </w:r>
      <w:r>
        <w:rPr>
          <w:color w:val="000000"/>
        </w:rPr>
        <w:t xml:space="preserve"> which</w:t>
      </w:r>
      <w:r>
        <w:rPr>
          <w:color w:val="480000"/>
        </w:rPr>
        <w:t xml:space="preserve"> i</w:t>
      </w:r>
      <w:r>
        <w:rPr>
          <w:color w:val="000000"/>
        </w:rPr>
        <w:t xml:space="preserve"> would</w:t>
      </w:r>
      <w:r>
        <w:rPr>
          <w:color w:val="000004"/>
        </w:rPr>
        <w:t xml:space="preserve"> get</w:t>
      </w:r>
      <w:r>
        <w:rPr>
          <w:color w:val="100000"/>
        </w:rPr>
        <w:t xml:space="preserve"> is</w:t>
      </w:r>
      <w:r>
        <w:rPr>
          <w:color w:val="000000"/>
        </w:rPr>
        <w:t xml:space="preserve"> anyone</w:t>
      </w:r>
      <w:r>
        <w:rPr>
          <w:color w:val="000002"/>
        </w:rPr>
        <w:t xml:space="preserve"> trying</w:t>
      </w:r>
      <w:r>
        <w:rPr>
          <w:color w:val="160000"/>
        </w:rPr>
        <w:t xml:space="preserve"> to</w:t>
      </w:r>
      <w:r>
        <w:rPr>
          <w:color w:val="000076"/>
        </w:rPr>
        <w:t xml:space="preserve"> login</w:t>
      </w:r>
      <w:r>
        <w:rPr>
          <w:color w:val="000036"/>
        </w:rPr>
        <w:t xml:space="preserve"> my</w:t>
      </w:r>
      <w:r>
        <w:rPr>
          <w:color w:val="000038"/>
        </w:rPr>
        <w:t xml:space="preserve"> account</w:t>
      </w:r>
      <w:r>
        <w:br/>
      </w:r>
      <w:r>
        <w:rPr>
          <w:color w:val="0000DE"/>
        </w:rPr>
        <w:t xml:space="preserve"> bkash</w:t>
      </w:r>
      <w:r>
        <w:rPr>
          <w:color w:val="0000D8"/>
        </w:rPr>
        <w:t xml:space="preserve"> app</w:t>
      </w:r>
      <w:r>
        <w:rPr>
          <w:color w:val="100000"/>
        </w:rPr>
        <w:t xml:space="preserve"> on</w:t>
      </w:r>
      <w:r>
        <w:rPr>
          <w:color w:val="000036"/>
        </w:rPr>
        <w:t xml:space="preserve"> my</w:t>
      </w:r>
      <w:r>
        <w:rPr>
          <w:color w:val="00000C"/>
        </w:rPr>
        <w:t xml:space="preserve"> mobile</w:t>
      </w:r>
      <w:r>
        <w:rPr>
          <w:color w:val="000012"/>
        </w:rPr>
        <w:t xml:space="preserve"> not</w:t>
      </w:r>
      <w:r>
        <w:rPr>
          <w:color w:val="000002"/>
        </w:rPr>
        <w:t xml:space="preserve"> opening</w:t>
      </w:r>
      <w:r>
        <w:rPr>
          <w:color w:val="000000"/>
        </w:rPr>
        <w:t xml:space="preserve"> since</w:t>
      </w:r>
      <w:r>
        <w:rPr>
          <w:color w:val="000000"/>
        </w:rPr>
        <w:t xml:space="preserve"> morning</w:t>
      </w:r>
      <w:r>
        <w:rPr>
          <w:color w:val="100000"/>
        </w:rPr>
        <w:t xml:space="preserve"> is</w:t>
      </w:r>
      <w:r>
        <w:rPr>
          <w:color w:val="120000"/>
        </w:rPr>
        <w:t xml:space="preserve"> the</w:t>
      </w:r>
      <w:r>
        <w:rPr>
          <w:color w:val="000018"/>
        </w:rPr>
        <w:t xml:space="preserve"> number</w:t>
      </w:r>
      <w:r>
        <w:br/>
      </w:r>
      <w:r>
        <w:rPr>
          <w:color w:val="0000DE"/>
        </w:rPr>
        <w:t xml:space="preserve"> bkash</w:t>
      </w:r>
      <w:r>
        <w:rPr>
          <w:color w:val="0000D8"/>
        </w:rPr>
        <w:t xml:space="preserve"> app</w:t>
      </w:r>
      <w:r>
        <w:rPr>
          <w:color w:val="560000"/>
        </w:rPr>
        <w:t xml:space="preserve"> a</w:t>
      </w:r>
      <w:r>
        <w:rPr>
          <w:color w:val="000076"/>
        </w:rPr>
        <w:t xml:space="preserve"> login</w:t>
      </w:r>
      <w:r>
        <w:rPr>
          <w:color w:val="00004C"/>
        </w:rPr>
        <w:t xml:space="preserve"> korte</w:t>
      </w:r>
      <w:r>
        <w:rPr>
          <w:color w:val="000000"/>
        </w:rPr>
        <w:t xml:space="preserve"> partechi</w:t>
      </w:r>
      <w:r>
        <w:rPr>
          <w:color w:val="000014"/>
        </w:rPr>
        <w:t xml:space="preserve"> nah</w:t>
      </w:r>
      <w:r>
        <w:rPr>
          <w:color w:val="000030"/>
        </w:rPr>
        <w:t xml:space="preserve"> code</w:t>
      </w:r>
      <w:r>
        <w:rPr>
          <w:color w:val="000006"/>
        </w:rPr>
        <w:t xml:space="preserve"> asche</w:t>
      </w:r>
      <w:r>
        <w:rPr>
          <w:color w:val="000014"/>
        </w:rPr>
        <w:t xml:space="preserve"> nah</w:t>
      </w:r>
      <w:r>
        <w:br/>
      </w:r>
      <w:r>
        <w:rPr>
          <w:color w:val="3C0000"/>
        </w:rPr>
        <w:t xml:space="preserve"> ami</w:t>
      </w:r>
      <w:r>
        <w:rPr>
          <w:color w:val="000000"/>
        </w:rPr>
        <w:t xml:space="preserve"> sob</w:t>
      </w:r>
      <w:r>
        <w:rPr>
          <w:color w:val="000000"/>
        </w:rPr>
        <w:t xml:space="preserve"> totho</w:t>
      </w:r>
      <w:r>
        <w:rPr>
          <w:color w:val="000000"/>
        </w:rPr>
        <w:t xml:space="preserve"> joma</w:t>
      </w:r>
      <w:r>
        <w:rPr>
          <w:color w:val="000000"/>
        </w:rPr>
        <w:t xml:space="preserve"> dese</w:t>
      </w:r>
      <w:r>
        <w:rPr>
          <w:color w:val="000000"/>
        </w:rPr>
        <w:t xml:space="preserve"> tahola</w:t>
      </w:r>
      <w:r>
        <w:rPr>
          <w:color w:val="00001A"/>
        </w:rPr>
        <w:t xml:space="preserve"> kno</w:t>
      </w:r>
      <w:r>
        <w:rPr>
          <w:color w:val="0000DE"/>
        </w:rPr>
        <w:t xml:space="preserve"> bkash</w:t>
      </w:r>
      <w:r>
        <w:rPr>
          <w:color w:val="560000"/>
        </w:rPr>
        <w:t xml:space="preserve"> a</w:t>
      </w:r>
      <w:r>
        <w:rPr>
          <w:color w:val="000034"/>
        </w:rPr>
        <w:t xml:space="preserve"> log</w:t>
      </w:r>
      <w:r>
        <w:rPr>
          <w:color w:val="00004C"/>
        </w:rPr>
        <w:t xml:space="preserve"> in</w:t>
      </w:r>
      <w:r>
        <w:rPr>
          <w:color w:val="040000"/>
        </w:rPr>
        <w:t xml:space="preserve"> hoi</w:t>
      </w:r>
      <w:r>
        <w:rPr>
          <w:color w:val="0000C2"/>
        </w:rPr>
        <w:t xml:space="preserve"> na</w:t>
      </w:r>
      <w:r>
        <w:br/>
      </w:r>
      <w:r>
        <w:rPr>
          <w:color w:val="420000"/>
        </w:rPr>
        <w:t xml:space="preserve"> amar</w:t>
      </w:r>
      <w:r>
        <w:rPr>
          <w:color w:val="00001E"/>
        </w:rPr>
        <w:t xml:space="preserve"> verification</w:t>
      </w:r>
      <w:r>
        <w:rPr>
          <w:color w:val="000030"/>
        </w:rPr>
        <w:t xml:space="preserve"> code</w:t>
      </w:r>
      <w:r>
        <w:rPr>
          <w:color w:val="000006"/>
        </w:rPr>
        <w:t xml:space="preserve"> asche</w:t>
      </w:r>
      <w:r>
        <w:rPr>
          <w:color w:val="0000C2"/>
        </w:rPr>
        <w:t xml:space="preserve"> na</w:t>
      </w:r>
      <w:r>
        <w:br/>
      </w:r>
      <w:r>
        <w:rPr>
          <w:color w:val="00002E"/>
        </w:rPr>
        <w:t xml:space="preserve"> e</w:t>
      </w:r>
      <w:r>
        <w:rPr>
          <w:color w:val="000018"/>
        </w:rPr>
        <w:t xml:space="preserve"> number</w:t>
      </w:r>
      <w:r>
        <w:rPr>
          <w:color w:val="0A0000"/>
        </w:rPr>
        <w:t xml:space="preserve"> diye</w:t>
      </w:r>
      <w:r>
        <w:rPr>
          <w:color w:val="420000"/>
        </w:rPr>
        <w:t xml:space="preserve"> amar</w:t>
      </w:r>
      <w:r>
        <w:rPr>
          <w:color w:val="000000"/>
        </w:rPr>
        <w:t xml:space="preserve"> bekash</w:t>
      </w:r>
      <w:r>
        <w:rPr>
          <w:color w:val="000006"/>
        </w:rPr>
        <w:t xml:space="preserve"> khola</w:t>
      </w:r>
      <w:r>
        <w:rPr>
          <w:color w:val="000000"/>
        </w:rPr>
        <w:t xml:space="preserve"> kintu</w:t>
      </w:r>
      <w:r>
        <w:rPr>
          <w:color w:val="000076"/>
        </w:rPr>
        <w:t xml:space="preserve"> login</w:t>
      </w:r>
      <w:r>
        <w:rPr>
          <w:color w:val="000000"/>
        </w:rPr>
        <w:t xml:space="preserve"> fell</w:t>
      </w:r>
      <w:r>
        <w:rPr>
          <w:color w:val="000002"/>
        </w:rPr>
        <w:t xml:space="preserve"> hoise</w:t>
      </w:r>
      <w:r>
        <w:br/>
      </w:r>
      <w:r>
        <w:rPr>
          <w:color w:val="420000"/>
        </w:rPr>
        <w:t xml:space="preserve"> amar</w:t>
      </w:r>
      <w:r>
        <w:rPr>
          <w:color w:val="00000A"/>
        </w:rPr>
        <w:t xml:space="preserve"> ei</w:t>
      </w:r>
      <w:r>
        <w:rPr>
          <w:color w:val="000018"/>
        </w:rPr>
        <w:t xml:space="preserve"> number</w:t>
      </w:r>
      <w:r>
        <w:rPr>
          <w:color w:val="0000DE"/>
        </w:rPr>
        <w:t xml:space="preserve"> bkash</w:t>
      </w:r>
      <w:r>
        <w:rPr>
          <w:color w:val="000002"/>
        </w:rPr>
        <w:t xml:space="preserve"> ache</w:t>
      </w:r>
      <w:r>
        <w:rPr>
          <w:color w:val="200000"/>
        </w:rPr>
        <w:t xml:space="preserve"> but</w:t>
      </w:r>
      <w:r>
        <w:rPr>
          <w:color w:val="0000D8"/>
        </w:rPr>
        <w:t xml:space="preserve"> app</w:t>
      </w:r>
      <w:r>
        <w:rPr>
          <w:color w:val="560000"/>
        </w:rPr>
        <w:t xml:space="preserve"> a</w:t>
      </w:r>
      <w:r>
        <w:rPr>
          <w:color w:val="00000A"/>
        </w:rPr>
        <w:t xml:space="preserve"> loging</w:t>
      </w:r>
      <w:r>
        <w:rPr>
          <w:color w:val="0E0000"/>
        </w:rPr>
        <w:t xml:space="preserve"> korar</w:t>
      </w:r>
      <w:r>
        <w:rPr>
          <w:color w:val="060000"/>
        </w:rPr>
        <w:t xml:space="preserve"> jonno</w:t>
      </w:r>
      <w:r>
        <w:rPr>
          <w:color w:val="00001E"/>
        </w:rPr>
        <w:t xml:space="preserve"> verification</w:t>
      </w:r>
      <w:r>
        <w:rPr>
          <w:color w:val="000030"/>
        </w:rPr>
        <w:t xml:space="preserve"> code</w:t>
      </w:r>
      <w:r>
        <w:rPr>
          <w:color w:val="000006"/>
        </w:rPr>
        <w:t xml:space="preserve"> asche</w:t>
      </w:r>
      <w:r>
        <w:rPr>
          <w:color w:val="0000C2"/>
        </w:rPr>
        <w:t xml:space="preserve"> na</w:t>
      </w:r>
      <w:r>
        <w:br/>
      </w:r>
      <w:r>
        <w:rPr>
          <w:color w:val="B20000"/>
        </w:rPr>
        <w:t xml:space="preserve"> আমার</w:t>
      </w:r>
      <w:r>
        <w:rPr>
          <w:color w:val="0000E2"/>
        </w:rPr>
        <w:t xml:space="preserve"> বিকাশ</w:t>
      </w:r>
      <w:r>
        <w:rPr>
          <w:color w:val="000020"/>
        </w:rPr>
        <w:t xml:space="preserve"> একাউন্ট</w:t>
      </w:r>
      <w:r>
        <w:rPr>
          <w:color w:val="000002"/>
        </w:rPr>
        <w:t xml:space="preserve"> নম্বর--</w:t>
      </w:r>
      <w:r>
        <w:rPr>
          <w:color w:val="4E0000"/>
        </w:rPr>
        <w:t xml:space="preserve"> আমি</w:t>
      </w:r>
      <w:r>
        <w:rPr>
          <w:color w:val="000002"/>
        </w:rPr>
        <w:t xml:space="preserve"> গতকালও</w:t>
      </w:r>
      <w:r>
        <w:rPr>
          <w:color w:val="000020"/>
        </w:rPr>
        <w:t xml:space="preserve"> একাউন্ট</w:t>
      </w:r>
      <w:r>
        <w:rPr>
          <w:color w:val="000008"/>
        </w:rPr>
        <w:t xml:space="preserve"> ব্যাবহার</w:t>
      </w:r>
      <w:r>
        <w:rPr>
          <w:color w:val="020000"/>
        </w:rPr>
        <w:t xml:space="preserve"> করেছি৷</w:t>
      </w:r>
      <w:r>
        <w:rPr>
          <w:color w:val="020000"/>
        </w:rPr>
        <w:t xml:space="preserve"> সকালে</w:t>
      </w:r>
      <w:r>
        <w:rPr>
          <w:color w:val="000016"/>
        </w:rPr>
        <w:t xml:space="preserve"> লগ</w:t>
      </w:r>
      <w:r>
        <w:rPr>
          <w:color w:val="00001A"/>
        </w:rPr>
        <w:t xml:space="preserve"> ইন</w:t>
      </w:r>
      <w:r>
        <w:rPr>
          <w:color w:val="640000"/>
        </w:rPr>
        <w:t xml:space="preserve"> করতে</w:t>
      </w:r>
      <w:r>
        <w:rPr>
          <w:color w:val="020000"/>
        </w:rPr>
        <w:t xml:space="preserve"> গিয়ে</w:t>
      </w:r>
      <w:r>
        <w:rPr>
          <w:color w:val="020000"/>
        </w:rPr>
        <w:t xml:space="preserve"> দ</w:t>
      </w:r>
      <w:r>
        <w:rPr>
          <w:color w:val="080000"/>
        </w:rPr>
        <w:t xml:space="preserve"> আর</w:t>
      </w:r>
      <w:r>
        <w:rPr>
          <w:color w:val="000016"/>
        </w:rPr>
        <w:t xml:space="preserve"> লগ</w:t>
      </w:r>
      <w:r>
        <w:rPr>
          <w:color w:val="00001A"/>
        </w:rPr>
        <w:t xml:space="preserve"> ইন</w:t>
      </w:r>
      <w:r>
        <w:rPr>
          <w:color w:val="640000"/>
        </w:rPr>
        <w:t xml:space="preserve"> করতে</w:t>
      </w:r>
      <w:r>
        <w:rPr>
          <w:color w:val="00005C"/>
        </w:rPr>
        <w:t xml:space="preserve"> পারছি</w:t>
      </w:r>
      <w:r>
        <w:rPr>
          <w:color w:val="0000FF"/>
        </w:rPr>
        <w:t xml:space="preserve"> না</w:t>
      </w:r>
      <w:r>
        <w:br/>
      </w:r>
      <w:r>
        <w:rPr>
          <w:color w:val="3C0000"/>
        </w:rPr>
        <w:t xml:space="preserve"> ami</w:t>
      </w:r>
      <w:r>
        <w:rPr>
          <w:color w:val="340000"/>
        </w:rPr>
        <w:t xml:space="preserve"> amr</w:t>
      </w:r>
      <w:r>
        <w:rPr>
          <w:color w:val="0000DE"/>
        </w:rPr>
        <w:t xml:space="preserve"> bkash</w:t>
      </w:r>
      <w:r>
        <w:rPr>
          <w:color w:val="0000D8"/>
        </w:rPr>
        <w:t xml:space="preserve"> app</w:t>
      </w:r>
      <w:r>
        <w:rPr>
          <w:color w:val="00002E"/>
        </w:rPr>
        <w:t xml:space="preserve"> e</w:t>
      </w:r>
      <w:r>
        <w:rPr>
          <w:color w:val="000000"/>
        </w:rPr>
        <w:t xml:space="preserve"> access</w:t>
      </w:r>
      <w:r>
        <w:rPr>
          <w:color w:val="00004C"/>
        </w:rPr>
        <w:t xml:space="preserve"> korte</w:t>
      </w:r>
      <w:r>
        <w:rPr>
          <w:color w:val="00001A"/>
        </w:rPr>
        <w:t xml:space="preserve"> parchi</w:t>
      </w:r>
      <w:r>
        <w:rPr>
          <w:color w:val="0000C2"/>
        </w:rPr>
        <w:t xml:space="preserve"> na</w:t>
      </w:r>
      <w:r>
        <w:rPr>
          <w:color w:val="000076"/>
        </w:rPr>
        <w:t xml:space="preserve"> login</w:t>
      </w:r>
      <w:r>
        <w:rPr>
          <w:color w:val="0E0000"/>
        </w:rPr>
        <w:t xml:space="preserve"> korar</w:t>
      </w:r>
      <w:r>
        <w:rPr>
          <w:color w:val="060000"/>
        </w:rPr>
        <w:t xml:space="preserve"> jonno</w:t>
      </w:r>
      <w:r>
        <w:rPr>
          <w:color w:val="000016"/>
        </w:rPr>
        <w:t xml:space="preserve"> otp</w:t>
      </w:r>
      <w:r>
        <w:rPr>
          <w:color w:val="000008"/>
        </w:rPr>
        <w:t xml:space="preserve"> sms</w:t>
      </w:r>
      <w:r>
        <w:rPr>
          <w:color w:val="0C0000"/>
        </w:rPr>
        <w:t xml:space="preserve"> hocche</w:t>
      </w:r>
      <w:r>
        <w:rPr>
          <w:color w:val="0000C2"/>
        </w:rPr>
        <w:t xml:space="preserve"> na</w:t>
      </w:r>
      <w:r>
        <w:br/>
      </w:r>
      <w:r>
        <w:rPr>
          <w:color w:val="040000"/>
        </w:rPr>
        <w:t xml:space="preserve"> sir</w:t>
      </w:r>
      <w:r>
        <w:rPr>
          <w:color w:val="340000"/>
        </w:rPr>
        <w:t xml:space="preserve"> amr</w:t>
      </w:r>
      <w:r>
        <w:rPr>
          <w:color w:val="0000DE"/>
        </w:rPr>
        <w:t xml:space="preserve"> bkash</w:t>
      </w:r>
      <w:r>
        <w:rPr>
          <w:color w:val="0000D8"/>
        </w:rPr>
        <w:t xml:space="preserve"> app</w:t>
      </w:r>
      <w:r>
        <w:rPr>
          <w:color w:val="560000"/>
        </w:rPr>
        <w:t xml:space="preserve"> a</w:t>
      </w:r>
      <w:r>
        <w:rPr>
          <w:color w:val="000016"/>
        </w:rPr>
        <w:t xml:space="preserve"> otp</w:t>
      </w:r>
      <w:r>
        <w:rPr>
          <w:color w:val="000030"/>
        </w:rPr>
        <w:t xml:space="preserve"> code</w:t>
      </w:r>
      <w:r>
        <w:rPr>
          <w:color w:val="020000"/>
        </w:rPr>
        <w:t xml:space="preserve"> ashe</w:t>
      </w:r>
      <w:r>
        <w:rPr>
          <w:color w:val="0000C2"/>
        </w:rPr>
        <w:t xml:space="preserve"> na</w:t>
      </w:r>
      <w:r>
        <w:br/>
      </w:r>
      <w:r>
        <w:rPr>
          <w:color w:val="020000"/>
        </w:rPr>
        <w:t xml:space="preserve"> assalamualaykum</w:t>
      </w:r>
      <w:r>
        <w:rPr>
          <w:color w:val="040000"/>
        </w:rPr>
        <w:t xml:space="preserve"> sir</w:t>
      </w:r>
      <w:r>
        <w:rPr>
          <w:color w:val="340000"/>
        </w:rPr>
        <w:t xml:space="preserve"> amr</w:t>
      </w:r>
      <w:r>
        <w:rPr>
          <w:color w:val="0000D8"/>
        </w:rPr>
        <w:t xml:space="preserve"> app</w:t>
      </w:r>
      <w:r>
        <w:rPr>
          <w:color w:val="000004"/>
        </w:rPr>
        <w:t xml:space="preserve"> active</w:t>
      </w:r>
      <w:r>
        <w:rPr>
          <w:color w:val="000000"/>
        </w:rPr>
        <w:t xml:space="preserve"> hossa</w:t>
      </w:r>
      <w:r>
        <w:rPr>
          <w:color w:val="0000C2"/>
        </w:rPr>
        <w:t xml:space="preserve"> na</w:t>
      </w:r>
      <w:r>
        <w:rPr>
          <w:color w:val="000030"/>
        </w:rPr>
        <w:t xml:space="preserve"> code</w:t>
      </w:r>
      <w:r>
        <w:rPr>
          <w:color w:val="000000"/>
        </w:rPr>
        <w:t xml:space="preserve"> asa</w:t>
      </w:r>
      <w:r>
        <w:rPr>
          <w:color w:val="000014"/>
        </w:rPr>
        <w:t xml:space="preserve"> nah</w:t>
      </w:r>
      <w:r>
        <w:br/>
      </w:r>
      <w:r>
        <w:rPr>
          <w:color w:val="B20000"/>
        </w:rPr>
        <w:t xml:space="preserve"> আমার</w:t>
      </w:r>
      <w:r>
        <w:rPr>
          <w:color w:val="000012"/>
        </w:rPr>
        <w:t xml:space="preserve"> নাম্বার</w:t>
      </w:r>
      <w:r>
        <w:rPr>
          <w:color w:val="000014"/>
        </w:rPr>
        <w:t xml:space="preserve"> থেকে</w:t>
      </w:r>
      <w:r>
        <w:rPr>
          <w:color w:val="0000E2"/>
        </w:rPr>
        <w:t xml:space="preserve"> বিকাশ</w:t>
      </w:r>
      <w:r>
        <w:rPr>
          <w:color w:val="000006"/>
        </w:rPr>
        <w:t xml:space="preserve"> এ্যাপে</w:t>
      </w:r>
      <w:r>
        <w:rPr>
          <w:color w:val="000044"/>
        </w:rPr>
        <w:t xml:space="preserve"> লগইন</w:t>
      </w:r>
      <w:r>
        <w:rPr>
          <w:color w:val="000042"/>
        </w:rPr>
        <w:t xml:space="preserve"> হচ্ছে</w:t>
      </w:r>
      <w:r>
        <w:rPr>
          <w:color w:val="0000FF"/>
        </w:rPr>
        <w:t xml:space="preserve"> না</w:t>
      </w:r>
      <w:r>
        <w:rPr>
          <w:color w:val="000038"/>
        </w:rPr>
        <w:t xml:space="preserve"> কেন</w:t>
      </w:r>
      <w:r>
        <w:br/>
      </w:r>
      <w:r>
        <w:rPr>
          <w:color w:val="340000"/>
        </w:rPr>
        <w:t xml:space="preserve"> amr</w:t>
      </w:r>
      <w:r>
        <w:rPr>
          <w:color w:val="0000DE"/>
        </w:rPr>
        <w:t xml:space="preserve"> bkash</w:t>
      </w:r>
      <w:r>
        <w:rPr>
          <w:color w:val="0000D8"/>
        </w:rPr>
        <w:t xml:space="preserve"> app</w:t>
      </w:r>
      <w:r>
        <w:rPr>
          <w:color w:val="560000"/>
        </w:rPr>
        <w:t xml:space="preserve"> a</w:t>
      </w:r>
      <w:r>
        <w:rPr>
          <w:color w:val="00001E"/>
        </w:rPr>
        <w:t xml:space="preserve"> verification</w:t>
      </w:r>
      <w:r>
        <w:rPr>
          <w:color w:val="000030"/>
        </w:rPr>
        <w:t xml:space="preserve"> code</w:t>
      </w:r>
      <w:r>
        <w:rPr>
          <w:color w:val="020000"/>
        </w:rPr>
        <w:t xml:space="preserve"> ashe</w:t>
      </w:r>
      <w:r>
        <w:rPr>
          <w:color w:val="0000C2"/>
        </w:rPr>
        <w:t xml:space="preserve"> na</w:t>
      </w:r>
      <w:r>
        <w:br/>
      </w:r>
      <w:r>
        <w:rPr>
          <w:color w:val="B20000"/>
        </w:rPr>
        <w:t xml:space="preserve"> আমার</w:t>
      </w:r>
      <w:r>
        <w:rPr>
          <w:color w:val="0000E2"/>
        </w:rPr>
        <w:t xml:space="preserve"> বিকাশ</w:t>
      </w:r>
      <w:r>
        <w:rPr>
          <w:color w:val="000010"/>
        </w:rPr>
        <w:t xml:space="preserve"> একাউন্টে</w:t>
      </w:r>
      <w:r>
        <w:rPr>
          <w:color w:val="000012"/>
        </w:rPr>
        <w:t xml:space="preserve"> অ্যাপে</w:t>
      </w:r>
      <w:r>
        <w:rPr>
          <w:color w:val="000044"/>
        </w:rPr>
        <w:t xml:space="preserve"> লগইন</w:t>
      </w:r>
      <w:r>
        <w:rPr>
          <w:color w:val="000006"/>
        </w:rPr>
        <w:t xml:space="preserve"> হয়না</w:t>
      </w:r>
      <w:r>
        <w:br/>
      </w:r>
      <w:r>
        <w:rPr>
          <w:color w:val="B20000"/>
        </w:rPr>
        <w:t xml:space="preserve"> আমার</w:t>
      </w:r>
      <w:r>
        <w:rPr>
          <w:color w:val="00000A"/>
        </w:rPr>
        <w:t xml:space="preserve"> একটা</w:t>
      </w:r>
      <w:r>
        <w:rPr>
          <w:color w:val="000020"/>
        </w:rPr>
        <w:t xml:space="preserve"> একাউন্ট</w:t>
      </w:r>
      <w:r>
        <w:rPr>
          <w:color w:val="000044"/>
        </w:rPr>
        <w:t xml:space="preserve"> apps</w:t>
      </w:r>
      <w:r>
        <w:rPr>
          <w:color w:val="280000"/>
        </w:rPr>
        <w:t xml:space="preserve"> এ</w:t>
      </w:r>
      <w:r>
        <w:rPr>
          <w:color w:val="000006"/>
        </w:rPr>
        <w:t xml:space="preserve"> logging</w:t>
      </w:r>
      <w:r>
        <w:rPr>
          <w:color w:val="640000"/>
        </w:rPr>
        <w:t xml:space="preserve"> করতে</w:t>
      </w:r>
      <w:r>
        <w:rPr>
          <w:color w:val="00005C"/>
        </w:rPr>
        <w:t xml:space="preserve"> পারছি</w:t>
      </w:r>
      <w:r>
        <w:rPr>
          <w:color w:val="0000FF"/>
        </w:rPr>
        <w:t xml:space="preserve"> না</w:t>
      </w:r>
      <w:r>
        <w:rPr>
          <w:color w:val="00001E"/>
        </w:rPr>
        <w:t xml:space="preserve"> verification</w:t>
      </w:r>
      <w:r>
        <w:rPr>
          <w:color w:val="000030"/>
        </w:rPr>
        <w:t xml:space="preserve"> code</w:t>
      </w:r>
      <w:r>
        <w:rPr>
          <w:color w:val="060000"/>
        </w:rPr>
        <w:t xml:space="preserve"> আসতেছে</w:t>
      </w:r>
      <w:r>
        <w:rPr>
          <w:color w:val="0000FF"/>
        </w:rPr>
        <w:t xml:space="preserve"> না</w:t>
      </w:r>
      <w:r>
        <w:br/>
      </w:r>
      <w:r>
        <w:rPr>
          <w:color w:val="B20000"/>
        </w:rPr>
        <w:t xml:space="preserve"> আমার</w:t>
      </w:r>
      <w:r>
        <w:rPr>
          <w:color w:val="00000A"/>
        </w:rPr>
        <w:t xml:space="preserve"> একটা</w:t>
      </w:r>
      <w:r>
        <w:rPr>
          <w:color w:val="0000E2"/>
        </w:rPr>
        <w:t xml:space="preserve"> বিকাশ</w:t>
      </w:r>
      <w:r>
        <w:rPr>
          <w:color w:val="000012"/>
        </w:rPr>
        <w:t xml:space="preserve"> নাম্বার</w:t>
      </w:r>
      <w:r>
        <w:rPr>
          <w:color w:val="000018"/>
        </w:rPr>
        <w:t xml:space="preserve"> এপস</w:t>
      </w:r>
      <w:r>
        <w:rPr>
          <w:color w:val="000010"/>
        </w:rPr>
        <w:t xml:space="preserve"> ব্যবহার</w:t>
      </w:r>
      <w:r>
        <w:rPr>
          <w:color w:val="640000"/>
        </w:rPr>
        <w:t xml:space="preserve"> করতে</w:t>
      </w:r>
      <w:r>
        <w:rPr>
          <w:color w:val="00005C"/>
        </w:rPr>
        <w:t xml:space="preserve"> পারছি</w:t>
      </w:r>
      <w:r>
        <w:rPr>
          <w:color w:val="0000FF"/>
        </w:rPr>
        <w:t xml:space="preserve"> না</w:t>
      </w:r>
      <w:r>
        <w:br/>
      </w:r>
      <w:r>
        <w:rPr>
          <w:color w:val="B20000"/>
        </w:rPr>
        <w:t xml:space="preserve"> আমার</w:t>
      </w:r>
      <w:r>
        <w:rPr>
          <w:color w:val="00000A"/>
        </w:rPr>
        <w:t xml:space="preserve"> একটা</w:t>
      </w:r>
      <w:r>
        <w:rPr>
          <w:color w:val="0000E2"/>
        </w:rPr>
        <w:t xml:space="preserve"> বিকাশ</w:t>
      </w:r>
      <w:r>
        <w:rPr>
          <w:color w:val="000012"/>
        </w:rPr>
        <w:t xml:space="preserve"> নাম্বার</w:t>
      </w:r>
      <w:r>
        <w:rPr>
          <w:color w:val="000018"/>
        </w:rPr>
        <w:t xml:space="preserve"> এপস</w:t>
      </w:r>
      <w:r>
        <w:rPr>
          <w:color w:val="000008"/>
        </w:rPr>
        <w:t xml:space="preserve"> ব্যাবহার</w:t>
      </w:r>
      <w:r>
        <w:rPr>
          <w:color w:val="640000"/>
        </w:rPr>
        <w:t xml:space="preserve"> করতে</w:t>
      </w:r>
      <w:r>
        <w:rPr>
          <w:color w:val="000000"/>
        </w:rPr>
        <w:t xml:space="preserve"> পরতেছিনা</w:t>
      </w:r>
      <w:r>
        <w:rPr>
          <w:color w:val="000016"/>
        </w:rPr>
        <w:t xml:space="preserve"> otp</w:t>
      </w:r>
      <w:r>
        <w:rPr>
          <w:color w:val="000008"/>
        </w:rPr>
        <w:t xml:space="preserve"> আসেনা</w:t>
      </w:r>
      <w:r>
        <w:rPr>
          <w:color w:val="240000"/>
        </w:rPr>
        <w:t xml:space="preserve"> কি</w:t>
      </w:r>
      <w:r>
        <w:rPr>
          <w:color w:val="000000"/>
        </w:rPr>
        <w:t xml:space="preserve"> হলো</w:t>
      </w:r>
      <w:r>
        <w:br/>
      </w:r>
      <w:r>
        <w:rPr>
          <w:color w:val="000030"/>
        </w:rPr>
        <w:t xml:space="preserve"> অ্যাপ</w:t>
      </w:r>
      <w:r>
        <w:rPr>
          <w:color w:val="280000"/>
        </w:rPr>
        <w:t xml:space="preserve"> এ</w:t>
      </w:r>
      <w:r>
        <w:rPr>
          <w:color w:val="000002"/>
        </w:rPr>
        <w:t xml:space="preserve"> অটোমেটিক</w:t>
      </w:r>
      <w:r>
        <w:rPr>
          <w:color w:val="000032"/>
        </w:rPr>
        <w:t xml:space="preserve"> কোড</w:t>
      </w:r>
      <w:r>
        <w:rPr>
          <w:color w:val="00001C"/>
        </w:rPr>
        <w:t xml:space="preserve"> কেনো</w:t>
      </w:r>
      <w:r>
        <w:rPr>
          <w:color w:val="000000"/>
        </w:rPr>
        <w:t xml:space="preserve"> বসে</w:t>
      </w:r>
      <w:r>
        <w:rPr>
          <w:color w:val="0000FF"/>
        </w:rPr>
        <w:t xml:space="preserve"> না</w:t>
      </w:r>
      <w:r>
        <w:br/>
      </w:r>
      <w:r>
        <w:rPr>
          <w:color w:val="000030"/>
        </w:rPr>
        <w:t xml:space="preserve"> অ্যাপ</w:t>
      </w:r>
      <w:r>
        <w:rPr>
          <w:color w:val="060000"/>
        </w:rPr>
        <w:t xml:space="preserve"> দিয়ে</w:t>
      </w:r>
      <w:r>
        <w:rPr>
          <w:color w:val="000010"/>
        </w:rPr>
        <w:t xml:space="preserve"> বিকাশে</w:t>
      </w:r>
      <w:r>
        <w:rPr>
          <w:color w:val="000044"/>
        </w:rPr>
        <w:t xml:space="preserve"> লগইন</w:t>
      </w:r>
      <w:r>
        <w:rPr>
          <w:color w:val="640000"/>
        </w:rPr>
        <w:t xml:space="preserve"> করতে</w:t>
      </w:r>
      <w:r>
        <w:rPr>
          <w:color w:val="040000"/>
        </w:rPr>
        <w:t xml:space="preserve"> গেলে</w:t>
      </w:r>
      <w:r>
        <w:rPr>
          <w:color w:val="000004"/>
        </w:rPr>
        <w:t xml:space="preserve"> ভেরিভিকেশন</w:t>
      </w:r>
      <w:r>
        <w:rPr>
          <w:color w:val="000032"/>
        </w:rPr>
        <w:t xml:space="preserve"> কোড</w:t>
      </w:r>
      <w:r>
        <w:rPr>
          <w:color w:val="000002"/>
        </w:rPr>
        <w:t xml:space="preserve"> বসানোর</w:t>
      </w:r>
      <w:r>
        <w:rPr>
          <w:color w:val="0C0000"/>
        </w:rPr>
        <w:t xml:space="preserve"> কোন</w:t>
      </w:r>
      <w:r>
        <w:rPr>
          <w:color w:val="000002"/>
        </w:rPr>
        <w:t xml:space="preserve"> অপশন</w:t>
      </w:r>
      <w:r>
        <w:rPr>
          <w:color w:val="000000"/>
        </w:rPr>
        <w:t xml:space="preserve"> নেই</w:t>
      </w:r>
      <w:r>
        <w:br/>
      </w:r>
      <w:r>
        <w:rPr>
          <w:color w:val="B20000"/>
        </w:rPr>
        <w:t xml:space="preserve"> আমার</w:t>
      </w:r>
      <w:r>
        <w:rPr>
          <w:color w:val="0000E2"/>
        </w:rPr>
        <w:t xml:space="preserve"> বিকাশ</w:t>
      </w:r>
      <w:r>
        <w:rPr>
          <w:color w:val="00000C"/>
        </w:rPr>
        <w:t xml:space="preserve"> এ্যাপ</w:t>
      </w:r>
      <w:r>
        <w:rPr>
          <w:color w:val="000000"/>
        </w:rPr>
        <w:t xml:space="preserve"> টুকতে</w:t>
      </w:r>
      <w:r>
        <w:rPr>
          <w:color w:val="00005C"/>
        </w:rPr>
        <w:t xml:space="preserve"> পারছি</w:t>
      </w:r>
      <w:r>
        <w:rPr>
          <w:color w:val="0000FF"/>
        </w:rPr>
        <w:t xml:space="preserve"> না</w:t>
      </w:r>
      <w:r>
        <w:rPr>
          <w:color w:val="000038"/>
        </w:rPr>
        <w:t xml:space="preserve"> কেন</w:t>
      </w:r>
      <w:r>
        <w:rPr>
          <w:color w:val="0C0000"/>
        </w:rPr>
        <w:t xml:space="preserve"> কোন</w:t>
      </w:r>
      <w:r>
        <w:rPr>
          <w:color w:val="000012"/>
        </w:rPr>
        <w:t xml:space="preserve"> ভেরিফিকেশন</w:t>
      </w:r>
      <w:r>
        <w:rPr>
          <w:color w:val="000032"/>
        </w:rPr>
        <w:t xml:space="preserve"> কোড</w:t>
      </w:r>
      <w:r>
        <w:rPr>
          <w:color w:val="1A0000"/>
        </w:rPr>
        <w:t xml:space="preserve"> আসছে</w:t>
      </w:r>
      <w:r>
        <w:rPr>
          <w:color w:val="0000FF"/>
        </w:rPr>
        <w:t xml:space="preserve"> না</w:t>
      </w:r>
      <w:r>
        <w:br/>
      </w:r>
      <w:r>
        <w:rPr>
          <w:color w:val="340000"/>
        </w:rPr>
        <w:t xml:space="preserve"> amr</w:t>
      </w:r>
      <w:r>
        <w:rPr>
          <w:color w:val="00000C"/>
        </w:rPr>
        <w:t xml:space="preserve"> agent</w:t>
      </w:r>
      <w:r>
        <w:rPr>
          <w:color w:val="0000D8"/>
        </w:rPr>
        <w:t xml:space="preserve"> app</w:t>
      </w:r>
      <w:r>
        <w:rPr>
          <w:color w:val="00000C"/>
        </w:rPr>
        <w:t xml:space="preserve"> ta</w:t>
      </w:r>
      <w:r>
        <w:rPr>
          <w:color w:val="000008"/>
        </w:rPr>
        <w:t xml:space="preserve"> kaj</w:t>
      </w:r>
      <w:r>
        <w:rPr>
          <w:color w:val="00004C"/>
        </w:rPr>
        <w:t xml:space="preserve"> korte</w:t>
      </w:r>
      <w:r>
        <w:rPr>
          <w:color w:val="0000C2"/>
        </w:rPr>
        <w:t xml:space="preserve"> na</w:t>
      </w:r>
      <w:r>
        <w:rPr>
          <w:color w:val="180000"/>
        </w:rPr>
        <w:t xml:space="preserve"> ki</w:t>
      </w:r>
      <w:r>
        <w:rPr>
          <w:color w:val="000002"/>
        </w:rPr>
        <w:t xml:space="preserve"> pblm</w:t>
      </w:r>
      <w:r>
        <w:rPr>
          <w:color w:val="000000"/>
        </w:rPr>
        <w:t xml:space="preserve"> dakhen</w:t>
      </w:r>
      <w:r>
        <w:rPr>
          <w:color w:val="160000"/>
        </w:rPr>
        <w:t xml:space="preserve"> to</w:t>
      </w:r>
      <w:r>
        <w:rPr>
          <w:color w:val="040000"/>
        </w:rPr>
        <w:t xml:space="preserve"> ata</w:t>
      </w:r>
      <w:r>
        <w:rPr>
          <w:color w:val="340000"/>
        </w:rPr>
        <w:t xml:space="preserve"> amr</w:t>
      </w:r>
      <w:r>
        <w:rPr>
          <w:color w:val="00000C"/>
        </w:rPr>
        <w:t xml:space="preserve"> agent</w:t>
      </w:r>
      <w:r>
        <w:br/>
      </w:r>
      <w:r>
        <w:rPr>
          <w:color w:val="000000"/>
        </w:rPr>
        <w:t xml:space="preserve"> ওপিটি</w:t>
      </w:r>
      <w:r>
        <w:rPr>
          <w:color w:val="000000"/>
        </w:rPr>
        <w:t xml:space="preserve"> ও</w:t>
      </w:r>
      <w:r>
        <w:rPr>
          <w:color w:val="000010"/>
        </w:rPr>
        <w:t xml:space="preserve"> আসে</w:t>
      </w:r>
      <w:r>
        <w:rPr>
          <w:color w:val="0000FF"/>
        </w:rPr>
        <w:t xml:space="preserve"> না</w:t>
      </w:r>
      <w:r>
        <w:rPr>
          <w:color w:val="000022"/>
        </w:rPr>
        <w:t xml:space="preserve"> এপ</w:t>
      </w:r>
      <w:r>
        <w:rPr>
          <w:color w:val="00000C"/>
        </w:rPr>
        <w:t xml:space="preserve"> ওপেন</w:t>
      </w:r>
      <w:r>
        <w:rPr>
          <w:color w:val="100000"/>
        </w:rPr>
        <w:t xml:space="preserve"> হয়</w:t>
      </w:r>
      <w:r>
        <w:rPr>
          <w:color w:val="0000FF"/>
        </w:rPr>
        <w:t xml:space="preserve"> না</w:t>
      </w:r>
      <w:r>
        <w:br/>
      </w:r>
      <w:r>
        <w:rPr>
          <w:color w:val="420000"/>
        </w:rPr>
        <w:t xml:space="preserve"> amar</w:t>
      </w:r>
      <w:r>
        <w:rPr>
          <w:color w:val="0000D8"/>
        </w:rPr>
        <w:t xml:space="preserve"> app</w:t>
      </w:r>
      <w:r>
        <w:rPr>
          <w:color w:val="560000"/>
        </w:rPr>
        <w:t xml:space="preserve"> a</w:t>
      </w:r>
      <w:r>
        <w:rPr>
          <w:color w:val="000076"/>
        </w:rPr>
        <w:t xml:space="preserve"> login</w:t>
      </w:r>
      <w:r>
        <w:rPr>
          <w:color w:val="000000"/>
        </w:rPr>
        <w:t xml:space="preserve"> hoite</w:t>
      </w:r>
      <w:r>
        <w:rPr>
          <w:color w:val="000000"/>
        </w:rPr>
        <w:t xml:space="preserve"> che</w:t>
      </w:r>
      <w:r>
        <w:rPr>
          <w:color w:val="0000C2"/>
        </w:rPr>
        <w:t xml:space="preserve"> na</w:t>
      </w:r>
      <w:r>
        <w:br/>
      </w:r>
      <w:r>
        <w:rPr>
          <w:color w:val="480000"/>
        </w:rPr>
        <w:t xml:space="preserve"> i</w:t>
      </w:r>
      <w:r>
        <w:rPr>
          <w:color w:val="00000A"/>
        </w:rPr>
        <w:t xml:space="preserve"> can't</w:t>
      </w:r>
      <w:r>
        <w:rPr>
          <w:color w:val="000076"/>
        </w:rPr>
        <w:t xml:space="preserve"> login</w:t>
      </w:r>
      <w:r>
        <w:br/>
      </w:r>
      <w:r>
        <w:rPr>
          <w:color w:val="4E0000"/>
        </w:rPr>
        <w:t xml:space="preserve"> আমি</w:t>
      </w:r>
      <w:r>
        <w:rPr>
          <w:color w:val="0000E2"/>
        </w:rPr>
        <w:t xml:space="preserve"> বিকাশ</w:t>
      </w:r>
      <w:r>
        <w:rPr>
          <w:color w:val="000020"/>
        </w:rPr>
        <w:t xml:space="preserve"> একাউন্ট</w:t>
      </w:r>
      <w:r>
        <w:rPr>
          <w:color w:val="000002"/>
        </w:rPr>
        <w:t xml:space="preserve"> খুলতে</w:t>
      </w:r>
      <w:r>
        <w:rPr>
          <w:color w:val="000000"/>
        </w:rPr>
        <w:t xml:space="preserve"> চাই</w:t>
      </w:r>
      <w:r>
        <w:rPr>
          <w:color w:val="000004"/>
        </w:rPr>
        <w:t xml:space="preserve"> ফোন</w:t>
      </w:r>
      <w:r>
        <w:rPr>
          <w:color w:val="000012"/>
        </w:rPr>
        <w:t xml:space="preserve"> নাম্বার</w:t>
      </w:r>
      <w:r>
        <w:rPr>
          <w:color w:val="020000"/>
        </w:rPr>
        <w:t xml:space="preserve"> দেওয়ার</w:t>
      </w:r>
      <w:r>
        <w:rPr>
          <w:color w:val="020000"/>
        </w:rPr>
        <w:t xml:space="preserve"> পর</w:t>
      </w:r>
      <w:r>
        <w:rPr>
          <w:color w:val="000032"/>
        </w:rPr>
        <w:t xml:space="preserve"> কোড</w:t>
      </w:r>
      <w:r>
        <w:rPr>
          <w:color w:val="000000"/>
        </w:rPr>
        <w:t xml:space="preserve"> এসেছে</w:t>
      </w:r>
      <w:r>
        <w:rPr>
          <w:color w:val="160000"/>
        </w:rPr>
        <w:t xml:space="preserve"> কিন্তু</w:t>
      </w:r>
      <w:r>
        <w:rPr>
          <w:color w:val="000002"/>
        </w:rPr>
        <w:t xml:space="preserve"> সেটা</w:t>
      </w:r>
      <w:r>
        <w:rPr>
          <w:color w:val="000004"/>
        </w:rPr>
        <w:t xml:space="preserve"> টাইপ</w:t>
      </w:r>
      <w:r>
        <w:rPr>
          <w:color w:val="060000"/>
        </w:rPr>
        <w:t xml:space="preserve"> করা</w:t>
      </w:r>
      <w:r>
        <w:rPr>
          <w:color w:val="000008"/>
        </w:rPr>
        <w:t xml:space="preserve"> যাচ্ছে</w:t>
      </w:r>
      <w:r>
        <w:rPr>
          <w:color w:val="0000FF"/>
        </w:rPr>
        <w:t xml:space="preserve"> না</w:t>
      </w:r>
      <w:r>
        <w:rPr>
          <w:color w:val="040000"/>
        </w:rPr>
        <w:t xml:space="preserve"> কারণ</w:t>
      </w:r>
      <w:r>
        <w:rPr>
          <w:color w:val="240000"/>
        </w:rPr>
        <w:t xml:space="preserve"> কি</w:t>
      </w:r>
      <w:r>
        <w:br/>
      </w:r>
      <w:r>
        <w:rPr>
          <w:color w:val="0000DE"/>
        </w:rPr>
        <w:t xml:space="preserve"> bkash</w:t>
      </w:r>
      <w:r>
        <w:rPr>
          <w:color w:val="0000D8"/>
        </w:rPr>
        <w:t xml:space="preserve"> app</w:t>
      </w:r>
      <w:r>
        <w:rPr>
          <w:color w:val="000000"/>
        </w:rPr>
        <w:t xml:space="preserve"> khuke</w:t>
      </w:r>
      <w:r>
        <w:rPr>
          <w:color w:val="000000"/>
        </w:rPr>
        <w:t xml:space="preserve"> nahh</w:t>
      </w:r>
      <w:r>
        <w:br/>
      </w:r>
      <w:r>
        <w:rPr>
          <w:color w:val="B20000"/>
        </w:rPr>
        <w:t xml:space="preserve"> আমার</w:t>
      </w:r>
      <w:r>
        <w:rPr>
          <w:color w:val="000008"/>
        </w:rPr>
        <w:t xml:space="preserve"> একটি</w:t>
      </w:r>
      <w:r>
        <w:rPr>
          <w:color w:val="0000E2"/>
        </w:rPr>
        <w:t xml:space="preserve"> বিকাশ</w:t>
      </w:r>
      <w:r>
        <w:rPr>
          <w:color w:val="000020"/>
        </w:rPr>
        <w:t xml:space="preserve"> একাউন্ট</w:t>
      </w:r>
      <w:r>
        <w:rPr>
          <w:color w:val="0000D8"/>
        </w:rPr>
        <w:t xml:space="preserve"> app</w:t>
      </w:r>
      <w:r>
        <w:rPr>
          <w:color w:val="000000"/>
        </w:rPr>
        <w:t xml:space="preserve"> উজকরতে</w:t>
      </w:r>
      <w:r>
        <w:rPr>
          <w:color w:val="00000A"/>
        </w:rPr>
        <w:t xml:space="preserve"> পারছিনা</w:t>
      </w:r>
      <w:r>
        <w:br/>
      </w:r>
      <w:r>
        <w:rPr>
          <w:color w:val="0000E2"/>
        </w:rPr>
        <w:t xml:space="preserve"> বিকাশ</w:t>
      </w:r>
      <w:r>
        <w:rPr>
          <w:color w:val="000030"/>
        </w:rPr>
        <w:t xml:space="preserve"> অ্যাপ</w:t>
      </w:r>
      <w:r>
        <w:rPr>
          <w:color w:val="280000"/>
        </w:rPr>
        <w:t xml:space="preserve"> এ</w:t>
      </w:r>
      <w:r>
        <w:rPr>
          <w:color w:val="000044"/>
        </w:rPr>
        <w:t xml:space="preserve"> লগইন</w:t>
      </w:r>
      <w:r>
        <w:rPr>
          <w:color w:val="640000"/>
        </w:rPr>
        <w:t xml:space="preserve"> করতে</w:t>
      </w:r>
      <w:r>
        <w:rPr>
          <w:color w:val="000002"/>
        </w:rPr>
        <w:t xml:space="preserve"> চাচ্ছি</w:t>
      </w:r>
      <w:r>
        <w:rPr>
          <w:color w:val="000006"/>
        </w:rPr>
        <w:t xml:space="preserve"> পারতেছিনা</w:t>
      </w:r>
      <w:r>
        <w:br/>
      </w:r>
      <w:r>
        <w:rPr>
          <w:color w:val="480000"/>
        </w:rPr>
        <w:t xml:space="preserve"> i</w:t>
      </w:r>
      <w:r>
        <w:rPr>
          <w:color w:val="060000"/>
        </w:rPr>
        <w:t xml:space="preserve"> am</w:t>
      </w:r>
      <w:r>
        <w:rPr>
          <w:color w:val="000002"/>
        </w:rPr>
        <w:t xml:space="preserve"> unable</w:t>
      </w:r>
      <w:r>
        <w:rPr>
          <w:color w:val="160000"/>
        </w:rPr>
        <w:t xml:space="preserve"> to</w:t>
      </w:r>
      <w:r>
        <w:rPr>
          <w:color w:val="000000"/>
        </w:rPr>
        <w:t xml:space="preserve"> put</w:t>
      </w:r>
      <w:r>
        <w:rPr>
          <w:color w:val="000000"/>
        </w:rPr>
        <w:t xml:space="preserve"> veryfication</w:t>
      </w:r>
      <w:r>
        <w:rPr>
          <w:color w:val="000030"/>
        </w:rPr>
        <w:t xml:space="preserve"> code</w:t>
      </w:r>
      <w:r>
        <w:rPr>
          <w:color w:val="000000"/>
        </w:rPr>
        <w:t xml:space="preserve"> while</w:t>
      </w:r>
      <w:r>
        <w:rPr>
          <w:color w:val="000034"/>
        </w:rPr>
        <w:t xml:space="preserve"> log</w:t>
      </w:r>
      <w:r>
        <w:rPr>
          <w:color w:val="00004C"/>
        </w:rPr>
        <w:t xml:space="preserve"> in</w:t>
      </w:r>
      <w:r>
        <w:rPr>
          <w:color w:val="040000"/>
        </w:rPr>
        <w:t xml:space="preserve"> please</w:t>
      </w:r>
      <w:r>
        <w:rPr>
          <w:color w:val="000000"/>
        </w:rPr>
        <w:t xml:space="preserve"> let</w:t>
      </w:r>
      <w:r>
        <w:rPr>
          <w:color w:val="040000"/>
        </w:rPr>
        <w:t xml:space="preserve"> me</w:t>
      </w:r>
      <w:r>
        <w:rPr>
          <w:color w:val="000000"/>
        </w:rPr>
        <w:t xml:space="preserve"> know</w:t>
      </w:r>
      <w:r>
        <w:rPr>
          <w:color w:val="120000"/>
        </w:rPr>
        <w:t xml:space="preserve"> the</w:t>
      </w:r>
      <w:r>
        <w:rPr>
          <w:color w:val="000002"/>
        </w:rPr>
        <w:t xml:space="preserve"> solution</w:t>
      </w:r>
      <w:r>
        <w:br/>
      </w:r>
      <w:r>
        <w:rPr>
          <w:color w:val="00001C"/>
        </w:rPr>
        <w:t xml:space="preserve"> কেনো</w:t>
      </w:r>
      <w:r>
        <w:rPr>
          <w:color w:val="B20000"/>
        </w:rPr>
        <w:t xml:space="preserve"> আমার</w:t>
      </w:r>
      <w:r>
        <w:rPr>
          <w:color w:val="0000E2"/>
        </w:rPr>
        <w:t xml:space="preserve"> বিকাশ</w:t>
      </w:r>
      <w:r>
        <w:rPr>
          <w:color w:val="000000"/>
        </w:rPr>
        <w:t xml:space="preserve"> আ্যাপ</w:t>
      </w:r>
      <w:r>
        <w:rPr>
          <w:color w:val="00000C"/>
        </w:rPr>
        <w:t xml:space="preserve"> ওপেন</w:t>
      </w:r>
      <w:r>
        <w:rPr>
          <w:color w:val="000042"/>
        </w:rPr>
        <w:t xml:space="preserve"> হচ্ছে</w:t>
      </w:r>
      <w:r>
        <w:rPr>
          <w:color w:val="0000FF"/>
        </w:rPr>
        <w:t xml:space="preserve"> না</w:t>
      </w:r>
      <w:r>
        <w:br/>
      </w:r>
      <w:r>
        <w:rPr>
          <w:color w:val="0000E2"/>
        </w:rPr>
        <w:t xml:space="preserve"> বিকাশ</w:t>
      </w:r>
      <w:r>
        <w:rPr>
          <w:color w:val="000012"/>
        </w:rPr>
        <w:t xml:space="preserve"> অ্যাপে</w:t>
      </w:r>
      <w:r>
        <w:rPr>
          <w:color w:val="000000"/>
        </w:rPr>
        <w:t xml:space="preserve"> নিজের</w:t>
      </w:r>
      <w:r>
        <w:rPr>
          <w:color w:val="000010"/>
        </w:rPr>
        <w:t xml:space="preserve"> একাউন্টে</w:t>
      </w:r>
      <w:r>
        <w:rPr>
          <w:color w:val="00001A"/>
        </w:rPr>
        <w:t xml:space="preserve"> ঢুকতে</w:t>
      </w:r>
      <w:r>
        <w:rPr>
          <w:color w:val="040000"/>
        </w:rPr>
        <w:t xml:space="preserve"> গেলে</w:t>
      </w:r>
      <w:r>
        <w:rPr>
          <w:color w:val="000004"/>
        </w:rPr>
        <w:t xml:space="preserve"> ভেরিভিকেশন</w:t>
      </w:r>
      <w:r>
        <w:rPr>
          <w:color w:val="000032"/>
        </w:rPr>
        <w:t xml:space="preserve"> কোড</w:t>
      </w:r>
      <w:r>
        <w:rPr>
          <w:color w:val="000002"/>
        </w:rPr>
        <w:t xml:space="preserve"> চায়</w:t>
      </w:r>
      <w:r>
        <w:rPr>
          <w:color w:val="160000"/>
        </w:rPr>
        <w:t xml:space="preserve"> কিন্তু</w:t>
      </w:r>
      <w:r>
        <w:rPr>
          <w:color w:val="000032"/>
        </w:rPr>
        <w:t xml:space="preserve"> কোড</w:t>
      </w:r>
      <w:r>
        <w:rPr>
          <w:color w:val="000002"/>
        </w:rPr>
        <w:t xml:space="preserve"> বসানোর</w:t>
      </w:r>
      <w:r>
        <w:rPr>
          <w:color w:val="0C0000"/>
        </w:rPr>
        <w:t xml:space="preserve"> কোন</w:t>
      </w:r>
      <w:r>
        <w:rPr>
          <w:color w:val="000000"/>
        </w:rPr>
        <w:t xml:space="preserve"> অপশোন</w:t>
      </w:r>
      <w:r>
        <w:rPr>
          <w:color w:val="000008"/>
        </w:rPr>
        <w:t xml:space="preserve"> আসেনা</w:t>
      </w:r>
      <w:r>
        <w:rPr>
          <w:color w:val="000000"/>
        </w:rPr>
        <w:t xml:space="preserve"> একিভাবে</w:t>
      </w:r>
      <w:r>
        <w:rPr>
          <w:color w:val="000000"/>
        </w:rPr>
        <w:t xml:space="preserve"> সহায়তা</w:t>
      </w:r>
      <w:r>
        <w:rPr>
          <w:color w:val="000000"/>
        </w:rPr>
        <w:t xml:space="preserve"> পেতে</w:t>
      </w:r>
      <w:r>
        <w:rPr>
          <w:color w:val="000004"/>
        </w:rPr>
        <w:t xml:space="preserve"> পারি</w:t>
      </w:r>
      <w:r>
        <w:br/>
      </w:r>
      <w:r>
        <w:rPr>
          <w:color w:val="3C0000"/>
        </w:rPr>
        <w:t xml:space="preserve"> ami</w:t>
      </w:r>
      <w:r>
        <w:rPr>
          <w:color w:val="0000DE"/>
        </w:rPr>
        <w:t xml:space="preserve"> bkash</w:t>
      </w:r>
      <w:r>
        <w:rPr>
          <w:color w:val="0000D8"/>
        </w:rPr>
        <w:t xml:space="preserve"> app</w:t>
      </w:r>
      <w:r>
        <w:rPr>
          <w:color w:val="000076"/>
        </w:rPr>
        <w:t xml:space="preserve"> login</w:t>
      </w:r>
      <w:r>
        <w:rPr>
          <w:color w:val="00004C"/>
        </w:rPr>
        <w:t xml:space="preserve"> korte</w:t>
      </w:r>
      <w:r>
        <w:rPr>
          <w:color w:val="000000"/>
        </w:rPr>
        <w:t xml:space="preserve"> partesina</w:t>
      </w:r>
      <w:r>
        <w:br/>
      </w:r>
      <w:r>
        <w:rPr>
          <w:color w:val="020000"/>
        </w:rPr>
        <w:t xml:space="preserve"> স্যার</w:t>
      </w:r>
      <w:r>
        <w:rPr>
          <w:color w:val="B20000"/>
        </w:rPr>
        <w:t xml:space="preserve"> আমার</w:t>
      </w:r>
      <w:r>
        <w:rPr>
          <w:color w:val="000010"/>
        </w:rPr>
        <w:t xml:space="preserve"> বিকাশে</w:t>
      </w:r>
      <w:r>
        <w:rPr>
          <w:color w:val="000016"/>
        </w:rPr>
        <w:t xml:space="preserve"> লগ</w:t>
      </w:r>
      <w:r>
        <w:rPr>
          <w:color w:val="00001A"/>
        </w:rPr>
        <w:t xml:space="preserve"> ইন</w:t>
      </w:r>
      <w:r>
        <w:rPr>
          <w:color w:val="640000"/>
        </w:rPr>
        <w:t xml:space="preserve"> করতে</w:t>
      </w:r>
      <w:r>
        <w:rPr>
          <w:color w:val="00005C"/>
        </w:rPr>
        <w:t xml:space="preserve"> পারছি</w:t>
      </w:r>
      <w:r>
        <w:rPr>
          <w:color w:val="0000FF"/>
        </w:rPr>
        <w:t xml:space="preserve"> না</w:t>
      </w:r>
      <w:r>
        <w:rPr>
          <w:color w:val="B20000"/>
        </w:rPr>
        <w:t xml:space="preserve"> আমার</w:t>
      </w:r>
      <w:r>
        <w:rPr>
          <w:color w:val="0000E2"/>
        </w:rPr>
        <w:t xml:space="preserve"> বিকাশ</w:t>
      </w:r>
      <w:r>
        <w:rPr>
          <w:color w:val="000012"/>
        </w:rPr>
        <w:t xml:space="preserve"> নাম্বার</w:t>
      </w:r>
      <w:r>
        <w:br/>
      </w:r>
      <w:r>
        <w:rPr>
          <w:color w:val="000000"/>
        </w:rPr>
        <w:t xml:space="preserve"> bi</w:t>
      </w:r>
      <w:r>
        <w:rPr>
          <w:color w:val="000002"/>
        </w:rPr>
        <w:t xml:space="preserve"> kash</w:t>
      </w:r>
      <w:r>
        <w:rPr>
          <w:color w:val="560000"/>
        </w:rPr>
        <w:t xml:space="preserve"> a</w:t>
      </w:r>
      <w:r>
        <w:rPr>
          <w:color w:val="000004"/>
        </w:rPr>
        <w:t xml:space="preserve"> dokte</w:t>
      </w:r>
      <w:r>
        <w:rPr>
          <w:color w:val="000000"/>
        </w:rPr>
        <w:t xml:space="preserve"> parche</w:t>
      </w:r>
      <w:r>
        <w:rPr>
          <w:color w:val="0000C2"/>
        </w:rPr>
        <w:t xml:space="preserve"> na</w:t>
      </w:r>
      <w:r>
        <w:br/>
      </w:r>
      <w:r>
        <w:rPr>
          <w:color w:val="040000"/>
        </w:rPr>
        <w:t xml:space="preserve"> please</w:t>
      </w:r>
      <w:r>
        <w:rPr>
          <w:color w:val="020000"/>
        </w:rPr>
        <w:t xml:space="preserve"> help</w:t>
      </w:r>
      <w:r>
        <w:rPr>
          <w:color w:val="040000"/>
        </w:rPr>
        <w:t xml:space="preserve"> me</w:t>
      </w:r>
      <w:r>
        <w:rPr>
          <w:color w:val="060000"/>
        </w:rPr>
        <w:t xml:space="preserve"> এই</w:t>
      </w:r>
      <w:r>
        <w:rPr>
          <w:color w:val="000012"/>
        </w:rPr>
        <w:t xml:space="preserve"> নাম্বার</w:t>
      </w:r>
      <w:r>
        <w:rPr>
          <w:color w:val="000016"/>
        </w:rPr>
        <w:t xml:space="preserve"> otp</w:t>
      </w:r>
      <w:r>
        <w:rPr>
          <w:color w:val="1A0000"/>
        </w:rPr>
        <w:t xml:space="preserve"> আসছে</w:t>
      </w:r>
      <w:r>
        <w:rPr>
          <w:color w:val="0000FF"/>
        </w:rPr>
        <w:t xml:space="preserve"> না</w:t>
      </w:r>
      <w:r>
        <w:br/>
      </w:r>
      <w:r>
        <w:rPr>
          <w:color w:val="B20000"/>
        </w:rPr>
        <w:t xml:space="preserve"> আমার</w:t>
      </w:r>
      <w:r>
        <w:rPr>
          <w:color w:val="0000E2"/>
        </w:rPr>
        <w:t xml:space="preserve"> বিকাশ</w:t>
      </w:r>
      <w:r>
        <w:rPr>
          <w:color w:val="000000"/>
        </w:rPr>
        <w:t xml:space="preserve"> এ্যাপটি</w:t>
      </w:r>
      <w:r>
        <w:rPr>
          <w:color w:val="000008"/>
        </w:rPr>
        <w:t xml:space="preserve"> ব্যাবহার</w:t>
      </w:r>
      <w:r>
        <w:rPr>
          <w:color w:val="640000"/>
        </w:rPr>
        <w:t xml:space="preserve"> করতে</w:t>
      </w:r>
      <w:r>
        <w:rPr>
          <w:color w:val="000004"/>
        </w:rPr>
        <w:t xml:space="preserve"> পাচ্ছি</w:t>
      </w:r>
      <w:r>
        <w:rPr>
          <w:color w:val="0000FF"/>
        </w:rPr>
        <w:t xml:space="preserve"> না</w:t>
      </w:r>
      <w:r>
        <w:br/>
      </w:r>
      <w:r>
        <w:rPr>
          <w:color w:val="420000"/>
        </w:rPr>
        <w:t xml:space="preserve"> amar</w:t>
      </w:r>
      <w:r>
        <w:rPr>
          <w:color w:val="000000"/>
        </w:rPr>
        <w:t xml:space="preserve"> j</w:t>
      </w:r>
      <w:r>
        <w:rPr>
          <w:color w:val="000006"/>
        </w:rPr>
        <w:t xml:space="preserve"> sim</w:t>
      </w:r>
      <w:r>
        <w:rPr>
          <w:color w:val="040000"/>
        </w:rPr>
        <w:t xml:space="preserve"> diya</w:t>
      </w:r>
      <w:r>
        <w:rPr>
          <w:color w:val="0000DE"/>
        </w:rPr>
        <w:t xml:space="preserve"> bkash</w:t>
      </w:r>
      <w:r>
        <w:rPr>
          <w:color w:val="000006"/>
        </w:rPr>
        <w:t xml:space="preserve"> khola</w:t>
      </w:r>
      <w:r>
        <w:rPr>
          <w:color w:val="000000"/>
        </w:rPr>
        <w:t xml:space="preserve"> hoyese</w:t>
      </w:r>
      <w:r>
        <w:rPr>
          <w:color w:val="020000"/>
        </w:rPr>
        <w:t xml:space="preserve"> sei</w:t>
      </w:r>
      <w:r>
        <w:rPr>
          <w:color w:val="000006"/>
        </w:rPr>
        <w:t xml:space="preserve"> sim</w:t>
      </w:r>
      <w:r>
        <w:rPr>
          <w:color w:val="000000"/>
        </w:rPr>
        <w:t xml:space="preserve"> khulla</w:t>
      </w:r>
      <w:r>
        <w:rPr>
          <w:color w:val="0000DE"/>
        </w:rPr>
        <w:t xml:space="preserve"> bkash</w:t>
      </w:r>
      <w:r>
        <w:rPr>
          <w:color w:val="560000"/>
        </w:rPr>
        <w:t xml:space="preserve"> a</w:t>
      </w:r>
      <w:r>
        <w:rPr>
          <w:color w:val="000034"/>
        </w:rPr>
        <w:t xml:space="preserve"> log</w:t>
      </w:r>
      <w:r>
        <w:rPr>
          <w:color w:val="00004C"/>
        </w:rPr>
        <w:t xml:space="preserve"> in</w:t>
      </w:r>
      <w:r>
        <w:rPr>
          <w:color w:val="100000"/>
        </w:rPr>
        <w:t xml:space="preserve"> hoy</w:t>
      </w:r>
      <w:r>
        <w:rPr>
          <w:color w:val="0000C2"/>
        </w:rPr>
        <w:t xml:space="preserve"> na</w:t>
      </w:r>
      <w:r>
        <w:rPr>
          <w:color w:val="00001A"/>
        </w:rPr>
        <w:t xml:space="preserve"> kno</w:t>
      </w:r>
      <w:r>
        <w:br/>
      </w:r>
      <w:r>
        <w:rPr>
          <w:color w:val="0000D8"/>
        </w:rPr>
        <w:t xml:space="preserve"> app</w:t>
      </w:r>
      <w:r>
        <w:rPr>
          <w:color w:val="000000"/>
        </w:rPr>
        <w:t xml:space="preserve"> bondo</w:t>
      </w:r>
      <w:r>
        <w:rPr>
          <w:color w:val="020000"/>
        </w:rPr>
        <w:t xml:space="preserve"> koreo</w:t>
      </w:r>
      <w:r>
        <w:rPr>
          <w:color w:val="000000"/>
        </w:rPr>
        <w:t xml:space="preserve"> chalu</w:t>
      </w:r>
      <w:r>
        <w:rPr>
          <w:color w:val="020000"/>
        </w:rPr>
        <w:t xml:space="preserve"> korechi</w:t>
      </w:r>
      <w:r>
        <w:rPr>
          <w:color w:val="100000"/>
        </w:rPr>
        <w:t xml:space="preserve"> hoy</w:t>
      </w:r>
      <w:r>
        <w:rPr>
          <w:color w:val="0000C2"/>
        </w:rPr>
        <w:t xml:space="preserve"> na</w:t>
      </w:r>
      <w:r>
        <w:br/>
      </w:r>
      <w:r>
        <w:rPr>
          <w:color w:val="B20000"/>
        </w:rPr>
        <w:t xml:space="preserve"> আমার</w:t>
      </w:r>
      <w:r>
        <w:rPr>
          <w:color w:val="000022"/>
        </w:rPr>
        <w:t xml:space="preserve"> এপ</w:t>
      </w:r>
      <w:r>
        <w:rPr>
          <w:color w:val="00001C"/>
        </w:rPr>
        <w:t xml:space="preserve"> কেনো</w:t>
      </w:r>
      <w:r>
        <w:rPr>
          <w:color w:val="000012"/>
        </w:rPr>
        <w:t xml:space="preserve"> চালু</w:t>
      </w:r>
      <w:r>
        <w:rPr>
          <w:color w:val="000008"/>
        </w:rPr>
        <w:t xml:space="preserve"> হচ্ছেনা</w:t>
      </w:r>
      <w:r>
        <w:br/>
      </w:r>
      <w:r>
        <w:rPr>
          <w:color w:val="3C0000"/>
        </w:rPr>
        <w:t xml:space="preserve"> ami</w:t>
      </w:r>
      <w:r>
        <w:rPr>
          <w:color w:val="0000DE"/>
        </w:rPr>
        <w:t xml:space="preserve"> bkash</w:t>
      </w:r>
      <w:r>
        <w:rPr>
          <w:color w:val="000044"/>
        </w:rPr>
        <w:t xml:space="preserve"> apps</w:t>
      </w:r>
      <w:r>
        <w:rPr>
          <w:color w:val="560000"/>
        </w:rPr>
        <w:t xml:space="preserve"> a</w:t>
      </w:r>
      <w:r>
        <w:rPr>
          <w:color w:val="000076"/>
        </w:rPr>
        <w:t xml:space="preserve"> login</w:t>
      </w:r>
      <w:r>
        <w:rPr>
          <w:color w:val="00004C"/>
        </w:rPr>
        <w:t xml:space="preserve"> korte</w:t>
      </w:r>
      <w:r>
        <w:rPr>
          <w:color w:val="00000A"/>
        </w:rPr>
        <w:t xml:space="preserve"> parchina</w:t>
      </w:r>
      <w:r>
        <w:rPr>
          <w:color w:val="00001E"/>
        </w:rPr>
        <w:t xml:space="preserve"> verification</w:t>
      </w:r>
      <w:r>
        <w:rPr>
          <w:color w:val="000030"/>
        </w:rPr>
        <w:t xml:space="preserve"> code</w:t>
      </w:r>
      <w:r>
        <w:rPr>
          <w:color w:val="000000"/>
        </w:rPr>
        <w:t xml:space="preserve"> sent</w:t>
      </w:r>
      <w:r>
        <w:rPr>
          <w:color w:val="000010"/>
        </w:rPr>
        <w:t xml:space="preserve"> kore</w:t>
      </w:r>
      <w:r>
        <w:rPr>
          <w:color w:val="200000"/>
        </w:rPr>
        <w:t xml:space="preserve"> but</w:t>
      </w:r>
      <w:r>
        <w:rPr>
          <w:color w:val="000008"/>
        </w:rPr>
        <w:t xml:space="preserve"> kono</w:t>
      </w:r>
      <w:r>
        <w:rPr>
          <w:color w:val="000002"/>
        </w:rPr>
        <w:t xml:space="preserve"> message</w:t>
      </w:r>
      <w:r>
        <w:rPr>
          <w:color w:val="000000"/>
        </w:rPr>
        <w:t xml:space="preserve"> ashena</w:t>
      </w:r>
      <w:r>
        <w:br/>
      </w:r>
      <w:r>
        <w:rPr>
          <w:color w:val="B20000"/>
        </w:rPr>
        <w:t xml:space="preserve"> আমার</w:t>
      </w:r>
      <w:r>
        <w:rPr>
          <w:color w:val="0000E2"/>
        </w:rPr>
        <w:t xml:space="preserve"> বিকাশ</w:t>
      </w:r>
      <w:r>
        <w:rPr>
          <w:color w:val="000030"/>
        </w:rPr>
        <w:t xml:space="preserve"> অ্যাপ</w:t>
      </w:r>
      <w:r>
        <w:rPr>
          <w:color w:val="000012"/>
        </w:rPr>
        <w:t xml:space="preserve"> চালু</w:t>
      </w:r>
      <w:r>
        <w:rPr>
          <w:color w:val="000042"/>
        </w:rPr>
        <w:t xml:space="preserve"> হচ্ছে</w:t>
      </w:r>
      <w:r>
        <w:rPr>
          <w:color w:val="000038"/>
        </w:rPr>
        <w:t xml:space="preserve"> কেন</w:t>
      </w:r>
      <w:r>
        <w:rPr>
          <w:color w:val="040000"/>
        </w:rPr>
        <w:t xml:space="preserve"> ভাইয়া</w:t>
      </w:r>
      <w:r>
        <w:br/>
      </w:r>
      <w:r>
        <w:rPr>
          <w:color w:val="0000E2"/>
        </w:rPr>
        <w:t xml:space="preserve"> বিকাশ</w:t>
      </w:r>
      <w:r>
        <w:rPr>
          <w:color w:val="0C0000"/>
        </w:rPr>
        <w:t xml:space="preserve"> এর</w:t>
      </w:r>
      <w:r>
        <w:rPr>
          <w:color w:val="000000"/>
        </w:rPr>
        <w:t xml:space="preserve"> অটিপি</w:t>
      </w:r>
      <w:r>
        <w:rPr>
          <w:color w:val="000010"/>
        </w:rPr>
        <w:t xml:space="preserve"> আসে</w:t>
      </w:r>
      <w:r>
        <w:rPr>
          <w:color w:val="0000FF"/>
        </w:rPr>
        <w:t xml:space="preserve"> না</w:t>
      </w:r>
      <w:r>
        <w:br/>
      </w:r>
      <w:r>
        <w:rPr>
          <w:color w:val="0000D8"/>
        </w:rPr>
        <w:t xml:space="preserve"> app</w:t>
      </w:r>
      <w:r>
        <w:rPr>
          <w:color w:val="000030"/>
        </w:rPr>
        <w:t xml:space="preserve"> অ্যাপ</w:t>
      </w:r>
      <w:r>
        <w:rPr>
          <w:color w:val="00000C"/>
        </w:rPr>
        <w:t xml:space="preserve"> ওপেন</w:t>
      </w:r>
      <w:r>
        <w:rPr>
          <w:color w:val="100000"/>
        </w:rPr>
        <w:t xml:space="preserve"> হয়</w:t>
      </w:r>
      <w:r>
        <w:rPr>
          <w:color w:val="0000FF"/>
        </w:rPr>
        <w:t xml:space="preserve"> না</w:t>
      </w:r>
      <w:r>
        <w:br/>
      </w:r>
      <w:r>
        <w:rPr>
          <w:color w:val="480000"/>
        </w:rPr>
        <w:t xml:space="preserve"> i</w:t>
      </w:r>
      <w:r>
        <w:rPr>
          <w:color w:val="040000"/>
        </w:rPr>
        <w:t xml:space="preserve"> want</w:t>
      </w:r>
      <w:r>
        <w:rPr>
          <w:color w:val="160000"/>
        </w:rPr>
        <w:t xml:space="preserve"> to</w:t>
      </w:r>
      <w:r>
        <w:rPr>
          <w:color w:val="000002"/>
        </w:rPr>
        <w:t xml:space="preserve"> long</w:t>
      </w:r>
      <w:r>
        <w:rPr>
          <w:color w:val="00004C"/>
        </w:rPr>
        <w:t xml:space="preserve"> in</w:t>
      </w:r>
      <w:r>
        <w:rPr>
          <w:color w:val="000036"/>
        </w:rPr>
        <w:t xml:space="preserve"> my</w:t>
      </w:r>
      <w:r>
        <w:rPr>
          <w:color w:val="000016"/>
        </w:rPr>
        <w:t xml:space="preserve"> iphone</w:t>
      </w:r>
      <w:r>
        <w:rPr>
          <w:color w:val="00000C"/>
        </w:rPr>
        <w:t xml:space="preserve"> mobile</w:t>
      </w:r>
      <w:r>
        <w:rPr>
          <w:color w:val="000044"/>
        </w:rPr>
        <w:t xml:space="preserve"> apps</w:t>
      </w:r>
      <w:r>
        <w:rPr>
          <w:color w:val="200000"/>
        </w:rPr>
        <w:t xml:space="preserve"> but</w:t>
      </w:r>
      <w:r>
        <w:rPr>
          <w:color w:val="480000"/>
        </w:rPr>
        <w:t xml:space="preserve"> i</w:t>
      </w:r>
      <w:r>
        <w:rPr>
          <w:color w:val="000004"/>
        </w:rPr>
        <w:t xml:space="preserve"> can’t</w:t>
      </w:r>
      <w:r>
        <w:rPr>
          <w:color w:val="000002"/>
        </w:rPr>
        <w:t xml:space="preserve"> long</w:t>
      </w:r>
      <w:r>
        <w:rPr>
          <w:color w:val="00004C"/>
        </w:rPr>
        <w:t xml:space="preserve"> in</w:t>
      </w:r>
      <w:r>
        <w:rPr>
          <w:color w:val="480000"/>
        </w:rPr>
        <w:t xml:space="preserve"> i</w:t>
      </w:r>
      <w:r>
        <w:rPr>
          <w:color w:val="040000"/>
        </w:rPr>
        <w:t xml:space="preserve"> want</w:t>
      </w:r>
      <w:r>
        <w:rPr>
          <w:color w:val="0000DE"/>
        </w:rPr>
        <w:t xml:space="preserve"> bkash</w:t>
      </w:r>
      <w:r>
        <w:rPr>
          <w:color w:val="000044"/>
        </w:rPr>
        <w:t xml:space="preserve"> apps</w:t>
      </w:r>
      <w:r>
        <w:rPr>
          <w:color w:val="000000"/>
        </w:rPr>
        <w:t xml:space="preserve"> us</w:t>
      </w:r>
      <w:r>
        <w:rPr>
          <w:color w:val="00004C"/>
        </w:rPr>
        <w:t xml:space="preserve"> in</w:t>
      </w:r>
      <w:r>
        <w:rPr>
          <w:color w:val="000036"/>
        </w:rPr>
        <w:t xml:space="preserve"> my</w:t>
      </w:r>
      <w:r>
        <w:rPr>
          <w:color w:val="000016"/>
        </w:rPr>
        <w:t xml:space="preserve"> iphone</w:t>
      </w:r>
      <w:r>
        <w:rPr>
          <w:color w:val="000000"/>
        </w:rPr>
        <w:t xml:space="preserve"> how</w:t>
      </w:r>
      <w:r>
        <w:br/>
      </w:r>
      <w:r>
        <w:rPr>
          <w:color w:val="B20000"/>
        </w:rPr>
        <w:t xml:space="preserve"> আমার</w:t>
      </w:r>
      <w:r>
        <w:rPr>
          <w:color w:val="00000A"/>
        </w:rPr>
        <w:t xml:space="preserve"> বিকাস</w:t>
      </w:r>
      <w:r>
        <w:rPr>
          <w:color w:val="00000C"/>
        </w:rPr>
        <w:t xml:space="preserve"> ওপেন</w:t>
      </w:r>
      <w:r>
        <w:rPr>
          <w:color w:val="000006"/>
        </w:rPr>
        <w:t xml:space="preserve"> হয়না</w:t>
      </w:r>
      <w:r>
        <w:rPr>
          <w:color w:val="00001C"/>
        </w:rPr>
        <w:t xml:space="preserve"> কেনো</w:t>
      </w:r>
      <w:r>
        <w:br/>
      </w:r>
      <w:r>
        <w:rPr>
          <w:color w:val="0000DE"/>
        </w:rPr>
        <w:t xml:space="preserve"> bkash</w:t>
      </w:r>
      <w:r>
        <w:rPr>
          <w:color w:val="0000D8"/>
        </w:rPr>
        <w:t xml:space="preserve"> app</w:t>
      </w:r>
      <w:r>
        <w:rPr>
          <w:color w:val="060000"/>
        </w:rPr>
        <w:t xml:space="preserve"> er</w:t>
      </w:r>
      <w:r>
        <w:rPr>
          <w:color w:val="000016"/>
        </w:rPr>
        <w:t xml:space="preserve"> otp</w:t>
      </w:r>
      <w:r>
        <w:rPr>
          <w:color w:val="000000"/>
        </w:rPr>
        <w:t xml:space="preserve"> aschena</w:t>
      </w:r>
      <w:r>
        <w:rPr>
          <w:color w:val="000016"/>
        </w:rPr>
        <w:t xml:space="preserve"> keno</w:t>
      </w:r>
      <w:r>
        <w:rPr>
          <w:color w:val="020000"/>
        </w:rPr>
        <w:t xml:space="preserve"> sei</w:t>
      </w:r>
      <w:r>
        <w:rPr>
          <w:color w:val="000000"/>
        </w:rPr>
        <w:t xml:space="preserve"> bikel</w:t>
      </w:r>
      <w:r>
        <w:rPr>
          <w:color w:val="00000C"/>
        </w:rPr>
        <w:t xml:space="preserve"> theke</w:t>
      </w:r>
      <w:r>
        <w:rPr>
          <w:color w:val="000006"/>
        </w:rPr>
        <w:t xml:space="preserve"> try</w:t>
      </w:r>
      <w:r>
        <w:rPr>
          <w:color w:val="040000"/>
        </w:rPr>
        <w:t xml:space="preserve"> korchi</w:t>
      </w:r>
      <w:r>
        <w:rPr>
          <w:color w:val="0000D8"/>
        </w:rPr>
        <w:t xml:space="preserve"> app</w:t>
      </w:r>
      <w:r>
        <w:rPr>
          <w:color w:val="560000"/>
        </w:rPr>
        <w:t xml:space="preserve"> a</w:t>
      </w:r>
      <w:r>
        <w:rPr>
          <w:color w:val="000034"/>
        </w:rPr>
        <w:t xml:space="preserve"> log</w:t>
      </w:r>
      <w:r>
        <w:rPr>
          <w:color w:val="00004C"/>
        </w:rPr>
        <w:t xml:space="preserve"> in</w:t>
      </w:r>
      <w:r>
        <w:rPr>
          <w:color w:val="00004C"/>
        </w:rPr>
        <w:t xml:space="preserve"> korte</w:t>
      </w:r>
      <w:r>
        <w:rPr>
          <w:color w:val="00000A"/>
        </w:rPr>
        <w:t xml:space="preserve"> parchina</w:t>
      </w:r>
      <w:r>
        <w:br/>
      </w:r>
      <w:r>
        <w:rPr>
          <w:color w:val="B20000"/>
        </w:rPr>
        <w:t xml:space="preserve"> আমার</w:t>
      </w:r>
      <w:r>
        <w:rPr>
          <w:color w:val="0000E2"/>
        </w:rPr>
        <w:t xml:space="preserve"> বিকাশ</w:t>
      </w:r>
      <w:r>
        <w:rPr>
          <w:color w:val="000010"/>
        </w:rPr>
        <w:t xml:space="preserve"> একাউন্টে</w:t>
      </w:r>
      <w:r>
        <w:rPr>
          <w:color w:val="000044"/>
        </w:rPr>
        <w:t xml:space="preserve"> লগইন</w:t>
      </w:r>
      <w:r>
        <w:rPr>
          <w:color w:val="060000"/>
        </w:rPr>
        <w:t xml:space="preserve"> করলে</w:t>
      </w:r>
      <w:r>
        <w:rPr>
          <w:color w:val="000004"/>
        </w:rPr>
        <w:t xml:space="preserve"> ভেরিফাই</w:t>
      </w:r>
      <w:r>
        <w:rPr>
          <w:color w:val="000032"/>
        </w:rPr>
        <w:t xml:space="preserve"> কোড</w:t>
      </w:r>
      <w:r>
        <w:rPr>
          <w:color w:val="000008"/>
        </w:rPr>
        <w:t xml:space="preserve"> আসেনা</w:t>
      </w:r>
      <w:r>
        <w:rPr>
          <w:color w:val="000000"/>
        </w:rPr>
        <w:t xml:space="preserve"> যার</w:t>
      </w:r>
      <w:r>
        <w:rPr>
          <w:color w:val="000002"/>
        </w:rPr>
        <w:t xml:space="preserve"> ফলে</w:t>
      </w:r>
      <w:r>
        <w:rPr>
          <w:color w:val="4E0000"/>
        </w:rPr>
        <w:t xml:space="preserve"> আমি</w:t>
      </w:r>
      <w:r>
        <w:rPr>
          <w:color w:val="000030"/>
        </w:rPr>
        <w:t xml:space="preserve"> অ্যাপ</w:t>
      </w:r>
      <w:r>
        <w:rPr>
          <w:color w:val="000010"/>
        </w:rPr>
        <w:t xml:space="preserve"> ব্যবহার</w:t>
      </w:r>
      <w:r>
        <w:rPr>
          <w:color w:val="640000"/>
        </w:rPr>
        <w:t xml:space="preserve"> করতে</w:t>
      </w:r>
      <w:r>
        <w:rPr>
          <w:color w:val="000002"/>
        </w:rPr>
        <w:t xml:space="preserve"> পারিনা</w:t>
      </w:r>
      <w:r>
        <w:br/>
      </w:r>
      <w:r>
        <w:rPr>
          <w:color w:val="0000DE"/>
        </w:rPr>
        <w:t xml:space="preserve"> bkash</w:t>
      </w:r>
      <w:r>
        <w:rPr>
          <w:color w:val="0000D8"/>
        </w:rPr>
        <w:t xml:space="preserve"> app</w:t>
      </w:r>
      <w:r>
        <w:rPr>
          <w:color w:val="560000"/>
        </w:rPr>
        <w:t xml:space="preserve"> a</w:t>
      </w:r>
      <w:r>
        <w:rPr>
          <w:color w:val="000000"/>
        </w:rPr>
        <w:t xml:space="preserve"> pin</w:t>
      </w:r>
      <w:r>
        <w:rPr>
          <w:color w:val="0A0000"/>
        </w:rPr>
        <w:t xml:space="preserve"> diye</w:t>
      </w:r>
      <w:r>
        <w:rPr>
          <w:color w:val="000008"/>
        </w:rPr>
        <w:t xml:space="preserve"> dhukte</w:t>
      </w:r>
      <w:r>
        <w:rPr>
          <w:color w:val="000004"/>
        </w:rPr>
        <w:t xml:space="preserve"> parsina</w:t>
      </w:r>
      <w:r>
        <w:rPr>
          <w:color w:val="00001A"/>
        </w:rPr>
        <w:t xml:space="preserve"> kno</w:t>
      </w:r>
      <w:r>
        <w:br/>
      </w:r>
      <w:r>
        <w:rPr>
          <w:color w:val="0000DE"/>
        </w:rPr>
        <w:t xml:space="preserve"> bkash</w:t>
      </w:r>
      <w:r>
        <w:rPr>
          <w:color w:val="0000D8"/>
        </w:rPr>
        <w:t xml:space="preserve"> app</w:t>
      </w:r>
      <w:r>
        <w:rPr>
          <w:color w:val="000076"/>
        </w:rPr>
        <w:t xml:space="preserve"> login</w:t>
      </w:r>
      <w:r>
        <w:rPr>
          <w:color w:val="000000"/>
        </w:rPr>
        <w:t xml:space="preserve"> dont</w:t>
      </w:r>
      <w:r>
        <w:rPr>
          <w:color w:val="000002"/>
        </w:rPr>
        <w:t xml:space="preserve"> work</w:t>
      </w:r>
      <w:r>
        <w:br/>
      </w:r>
      <w:r>
        <w:rPr>
          <w:color w:val="000000"/>
        </w:rPr>
        <w:t xml:space="preserve"> vaaiamar</w:t>
      </w:r>
      <w:r>
        <w:rPr>
          <w:color w:val="000000"/>
        </w:rPr>
        <w:t xml:space="preserve"> cashout</w:t>
      </w:r>
      <w:r>
        <w:rPr>
          <w:color w:val="00004C"/>
        </w:rPr>
        <w:t xml:space="preserve"> korte</w:t>
      </w:r>
      <w:r>
        <w:rPr>
          <w:color w:val="000000"/>
        </w:rPr>
        <w:t xml:space="preserve"> hobe</w:t>
      </w:r>
      <w:r>
        <w:rPr>
          <w:color w:val="000000"/>
        </w:rPr>
        <w:t xml:space="preserve"> ekhon</w:t>
      </w:r>
      <w:r>
        <w:rPr>
          <w:color w:val="000000"/>
        </w:rPr>
        <w:t xml:space="preserve"> dekhii</w:t>
      </w:r>
      <w:r>
        <w:rPr>
          <w:color w:val="0000D8"/>
        </w:rPr>
        <w:t xml:space="preserve"> app</w:t>
      </w:r>
      <w:r>
        <w:rPr>
          <w:color w:val="000002"/>
        </w:rPr>
        <w:t xml:space="preserve"> chole</w:t>
      </w:r>
      <w:r>
        <w:rPr>
          <w:color w:val="0000C2"/>
        </w:rPr>
        <w:t xml:space="preserve"> na</w:t>
      </w:r>
      <w:r>
        <w:br/>
      </w:r>
      <w:r>
        <w:rPr>
          <w:color w:val="0000D8"/>
        </w:rPr>
        <w:t xml:space="preserve"> app</w:t>
      </w:r>
      <w:r>
        <w:rPr>
          <w:color w:val="000000"/>
        </w:rPr>
        <w:t xml:space="preserve"> cholena</w:t>
      </w:r>
      <w:r>
        <w:rPr>
          <w:color w:val="000016"/>
        </w:rPr>
        <w:t xml:space="preserve"> keno</w:t>
      </w:r>
      <w:r>
        <w:br/>
      </w:r>
      <w:r>
        <w:rPr>
          <w:color w:val="000000"/>
        </w:rPr>
        <w:t xml:space="preserve"> লগিনের</w:t>
      </w:r>
      <w:r>
        <w:rPr>
          <w:color w:val="640000"/>
        </w:rPr>
        <w:t xml:space="preserve"> করতে</w:t>
      </w:r>
      <w:r>
        <w:rPr>
          <w:color w:val="040000"/>
        </w:rPr>
        <w:t xml:space="preserve"> গেলে</w:t>
      </w:r>
      <w:r>
        <w:rPr>
          <w:color w:val="000012"/>
        </w:rPr>
        <w:t xml:space="preserve"> অ্যাপে</w:t>
      </w:r>
      <w:r>
        <w:rPr>
          <w:color w:val="000016"/>
        </w:rPr>
        <w:t xml:space="preserve"> সমস্যা</w:t>
      </w:r>
      <w:r>
        <w:rPr>
          <w:color w:val="000042"/>
        </w:rPr>
        <w:t xml:space="preserve"> হচ্ছে</w:t>
      </w:r>
      <w:r>
        <w:br/>
      </w:r>
      <w:r>
        <w:rPr>
          <w:color w:val="040000"/>
        </w:rPr>
        <w:t xml:space="preserve"> ভাইয়া</w:t>
      </w:r>
      <w:r>
        <w:rPr>
          <w:color w:val="B20000"/>
        </w:rPr>
        <w:t xml:space="preserve"> আমার</w:t>
      </w:r>
      <w:r>
        <w:rPr>
          <w:color w:val="000030"/>
        </w:rPr>
        <w:t xml:space="preserve"> অ্যাপ</w:t>
      </w:r>
      <w:r>
        <w:rPr>
          <w:color w:val="000004"/>
        </w:rPr>
        <w:t xml:space="preserve"> টা</w:t>
      </w:r>
      <w:r>
        <w:rPr>
          <w:color w:val="000000"/>
        </w:rPr>
        <w:t xml:space="preserve"> হাং</w:t>
      </w:r>
      <w:r>
        <w:rPr>
          <w:color w:val="060000"/>
        </w:rPr>
        <w:t xml:space="preserve"> করে</w:t>
      </w:r>
      <w:r>
        <w:rPr>
          <w:color w:val="000000"/>
        </w:rPr>
        <w:t xml:space="preserve"> কেনও</w:t>
      </w:r>
      <w:r>
        <w:br/>
      </w:r>
      <w:r>
        <w:rPr>
          <w:color w:val="0000D8"/>
        </w:rPr>
        <w:t xml:space="preserve"> app</w:t>
      </w:r>
      <w:r>
        <w:rPr>
          <w:color w:val="180000"/>
        </w:rPr>
        <w:t xml:space="preserve"> ki</w:t>
      </w:r>
      <w:r>
        <w:rPr>
          <w:color w:val="000002"/>
        </w:rPr>
        <w:t xml:space="preserve"> hoise</w:t>
      </w:r>
      <w:r>
        <w:rPr>
          <w:color w:val="000000"/>
        </w:rPr>
        <w:t xml:space="preserve"> ektu</w:t>
      </w:r>
      <w:r>
        <w:rPr>
          <w:color w:val="000000"/>
        </w:rPr>
        <w:t xml:space="preserve"> dekhben</w:t>
      </w:r>
      <w:r>
        <w:rPr>
          <w:color w:val="000000"/>
        </w:rPr>
        <w:t xml:space="preserve"> kaz</w:t>
      </w:r>
      <w:r>
        <w:rPr>
          <w:color w:val="000010"/>
        </w:rPr>
        <w:t xml:space="preserve"> kore</w:t>
      </w:r>
      <w:r>
        <w:rPr>
          <w:color w:val="000014"/>
        </w:rPr>
        <w:t xml:space="preserve"> nah</w:t>
      </w:r>
      <w:r>
        <w:rPr>
          <w:color w:val="000016"/>
        </w:rPr>
        <w:t xml:space="preserve"> keno</w:t>
      </w:r>
      <w:r>
        <w:rPr>
          <w:color w:val="000000"/>
        </w:rPr>
        <w:t xml:space="preserve"> &gt;&gt;</w:t>
      </w:r>
      <w:r>
        <w:br/>
      </w:r>
      <w:r>
        <w:rPr>
          <w:color w:val="100000"/>
        </w:rPr>
        <w:t xml:space="preserve"> why</w:t>
      </w:r>
      <w:r>
        <w:rPr>
          <w:color w:val="0000DE"/>
        </w:rPr>
        <w:t xml:space="preserve"> bkash</w:t>
      </w:r>
      <w:r>
        <w:rPr>
          <w:color w:val="00000C"/>
        </w:rPr>
        <w:t xml:space="preserve"> agent</w:t>
      </w:r>
      <w:r>
        <w:rPr>
          <w:color w:val="0000D8"/>
        </w:rPr>
        <w:t xml:space="preserve"> app</w:t>
      </w:r>
      <w:r>
        <w:rPr>
          <w:color w:val="100000"/>
        </w:rPr>
        <w:t xml:space="preserve"> is</w:t>
      </w:r>
      <w:r>
        <w:rPr>
          <w:color w:val="000012"/>
        </w:rPr>
        <w:t xml:space="preserve"> not</w:t>
      </w:r>
      <w:r>
        <w:rPr>
          <w:color w:val="000002"/>
        </w:rPr>
        <w:t xml:space="preserve"> launched</w:t>
      </w:r>
      <w:r>
        <w:br/>
      </w:r>
      <w:r>
        <w:rPr>
          <w:color w:val="100000"/>
        </w:rPr>
        <w:t xml:space="preserve"> why</w:t>
      </w:r>
      <w:r>
        <w:rPr>
          <w:color w:val="0000DE"/>
        </w:rPr>
        <w:t xml:space="preserve"> bkash</w:t>
      </w:r>
      <w:r>
        <w:rPr>
          <w:color w:val="00000C"/>
        </w:rPr>
        <w:t xml:space="preserve"> agent</w:t>
      </w:r>
      <w:r>
        <w:rPr>
          <w:color w:val="0000D8"/>
        </w:rPr>
        <w:t xml:space="preserve"> app</w:t>
      </w:r>
      <w:r>
        <w:rPr>
          <w:color w:val="100000"/>
        </w:rPr>
        <w:t xml:space="preserve"> is</w:t>
      </w:r>
      <w:r>
        <w:rPr>
          <w:color w:val="000012"/>
        </w:rPr>
        <w:t xml:space="preserve"> not</w:t>
      </w:r>
      <w:r>
        <w:rPr>
          <w:color w:val="000002"/>
        </w:rPr>
        <w:t xml:space="preserve"> launched</w:t>
      </w:r>
      <w:r>
        <w:br/>
      </w:r>
      <w:r>
        <w:rPr>
          <w:color w:val="000000"/>
        </w:rPr>
        <w:t xml:space="preserve"> এজেন্ট</w:t>
      </w:r>
      <w:r>
        <w:rPr>
          <w:color w:val="000030"/>
        </w:rPr>
        <w:t xml:space="preserve"> অ্যাপ</w:t>
      </w:r>
      <w:r>
        <w:rPr>
          <w:color w:val="000002"/>
        </w:rPr>
        <w:t xml:space="preserve"> চলে</w:t>
      </w:r>
      <w:r>
        <w:rPr>
          <w:color w:val="0000FF"/>
        </w:rPr>
        <w:t xml:space="preserve"> না</w:t>
      </w:r>
      <w:r>
        <w:rPr>
          <w:color w:val="00001C"/>
        </w:rPr>
        <w:t xml:space="preserve"> কেনো</w:t>
      </w:r>
      <w:r>
        <w:br/>
      </w:r>
      <w:r>
        <w:rPr>
          <w:color w:val="420000"/>
        </w:rPr>
        <w:t xml:space="preserve"> amar</w:t>
      </w:r>
      <w:r>
        <w:rPr>
          <w:color w:val="0000DE"/>
        </w:rPr>
        <w:t xml:space="preserve"> bkash</w:t>
      </w:r>
      <w:r>
        <w:rPr>
          <w:color w:val="000008"/>
        </w:rPr>
        <w:t xml:space="preserve"> kaj</w:t>
      </w:r>
      <w:r>
        <w:rPr>
          <w:color w:val="000002"/>
        </w:rPr>
        <w:t xml:space="preserve"> korche</w:t>
      </w:r>
      <w:r>
        <w:rPr>
          <w:color w:val="0000C2"/>
        </w:rPr>
        <w:t xml:space="preserve"> na</w:t>
      </w:r>
      <w:r>
        <w:br/>
      </w:r>
      <w:r>
        <w:rPr>
          <w:color w:val="B20000"/>
        </w:rPr>
        <w:t xml:space="preserve"> আমার</w:t>
      </w:r>
      <w:r>
        <w:rPr>
          <w:color w:val="00000A"/>
        </w:rPr>
        <w:t xml:space="preserve"> বিকাস</w:t>
      </w:r>
      <w:r>
        <w:rPr>
          <w:color w:val="000044"/>
        </w:rPr>
        <w:t xml:space="preserve"> লগইন</w:t>
      </w:r>
      <w:r>
        <w:rPr>
          <w:color w:val="100000"/>
        </w:rPr>
        <w:t xml:space="preserve"> হয়</w:t>
      </w:r>
      <w:r>
        <w:rPr>
          <w:color w:val="0000FF"/>
        </w:rPr>
        <w:t xml:space="preserve"> না</w:t>
      </w:r>
      <w:r>
        <w:rPr>
          <w:color w:val="000038"/>
        </w:rPr>
        <w:t xml:space="preserve"> কেন</w:t>
      </w:r>
      <w:r>
        <w:rPr>
          <w:color w:val="000002"/>
        </w:rPr>
        <w:t xml:space="preserve"> জানাবেন</w:t>
      </w:r>
      <w:r>
        <w:br/>
      </w:r>
      <w:r>
        <w:rPr>
          <w:color w:val="4E0000"/>
        </w:rPr>
        <w:t xml:space="preserve"> আমি</w:t>
      </w:r>
      <w:r>
        <w:rPr>
          <w:color w:val="0000E2"/>
        </w:rPr>
        <w:t xml:space="preserve"> বিকাশ</w:t>
      </w:r>
      <w:r>
        <w:rPr>
          <w:color w:val="000022"/>
        </w:rPr>
        <w:t xml:space="preserve"> এপ</w:t>
      </w:r>
      <w:r>
        <w:rPr>
          <w:color w:val="060000"/>
        </w:rPr>
        <w:t xml:space="preserve"> দিয়ে</w:t>
      </w:r>
      <w:r>
        <w:rPr>
          <w:color w:val="00000A"/>
        </w:rPr>
        <w:t xml:space="preserve"> ডুকতে</w:t>
      </w:r>
      <w:r>
        <w:rPr>
          <w:color w:val="00005C"/>
        </w:rPr>
        <w:t xml:space="preserve"> পারছি</w:t>
      </w:r>
      <w:r>
        <w:rPr>
          <w:color w:val="0000FF"/>
        </w:rPr>
        <w:t xml:space="preserve"> না</w:t>
      </w:r>
      <w:r>
        <w:br/>
      </w:r>
      <w:r>
        <w:rPr>
          <w:color w:val="0000E2"/>
        </w:rPr>
        <w:t xml:space="preserve"> বিকাশ</w:t>
      </w:r>
      <w:r>
        <w:rPr>
          <w:color w:val="000012"/>
        </w:rPr>
        <w:t xml:space="preserve"> অ্যাপস</w:t>
      </w:r>
      <w:r>
        <w:rPr>
          <w:color w:val="040000"/>
        </w:rPr>
        <w:t xml:space="preserve"> দিয়ে</w:t>
      </w:r>
      <w:r>
        <w:rPr>
          <w:color w:val="000002"/>
        </w:rPr>
        <w:t xml:space="preserve"> লেনদেন</w:t>
      </w:r>
      <w:r>
        <w:rPr>
          <w:color w:val="000000"/>
        </w:rPr>
        <w:t xml:space="preserve"> ঠিকভাবে</w:t>
      </w:r>
      <w:r>
        <w:rPr>
          <w:color w:val="640000"/>
        </w:rPr>
        <w:t xml:space="preserve"> করতে</w:t>
      </w:r>
      <w:r>
        <w:rPr>
          <w:color w:val="000006"/>
        </w:rPr>
        <w:t xml:space="preserve"> পারতেছিনা</w:t>
      </w:r>
      <w:r>
        <w:br/>
      </w:r>
      <w:r>
        <w:rPr>
          <w:color w:val="0000E2"/>
        </w:rPr>
        <w:t xml:space="preserve"> বিকাশ</w:t>
      </w:r>
      <w:r>
        <w:rPr>
          <w:color w:val="000030"/>
        </w:rPr>
        <w:t xml:space="preserve"> অ্যাপ</w:t>
      </w:r>
      <w:r>
        <w:rPr>
          <w:color w:val="040000"/>
        </w:rPr>
        <w:t xml:space="preserve"> দিয়ে</w:t>
      </w:r>
      <w:r>
        <w:rPr>
          <w:color w:val="000002"/>
        </w:rPr>
        <w:t xml:space="preserve"> লেনদেন</w:t>
      </w:r>
      <w:r>
        <w:rPr>
          <w:color w:val="640000"/>
        </w:rPr>
        <w:t xml:space="preserve"> করতে</w:t>
      </w:r>
      <w:r>
        <w:rPr>
          <w:color w:val="000006"/>
        </w:rPr>
        <w:t xml:space="preserve"> পারতেছিনা</w:t>
      </w:r>
      <w:r>
        <w:br/>
      </w:r>
      <w:r>
        <w:rPr>
          <w:color w:val="0000DE"/>
        </w:rPr>
        <w:t xml:space="preserve"> bkash</w:t>
      </w:r>
      <w:r>
        <w:rPr>
          <w:color w:val="0000D8"/>
        </w:rPr>
        <w:t xml:space="preserve"> app</w:t>
      </w:r>
      <w:r>
        <w:rPr>
          <w:color w:val="000004"/>
        </w:rPr>
        <w:t xml:space="preserve"> install</w:t>
      </w:r>
      <w:r>
        <w:rPr>
          <w:color w:val="000000"/>
        </w:rPr>
        <w:t xml:space="preserve"> korsi</w:t>
      </w:r>
      <w:r>
        <w:rPr>
          <w:color w:val="020000"/>
        </w:rPr>
        <w:t xml:space="preserve"> bt</w:t>
      </w:r>
      <w:r>
        <w:rPr>
          <w:color w:val="000044"/>
        </w:rPr>
        <w:t xml:space="preserve"> apps</w:t>
      </w:r>
      <w:r>
        <w:rPr>
          <w:color w:val="00001A"/>
        </w:rPr>
        <w:t xml:space="preserve"> open</w:t>
      </w:r>
      <w:r>
        <w:rPr>
          <w:color w:val="100000"/>
        </w:rPr>
        <w:t xml:space="preserve"> hoy</w:t>
      </w:r>
      <w:r>
        <w:rPr>
          <w:color w:val="0000C2"/>
        </w:rPr>
        <w:t xml:space="preserve"> na</w:t>
      </w:r>
      <w:r>
        <w:br/>
      </w:r>
      <w:r>
        <w:rPr>
          <w:color w:val="340000"/>
        </w:rPr>
        <w:t xml:space="preserve"> amr</w:t>
      </w:r>
      <w:r>
        <w:rPr>
          <w:color w:val="0000DE"/>
        </w:rPr>
        <w:t xml:space="preserve"> bkash</w:t>
      </w:r>
      <w:r>
        <w:rPr>
          <w:color w:val="000044"/>
        </w:rPr>
        <w:t xml:space="preserve"> apps</w:t>
      </w:r>
      <w:r>
        <w:rPr>
          <w:color w:val="000076"/>
        </w:rPr>
        <w:t xml:space="preserve"> login</w:t>
      </w:r>
      <w:r>
        <w:rPr>
          <w:color w:val="00000E"/>
        </w:rPr>
        <w:t xml:space="preserve"> hosse</w:t>
      </w:r>
      <w:r>
        <w:rPr>
          <w:color w:val="000002"/>
        </w:rPr>
        <w:t xml:space="preserve"> naa</w:t>
      </w:r>
      <w:r>
        <w:rPr>
          <w:color w:val="000000"/>
        </w:rPr>
        <w:t xml:space="preserve"> kanoo</w:t>
      </w:r>
      <w:r>
        <w:br/>
      </w:r>
      <w:r>
        <w:rPr>
          <w:color w:val="B20000"/>
        </w:rPr>
        <w:t xml:space="preserve"> আমার</w:t>
      </w:r>
      <w:r>
        <w:rPr>
          <w:color w:val="0000E2"/>
        </w:rPr>
        <w:t xml:space="preserve"> বিকাশ</w:t>
      </w:r>
      <w:r>
        <w:rPr>
          <w:color w:val="000022"/>
        </w:rPr>
        <w:t xml:space="preserve"> এপ</w:t>
      </w:r>
      <w:r>
        <w:rPr>
          <w:color w:val="280000"/>
        </w:rPr>
        <w:t xml:space="preserve"> এ</w:t>
      </w:r>
      <w:r>
        <w:rPr>
          <w:color w:val="000016"/>
        </w:rPr>
        <w:t xml:space="preserve"> লগ</w:t>
      </w:r>
      <w:r>
        <w:rPr>
          <w:color w:val="00001A"/>
        </w:rPr>
        <w:t xml:space="preserve"> ইন</w:t>
      </w:r>
      <w:r>
        <w:rPr>
          <w:color w:val="000008"/>
        </w:rPr>
        <w:t xml:space="preserve"> হচ্ছেনা</w:t>
      </w:r>
      <w:r>
        <w:br/>
      </w:r>
      <w:r>
        <w:rPr>
          <w:color w:val="B20000"/>
        </w:rPr>
        <w:t xml:space="preserve"> আমার</w:t>
      </w:r>
      <w:r>
        <w:rPr>
          <w:color w:val="0000E2"/>
        </w:rPr>
        <w:t xml:space="preserve"> বিকাশ</w:t>
      </w:r>
      <w:r>
        <w:rPr>
          <w:color w:val="000044"/>
        </w:rPr>
        <w:t xml:space="preserve"> apps</w:t>
      </w:r>
      <w:r>
        <w:rPr>
          <w:color w:val="000000"/>
        </w:rPr>
        <w:t xml:space="preserve"> বেবোহার</w:t>
      </w:r>
      <w:r>
        <w:rPr>
          <w:color w:val="640000"/>
        </w:rPr>
        <w:t xml:space="preserve"> করতে</w:t>
      </w:r>
      <w:r>
        <w:rPr>
          <w:color w:val="00005C"/>
        </w:rPr>
        <w:t xml:space="preserve"> পারছি</w:t>
      </w:r>
      <w:r>
        <w:rPr>
          <w:color w:val="0000FF"/>
        </w:rPr>
        <w:t xml:space="preserve"> না</w:t>
      </w:r>
      <w:r>
        <w:br/>
      </w:r>
      <w:r>
        <w:rPr>
          <w:color w:val="4E0000"/>
        </w:rPr>
        <w:t xml:space="preserve"> আমি</w:t>
      </w:r>
      <w:r>
        <w:rPr>
          <w:color w:val="0000E2"/>
        </w:rPr>
        <w:t xml:space="preserve"> বিকাশ</w:t>
      </w:r>
      <w:r>
        <w:rPr>
          <w:color w:val="000022"/>
        </w:rPr>
        <w:t xml:space="preserve"> এপ</w:t>
      </w:r>
      <w:r>
        <w:rPr>
          <w:color w:val="280000"/>
        </w:rPr>
        <w:t xml:space="preserve"> এ</w:t>
      </w:r>
      <w:r>
        <w:rPr>
          <w:color w:val="000044"/>
        </w:rPr>
        <w:t xml:space="preserve"> লগইন</w:t>
      </w:r>
      <w:r>
        <w:rPr>
          <w:color w:val="640000"/>
        </w:rPr>
        <w:t xml:space="preserve"> করতে</w:t>
      </w:r>
      <w:r>
        <w:rPr>
          <w:color w:val="000002"/>
        </w:rPr>
        <w:t xml:space="preserve"> চাচ্ছি</w:t>
      </w:r>
      <w:r>
        <w:rPr>
          <w:color w:val="000000"/>
        </w:rPr>
        <w:t xml:space="preserve"> কিন্ন্তু</w:t>
      </w:r>
      <w:r>
        <w:rPr>
          <w:color w:val="B20000"/>
        </w:rPr>
        <w:t xml:space="preserve"> আমার</w:t>
      </w:r>
      <w:r>
        <w:rPr>
          <w:color w:val="00000C"/>
        </w:rPr>
        <w:t xml:space="preserve"> ওটিপি</w:t>
      </w:r>
      <w:r>
        <w:rPr>
          <w:color w:val="1A0000"/>
        </w:rPr>
        <w:t xml:space="preserve"> আসছে</w:t>
      </w:r>
      <w:r>
        <w:rPr>
          <w:color w:val="0000FF"/>
        </w:rPr>
        <w:t xml:space="preserve"> না</w:t>
      </w:r>
      <w:r>
        <w:rPr>
          <w:color w:val="000038"/>
        </w:rPr>
        <w:t xml:space="preserve"> কেন</w:t>
      </w:r>
      <w:r>
        <w:br/>
      </w:r>
      <w:r>
        <w:rPr>
          <w:color w:val="020000"/>
        </w:rPr>
        <w:t xml:space="preserve"> ওয়ালাইকুম</w:t>
      </w:r>
      <w:r>
        <w:rPr>
          <w:color w:val="000000"/>
        </w:rPr>
        <w:t xml:space="preserve"> আসসালাম</w:t>
      </w:r>
      <w:r>
        <w:rPr>
          <w:color w:val="4E0000"/>
        </w:rPr>
        <w:t xml:space="preserve"> আমি</w:t>
      </w:r>
      <w:r>
        <w:rPr>
          <w:color w:val="0000E2"/>
        </w:rPr>
        <w:t xml:space="preserve"> বিকাশ</w:t>
      </w:r>
      <w:r>
        <w:rPr>
          <w:color w:val="000002"/>
        </w:rPr>
        <w:t xml:space="preserve"> এপে</w:t>
      </w:r>
      <w:r>
        <w:rPr>
          <w:color w:val="00001A"/>
        </w:rPr>
        <w:t xml:space="preserve"> ঢুকতে</w:t>
      </w:r>
      <w:r>
        <w:rPr>
          <w:color w:val="00005C"/>
        </w:rPr>
        <w:t xml:space="preserve"> পারছি</w:t>
      </w:r>
      <w:r>
        <w:rPr>
          <w:color w:val="0000FF"/>
        </w:rPr>
        <w:t xml:space="preserve"> না</w:t>
      </w:r>
      <w:r>
        <w:br/>
      </w:r>
      <w:r>
        <w:rPr>
          <w:color w:val="020000"/>
        </w:rPr>
        <w:t xml:space="preserve"> aj</w:t>
      </w:r>
      <w:r>
        <w:rPr>
          <w:color w:val="340000"/>
        </w:rPr>
        <w:t xml:space="preserve"> amr</w:t>
      </w:r>
      <w:r>
        <w:rPr>
          <w:color w:val="000000"/>
        </w:rPr>
        <w:t xml:space="preserve"> current</w:t>
      </w:r>
      <w:r>
        <w:rPr>
          <w:color w:val="000000"/>
        </w:rPr>
        <w:t xml:space="preserve"> bill</w:t>
      </w:r>
      <w:r>
        <w:rPr>
          <w:color w:val="000002"/>
        </w:rPr>
        <w:t xml:space="preserve"> payment</w:t>
      </w:r>
      <w:r>
        <w:rPr>
          <w:color w:val="060000"/>
        </w:rPr>
        <w:t xml:space="preserve"> er</w:t>
      </w:r>
      <w:r>
        <w:rPr>
          <w:color w:val="000002"/>
        </w:rPr>
        <w:t xml:space="preserve"> last</w:t>
      </w:r>
      <w:r>
        <w:rPr>
          <w:color w:val="000000"/>
        </w:rPr>
        <w:t xml:space="preserve"> date</w:t>
      </w:r>
      <w:r>
        <w:rPr>
          <w:color w:val="200000"/>
        </w:rPr>
        <w:t xml:space="preserve"> but</w:t>
      </w:r>
      <w:r>
        <w:rPr>
          <w:color w:val="3C0000"/>
        </w:rPr>
        <w:t xml:space="preserve"> ami</w:t>
      </w:r>
      <w:r>
        <w:rPr>
          <w:color w:val="0000DE"/>
        </w:rPr>
        <w:t xml:space="preserve"> bkash</w:t>
      </w:r>
      <w:r>
        <w:rPr>
          <w:color w:val="0000D8"/>
        </w:rPr>
        <w:t xml:space="preserve"> app</w:t>
      </w:r>
      <w:r>
        <w:rPr>
          <w:color w:val="000034"/>
        </w:rPr>
        <w:t xml:space="preserve"> log</w:t>
      </w:r>
      <w:r>
        <w:rPr>
          <w:color w:val="00004C"/>
        </w:rPr>
        <w:t xml:space="preserve"> in</w:t>
      </w:r>
      <w:r>
        <w:rPr>
          <w:color w:val="00004C"/>
        </w:rPr>
        <w:t xml:space="preserve"> korte</w:t>
      </w:r>
      <w:r>
        <w:rPr>
          <w:color w:val="000014"/>
        </w:rPr>
        <w:t xml:space="preserve"> parci</w:t>
      </w:r>
      <w:r>
        <w:rPr>
          <w:color w:val="0000C2"/>
        </w:rPr>
        <w:t xml:space="preserve"> na</w:t>
      </w:r>
      <w:r>
        <w:rPr>
          <w:color w:val="000000"/>
        </w:rPr>
        <w:t xml:space="preserve"> late</w:t>
      </w:r>
      <w:r>
        <w:rPr>
          <w:color w:val="000010"/>
        </w:rPr>
        <w:t xml:space="preserve"> kore</w:t>
      </w:r>
      <w:r>
        <w:rPr>
          <w:color w:val="000000"/>
        </w:rPr>
        <w:t xml:space="preserve"> msg</w:t>
      </w:r>
      <w:r>
        <w:rPr>
          <w:color w:val="000000"/>
        </w:rPr>
        <w:t xml:space="preserve"> astece</w:t>
      </w:r>
      <w:r>
        <w:rPr>
          <w:color w:val="020000"/>
        </w:rPr>
        <w:t xml:space="preserve"> tai</w:t>
      </w:r>
      <w:r>
        <w:rPr>
          <w:color w:val="020000"/>
        </w:rPr>
        <w:t xml:space="preserve"> jonne</w:t>
      </w:r>
      <w:r>
        <w:rPr>
          <w:color w:val="000000"/>
        </w:rPr>
        <w:t xml:space="preserve"> koy</w:t>
      </w:r>
      <w:r>
        <w:rPr>
          <w:color w:val="000008"/>
        </w:rPr>
        <w:t xml:space="preserve"> bar</w:t>
      </w:r>
      <w:r>
        <w:rPr>
          <w:color w:val="000006"/>
        </w:rPr>
        <w:t xml:space="preserve"> try</w:t>
      </w:r>
      <w:r>
        <w:rPr>
          <w:color w:val="000010"/>
        </w:rPr>
        <w:t xml:space="preserve"> kore</w:t>
      </w:r>
      <w:r>
        <w:rPr>
          <w:color w:val="000000"/>
        </w:rPr>
        <w:t xml:space="preserve"> hours</w:t>
      </w:r>
      <w:r>
        <w:rPr>
          <w:color w:val="000004"/>
        </w:rPr>
        <w:t xml:space="preserve"> time</w:t>
      </w:r>
      <w:r>
        <w:rPr>
          <w:color w:val="000002"/>
        </w:rPr>
        <w:t xml:space="preserve"> dekasse</w:t>
      </w:r>
      <w:r>
        <w:br/>
      </w:r>
      <w:r>
        <w:rPr>
          <w:color w:val="340000"/>
        </w:rPr>
        <w:t xml:space="preserve"> amr</w:t>
      </w:r>
      <w:r>
        <w:rPr>
          <w:color w:val="0000DE"/>
        </w:rPr>
        <w:t xml:space="preserve"> bkash</w:t>
      </w:r>
      <w:r>
        <w:rPr>
          <w:color w:val="560000"/>
        </w:rPr>
        <w:t xml:space="preserve"> a</w:t>
      </w:r>
      <w:r>
        <w:rPr>
          <w:color w:val="000008"/>
        </w:rPr>
        <w:t xml:space="preserve"> kono</w:t>
      </w:r>
      <w:r>
        <w:rPr>
          <w:color w:val="000008"/>
        </w:rPr>
        <w:t xml:space="preserve"> sms</w:t>
      </w:r>
      <w:r>
        <w:rPr>
          <w:color w:val="000012"/>
        </w:rPr>
        <w:t xml:space="preserve"> ase</w:t>
      </w:r>
      <w:r>
        <w:rPr>
          <w:color w:val="0000C2"/>
        </w:rPr>
        <w:t xml:space="preserve"> na</w:t>
      </w:r>
      <w:r>
        <w:rPr>
          <w:color w:val="3C0000"/>
        </w:rPr>
        <w:t xml:space="preserve"> ami</w:t>
      </w:r>
      <w:r>
        <w:rPr>
          <w:color w:val="020000"/>
        </w:rPr>
        <w:t xml:space="preserve"> akn</w:t>
      </w:r>
      <w:r>
        <w:rPr>
          <w:color w:val="0000D8"/>
        </w:rPr>
        <w:t xml:space="preserve"> app</w:t>
      </w:r>
      <w:r>
        <w:rPr>
          <w:color w:val="000000"/>
        </w:rPr>
        <w:t xml:space="preserve"> longing</w:t>
      </w:r>
      <w:r>
        <w:rPr>
          <w:color w:val="00004C"/>
        </w:rPr>
        <w:t xml:space="preserve"> korte</w:t>
      </w:r>
      <w:r>
        <w:rPr>
          <w:color w:val="000000"/>
        </w:rPr>
        <w:t xml:space="preserve"> partaci</w:t>
      </w:r>
      <w:r>
        <w:rPr>
          <w:color w:val="000004"/>
        </w:rPr>
        <w:t xml:space="preserve"> nh</w:t>
      </w:r>
      <w:r>
        <w:br/>
      </w:r>
      <w:r>
        <w:rPr>
          <w:color w:val="0000E2"/>
        </w:rPr>
        <w:t xml:space="preserve"> বিকাশ</w:t>
      </w:r>
      <w:r>
        <w:rPr>
          <w:color w:val="000000"/>
        </w:rPr>
        <w:t xml:space="preserve"> আপে</w:t>
      </w:r>
      <w:r>
        <w:rPr>
          <w:color w:val="00000A"/>
        </w:rPr>
        <w:t xml:space="preserve"> ডুকতে</w:t>
      </w:r>
      <w:r>
        <w:rPr>
          <w:color w:val="00005C"/>
        </w:rPr>
        <w:t xml:space="preserve"> পারছি</w:t>
      </w:r>
      <w:r>
        <w:rPr>
          <w:color w:val="0000FF"/>
        </w:rPr>
        <w:t xml:space="preserve"> না</w:t>
      </w:r>
      <w:r>
        <w:br/>
      </w:r>
      <w:r>
        <w:rPr>
          <w:color w:val="0000E2"/>
        </w:rPr>
        <w:t xml:space="preserve"> বিকাশ</w:t>
      </w:r>
      <w:r>
        <w:rPr>
          <w:color w:val="000012"/>
        </w:rPr>
        <w:t xml:space="preserve"> অ্যাপে</w:t>
      </w:r>
      <w:r>
        <w:rPr>
          <w:color w:val="000016"/>
        </w:rPr>
        <w:t xml:space="preserve"> লগ</w:t>
      </w:r>
      <w:r>
        <w:rPr>
          <w:color w:val="00001A"/>
        </w:rPr>
        <w:t xml:space="preserve"> ইন</w:t>
      </w:r>
      <w:r>
        <w:rPr>
          <w:color w:val="640000"/>
        </w:rPr>
        <w:t xml:space="preserve"> করতে</w:t>
      </w:r>
      <w:r>
        <w:rPr>
          <w:color w:val="00005C"/>
        </w:rPr>
        <w:t xml:space="preserve"> পারছি</w:t>
      </w:r>
      <w:r>
        <w:rPr>
          <w:color w:val="0000FF"/>
        </w:rPr>
        <w:t xml:space="preserve"> না</w:t>
      </w:r>
      <w:r>
        <w:br/>
      </w:r>
      <w:r>
        <w:rPr>
          <w:color w:val="4E0000"/>
        </w:rPr>
        <w:t xml:space="preserve"> আমি</w:t>
      </w:r>
      <w:r>
        <w:rPr>
          <w:color w:val="B20000"/>
        </w:rPr>
        <w:t xml:space="preserve"> আমার</w:t>
      </w:r>
      <w:r>
        <w:rPr>
          <w:color w:val="0000E2"/>
        </w:rPr>
        <w:t xml:space="preserve"> বিকাশ</w:t>
      </w:r>
      <w:r>
        <w:rPr>
          <w:color w:val="000012"/>
        </w:rPr>
        <w:t xml:space="preserve"> অ্যাপে</w:t>
      </w:r>
      <w:r>
        <w:rPr>
          <w:color w:val="00000A"/>
        </w:rPr>
        <w:t xml:space="preserve"> ডুকতে</w:t>
      </w:r>
      <w:r>
        <w:rPr>
          <w:color w:val="00005C"/>
        </w:rPr>
        <w:t xml:space="preserve"> পারছি</w:t>
      </w:r>
      <w:r>
        <w:rPr>
          <w:color w:val="0000FF"/>
        </w:rPr>
        <w:t xml:space="preserve"> না</w:t>
      </w:r>
      <w:r>
        <w:rPr>
          <w:color w:val="00001C"/>
        </w:rPr>
        <w:t xml:space="preserve"> কেনো</w:t>
      </w:r>
      <w:r>
        <w:br/>
      </w:r>
      <w:r>
        <w:rPr>
          <w:color w:val="0000DE"/>
        </w:rPr>
        <w:t xml:space="preserve"> bkash</w:t>
      </w:r>
      <w:r>
        <w:rPr>
          <w:color w:val="000034"/>
        </w:rPr>
        <w:t xml:space="preserve"> log</w:t>
      </w:r>
      <w:r>
        <w:rPr>
          <w:color w:val="00004C"/>
        </w:rPr>
        <w:t xml:space="preserve"> in</w:t>
      </w:r>
      <w:r>
        <w:rPr>
          <w:color w:val="000000"/>
        </w:rPr>
        <w:t xml:space="preserve"> poblem</w:t>
      </w:r>
      <w:r>
        <w:br/>
      </w:r>
      <w:r>
        <w:rPr>
          <w:color w:val="3C0000"/>
        </w:rPr>
        <w:t xml:space="preserve"> ami</w:t>
      </w:r>
      <w:r>
        <w:rPr>
          <w:color w:val="420000"/>
        </w:rPr>
        <w:t xml:space="preserve"> amar</w:t>
      </w:r>
      <w:r>
        <w:rPr>
          <w:color w:val="000006"/>
        </w:rPr>
        <w:t xml:space="preserve"> bikas</w:t>
      </w:r>
      <w:r>
        <w:rPr>
          <w:color w:val="020000"/>
        </w:rPr>
        <w:t xml:space="preserve"> ac</w:t>
      </w:r>
      <w:r>
        <w:rPr>
          <w:color w:val="000000"/>
        </w:rPr>
        <w:t xml:space="preserve"> te</w:t>
      </w:r>
      <w:r>
        <w:rPr>
          <w:color w:val="000008"/>
        </w:rPr>
        <w:t xml:space="preserve"> dhukte</w:t>
      </w:r>
      <w:r>
        <w:rPr>
          <w:color w:val="000004"/>
        </w:rPr>
        <w:t xml:space="preserve"> parsi</w:t>
      </w:r>
      <w:r>
        <w:rPr>
          <w:color w:val="0000C2"/>
        </w:rPr>
        <w:t xml:space="preserve"> na</w:t>
      </w:r>
      <w:r>
        <w:rPr>
          <w:color w:val="00001E"/>
        </w:rPr>
        <w:t xml:space="preserve"> problem</w:t>
      </w:r>
      <w:r>
        <w:rPr>
          <w:color w:val="000002"/>
        </w:rPr>
        <w:t xml:space="preserve"> dekasse</w:t>
      </w:r>
      <w:r>
        <w:br/>
      </w:r>
      <w:r>
        <w:rPr>
          <w:color w:val="B20000"/>
        </w:rPr>
        <w:t xml:space="preserve"> আমার</w:t>
      </w:r>
      <w:r>
        <w:rPr>
          <w:color w:val="0000E2"/>
        </w:rPr>
        <w:t xml:space="preserve"> বিকাশ</w:t>
      </w:r>
      <w:r>
        <w:rPr>
          <w:color w:val="000020"/>
        </w:rPr>
        <w:t xml:space="preserve"> একাউন্ট</w:t>
      </w:r>
      <w:r>
        <w:rPr>
          <w:color w:val="000016"/>
        </w:rPr>
        <w:t xml:space="preserve"> লগ</w:t>
      </w:r>
      <w:r>
        <w:rPr>
          <w:color w:val="00001A"/>
        </w:rPr>
        <w:t xml:space="preserve"> ইন</w:t>
      </w:r>
      <w:r>
        <w:rPr>
          <w:color w:val="000042"/>
        </w:rPr>
        <w:t xml:space="preserve"> হচ্ছে</w:t>
      </w:r>
      <w:r>
        <w:rPr>
          <w:color w:val="0000FF"/>
        </w:rPr>
        <w:t xml:space="preserve"> না</w:t>
      </w:r>
      <w:r>
        <w:br/>
      </w:r>
      <w:r>
        <w:rPr>
          <w:color w:val="0000D8"/>
        </w:rPr>
        <w:t xml:space="preserve"> app</w:t>
      </w:r>
      <w:r>
        <w:rPr>
          <w:color w:val="00002E"/>
        </w:rPr>
        <w:t xml:space="preserve"> e</w:t>
      </w:r>
      <w:r>
        <w:rPr>
          <w:color w:val="000076"/>
        </w:rPr>
        <w:t xml:space="preserve"> login</w:t>
      </w:r>
      <w:r>
        <w:rPr>
          <w:color w:val="00004C"/>
        </w:rPr>
        <w:t xml:space="preserve"> korte</w:t>
      </w:r>
      <w:r>
        <w:rPr>
          <w:color w:val="00001A"/>
        </w:rPr>
        <w:t xml:space="preserve"> parchi</w:t>
      </w:r>
      <w:r>
        <w:rPr>
          <w:color w:val="0000C2"/>
        </w:rPr>
        <w:t xml:space="preserve"> na</w:t>
      </w:r>
      <w:r>
        <w:br/>
      </w:r>
      <w:r>
        <w:rPr>
          <w:color w:val="100000"/>
        </w:rPr>
        <w:t xml:space="preserve"> is</w:t>
      </w:r>
      <w:r>
        <w:rPr>
          <w:color w:val="0000DE"/>
        </w:rPr>
        <w:t xml:space="preserve"> bkash</w:t>
      </w:r>
      <w:r>
        <w:rPr>
          <w:color w:val="000000"/>
        </w:rPr>
        <w:t xml:space="preserve"> down</w:t>
      </w:r>
      <w:r>
        <w:rPr>
          <w:color w:val="480000"/>
        </w:rPr>
        <w:t xml:space="preserve"> i</w:t>
      </w:r>
      <w:r>
        <w:rPr>
          <w:color w:val="00000A"/>
        </w:rPr>
        <w:t xml:space="preserve"> can't</w:t>
      </w:r>
      <w:r>
        <w:rPr>
          <w:color w:val="000076"/>
        </w:rPr>
        <w:t xml:space="preserve"> login</w:t>
      </w:r>
      <w:r>
        <w:br/>
      </w:r>
      <w:r>
        <w:rPr>
          <w:color w:val="0000D8"/>
        </w:rPr>
        <w:t xml:space="preserve"> app</w:t>
      </w:r>
      <w:r>
        <w:rPr>
          <w:color w:val="000076"/>
        </w:rPr>
        <w:t xml:space="preserve"> login</w:t>
      </w:r>
      <w:r>
        <w:rPr>
          <w:color w:val="000000"/>
        </w:rPr>
        <w:t xml:space="preserve"> korye</w:t>
      </w:r>
      <w:r>
        <w:rPr>
          <w:color w:val="000000"/>
        </w:rPr>
        <w:t xml:space="preserve"> problems</w:t>
      </w:r>
      <w:r>
        <w:rPr>
          <w:color w:val="000000"/>
        </w:rPr>
        <w:t xml:space="preserve"> hsche</w:t>
      </w:r>
      <w:r>
        <w:rPr>
          <w:color w:val="00001A"/>
        </w:rPr>
        <w:t xml:space="preserve"> kno</w:t>
      </w:r>
      <w:r>
        <w:br/>
      </w:r>
      <w:r>
        <w:rPr>
          <w:color w:val="0000DE"/>
        </w:rPr>
        <w:t xml:space="preserve"> bkash</w:t>
      </w:r>
      <w:r>
        <w:rPr>
          <w:color w:val="0000D8"/>
        </w:rPr>
        <w:t xml:space="preserve"> app</w:t>
      </w:r>
      <w:r>
        <w:rPr>
          <w:color w:val="00002E"/>
        </w:rPr>
        <w:t xml:space="preserve"> e</w:t>
      </w:r>
      <w:r>
        <w:rPr>
          <w:color w:val="000076"/>
        </w:rPr>
        <w:t xml:space="preserve"> login</w:t>
      </w:r>
      <w:r>
        <w:rPr>
          <w:color w:val="000000"/>
        </w:rPr>
        <w:t xml:space="preserve"> hoitase</w:t>
      </w:r>
      <w:r>
        <w:rPr>
          <w:color w:val="0000C2"/>
        </w:rPr>
        <w:t xml:space="preserve"> na</w:t>
      </w:r>
      <w:r>
        <w:rPr>
          <w:color w:val="000016"/>
        </w:rPr>
        <w:t xml:space="preserve"> keno</w:t>
      </w:r>
      <w:r>
        <w:br/>
      </w:r>
      <w:r>
        <w:rPr>
          <w:color w:val="0000D8"/>
        </w:rPr>
        <w:t xml:space="preserve"> app</w:t>
      </w:r>
      <w:r>
        <w:rPr>
          <w:color w:val="00002E"/>
        </w:rPr>
        <w:t xml:space="preserve"> e</w:t>
      </w:r>
      <w:r>
        <w:rPr>
          <w:color w:val="000000"/>
        </w:rPr>
        <w:t xml:space="preserve"> dukhte</w:t>
      </w:r>
      <w:r>
        <w:rPr>
          <w:color w:val="000000"/>
        </w:rPr>
        <w:t xml:space="preserve"> parteci</w:t>
      </w:r>
      <w:r>
        <w:rPr>
          <w:color w:val="000014"/>
        </w:rPr>
        <w:t xml:space="preserve"> nah</w:t>
      </w:r>
      <w:r>
        <w:rPr>
          <w:color w:val="000016"/>
        </w:rPr>
        <w:t xml:space="preserve"> keno</w:t>
      </w:r>
      <w:r>
        <w:br/>
      </w:r>
      <w:r>
        <w:rPr>
          <w:color w:val="0000D8"/>
        </w:rPr>
        <w:t xml:space="preserve"> app</w:t>
      </w:r>
      <w:r>
        <w:rPr>
          <w:color w:val="00001A"/>
        </w:rPr>
        <w:t xml:space="preserve"> open</w:t>
      </w:r>
      <w:r>
        <w:rPr>
          <w:color w:val="00000E"/>
        </w:rPr>
        <w:t xml:space="preserve"> hosse</w:t>
      </w:r>
      <w:r>
        <w:rPr>
          <w:color w:val="0000C2"/>
        </w:rPr>
        <w:t xml:space="preserve"> na</w:t>
      </w:r>
      <w:r>
        <w:rPr>
          <w:color w:val="00001A"/>
        </w:rPr>
        <w:t xml:space="preserve"> kno</w:t>
      </w:r>
      <w:r>
        <w:br/>
      </w:r>
      <w:r>
        <w:rPr>
          <w:color w:val="0000E2"/>
        </w:rPr>
        <w:t xml:space="preserve"> বিকাশ</w:t>
      </w:r>
      <w:r>
        <w:rPr>
          <w:color w:val="000018"/>
        </w:rPr>
        <w:t xml:space="preserve"> এপস</w:t>
      </w:r>
      <w:r>
        <w:rPr>
          <w:color w:val="0C0000"/>
        </w:rPr>
        <w:t xml:space="preserve"> এর</w:t>
      </w:r>
      <w:r>
        <w:rPr>
          <w:color w:val="240000"/>
        </w:rPr>
        <w:t xml:space="preserve"> কি</w:t>
      </w:r>
      <w:r>
        <w:rPr>
          <w:color w:val="000016"/>
        </w:rPr>
        <w:t xml:space="preserve"> সমস্যা</w:t>
      </w:r>
      <w:r>
        <w:rPr>
          <w:color w:val="4E0000"/>
        </w:rPr>
        <w:t xml:space="preserve"> আমি</w:t>
      </w:r>
      <w:r>
        <w:rPr>
          <w:color w:val="000044"/>
        </w:rPr>
        <w:t xml:space="preserve"> লগইন</w:t>
      </w:r>
      <w:r>
        <w:rPr>
          <w:color w:val="640000"/>
        </w:rPr>
        <w:t xml:space="preserve"> করতে</w:t>
      </w:r>
      <w:r>
        <w:rPr>
          <w:color w:val="00005C"/>
        </w:rPr>
        <w:t xml:space="preserve"> পারছি</w:t>
      </w:r>
      <w:r>
        <w:rPr>
          <w:color w:val="0000FF"/>
        </w:rPr>
        <w:t xml:space="preserve"> না</w:t>
      </w:r>
      <w:r>
        <w:rPr>
          <w:color w:val="00001C"/>
        </w:rPr>
        <w:t xml:space="preserve"> কেনো</w:t>
      </w:r>
      <w:r>
        <w:br/>
      </w:r>
      <w:r>
        <w:rPr>
          <w:color w:val="0000E2"/>
        </w:rPr>
        <w:t xml:space="preserve"> বিকাশ</w:t>
      </w:r>
      <w:r>
        <w:rPr>
          <w:color w:val="00000C"/>
        </w:rPr>
        <w:t xml:space="preserve"> এ্যাপ</w:t>
      </w:r>
      <w:r>
        <w:rPr>
          <w:color w:val="000000"/>
        </w:rPr>
        <w:t xml:space="preserve"> প্রবেশ</w:t>
      </w:r>
      <w:r>
        <w:rPr>
          <w:color w:val="060000"/>
        </w:rPr>
        <w:t xml:space="preserve"> করা</w:t>
      </w:r>
      <w:r>
        <w:rPr>
          <w:color w:val="000000"/>
        </w:rPr>
        <w:t xml:space="preserve"> যাচ্চে</w:t>
      </w:r>
      <w:r>
        <w:rPr>
          <w:color w:val="0000FF"/>
        </w:rPr>
        <w:t xml:space="preserve"> না</w:t>
      </w:r>
      <w:r>
        <w:rPr>
          <w:color w:val="000038"/>
        </w:rPr>
        <w:t xml:space="preserve"> কেন</w:t>
      </w:r>
      <w:r>
        <w:br/>
      </w:r>
      <w:r>
        <w:rPr>
          <w:color w:val="100000"/>
        </w:rPr>
        <w:t xml:space="preserve"> why</w:t>
      </w:r>
      <w:r>
        <w:rPr>
          <w:color w:val="480000"/>
        </w:rPr>
        <w:t xml:space="preserve"> i</w:t>
      </w:r>
      <w:r>
        <w:rPr>
          <w:color w:val="00000A"/>
        </w:rPr>
        <w:t xml:space="preserve"> cant</w:t>
      </w:r>
      <w:r>
        <w:rPr>
          <w:color w:val="000006"/>
        </w:rPr>
        <w:t xml:space="preserve"> logging</w:t>
      </w:r>
      <w:r>
        <w:rPr>
          <w:color w:val="000036"/>
        </w:rPr>
        <w:t xml:space="preserve"> my</w:t>
      </w:r>
      <w:r>
        <w:rPr>
          <w:color w:val="00000E"/>
        </w:rPr>
        <w:t xml:space="preserve"> bikash</w:t>
      </w:r>
      <w:r>
        <w:rPr>
          <w:color w:val="000038"/>
        </w:rPr>
        <w:t xml:space="preserve"> account</w:t>
      </w:r>
      <w:r>
        <w:br/>
      </w:r>
      <w:r>
        <w:rPr>
          <w:color w:val="000044"/>
        </w:rPr>
        <w:t xml:space="preserve"> লগইন</w:t>
      </w:r>
      <w:r>
        <w:rPr>
          <w:color w:val="060000"/>
        </w:rPr>
        <w:t xml:space="preserve"> করা</w:t>
      </w:r>
      <w:r>
        <w:rPr>
          <w:color w:val="000008"/>
        </w:rPr>
        <w:t xml:space="preserve"> যাচ্ছে</w:t>
      </w:r>
      <w:r>
        <w:rPr>
          <w:color w:val="0000FF"/>
        </w:rPr>
        <w:t xml:space="preserve"> না</w:t>
      </w:r>
      <w:r>
        <w:rPr>
          <w:color w:val="000038"/>
        </w:rPr>
        <w:t xml:space="preserve"> কেন</w:t>
      </w:r>
      <w:r>
        <w:br/>
      </w:r>
      <w:r>
        <w:rPr>
          <w:color w:val="B20000"/>
        </w:rPr>
        <w:t xml:space="preserve"> আমার</w:t>
      </w:r>
      <w:r>
        <w:rPr>
          <w:color w:val="0000E2"/>
        </w:rPr>
        <w:t xml:space="preserve"> বিকাশ</w:t>
      </w:r>
      <w:r>
        <w:rPr>
          <w:color w:val="000030"/>
        </w:rPr>
        <w:t xml:space="preserve"> অ্যাপ</w:t>
      </w:r>
      <w:r>
        <w:rPr>
          <w:color w:val="280000"/>
        </w:rPr>
        <w:t xml:space="preserve"> এ</w:t>
      </w:r>
      <w:r>
        <w:rPr>
          <w:color w:val="240000"/>
        </w:rPr>
        <w:t xml:space="preserve"> কি</w:t>
      </w:r>
      <w:r>
        <w:rPr>
          <w:color w:val="000000"/>
        </w:rPr>
        <w:t xml:space="preserve"> হয়ছে</w:t>
      </w:r>
      <w:r>
        <w:rPr>
          <w:color w:val="040000"/>
        </w:rPr>
        <w:t xml:space="preserve"> একটু</w:t>
      </w:r>
      <w:r>
        <w:rPr>
          <w:color w:val="000000"/>
        </w:rPr>
        <w:t xml:space="preserve"> দেখবেন</w:t>
      </w:r>
      <w:r>
        <w:rPr>
          <w:color w:val="000000"/>
        </w:rPr>
        <w:t xml:space="preserve"> টাকা</w:t>
      </w:r>
      <w:r>
        <w:rPr>
          <w:color w:val="000000"/>
        </w:rPr>
        <w:t xml:space="preserve"> রিচাজ</w:t>
      </w:r>
      <w:r>
        <w:rPr>
          <w:color w:val="000000"/>
        </w:rPr>
        <w:t xml:space="preserve"> করেছিলাম</w:t>
      </w:r>
      <w:r>
        <w:rPr>
          <w:color w:val="000000"/>
        </w:rPr>
        <w:t xml:space="preserve"> তারপরে</w:t>
      </w:r>
      <w:r>
        <w:rPr>
          <w:color w:val="000014"/>
        </w:rPr>
        <w:t xml:space="preserve"> থেকে</w:t>
      </w:r>
      <w:r>
        <w:rPr>
          <w:color w:val="080000"/>
        </w:rPr>
        <w:t xml:space="preserve"> আর</w:t>
      </w:r>
      <w:r>
        <w:rPr>
          <w:color w:val="00000A"/>
        </w:rPr>
        <w:t xml:space="preserve"> ডুকতে</w:t>
      </w:r>
      <w:r>
        <w:rPr>
          <w:color w:val="00005C"/>
        </w:rPr>
        <w:t xml:space="preserve"> পারছি</w:t>
      </w:r>
      <w:r>
        <w:rPr>
          <w:color w:val="0000FF"/>
        </w:rPr>
        <w:t xml:space="preserve"> না</w:t>
      </w:r>
      <w:r>
        <w:br/>
      </w:r>
      <w:r>
        <w:rPr>
          <w:color w:val="0000E2"/>
        </w:rPr>
        <w:t xml:space="preserve"> বিকাশ</w:t>
      </w:r>
      <w:r>
        <w:rPr>
          <w:color w:val="000018"/>
        </w:rPr>
        <w:t xml:space="preserve"> এপস</w:t>
      </w:r>
      <w:r>
        <w:rPr>
          <w:color w:val="0C0000"/>
        </w:rPr>
        <w:t xml:space="preserve"> এর</w:t>
      </w:r>
      <w:r>
        <w:rPr>
          <w:color w:val="240000"/>
        </w:rPr>
        <w:t xml:space="preserve"> কি</w:t>
      </w:r>
      <w:r>
        <w:rPr>
          <w:color w:val="000016"/>
        </w:rPr>
        <w:t xml:space="preserve"> সমস্যা</w:t>
      </w:r>
      <w:r>
        <w:rPr>
          <w:color w:val="000044"/>
        </w:rPr>
        <w:t xml:space="preserve"> লগইন</w:t>
      </w:r>
      <w:r>
        <w:rPr>
          <w:color w:val="000042"/>
        </w:rPr>
        <w:t xml:space="preserve"> হচ্ছে</w:t>
      </w:r>
      <w:r>
        <w:rPr>
          <w:color w:val="0000FF"/>
        </w:rPr>
        <w:t xml:space="preserve"> না</w:t>
      </w:r>
      <w:r>
        <w:rPr>
          <w:color w:val="00001C"/>
        </w:rPr>
        <w:t xml:space="preserve"> কেনো</w:t>
      </w:r>
      <w:r>
        <w:br/>
      </w:r>
      <w:r>
        <w:rPr>
          <w:color w:val="0000DE"/>
        </w:rPr>
        <w:t xml:space="preserve"> bkash</w:t>
      </w:r>
      <w:r>
        <w:rPr>
          <w:color w:val="00002E"/>
        </w:rPr>
        <w:t xml:space="preserve"> e</w:t>
      </w:r>
      <w:r>
        <w:rPr>
          <w:color w:val="000076"/>
        </w:rPr>
        <w:t xml:space="preserve"> login</w:t>
      </w:r>
      <w:r>
        <w:rPr>
          <w:color w:val="000000"/>
        </w:rPr>
        <w:t xml:space="preserve"> hoytece</w:t>
      </w:r>
      <w:r>
        <w:rPr>
          <w:color w:val="0000C2"/>
        </w:rPr>
        <w:t xml:space="preserve"> na</w:t>
      </w:r>
      <w:r>
        <w:rPr>
          <w:color w:val="00001A"/>
        </w:rPr>
        <w:t xml:space="preserve"> kno</w:t>
      </w:r>
      <w:r>
        <w:br/>
      </w:r>
      <w:r>
        <w:rPr>
          <w:color w:val="0000D8"/>
        </w:rPr>
        <w:t xml:space="preserve"> app</w:t>
      </w:r>
      <w:r>
        <w:rPr>
          <w:color w:val="00002E"/>
        </w:rPr>
        <w:t xml:space="preserve"> e</w:t>
      </w:r>
      <w:r>
        <w:rPr>
          <w:color w:val="000034"/>
        </w:rPr>
        <w:t xml:space="preserve"> log</w:t>
      </w:r>
      <w:r>
        <w:rPr>
          <w:color w:val="00004C"/>
        </w:rPr>
        <w:t xml:space="preserve"> in</w:t>
      </w:r>
      <w:r>
        <w:rPr>
          <w:color w:val="00000E"/>
        </w:rPr>
        <w:t xml:space="preserve"> hosse</w:t>
      </w:r>
      <w:r>
        <w:rPr>
          <w:color w:val="0000C2"/>
        </w:rPr>
        <w:t xml:space="preserve"> na</w:t>
      </w:r>
      <w:r>
        <w:rPr>
          <w:color w:val="000016"/>
        </w:rPr>
        <w:t xml:space="preserve"> keno</w:t>
      </w:r>
      <w:r>
        <w:rPr>
          <w:color w:val="180000"/>
        </w:rPr>
        <w:t xml:space="preserve"> ki</w:t>
      </w:r>
      <w:r>
        <w:rPr>
          <w:color w:val="000000"/>
        </w:rPr>
        <w:t xml:space="preserve"> somossa</w:t>
      </w:r>
      <w:r>
        <w:br/>
      </w:r>
      <w:r>
        <w:rPr>
          <w:color w:val="0000D8"/>
        </w:rPr>
        <w:t xml:space="preserve"> app</w:t>
      </w:r>
      <w:r>
        <w:rPr>
          <w:color w:val="000076"/>
        </w:rPr>
        <w:t xml:space="preserve"> login</w:t>
      </w:r>
      <w:r>
        <w:rPr>
          <w:color w:val="00004C"/>
        </w:rPr>
        <w:t xml:space="preserve"> korte</w:t>
      </w:r>
      <w:r>
        <w:rPr>
          <w:color w:val="00001A"/>
        </w:rPr>
        <w:t xml:space="preserve"> parchi</w:t>
      </w:r>
      <w:r>
        <w:rPr>
          <w:color w:val="000002"/>
        </w:rPr>
        <w:t xml:space="preserve"> naa</w:t>
      </w:r>
      <w:r>
        <w:br/>
      </w:r>
      <w:r>
        <w:rPr>
          <w:color w:val="100000"/>
        </w:rPr>
        <w:t xml:space="preserve"> why</w:t>
      </w:r>
      <w:r>
        <w:rPr>
          <w:color w:val="480000"/>
        </w:rPr>
        <w:t xml:space="preserve"> i</w:t>
      </w:r>
      <w:r>
        <w:rPr>
          <w:color w:val="00000A"/>
        </w:rPr>
        <w:t xml:space="preserve"> can't</w:t>
      </w:r>
      <w:r>
        <w:rPr>
          <w:color w:val="000034"/>
        </w:rPr>
        <w:t xml:space="preserve"> log</w:t>
      </w:r>
      <w:r>
        <w:rPr>
          <w:color w:val="00004C"/>
        </w:rPr>
        <w:t xml:space="preserve"> in</w:t>
      </w:r>
      <w:r>
        <w:rPr>
          <w:color w:val="160000"/>
        </w:rPr>
        <w:t xml:space="preserve"> to</w:t>
      </w:r>
      <w:r>
        <w:rPr>
          <w:color w:val="0000DE"/>
        </w:rPr>
        <w:t xml:space="preserve"> bkash</w:t>
      </w:r>
      <w:r>
        <w:rPr>
          <w:color w:val="0000D8"/>
        </w:rPr>
        <w:t xml:space="preserve"> app</w:t>
      </w:r>
      <w:r>
        <w:br/>
      </w:r>
      <w:r>
        <w:rPr>
          <w:color w:val="0000E2"/>
        </w:rPr>
        <w:t xml:space="preserve"> বিকাশ</w:t>
      </w:r>
      <w:r>
        <w:rPr>
          <w:color w:val="000002"/>
        </w:rPr>
        <w:t xml:space="preserve"> এপে</w:t>
      </w:r>
      <w:r>
        <w:rPr>
          <w:color w:val="000002"/>
        </w:rPr>
        <w:t xml:space="preserve"> ঢুকা</w:t>
      </w:r>
      <w:r>
        <w:rPr>
          <w:color w:val="000000"/>
        </w:rPr>
        <w:t xml:space="preserve"> যায়</w:t>
      </w:r>
      <w:r>
        <w:rPr>
          <w:color w:val="0000FF"/>
        </w:rPr>
        <w:t xml:space="preserve"> না</w:t>
      </w:r>
      <w:r>
        <w:rPr>
          <w:color w:val="000038"/>
        </w:rPr>
        <w:t xml:space="preserve"> কেন</w:t>
      </w:r>
      <w:r>
        <w:br/>
      </w:r>
      <w:r>
        <w:rPr>
          <w:color w:val="0000DE"/>
        </w:rPr>
        <w:t xml:space="preserve"> bkash</w:t>
      </w:r>
      <w:r>
        <w:rPr>
          <w:color w:val="000044"/>
        </w:rPr>
        <w:t xml:space="preserve"> apps</w:t>
      </w:r>
      <w:r>
        <w:rPr>
          <w:color w:val="000000"/>
        </w:rPr>
        <w:t xml:space="preserve"> choltece</w:t>
      </w:r>
      <w:r>
        <w:rPr>
          <w:color w:val="0000C2"/>
        </w:rPr>
        <w:t xml:space="preserve"> na</w:t>
      </w:r>
      <w:r>
        <w:br/>
      </w:r>
      <w:r>
        <w:rPr>
          <w:color w:val="000006"/>
        </w:rPr>
        <w:t xml:space="preserve"> new</w:t>
      </w:r>
      <w:r>
        <w:rPr>
          <w:color w:val="000000"/>
        </w:rPr>
        <w:t xml:space="preserve"> pssword</w:t>
      </w:r>
      <w:r>
        <w:rPr>
          <w:color w:val="000000"/>
        </w:rPr>
        <w:t xml:space="preserve"> creat</w:t>
      </w:r>
      <w:r>
        <w:rPr>
          <w:color w:val="000000"/>
        </w:rPr>
        <w:t xml:space="preserve"> korlam</w:t>
      </w:r>
      <w:r>
        <w:rPr>
          <w:color w:val="020000"/>
        </w:rPr>
        <w:t xml:space="preserve"> ai</w:t>
      </w:r>
      <w:r>
        <w:rPr>
          <w:color w:val="000018"/>
        </w:rPr>
        <w:t xml:space="preserve"> number</w:t>
      </w:r>
      <w:r>
        <w:rPr>
          <w:color w:val="000000"/>
        </w:rPr>
        <w:t xml:space="preserve"> hote</w:t>
      </w:r>
      <w:r>
        <w:rPr>
          <w:color w:val="020000"/>
        </w:rPr>
        <w:t xml:space="preserve"> bt</w:t>
      </w:r>
      <w:r>
        <w:rPr>
          <w:color w:val="0000D8"/>
        </w:rPr>
        <w:t xml:space="preserve"> app</w:t>
      </w:r>
      <w:r>
        <w:rPr>
          <w:color w:val="560000"/>
        </w:rPr>
        <w:t xml:space="preserve"> a</w:t>
      </w:r>
      <w:r>
        <w:rPr>
          <w:color w:val="000034"/>
        </w:rPr>
        <w:t xml:space="preserve"> log</w:t>
      </w:r>
      <w:r>
        <w:rPr>
          <w:color w:val="00004C"/>
        </w:rPr>
        <w:t xml:space="preserve"> in</w:t>
      </w:r>
      <w:r>
        <w:rPr>
          <w:color w:val="000000"/>
        </w:rPr>
        <w:t xml:space="preserve"> hossena</w:t>
      </w:r>
      <w:r>
        <w:rPr>
          <w:color w:val="100000"/>
        </w:rPr>
        <w:t xml:space="preserve"> why</w:t>
      </w:r>
      <w:r>
        <w:br/>
      </w:r>
      <w:r>
        <w:rPr>
          <w:color w:val="0000DE"/>
        </w:rPr>
        <w:t xml:space="preserve"> bkash</w:t>
      </w:r>
      <w:r>
        <w:rPr>
          <w:color w:val="0000D8"/>
        </w:rPr>
        <w:t xml:space="preserve"> app</w:t>
      </w:r>
      <w:r>
        <w:rPr>
          <w:color w:val="560000"/>
        </w:rPr>
        <w:t xml:space="preserve"> a</w:t>
      </w:r>
      <w:r>
        <w:rPr>
          <w:color w:val="000000"/>
        </w:rPr>
        <w:t xml:space="preserve"> doka</w:t>
      </w:r>
      <w:r>
        <w:rPr>
          <w:color w:val="0000C2"/>
        </w:rPr>
        <w:t xml:space="preserve"> na</w:t>
      </w:r>
      <w:r>
        <w:rPr>
          <w:color w:val="060000"/>
        </w:rPr>
        <w:t xml:space="preserve"> kn</w:t>
      </w:r>
      <w:r>
        <w:br/>
      </w:r>
      <w:r>
        <w:rPr>
          <w:color w:val="060000"/>
        </w:rPr>
        <w:t xml:space="preserve"> আসসালামু</w:t>
      </w:r>
      <w:r>
        <w:rPr>
          <w:color w:val="040000"/>
        </w:rPr>
        <w:t xml:space="preserve"> আলাইকুম</w:t>
      </w:r>
      <w:r>
        <w:rPr>
          <w:color w:val="4E0000"/>
        </w:rPr>
        <w:t xml:space="preserve"> আমি</w:t>
      </w:r>
      <w:r>
        <w:rPr>
          <w:color w:val="0000E2"/>
        </w:rPr>
        <w:t xml:space="preserve"> বিকাশ</w:t>
      </w:r>
      <w:r>
        <w:rPr>
          <w:color w:val="000000"/>
        </w:rPr>
        <w:t xml:space="preserve"> এ্যাপসে</w:t>
      </w:r>
      <w:r>
        <w:rPr>
          <w:color w:val="00001A"/>
        </w:rPr>
        <w:t xml:space="preserve"> ঢুকতে</w:t>
      </w:r>
      <w:r>
        <w:rPr>
          <w:color w:val="00005C"/>
        </w:rPr>
        <w:t xml:space="preserve"> পারছি</w:t>
      </w:r>
      <w:r>
        <w:rPr>
          <w:color w:val="0000FF"/>
        </w:rPr>
        <w:t xml:space="preserve"> না</w:t>
      </w:r>
      <w:r>
        <w:br/>
      </w:r>
      <w:r>
        <w:rPr>
          <w:color w:val="0000DE"/>
        </w:rPr>
        <w:t xml:space="preserve"> bkash</w:t>
      </w:r>
      <w:r>
        <w:rPr>
          <w:color w:val="0000D8"/>
        </w:rPr>
        <w:t xml:space="preserve"> app</w:t>
      </w:r>
      <w:r>
        <w:rPr>
          <w:color w:val="000008"/>
        </w:rPr>
        <w:t xml:space="preserve"> kaj</w:t>
      </w:r>
      <w:r>
        <w:rPr>
          <w:color w:val="000002"/>
        </w:rPr>
        <w:t xml:space="preserve"> korce</w:t>
      </w:r>
      <w:r>
        <w:rPr>
          <w:color w:val="000004"/>
        </w:rPr>
        <w:t xml:space="preserve"> nh</w:t>
      </w:r>
      <w:r>
        <w:rPr>
          <w:color w:val="00001A"/>
        </w:rPr>
        <w:t xml:space="preserve"> kno</w:t>
      </w:r>
      <w:r>
        <w:br/>
      </w:r>
      <w:r>
        <w:rPr>
          <w:color w:val="B20000"/>
        </w:rPr>
        <w:t xml:space="preserve"> আমার</w:t>
      </w:r>
      <w:r>
        <w:rPr>
          <w:color w:val="000030"/>
        </w:rPr>
        <w:t xml:space="preserve"> অ্যাপ</w:t>
      </w:r>
      <w:r>
        <w:rPr>
          <w:color w:val="000000"/>
        </w:rPr>
        <w:t xml:space="preserve"> অপেন</w:t>
      </w:r>
      <w:r>
        <w:rPr>
          <w:color w:val="000008"/>
        </w:rPr>
        <w:t xml:space="preserve"> হচ্ছেনা</w:t>
      </w:r>
      <w:r>
        <w:rPr>
          <w:color w:val="B20000"/>
        </w:rPr>
        <w:t xml:space="preserve"> আমার</w:t>
      </w:r>
      <w:r>
        <w:rPr>
          <w:color w:val="0000E2"/>
        </w:rPr>
        <w:t xml:space="preserve"> বিকাশ</w:t>
      </w:r>
      <w:r>
        <w:rPr>
          <w:color w:val="000030"/>
        </w:rPr>
        <w:t xml:space="preserve"> অ্যাপ</w:t>
      </w:r>
      <w:r>
        <w:rPr>
          <w:color w:val="00000C"/>
        </w:rPr>
        <w:t xml:space="preserve"> ওপেন</w:t>
      </w:r>
      <w:r>
        <w:rPr>
          <w:color w:val="000042"/>
        </w:rPr>
        <w:t xml:space="preserve"> হচ্ছে</w:t>
      </w:r>
      <w:r>
        <w:rPr>
          <w:color w:val="0000FF"/>
        </w:rPr>
        <w:t xml:space="preserve"> না</w:t>
      </w:r>
      <w:r>
        <w:br/>
      </w:r>
      <w:r>
        <w:rPr>
          <w:color w:val="0000E2"/>
        </w:rPr>
        <w:t xml:space="preserve"> বিকাশ</w:t>
      </w:r>
      <w:r>
        <w:rPr>
          <w:color w:val="000030"/>
        </w:rPr>
        <w:t xml:space="preserve"> অ্যাপ</w:t>
      </w:r>
      <w:r>
        <w:rPr>
          <w:color w:val="280000"/>
        </w:rPr>
        <w:t xml:space="preserve"> এ</w:t>
      </w:r>
      <w:r>
        <w:rPr>
          <w:color w:val="00001A"/>
        </w:rPr>
        <w:t xml:space="preserve"> ঢুকতে</w:t>
      </w:r>
      <w:r>
        <w:rPr>
          <w:color w:val="00005C"/>
        </w:rPr>
        <w:t xml:space="preserve"> পারছি</w:t>
      </w:r>
      <w:r>
        <w:rPr>
          <w:color w:val="0000FF"/>
        </w:rPr>
        <w:t xml:space="preserve"> না</w:t>
      </w:r>
      <w:r>
        <w:rPr>
          <w:color w:val="000038"/>
        </w:rPr>
        <w:t xml:space="preserve"> কেন</w:t>
      </w:r>
      <w:r>
        <w:br/>
      </w:r>
      <w:r>
        <w:rPr>
          <w:color w:val="0000DE"/>
        </w:rPr>
        <w:t xml:space="preserve"> bkash</w:t>
      </w:r>
      <w:r>
        <w:rPr>
          <w:color w:val="0000D8"/>
        </w:rPr>
        <w:t xml:space="preserve"> app</w:t>
      </w:r>
      <w:r>
        <w:rPr>
          <w:color w:val="560000"/>
        </w:rPr>
        <w:t xml:space="preserve"> a</w:t>
      </w:r>
      <w:r>
        <w:rPr>
          <w:color w:val="180000"/>
        </w:rPr>
        <w:t xml:space="preserve"> ki</w:t>
      </w:r>
      <w:r>
        <w:rPr>
          <w:color w:val="000008"/>
        </w:rPr>
        <w:t xml:space="preserve"> kono</w:t>
      </w:r>
      <w:r>
        <w:rPr>
          <w:color w:val="00001E"/>
        </w:rPr>
        <w:t xml:space="preserve"> problem</w:t>
      </w:r>
      <w:r>
        <w:rPr>
          <w:color w:val="000000"/>
        </w:rPr>
        <w:t xml:space="preserve"> hoyece</w:t>
      </w:r>
      <w:r>
        <w:rPr>
          <w:color w:val="000008"/>
        </w:rPr>
        <w:t xml:space="preserve"> dhukte</w:t>
      </w:r>
      <w:r>
        <w:rPr>
          <w:color w:val="00001E"/>
        </w:rPr>
        <w:t xml:space="preserve"> problem</w:t>
      </w:r>
      <w:r>
        <w:rPr>
          <w:color w:val="040000"/>
        </w:rPr>
        <w:t xml:space="preserve"> face</w:t>
      </w:r>
      <w:r>
        <w:rPr>
          <w:color w:val="000000"/>
        </w:rPr>
        <w:t xml:space="preserve"> korci</w:t>
      </w:r>
      <w:r>
        <w:br/>
      </w:r>
      <w:r>
        <w:rPr>
          <w:color w:val="0000DE"/>
        </w:rPr>
        <w:t xml:space="preserve"> bkash</w:t>
      </w:r>
      <w:r>
        <w:rPr>
          <w:color w:val="0000D8"/>
        </w:rPr>
        <w:t xml:space="preserve"> app</w:t>
      </w:r>
      <w:r>
        <w:rPr>
          <w:color w:val="560000"/>
        </w:rPr>
        <w:t xml:space="preserve"> a</w:t>
      </w:r>
      <w:r>
        <w:rPr>
          <w:color w:val="000000"/>
        </w:rPr>
        <w:t xml:space="preserve"> doksa</w:t>
      </w:r>
      <w:r>
        <w:rPr>
          <w:color w:val="000000"/>
        </w:rPr>
        <w:t xml:space="preserve"> nha</w:t>
      </w:r>
      <w:r>
        <w:rPr>
          <w:color w:val="000000"/>
        </w:rPr>
        <w:t xml:space="preserve"> kano</w:t>
      </w:r>
      <w:r>
        <w:br/>
      </w:r>
      <w:r>
        <w:rPr>
          <w:color w:val="4E0000"/>
        </w:rPr>
        <w:t xml:space="preserve"> আমি</w:t>
      </w:r>
      <w:r>
        <w:rPr>
          <w:color w:val="0000E2"/>
        </w:rPr>
        <w:t xml:space="preserve"> বিকাশ</w:t>
      </w:r>
      <w:r>
        <w:rPr>
          <w:color w:val="000022"/>
        </w:rPr>
        <w:t xml:space="preserve"> এপ</w:t>
      </w:r>
      <w:r>
        <w:rPr>
          <w:color w:val="280000"/>
        </w:rPr>
        <w:t xml:space="preserve"> এ</w:t>
      </w:r>
      <w:r>
        <w:rPr>
          <w:color w:val="00000E"/>
        </w:rPr>
        <w:t xml:space="preserve"> লগিন</w:t>
      </w:r>
      <w:r>
        <w:rPr>
          <w:color w:val="640000"/>
        </w:rPr>
        <w:t xml:space="preserve"> করতে</w:t>
      </w:r>
      <w:r>
        <w:rPr>
          <w:color w:val="00005C"/>
        </w:rPr>
        <w:t xml:space="preserve"> পারছি</w:t>
      </w:r>
      <w:r>
        <w:rPr>
          <w:color w:val="0000FF"/>
        </w:rPr>
        <w:t xml:space="preserve"> না</w:t>
      </w:r>
      <w:r>
        <w:br/>
      </w:r>
      <w:r>
        <w:rPr>
          <w:color w:val="000000"/>
        </w:rPr>
        <w:t xml:space="preserve"> হ্যালো</w:t>
      </w:r>
      <w:r>
        <w:rPr>
          <w:color w:val="020000"/>
        </w:rPr>
        <w:t xml:space="preserve"> স্যার</w:t>
      </w:r>
      <w:r>
        <w:rPr>
          <w:color w:val="4E0000"/>
        </w:rPr>
        <w:t xml:space="preserve"> আমি</w:t>
      </w:r>
      <w:r>
        <w:rPr>
          <w:color w:val="B20000"/>
        </w:rPr>
        <w:t xml:space="preserve"> আমার</w:t>
      </w:r>
      <w:r>
        <w:rPr>
          <w:color w:val="000010"/>
        </w:rPr>
        <w:t xml:space="preserve"> একাউন্টে</w:t>
      </w:r>
      <w:r>
        <w:rPr>
          <w:color w:val="000044"/>
        </w:rPr>
        <w:t xml:space="preserve"> লগইন</w:t>
      </w:r>
      <w:r>
        <w:rPr>
          <w:color w:val="640000"/>
        </w:rPr>
        <w:t xml:space="preserve"> করতে</w:t>
      </w:r>
      <w:r>
        <w:rPr>
          <w:color w:val="00005C"/>
        </w:rPr>
        <w:t xml:space="preserve"> পারছি</w:t>
      </w:r>
      <w:r>
        <w:rPr>
          <w:color w:val="0000FF"/>
        </w:rPr>
        <w:t xml:space="preserve"> না</w:t>
      </w:r>
      <w:r>
        <w:rPr>
          <w:color w:val="B20000"/>
        </w:rPr>
        <w:t xml:space="preserve"> আমার</w:t>
      </w:r>
      <w:r>
        <w:rPr>
          <w:color w:val="000000"/>
        </w:rPr>
        <w:t xml:space="preserve"> একাউন্টের</w:t>
      </w:r>
      <w:r>
        <w:rPr>
          <w:color w:val="000000"/>
        </w:rPr>
        <w:t xml:space="preserve"> নম্বর</w:t>
      </w:r>
      <w:r>
        <w:br/>
      </w:r>
      <w:r>
        <w:rPr>
          <w:color w:val="4E0000"/>
        </w:rPr>
        <w:t xml:space="preserve"> আমি</w:t>
      </w:r>
      <w:r>
        <w:rPr>
          <w:color w:val="0000DE"/>
        </w:rPr>
        <w:t xml:space="preserve"> bkash</w:t>
      </w:r>
      <w:r>
        <w:rPr>
          <w:color w:val="0000D8"/>
        </w:rPr>
        <w:t xml:space="preserve"> app</w:t>
      </w:r>
      <w:r>
        <w:rPr>
          <w:color w:val="000010"/>
        </w:rPr>
        <w:t xml:space="preserve"> ব্যবহার</w:t>
      </w:r>
      <w:r>
        <w:rPr>
          <w:color w:val="000000"/>
        </w:rPr>
        <w:t xml:space="preserve"> করি</w:t>
      </w:r>
      <w:r>
        <w:rPr>
          <w:color w:val="160000"/>
        </w:rPr>
        <w:t xml:space="preserve"> কিন্তু</w:t>
      </w:r>
      <w:r>
        <w:rPr>
          <w:color w:val="000000"/>
        </w:rPr>
        <w:t xml:space="preserve"> আজকে</w:t>
      </w:r>
      <w:r>
        <w:rPr>
          <w:color w:val="4E0000"/>
        </w:rPr>
        <w:t xml:space="preserve"> আমি</w:t>
      </w:r>
      <w:r>
        <w:rPr>
          <w:color w:val="000034"/>
        </w:rPr>
        <w:t xml:space="preserve"> log</w:t>
      </w:r>
      <w:r>
        <w:rPr>
          <w:color w:val="00004C"/>
        </w:rPr>
        <w:t xml:space="preserve"> in</w:t>
      </w:r>
      <w:r>
        <w:rPr>
          <w:color w:val="640000"/>
        </w:rPr>
        <w:t xml:space="preserve"> করতে</w:t>
      </w:r>
      <w:r>
        <w:rPr>
          <w:color w:val="00005C"/>
        </w:rPr>
        <w:t xml:space="preserve"> পারছি</w:t>
      </w:r>
      <w:r>
        <w:rPr>
          <w:color w:val="0000FF"/>
        </w:rPr>
        <w:t xml:space="preserve"> না</w:t>
      </w:r>
      <w:r>
        <w:rPr>
          <w:color w:val="000038"/>
        </w:rPr>
        <w:t xml:space="preserve"> কেন</w:t>
      </w:r>
      <w:r>
        <w:rPr>
          <w:color w:val="020000"/>
        </w:rPr>
        <w:t xml:space="preserve"> plz</w:t>
      </w:r>
      <w:r>
        <w:rPr>
          <w:color w:val="040000"/>
        </w:rPr>
        <w:t xml:space="preserve"> আমাকে</w:t>
      </w:r>
      <w:r>
        <w:rPr>
          <w:color w:val="000002"/>
        </w:rPr>
        <w:t xml:space="preserve"> জানান</w:t>
      </w:r>
      <w:r>
        <w:br/>
      </w:r>
      <w:r>
        <w:rPr>
          <w:color w:val="100000"/>
        </w:rPr>
        <w:t xml:space="preserve"> why</w:t>
      </w:r>
      <w:r>
        <w:rPr>
          <w:color w:val="480000"/>
        </w:rPr>
        <w:t xml:space="preserve"> i</w:t>
      </w:r>
      <w:r>
        <w:rPr>
          <w:color w:val="00000A"/>
        </w:rPr>
        <w:t xml:space="preserve"> cant</w:t>
      </w:r>
      <w:r>
        <w:rPr>
          <w:color w:val="000000"/>
        </w:rPr>
        <w:t xml:space="preserve"> sign</w:t>
      </w:r>
      <w:r>
        <w:rPr>
          <w:color w:val="00004C"/>
        </w:rPr>
        <w:t xml:space="preserve"> in</w:t>
      </w:r>
      <w:r>
        <w:rPr>
          <w:color w:val="000036"/>
        </w:rPr>
        <w:t xml:space="preserve"> my</w:t>
      </w:r>
      <w:r>
        <w:rPr>
          <w:color w:val="000038"/>
        </w:rPr>
        <w:t xml:space="preserve"> account</w:t>
      </w:r>
      <w:r>
        <w:br/>
      </w:r>
      <w:r>
        <w:rPr>
          <w:color w:val="060000"/>
        </w:rPr>
        <w:t xml:space="preserve"> ভাই</w:t>
      </w:r>
      <w:r>
        <w:rPr>
          <w:color w:val="000000"/>
        </w:rPr>
        <w:t xml:space="preserve"> আমা</w:t>
      </w:r>
      <w:r>
        <w:rPr>
          <w:color w:val="060000"/>
        </w:rPr>
        <w:t xml:space="preserve"> এই</w:t>
      </w:r>
      <w:r>
        <w:rPr>
          <w:color w:val="000000"/>
        </w:rPr>
        <w:t xml:space="preserve"> নাম্বা</w:t>
      </w:r>
      <w:r>
        <w:rPr>
          <w:color w:val="000000"/>
        </w:rPr>
        <w:t xml:space="preserve"> রে</w:t>
      </w:r>
      <w:r>
        <w:rPr>
          <w:color w:val="000022"/>
        </w:rPr>
        <w:t xml:space="preserve"> এপ</w:t>
      </w:r>
      <w:r>
        <w:rPr>
          <w:color w:val="000004"/>
        </w:rPr>
        <w:t xml:space="preserve"> হচ্চে</w:t>
      </w:r>
      <w:r>
        <w:rPr>
          <w:color w:val="0000FF"/>
        </w:rPr>
        <w:t xml:space="preserve"> না</w:t>
      </w:r>
      <w:r>
        <w:rPr>
          <w:color w:val="000038"/>
        </w:rPr>
        <w:t xml:space="preserve"> কেন</w:t>
      </w:r>
      <w:r>
        <w:br/>
      </w:r>
      <w:r>
        <w:rPr>
          <w:color w:val="B20000"/>
        </w:rPr>
        <w:t xml:space="preserve"> আমার</w:t>
      </w:r>
      <w:r>
        <w:rPr>
          <w:color w:val="0000E2"/>
        </w:rPr>
        <w:t xml:space="preserve"> বিকাশ</w:t>
      </w:r>
      <w:r>
        <w:rPr>
          <w:color w:val="000018"/>
        </w:rPr>
        <w:t xml:space="preserve"> এপস</w:t>
      </w:r>
      <w:r>
        <w:rPr>
          <w:color w:val="280000"/>
        </w:rPr>
        <w:t xml:space="preserve"> এ</w:t>
      </w:r>
      <w:r>
        <w:rPr>
          <w:color w:val="000016"/>
        </w:rPr>
        <w:t xml:space="preserve"> সমস্যা</w:t>
      </w:r>
      <w:r>
        <w:rPr>
          <w:color w:val="000000"/>
        </w:rPr>
        <w:t xml:space="preserve"> দিচ্ছে</w:t>
      </w:r>
      <w:r>
        <w:rPr>
          <w:color w:val="00001C"/>
        </w:rPr>
        <w:t xml:space="preserve"> কেনো</w:t>
      </w:r>
      <w:r>
        <w:rPr>
          <w:color w:val="000002"/>
        </w:rPr>
        <w:t xml:space="preserve"> জানতে</w:t>
      </w:r>
      <w:r>
        <w:rPr>
          <w:color w:val="000004"/>
        </w:rPr>
        <w:t xml:space="preserve"> পারি</w:t>
      </w:r>
      <w:r>
        <w:br/>
      </w:r>
      <w:r>
        <w:rPr>
          <w:color w:val="00000E"/>
        </w:rPr>
        <w:t xml:space="preserve"> লগিন</w:t>
      </w:r>
      <w:r>
        <w:rPr>
          <w:color w:val="0C0000"/>
        </w:rPr>
        <w:t xml:space="preserve"> করার</w:t>
      </w:r>
      <w:r>
        <w:rPr>
          <w:color w:val="000000"/>
        </w:rPr>
        <w:t xml:space="preserve"> সময়</w:t>
      </w:r>
      <w:r>
        <w:rPr>
          <w:color w:val="000002"/>
        </w:rPr>
        <w:t xml:space="preserve"> বার</w:t>
      </w:r>
      <w:r>
        <w:rPr>
          <w:color w:val="000002"/>
        </w:rPr>
        <w:t xml:space="preserve"> বার</w:t>
      </w:r>
      <w:r>
        <w:rPr>
          <w:color w:val="020000"/>
        </w:rPr>
        <w:t xml:space="preserve"> বলছে</w:t>
      </w:r>
      <w:r>
        <w:rPr>
          <w:color w:val="000008"/>
        </w:rPr>
        <w:t xml:space="preserve"> একটি</w:t>
      </w:r>
      <w:r>
        <w:rPr>
          <w:color w:val="000004"/>
        </w:rPr>
        <w:t xml:space="preserve"> ভুল</w:t>
      </w:r>
      <w:r>
        <w:rPr>
          <w:color w:val="000000"/>
        </w:rPr>
        <w:t xml:space="preserve"> হয়েছে</w:t>
      </w:r>
      <w:r>
        <w:rPr>
          <w:color w:val="000004"/>
        </w:rPr>
        <w:t xml:space="preserve"> কারন</w:t>
      </w:r>
      <w:r>
        <w:rPr>
          <w:color w:val="240000"/>
        </w:rPr>
        <w:t xml:space="preserve"> কি</w:t>
      </w:r>
      <w:r>
        <w:br/>
      </w:r>
      <w:r>
        <w:rPr>
          <w:color w:val="020000"/>
        </w:rPr>
        <w:t xml:space="preserve"> হেলো</w:t>
      </w:r>
      <w:r>
        <w:rPr>
          <w:color w:val="4E0000"/>
        </w:rPr>
        <w:t xml:space="preserve"> আমি</w:t>
      </w:r>
      <w:r>
        <w:rPr>
          <w:color w:val="000010"/>
        </w:rPr>
        <w:t xml:space="preserve"> বিকাশে</w:t>
      </w:r>
      <w:r>
        <w:rPr>
          <w:color w:val="000022"/>
        </w:rPr>
        <w:t xml:space="preserve"> এপ</w:t>
      </w:r>
      <w:r>
        <w:rPr>
          <w:color w:val="280000"/>
        </w:rPr>
        <w:t xml:space="preserve"> এ</w:t>
      </w:r>
      <w:r>
        <w:rPr>
          <w:color w:val="00000A"/>
        </w:rPr>
        <w:t xml:space="preserve"> ডুকতে</w:t>
      </w:r>
      <w:r>
        <w:rPr>
          <w:color w:val="00005C"/>
        </w:rPr>
        <w:t xml:space="preserve"> পারছি</w:t>
      </w:r>
      <w:r>
        <w:rPr>
          <w:color w:val="0000FF"/>
        </w:rPr>
        <w:t xml:space="preserve"> না</w:t>
      </w:r>
      <w:r>
        <w:rPr>
          <w:color w:val="00001C"/>
        </w:rPr>
        <w:t xml:space="preserve"> কেনো</w:t>
      </w:r>
      <w:r>
        <w:br/>
      </w:r>
      <w:r>
        <w:rPr>
          <w:color w:val="0000DE"/>
        </w:rPr>
        <w:t xml:space="preserve"> bkash</w:t>
      </w:r>
      <w:r>
        <w:rPr>
          <w:color w:val="000044"/>
        </w:rPr>
        <w:t xml:space="preserve"> apps</w:t>
      </w:r>
      <w:r>
        <w:rPr>
          <w:color w:val="00002E"/>
        </w:rPr>
        <w:t xml:space="preserve"> e</w:t>
      </w:r>
      <w:r>
        <w:rPr>
          <w:color w:val="180000"/>
        </w:rPr>
        <w:t xml:space="preserve"> ki</w:t>
      </w:r>
      <w:r>
        <w:rPr>
          <w:color w:val="000000"/>
        </w:rPr>
        <w:t xml:space="preserve"> ono</w:t>
      </w:r>
      <w:r>
        <w:rPr>
          <w:color w:val="00001E"/>
        </w:rPr>
        <w:t xml:space="preserve"> problem</w:t>
      </w:r>
      <w:r>
        <w:rPr>
          <w:color w:val="000000"/>
        </w:rPr>
        <w:t xml:space="preserve"> hoiche</w:t>
      </w:r>
      <w:r>
        <w:rPr>
          <w:color w:val="000002"/>
        </w:rPr>
        <w:t xml:space="preserve"> there</w:t>
      </w:r>
      <w:r>
        <w:rPr>
          <w:color w:val="100000"/>
        </w:rPr>
        <w:t xml:space="preserve"> is</w:t>
      </w:r>
      <w:r>
        <w:rPr>
          <w:color w:val="060000"/>
        </w:rPr>
        <w:t xml:space="preserve"> an</w:t>
      </w:r>
      <w:r>
        <w:rPr>
          <w:color w:val="000000"/>
        </w:rPr>
        <w:t xml:space="preserve"> error</w:t>
      </w:r>
      <w:r>
        <w:rPr>
          <w:color w:val="000000"/>
        </w:rPr>
        <w:t xml:space="preserve"> likha</w:t>
      </w:r>
      <w:r>
        <w:rPr>
          <w:color w:val="000000"/>
        </w:rPr>
        <w:t xml:space="preserve"> stece</w:t>
      </w:r>
      <w:r>
        <w:br/>
      </w:r>
      <w:r>
        <w:rPr>
          <w:color w:val="000008"/>
        </w:rPr>
        <w:t xml:space="preserve"> পিন</w:t>
      </w:r>
      <w:r>
        <w:rPr>
          <w:color w:val="000032"/>
        </w:rPr>
        <w:t xml:space="preserve"> কোড</w:t>
      </w:r>
      <w:r>
        <w:rPr>
          <w:color w:val="000000"/>
        </w:rPr>
        <w:t xml:space="preserve"> সঠিক</w:t>
      </w:r>
      <w:r>
        <w:rPr>
          <w:color w:val="020000"/>
        </w:rPr>
        <w:t xml:space="preserve"> দেওয়ার</w:t>
      </w:r>
      <w:r>
        <w:rPr>
          <w:color w:val="000000"/>
        </w:rPr>
        <w:t xml:space="preserve"> পরে-ও</w:t>
      </w:r>
      <w:r>
        <w:rPr>
          <w:color w:val="000000"/>
        </w:rPr>
        <w:t xml:space="preserve"> লগ-ইন</w:t>
      </w:r>
      <w:r>
        <w:rPr>
          <w:color w:val="000042"/>
        </w:rPr>
        <w:t xml:space="preserve"> হচ্ছে</w:t>
      </w:r>
      <w:r>
        <w:rPr>
          <w:color w:val="0000FF"/>
        </w:rPr>
        <w:t xml:space="preserve"> না</w:t>
      </w:r>
      <w:r>
        <w:rPr>
          <w:color w:val="0000E2"/>
        </w:rPr>
        <w:t xml:space="preserve"> বিকাশ</w:t>
      </w:r>
      <w:r>
        <w:rPr>
          <w:color w:val="000018"/>
        </w:rPr>
        <w:t xml:space="preserve"> এপস</w:t>
      </w:r>
      <w:r>
        <w:rPr>
          <w:color w:val="280000"/>
        </w:rPr>
        <w:t xml:space="preserve"> এ</w:t>
      </w:r>
      <w:r>
        <w:br/>
      </w:r>
      <w:r>
        <w:rPr>
          <w:color w:val="4E0000"/>
        </w:rPr>
        <w:t xml:space="preserve"> আমি</w:t>
      </w:r>
      <w:r>
        <w:rPr>
          <w:color w:val="0000E2"/>
        </w:rPr>
        <w:t xml:space="preserve"> বিকাশ</w:t>
      </w:r>
      <w:r>
        <w:rPr>
          <w:color w:val="000030"/>
        </w:rPr>
        <w:t xml:space="preserve"> অ্যাপ</w:t>
      </w:r>
      <w:r>
        <w:rPr>
          <w:color w:val="280000"/>
        </w:rPr>
        <w:t xml:space="preserve"> এ</w:t>
      </w:r>
      <w:r>
        <w:rPr>
          <w:color w:val="000000"/>
        </w:rPr>
        <w:t xml:space="preserve"> ঢুকলে</w:t>
      </w:r>
      <w:r>
        <w:rPr>
          <w:color w:val="020000"/>
        </w:rPr>
        <w:t xml:space="preserve"> বলছে</w:t>
      </w:r>
      <w:r>
        <w:rPr>
          <w:color w:val="000008"/>
        </w:rPr>
        <w:t xml:space="preserve"> একটি</w:t>
      </w:r>
      <w:r>
        <w:rPr>
          <w:color w:val="000004"/>
        </w:rPr>
        <w:t xml:space="preserve"> ভুল</w:t>
      </w:r>
      <w:r>
        <w:rPr>
          <w:color w:val="000042"/>
        </w:rPr>
        <w:t xml:space="preserve"> হচ্ছে</w:t>
      </w:r>
      <w:r>
        <w:br/>
      </w:r>
      <w:r>
        <w:rPr>
          <w:color w:val="0000E2"/>
        </w:rPr>
        <w:t xml:space="preserve"> বিকাশ</w:t>
      </w:r>
      <w:r>
        <w:rPr>
          <w:color w:val="000030"/>
        </w:rPr>
        <w:t xml:space="preserve"> অ্যাপ</w:t>
      </w:r>
      <w:r>
        <w:rPr>
          <w:color w:val="040000"/>
        </w:rPr>
        <w:t xml:space="preserve"> দিয়ে</w:t>
      </w:r>
      <w:r>
        <w:rPr>
          <w:color w:val="000044"/>
        </w:rPr>
        <w:t xml:space="preserve"> লগইন</w:t>
      </w:r>
      <w:r>
        <w:rPr>
          <w:color w:val="640000"/>
        </w:rPr>
        <w:t xml:space="preserve"> করতে</w:t>
      </w:r>
      <w:r>
        <w:rPr>
          <w:color w:val="000002"/>
        </w:rPr>
        <w:t xml:space="preserve"> পারছে</w:t>
      </w:r>
      <w:r>
        <w:rPr>
          <w:color w:val="0000FF"/>
        </w:rPr>
        <w:t xml:space="preserve"> না</w:t>
      </w:r>
      <w:r>
        <w:rPr>
          <w:color w:val="000038"/>
        </w:rPr>
        <w:t xml:space="preserve"> কেন</w:t>
      </w:r>
      <w:r>
        <w:rPr>
          <w:color w:val="240000"/>
        </w:rPr>
        <w:t xml:space="preserve"> কি</w:t>
      </w:r>
      <w:r>
        <w:rPr>
          <w:color w:val="000016"/>
        </w:rPr>
        <w:t xml:space="preserve"> সমস্যা</w:t>
      </w:r>
      <w:r>
        <w:rPr>
          <w:color w:val="000000"/>
        </w:rPr>
        <w:t xml:space="preserve"> হয়েছে</w:t>
      </w:r>
      <w:r>
        <w:br/>
      </w:r>
      <w:r>
        <w:rPr>
          <w:color w:val="4E0000"/>
        </w:rPr>
        <w:t xml:space="preserve"> আমি</w:t>
      </w:r>
      <w:r>
        <w:rPr>
          <w:color w:val="000010"/>
        </w:rPr>
        <w:t xml:space="preserve"> বিকাশে</w:t>
      </w:r>
      <w:r>
        <w:rPr>
          <w:color w:val="00000E"/>
        </w:rPr>
        <w:t xml:space="preserve"> লগিন</w:t>
      </w:r>
      <w:r>
        <w:rPr>
          <w:color w:val="640000"/>
        </w:rPr>
        <w:t xml:space="preserve"> করতে</w:t>
      </w:r>
      <w:r>
        <w:rPr>
          <w:color w:val="00005C"/>
        </w:rPr>
        <w:t xml:space="preserve"> পারছি</w:t>
      </w:r>
      <w:r>
        <w:rPr>
          <w:color w:val="0000FF"/>
        </w:rPr>
        <w:t xml:space="preserve"> না</w:t>
      </w:r>
      <w:r>
        <w:rPr>
          <w:color w:val="B20000"/>
        </w:rPr>
        <w:t xml:space="preserve"> আমার</w:t>
      </w:r>
      <w:r>
        <w:rPr>
          <w:color w:val="00000A"/>
        </w:rPr>
        <w:t xml:space="preserve"> ফোনে</w:t>
      </w:r>
      <w:r>
        <w:rPr>
          <w:color w:val="000032"/>
        </w:rPr>
        <w:t xml:space="preserve"> কোড</w:t>
      </w:r>
      <w:r>
        <w:rPr>
          <w:color w:val="060000"/>
        </w:rPr>
        <w:t xml:space="preserve"> আসতেছে</w:t>
      </w:r>
      <w:r>
        <w:rPr>
          <w:color w:val="160000"/>
        </w:rPr>
        <w:t xml:space="preserve"> কিন্তু</w:t>
      </w:r>
      <w:r>
        <w:rPr>
          <w:color w:val="000002"/>
        </w:rPr>
        <w:t xml:space="preserve"> কোডটি</w:t>
      </w:r>
      <w:r>
        <w:rPr>
          <w:color w:val="000000"/>
        </w:rPr>
        <w:t xml:space="preserve"> অটোমেটিকলি</w:t>
      </w:r>
      <w:r>
        <w:rPr>
          <w:color w:val="000004"/>
        </w:rPr>
        <w:t xml:space="preserve"> অ্যাপসে</w:t>
      </w:r>
      <w:r>
        <w:rPr>
          <w:color w:val="000002"/>
        </w:rPr>
        <w:t xml:space="preserve"> নিচ্ছে</w:t>
      </w:r>
      <w:r>
        <w:rPr>
          <w:color w:val="0000FF"/>
        </w:rPr>
        <w:t xml:space="preserve"> না</w:t>
      </w:r>
      <w:r>
        <w:rPr>
          <w:color w:val="000002"/>
        </w:rPr>
        <w:t xml:space="preserve"> ফলে</w:t>
      </w:r>
      <w:r>
        <w:rPr>
          <w:color w:val="4E0000"/>
        </w:rPr>
        <w:t xml:space="preserve"> আমি</w:t>
      </w:r>
      <w:r>
        <w:rPr>
          <w:color w:val="000012"/>
        </w:rPr>
        <w:t xml:space="preserve"> অ্যাপস</w:t>
      </w:r>
      <w:r>
        <w:rPr>
          <w:color w:val="280000"/>
        </w:rPr>
        <w:t xml:space="preserve"> এ</w:t>
      </w:r>
      <w:r>
        <w:rPr>
          <w:color w:val="000016"/>
        </w:rPr>
        <w:t xml:space="preserve"> লগ</w:t>
      </w:r>
      <w:r>
        <w:rPr>
          <w:color w:val="00001A"/>
        </w:rPr>
        <w:t xml:space="preserve"> ইন</w:t>
      </w:r>
      <w:r>
        <w:rPr>
          <w:color w:val="640000"/>
        </w:rPr>
        <w:t xml:space="preserve"> করতে</w:t>
      </w:r>
      <w:r>
        <w:rPr>
          <w:color w:val="00005C"/>
        </w:rPr>
        <w:t xml:space="preserve"> পারছি</w:t>
      </w:r>
      <w:r>
        <w:rPr>
          <w:color w:val="0000FF"/>
        </w:rPr>
        <w:t xml:space="preserve"> না</w:t>
      </w:r>
      <w:r>
        <w:br/>
      </w:r>
      <w:r>
        <w:rPr>
          <w:color w:val="420000"/>
        </w:rPr>
        <w:t xml:space="preserve"> amar</w:t>
      </w:r>
      <w:r>
        <w:rPr>
          <w:color w:val="000038"/>
        </w:rPr>
        <w:t xml:space="preserve"> account</w:t>
      </w:r>
      <w:r>
        <w:rPr>
          <w:color w:val="000076"/>
        </w:rPr>
        <w:t xml:space="preserve"> login</w:t>
      </w:r>
      <w:r>
        <w:rPr>
          <w:color w:val="0C0000"/>
        </w:rPr>
        <w:t xml:space="preserve"> hocche</w:t>
      </w:r>
      <w:r>
        <w:rPr>
          <w:color w:val="0000C2"/>
        </w:rPr>
        <w:t xml:space="preserve"> na</w:t>
      </w:r>
      <w:r>
        <w:br/>
      </w:r>
      <w:r>
        <w:rPr>
          <w:color w:val="3C0000"/>
        </w:rPr>
        <w:t xml:space="preserve"> ami</w:t>
      </w:r>
      <w:r>
        <w:rPr>
          <w:color w:val="00000E"/>
        </w:rPr>
        <w:t xml:space="preserve"> bikash</w:t>
      </w:r>
      <w:r>
        <w:rPr>
          <w:color w:val="0000D8"/>
        </w:rPr>
        <w:t xml:space="preserve"> app</w:t>
      </w:r>
      <w:r>
        <w:rPr>
          <w:color w:val="560000"/>
        </w:rPr>
        <w:t xml:space="preserve"> a</w:t>
      </w:r>
      <w:r>
        <w:rPr>
          <w:color w:val="000000"/>
        </w:rPr>
        <w:t xml:space="preserve"> dukta</w:t>
      </w:r>
      <w:r>
        <w:rPr>
          <w:color w:val="00001A"/>
        </w:rPr>
        <w:t xml:space="preserve"> parchi</w:t>
      </w:r>
      <w:r>
        <w:rPr>
          <w:color w:val="0000C2"/>
        </w:rPr>
        <w:t xml:space="preserve"> na</w:t>
      </w:r>
      <w:r>
        <w:rPr>
          <w:color w:val="180000"/>
        </w:rPr>
        <w:t xml:space="preserve"> ki</w:t>
      </w:r>
      <w:r>
        <w:rPr>
          <w:color w:val="000000"/>
        </w:rPr>
        <w:t xml:space="preserve"> somosha</w:t>
      </w:r>
      <w:r>
        <w:rPr>
          <w:color w:val="000000"/>
        </w:rPr>
        <w:t xml:space="preserve"> hoicha</w:t>
      </w:r>
      <w:r>
        <w:br/>
      </w:r>
      <w:r>
        <w:rPr>
          <w:color w:val="420000"/>
        </w:rPr>
        <w:t xml:space="preserve"> amar</w:t>
      </w:r>
      <w:r>
        <w:rPr>
          <w:color w:val="000038"/>
        </w:rPr>
        <w:t xml:space="preserve"> account</w:t>
      </w:r>
      <w:r>
        <w:rPr>
          <w:color w:val="560000"/>
        </w:rPr>
        <w:t xml:space="preserve"> a</w:t>
      </w:r>
      <w:r>
        <w:rPr>
          <w:color w:val="000076"/>
        </w:rPr>
        <w:t xml:space="preserve"> login</w:t>
      </w:r>
      <w:r>
        <w:rPr>
          <w:color w:val="00000A"/>
        </w:rPr>
        <w:t xml:space="preserve"> korta</w:t>
      </w:r>
      <w:r>
        <w:rPr>
          <w:color w:val="000000"/>
        </w:rPr>
        <w:t xml:space="preserve"> partachi</w:t>
      </w:r>
      <w:r>
        <w:rPr>
          <w:color w:val="0000C2"/>
        </w:rPr>
        <w:t xml:space="preserve"> na</w:t>
      </w:r>
      <w:r>
        <w:br/>
      </w:r>
      <w:r>
        <w:rPr>
          <w:color w:val="B20000"/>
        </w:rPr>
        <w:t xml:space="preserve"> আমার</w:t>
      </w:r>
      <w:r>
        <w:rPr>
          <w:color w:val="0000E2"/>
        </w:rPr>
        <w:t xml:space="preserve"> বিকাশ</w:t>
      </w:r>
      <w:r>
        <w:rPr>
          <w:color w:val="000010"/>
        </w:rPr>
        <w:t xml:space="preserve"> একাউন্টে</w:t>
      </w:r>
      <w:r>
        <w:rPr>
          <w:color w:val="000016"/>
        </w:rPr>
        <w:t xml:space="preserve"> লগ</w:t>
      </w:r>
      <w:r>
        <w:rPr>
          <w:color w:val="00001A"/>
        </w:rPr>
        <w:t xml:space="preserve"> ইন</w:t>
      </w:r>
      <w:r>
        <w:rPr>
          <w:color w:val="000008"/>
        </w:rPr>
        <w:t xml:space="preserve"> হচ্ছেনা</w:t>
      </w:r>
      <w:r>
        <w:rPr>
          <w:color w:val="000000"/>
        </w:rPr>
        <w:t xml:space="preserve"> খুব</w:t>
      </w:r>
      <w:r>
        <w:rPr>
          <w:color w:val="000000"/>
        </w:rPr>
        <w:t xml:space="preserve"> ইমার্জেন্সি</w:t>
      </w:r>
      <w:r>
        <w:rPr>
          <w:color w:val="000000"/>
        </w:rPr>
        <w:t xml:space="preserve"> ক্যাশ</w:t>
      </w:r>
      <w:r>
        <w:rPr>
          <w:color w:val="000000"/>
        </w:rPr>
        <w:t xml:space="preserve"> আউট</w:t>
      </w:r>
      <w:r>
        <w:rPr>
          <w:color w:val="000000"/>
        </w:rPr>
        <w:t xml:space="preserve"> দরকার</w:t>
      </w:r>
      <w:r>
        <w:br/>
      </w:r>
      <w:r>
        <w:rPr>
          <w:color w:val="000006"/>
        </w:rPr>
        <w:t xml:space="preserve"> new</w:t>
      </w:r>
      <w:r>
        <w:rPr>
          <w:color w:val="000038"/>
        </w:rPr>
        <w:t xml:space="preserve"> account</w:t>
      </w:r>
      <w:r>
        <w:rPr>
          <w:color w:val="560000"/>
        </w:rPr>
        <w:t xml:space="preserve"> a</w:t>
      </w:r>
      <w:r>
        <w:rPr>
          <w:color w:val="000000"/>
        </w:rPr>
        <w:t xml:space="preserve"> varification</w:t>
      </w:r>
      <w:r>
        <w:rPr>
          <w:color w:val="000002"/>
        </w:rPr>
        <w:t xml:space="preserve"> cord</w:t>
      </w:r>
      <w:r>
        <w:rPr>
          <w:color w:val="000000"/>
        </w:rPr>
        <w:t xml:space="preserve"> set</w:t>
      </w:r>
      <w:r>
        <w:rPr>
          <w:color w:val="00000A"/>
        </w:rPr>
        <w:t xml:space="preserve"> korta</w:t>
      </w:r>
      <w:r>
        <w:rPr>
          <w:color w:val="000014"/>
        </w:rPr>
        <w:t xml:space="preserve"> parci</w:t>
      </w:r>
      <w:r>
        <w:rPr>
          <w:color w:val="0000C2"/>
        </w:rPr>
        <w:t xml:space="preserve"> na</w:t>
      </w:r>
      <w:r>
        <w:rPr>
          <w:color w:val="000000"/>
        </w:rPr>
        <w:t xml:space="preserve"> plece</w:t>
      </w:r>
      <w:r>
        <w:rPr>
          <w:color w:val="000000"/>
        </w:rPr>
        <w:t xml:space="preserve"> halp</w:t>
      </w:r>
      <w:r>
        <w:br/>
      </w:r>
      <w:r>
        <w:rPr>
          <w:color w:val="000076"/>
        </w:rPr>
        <w:t xml:space="preserve"> login</w:t>
      </w:r>
      <w:r>
        <w:rPr>
          <w:color w:val="000000"/>
        </w:rPr>
        <w:t xml:space="preserve"> porblem</w:t>
      </w:r>
      <w:r>
        <w:br/>
      </w:r>
      <w:r>
        <w:rPr>
          <w:color w:val="480000"/>
        </w:rPr>
        <w:t xml:space="preserve"> i</w:t>
      </w:r>
      <w:r>
        <w:rPr>
          <w:color w:val="000004"/>
        </w:rPr>
        <w:t xml:space="preserve"> cannot</w:t>
      </w:r>
      <w:r>
        <w:rPr>
          <w:color w:val="000034"/>
        </w:rPr>
        <w:t xml:space="preserve"> log</w:t>
      </w:r>
      <w:r>
        <w:rPr>
          <w:color w:val="00004C"/>
        </w:rPr>
        <w:t xml:space="preserve"> in</w:t>
      </w:r>
      <w:r>
        <w:rPr>
          <w:color w:val="0000DE"/>
        </w:rPr>
        <w:t xml:space="preserve"> bkash</w:t>
      </w:r>
      <w:r>
        <w:rPr>
          <w:color w:val="0000D8"/>
        </w:rPr>
        <w:t xml:space="preserve"> app</w:t>
      </w:r>
      <w:r>
        <w:br/>
      </w:r>
      <w:r>
        <w:rPr>
          <w:color w:val="000010"/>
        </w:rPr>
        <w:t xml:space="preserve"> বিকাশে</w:t>
      </w:r>
      <w:r>
        <w:rPr>
          <w:color w:val="000030"/>
        </w:rPr>
        <w:t xml:space="preserve"> অ্যাপ</w:t>
      </w:r>
      <w:r>
        <w:rPr>
          <w:color w:val="000016"/>
        </w:rPr>
        <w:t xml:space="preserve"> সমস্যা</w:t>
      </w:r>
      <w:r>
        <w:rPr>
          <w:color w:val="000000"/>
        </w:rPr>
        <w:t xml:space="preserve"> প্রেস</w:t>
      </w:r>
      <w:r>
        <w:rPr>
          <w:color w:val="060000"/>
        </w:rPr>
        <w:t xml:space="preserve"> করলে</w:t>
      </w:r>
      <w:r>
        <w:rPr>
          <w:color w:val="000016"/>
        </w:rPr>
        <w:t xml:space="preserve"> সমস্যা</w:t>
      </w:r>
      <w:r>
        <w:rPr>
          <w:color w:val="000000"/>
        </w:rPr>
        <w:t xml:space="preserve"> ছবি</w:t>
      </w:r>
      <w:r>
        <w:rPr>
          <w:color w:val="020000"/>
        </w:rPr>
        <w:t xml:space="preserve"> তে</w:t>
      </w:r>
      <w:r>
        <w:rPr>
          <w:color w:val="00000A"/>
        </w:rPr>
        <w:t xml:space="preserve"> একটা</w:t>
      </w:r>
      <w:r>
        <w:rPr>
          <w:color w:val="000000"/>
        </w:rPr>
        <w:t xml:space="preserve"> লেখা</w:t>
      </w:r>
      <w:r>
        <w:rPr>
          <w:color w:val="000000"/>
        </w:rPr>
        <w:t xml:space="preserve"> আসতেসে</w:t>
      </w:r>
      <w:r>
        <w:br/>
      </w:r>
      <w:r>
        <w:rPr>
          <w:color w:val="000002"/>
        </w:rPr>
        <w:t xml:space="preserve"> অ্যাকাউন্ট</w:t>
      </w:r>
      <w:r>
        <w:rPr>
          <w:color w:val="000000"/>
        </w:rPr>
        <w:t xml:space="preserve"> খুলছি</w:t>
      </w:r>
      <w:r>
        <w:rPr>
          <w:color w:val="160000"/>
        </w:rPr>
        <w:t xml:space="preserve"> কিন্তু</w:t>
      </w:r>
      <w:r>
        <w:rPr>
          <w:color w:val="000044"/>
        </w:rPr>
        <w:t xml:space="preserve"> লগইন</w:t>
      </w:r>
      <w:r>
        <w:rPr>
          <w:color w:val="060000"/>
        </w:rPr>
        <w:t xml:space="preserve"> করলে</w:t>
      </w:r>
      <w:r>
        <w:rPr>
          <w:color w:val="100000"/>
        </w:rPr>
        <w:t xml:space="preserve"> হয়</w:t>
      </w:r>
      <w:r>
        <w:rPr>
          <w:color w:val="0000FF"/>
        </w:rPr>
        <w:t xml:space="preserve"> না</w:t>
      </w:r>
      <w:r>
        <w:rPr>
          <w:color w:val="00001C"/>
        </w:rPr>
        <w:t xml:space="preserve"> কেনো</w:t>
      </w:r>
      <w:r>
        <w:br/>
      </w:r>
      <w:r>
        <w:rPr>
          <w:color w:val="00000A"/>
        </w:rPr>
        <w:t xml:space="preserve"> ei</w:t>
      </w:r>
      <w:r>
        <w:rPr>
          <w:color w:val="000018"/>
        </w:rPr>
        <w:t xml:space="preserve"> number</w:t>
      </w:r>
      <w:r>
        <w:rPr>
          <w:color w:val="0000DE"/>
        </w:rPr>
        <w:t xml:space="preserve"> bkash</w:t>
      </w:r>
      <w:r>
        <w:rPr>
          <w:color w:val="000038"/>
        </w:rPr>
        <w:t xml:space="preserve"> account</w:t>
      </w:r>
      <w:r>
        <w:rPr>
          <w:color w:val="020000"/>
        </w:rPr>
        <w:t xml:space="preserve"> chilo</w:t>
      </w:r>
      <w:r>
        <w:rPr>
          <w:color w:val="000076"/>
        </w:rPr>
        <w:t xml:space="preserve"> login</w:t>
      </w:r>
      <w:r>
        <w:rPr>
          <w:color w:val="020000"/>
        </w:rPr>
        <w:t xml:space="preserve"> kora</w:t>
      </w:r>
      <w:r>
        <w:rPr>
          <w:color w:val="020000"/>
        </w:rPr>
        <w:t xml:space="preserve"> jacche</w:t>
      </w:r>
      <w:r>
        <w:rPr>
          <w:color w:val="0000C2"/>
        </w:rPr>
        <w:t xml:space="preserve"> na</w:t>
      </w:r>
      <w:r>
        <w:br/>
      </w:r>
      <w:r>
        <w:rPr>
          <w:color w:val="000038"/>
        </w:rPr>
        <w:t xml:space="preserve"> account</w:t>
      </w:r>
      <w:r>
        <w:rPr>
          <w:color w:val="00000A"/>
        </w:rPr>
        <w:t xml:space="preserve"> loging</w:t>
      </w:r>
      <w:r>
        <w:rPr>
          <w:color w:val="00000A"/>
        </w:rPr>
        <w:t xml:space="preserve"> hocce</w:t>
      </w:r>
      <w:r>
        <w:rPr>
          <w:color w:val="0000C2"/>
        </w:rPr>
        <w:t xml:space="preserve"> na</w:t>
      </w:r>
      <w:r>
        <w:rPr>
          <w:color w:val="060000"/>
        </w:rPr>
        <w:t xml:space="preserve"> kn</w:t>
      </w:r>
      <w:r>
        <w:br/>
      </w:r>
      <w:r>
        <w:rPr>
          <w:color w:val="000000"/>
        </w:rPr>
        <w:t xml:space="preserve"> bai</w:t>
      </w:r>
      <w:r>
        <w:rPr>
          <w:color w:val="340000"/>
        </w:rPr>
        <w:t xml:space="preserve"> amr</w:t>
      </w:r>
      <w:r>
        <w:rPr>
          <w:color w:val="000000"/>
        </w:rPr>
        <w:t xml:space="preserve"> ammar</w:t>
      </w:r>
      <w:r>
        <w:rPr>
          <w:color w:val="0000DE"/>
        </w:rPr>
        <w:t xml:space="preserve"> bkash</w:t>
      </w:r>
      <w:r>
        <w:rPr>
          <w:color w:val="000034"/>
        </w:rPr>
        <w:t xml:space="preserve"> log</w:t>
      </w:r>
      <w:r>
        <w:rPr>
          <w:color w:val="00004C"/>
        </w:rPr>
        <w:t xml:space="preserve"> in</w:t>
      </w:r>
      <w:r>
        <w:rPr>
          <w:color w:val="000000"/>
        </w:rPr>
        <w:t xml:space="preserve"> occe</w:t>
      </w:r>
      <w:r>
        <w:rPr>
          <w:color w:val="0000C2"/>
        </w:rPr>
        <w:t xml:space="preserve"> na</w:t>
      </w:r>
      <w:r>
        <w:br/>
      </w:r>
      <w:r>
        <w:rPr>
          <w:color w:val="B20000"/>
        </w:rPr>
        <w:t xml:space="preserve"> আমার</w:t>
      </w:r>
      <w:r>
        <w:rPr>
          <w:color w:val="000044"/>
        </w:rPr>
        <w:t xml:space="preserve"> লগইন</w:t>
      </w:r>
      <w:r>
        <w:rPr>
          <w:color w:val="640000"/>
        </w:rPr>
        <w:t xml:space="preserve"> করতে</w:t>
      </w:r>
      <w:r>
        <w:rPr>
          <w:color w:val="000016"/>
        </w:rPr>
        <w:t xml:space="preserve"> সমস্যা</w:t>
      </w:r>
      <w:r>
        <w:rPr>
          <w:color w:val="000000"/>
        </w:rPr>
        <w:t xml:space="preserve"> হয়চে</w:t>
      </w:r>
      <w:r>
        <w:rPr>
          <w:color w:val="000038"/>
        </w:rPr>
        <w:t xml:space="preserve"> কেন</w:t>
      </w:r>
      <w:r>
        <w:br/>
      </w:r>
      <w:r>
        <w:rPr>
          <w:color w:val="3C0000"/>
        </w:rPr>
        <w:t xml:space="preserve"> ami</w:t>
      </w:r>
      <w:r>
        <w:rPr>
          <w:color w:val="340000"/>
        </w:rPr>
        <w:t xml:space="preserve"> amr</w:t>
      </w:r>
      <w:r>
        <w:rPr>
          <w:color w:val="000038"/>
        </w:rPr>
        <w:t xml:space="preserve"> account</w:t>
      </w:r>
      <w:r>
        <w:rPr>
          <w:color w:val="560000"/>
        </w:rPr>
        <w:t xml:space="preserve"> a</w:t>
      </w:r>
      <w:r>
        <w:rPr>
          <w:color w:val="000034"/>
        </w:rPr>
        <w:t xml:space="preserve"> log</w:t>
      </w:r>
      <w:r>
        <w:rPr>
          <w:color w:val="00004C"/>
        </w:rPr>
        <w:t xml:space="preserve"> in</w:t>
      </w:r>
      <w:r>
        <w:rPr>
          <w:color w:val="00004C"/>
        </w:rPr>
        <w:t xml:space="preserve"> korte</w:t>
      </w:r>
      <w:r>
        <w:rPr>
          <w:color w:val="000000"/>
        </w:rPr>
        <w:t xml:space="preserve"> passi</w:t>
      </w:r>
      <w:r>
        <w:rPr>
          <w:color w:val="0000C2"/>
        </w:rPr>
        <w:t xml:space="preserve"> na</w:t>
      </w:r>
      <w:r>
        <w:br/>
      </w:r>
      <w:r>
        <w:rPr>
          <w:color w:val="B20000"/>
        </w:rPr>
        <w:t xml:space="preserve"> আমার</w:t>
      </w:r>
      <w:r>
        <w:rPr>
          <w:color w:val="000020"/>
        </w:rPr>
        <w:t xml:space="preserve"> একাউন্ট</w:t>
      </w:r>
      <w:r>
        <w:rPr>
          <w:color w:val="280000"/>
        </w:rPr>
        <w:t xml:space="preserve"> এ</w:t>
      </w:r>
      <w:r>
        <w:rPr>
          <w:color w:val="4E0000"/>
        </w:rPr>
        <w:t xml:space="preserve"> আমি</w:t>
      </w:r>
      <w:r>
        <w:rPr>
          <w:color w:val="000044"/>
        </w:rPr>
        <w:t xml:space="preserve"> লগইন</w:t>
      </w:r>
      <w:r>
        <w:rPr>
          <w:color w:val="640000"/>
        </w:rPr>
        <w:t xml:space="preserve"> করতে</w:t>
      </w:r>
      <w:r>
        <w:rPr>
          <w:color w:val="00005C"/>
        </w:rPr>
        <w:t xml:space="preserve"> পারছি</w:t>
      </w:r>
      <w:r>
        <w:rPr>
          <w:color w:val="0000FF"/>
        </w:rPr>
        <w:t xml:space="preserve"> না</w:t>
      </w:r>
      <w:r>
        <w:rPr>
          <w:color w:val="000000"/>
        </w:rPr>
        <w:t xml:space="preserve"> 🥺</w:t>
      </w:r>
      <w:r>
        <w:br/>
      </w:r>
      <w:r>
        <w:rPr>
          <w:color w:val="0000E2"/>
        </w:rPr>
        <w:t xml:space="preserve"> বিকাশ</w:t>
      </w:r>
      <w:r>
        <w:rPr>
          <w:color w:val="000020"/>
        </w:rPr>
        <w:t xml:space="preserve"> একাউন্ট</w:t>
      </w:r>
      <w:r>
        <w:rPr>
          <w:color w:val="000004"/>
        </w:rPr>
        <w:t xml:space="preserve"> টা</w:t>
      </w:r>
      <w:r>
        <w:rPr>
          <w:color w:val="000044"/>
        </w:rPr>
        <w:t xml:space="preserve"> লগইন</w:t>
      </w:r>
      <w:r>
        <w:rPr>
          <w:color w:val="640000"/>
        </w:rPr>
        <w:t xml:space="preserve"> করতে</w:t>
      </w:r>
      <w:r>
        <w:rPr>
          <w:color w:val="00000A"/>
        </w:rPr>
        <w:t xml:space="preserve"> পারছিনা</w:t>
      </w:r>
      <w:r>
        <w:br/>
      </w:r>
      <w:r>
        <w:rPr>
          <w:color w:val="340000"/>
        </w:rPr>
        <w:t xml:space="preserve"> amr</w:t>
      </w:r>
      <w:r>
        <w:rPr>
          <w:color w:val="000038"/>
        </w:rPr>
        <w:t xml:space="preserve"> account</w:t>
      </w:r>
      <w:r>
        <w:rPr>
          <w:color w:val="000076"/>
        </w:rPr>
        <w:t xml:space="preserve"> login</w:t>
      </w:r>
      <w:r>
        <w:rPr>
          <w:color w:val="00000E"/>
        </w:rPr>
        <w:t xml:space="preserve"> hosse</w:t>
      </w:r>
      <w:r>
        <w:rPr>
          <w:color w:val="0000C2"/>
        </w:rPr>
        <w:t xml:space="preserve"> na</w:t>
      </w:r>
      <w:r>
        <w:br/>
      </w:r>
      <w:r>
        <w:rPr>
          <w:color w:val="340000"/>
        </w:rPr>
        <w:t xml:space="preserve"> amr</w:t>
      </w:r>
      <w:r>
        <w:rPr>
          <w:color w:val="000000"/>
        </w:rPr>
        <w:t xml:space="preserve"> r</w:t>
      </w:r>
      <w:r>
        <w:rPr>
          <w:color w:val="020000"/>
        </w:rPr>
        <w:t xml:space="preserve"> ekta</w:t>
      </w:r>
      <w:r>
        <w:rPr>
          <w:color w:val="000000"/>
        </w:rPr>
        <w:t xml:space="preserve"> phne</w:t>
      </w:r>
      <w:r>
        <w:rPr>
          <w:color w:val="0000DE"/>
        </w:rPr>
        <w:t xml:space="preserve"> bkash</w:t>
      </w:r>
      <w:r>
        <w:rPr>
          <w:color w:val="000000"/>
        </w:rPr>
        <w:t xml:space="preserve"> appe</w:t>
      </w:r>
      <w:r>
        <w:rPr>
          <w:color w:val="000008"/>
        </w:rPr>
        <w:t xml:space="preserve"> dhukte</w:t>
      </w:r>
      <w:r>
        <w:rPr>
          <w:color w:val="000000"/>
        </w:rPr>
        <w:t xml:space="preserve"> gele</w:t>
      </w:r>
      <w:r>
        <w:rPr>
          <w:color w:val="000000"/>
        </w:rPr>
        <w:t xml:space="preserve"> boltese</w:t>
      </w:r>
      <w:r>
        <w:rPr>
          <w:color w:val="000006"/>
        </w:rPr>
        <w:t xml:space="preserve"> bikas</w:t>
      </w:r>
      <w:r>
        <w:rPr>
          <w:color w:val="0000D8"/>
        </w:rPr>
        <w:t xml:space="preserve"> app</w:t>
      </w:r>
      <w:r>
        <w:rPr>
          <w:color w:val="000000"/>
        </w:rPr>
        <w:t xml:space="preserve"> sudhu</w:t>
      </w:r>
      <w:r>
        <w:rPr>
          <w:color w:val="000000"/>
        </w:rPr>
        <w:t xml:space="preserve"> bangladesh</w:t>
      </w:r>
      <w:r>
        <w:rPr>
          <w:color w:val="00002E"/>
        </w:rPr>
        <w:t xml:space="preserve"> e</w:t>
      </w:r>
      <w:r>
        <w:rPr>
          <w:color w:val="000000"/>
        </w:rPr>
        <w:t xml:space="preserve"> bebohar</w:t>
      </w:r>
      <w:r>
        <w:rPr>
          <w:color w:val="060000"/>
        </w:rPr>
        <w:t xml:space="preserve"> er</w:t>
      </w:r>
      <w:r>
        <w:rPr>
          <w:color w:val="060000"/>
        </w:rPr>
        <w:t xml:space="preserve"> jonno</w:t>
      </w:r>
      <w:r>
        <w:br/>
      </w:r>
      <w:r>
        <w:rPr>
          <w:color w:val="B20000"/>
        </w:rPr>
        <w:t xml:space="preserve"> আমার</w:t>
      </w:r>
      <w:r>
        <w:rPr>
          <w:color w:val="000000"/>
        </w:rPr>
        <w:t xml:space="preserve"> মোবাইল</w:t>
      </w:r>
      <w:r>
        <w:rPr>
          <w:color w:val="000012"/>
        </w:rPr>
        <w:t xml:space="preserve"> নাম্বার</w:t>
      </w:r>
      <w:r>
        <w:rPr>
          <w:color w:val="060000"/>
        </w:rPr>
        <w:t xml:space="preserve"> দিয়ে</w:t>
      </w:r>
      <w:r>
        <w:rPr>
          <w:color w:val="0000E2"/>
        </w:rPr>
        <w:t xml:space="preserve"> বিকাশ</w:t>
      </w:r>
      <w:r>
        <w:rPr>
          <w:color w:val="000000"/>
        </w:rPr>
        <w:t xml:space="preserve"> খুল</w:t>
      </w:r>
      <w:r>
        <w:rPr>
          <w:color w:val="000000"/>
        </w:rPr>
        <w:t xml:space="preserve"> লাম</w:t>
      </w:r>
      <w:r>
        <w:rPr>
          <w:color w:val="000000"/>
        </w:rPr>
        <w:t xml:space="preserve"> সব</w:t>
      </w:r>
      <w:r>
        <w:rPr>
          <w:color w:val="000000"/>
        </w:rPr>
        <w:t xml:space="preserve"> তথ্য</w:t>
      </w:r>
      <w:r>
        <w:rPr>
          <w:color w:val="000000"/>
        </w:rPr>
        <w:t xml:space="preserve"> দিলাম</w:t>
      </w:r>
      <w:r>
        <w:rPr>
          <w:color w:val="160000"/>
        </w:rPr>
        <w:t xml:space="preserve"> কিন্তু</w:t>
      </w:r>
      <w:r>
        <w:rPr>
          <w:color w:val="000022"/>
        </w:rPr>
        <w:t xml:space="preserve"> এপ</w:t>
      </w:r>
      <w:r>
        <w:rPr>
          <w:color w:val="000012"/>
        </w:rPr>
        <w:t xml:space="preserve"> চালু</w:t>
      </w:r>
      <w:r>
        <w:rPr>
          <w:color w:val="100000"/>
        </w:rPr>
        <w:t xml:space="preserve"> হয়</w:t>
      </w:r>
      <w:r>
        <w:rPr>
          <w:color w:val="040000"/>
        </w:rPr>
        <w:t xml:space="preserve"> নি</w:t>
      </w:r>
      <w:r>
        <w:br/>
      </w:r>
      <w:r>
        <w:rPr>
          <w:color w:val="060000"/>
        </w:rPr>
        <w:t xml:space="preserve"> এই</w:t>
      </w:r>
      <w:r>
        <w:rPr>
          <w:color w:val="000000"/>
        </w:rPr>
        <w:t xml:space="preserve"> নাম্বারটি</w:t>
      </w:r>
      <w:r>
        <w:rPr>
          <w:color w:val="000000"/>
        </w:rPr>
        <w:t xml:space="preserve"> লোগ</w:t>
      </w:r>
      <w:r>
        <w:rPr>
          <w:color w:val="00001A"/>
        </w:rPr>
        <w:t xml:space="preserve"> ইন</w:t>
      </w:r>
      <w:r>
        <w:rPr>
          <w:color w:val="640000"/>
        </w:rPr>
        <w:t xml:space="preserve"> করতে</w:t>
      </w:r>
      <w:r>
        <w:rPr>
          <w:color w:val="00005C"/>
        </w:rPr>
        <w:t xml:space="preserve"> পারছি</w:t>
      </w:r>
      <w:r>
        <w:rPr>
          <w:color w:val="0000FF"/>
        </w:rPr>
        <w:t xml:space="preserve"> না</w:t>
      </w:r>
      <w:r>
        <w:br/>
      </w:r>
      <w:r>
        <w:rPr>
          <w:color w:val="0000DE"/>
        </w:rPr>
        <w:t xml:space="preserve"> bkash</w:t>
      </w:r>
      <w:r>
        <w:rPr>
          <w:color w:val="0000D8"/>
        </w:rPr>
        <w:t xml:space="preserve"> app</w:t>
      </w:r>
      <w:r>
        <w:rPr>
          <w:color w:val="000006"/>
        </w:rPr>
        <w:t xml:space="preserve"> sokal</w:t>
      </w:r>
      <w:r>
        <w:rPr>
          <w:color w:val="000000"/>
        </w:rPr>
        <w:t xml:space="preserve"> thaka</w:t>
      </w:r>
      <w:r>
        <w:rPr>
          <w:color w:val="000076"/>
        </w:rPr>
        <w:t xml:space="preserve"> login</w:t>
      </w:r>
      <w:r>
        <w:rPr>
          <w:color w:val="00000A"/>
        </w:rPr>
        <w:t xml:space="preserve"> korta</w:t>
      </w:r>
      <w:r>
        <w:rPr>
          <w:color w:val="000000"/>
        </w:rPr>
        <w:t xml:space="preserve"> patches</w:t>
      </w:r>
      <w:r>
        <w:rPr>
          <w:color w:val="0000C2"/>
        </w:rPr>
        <w:t xml:space="preserve"> na</w:t>
      </w:r>
      <w:r>
        <w:rPr>
          <w:color w:val="000000"/>
        </w:rPr>
        <w:t xml:space="preserve"> ay</w:t>
      </w:r>
      <w:r>
        <w:rPr>
          <w:color w:val="000000"/>
        </w:rPr>
        <w:t xml:space="preserve"> rokom</w:t>
      </w:r>
      <w:r>
        <w:rPr>
          <w:color w:val="000000"/>
        </w:rPr>
        <w:t xml:space="preserve"> poblam</w:t>
      </w:r>
      <w:r>
        <w:br/>
      </w:r>
      <w:r>
        <w:rPr>
          <w:color w:val="0000E2"/>
        </w:rPr>
        <w:t xml:space="preserve"> বিকাশ</w:t>
      </w:r>
      <w:r>
        <w:rPr>
          <w:color w:val="000022"/>
        </w:rPr>
        <w:t xml:space="preserve"> এপ</w:t>
      </w:r>
      <w:r>
        <w:rPr>
          <w:color w:val="000000"/>
        </w:rPr>
        <w:t xml:space="preserve"> কুলব</w:t>
      </w:r>
      <w:r>
        <w:rPr>
          <w:color w:val="000042"/>
        </w:rPr>
        <w:t xml:space="preserve"> হচ্ছে</w:t>
      </w:r>
      <w:r>
        <w:rPr>
          <w:color w:val="0000FF"/>
        </w:rPr>
        <w:t xml:space="preserve"> না</w:t>
      </w:r>
      <w:r>
        <w:br/>
      </w:r>
      <w:r>
        <w:rPr>
          <w:color w:val="060000"/>
        </w:rPr>
        <w:t xml:space="preserve"> আসসালামু</w:t>
      </w:r>
      <w:r>
        <w:rPr>
          <w:color w:val="040000"/>
        </w:rPr>
        <w:t xml:space="preserve"> আলাইকুম</w:t>
      </w:r>
      <w:r>
        <w:rPr>
          <w:color w:val="B20000"/>
        </w:rPr>
        <w:t xml:space="preserve"> আমার</w:t>
      </w:r>
      <w:r>
        <w:rPr>
          <w:color w:val="0000E2"/>
        </w:rPr>
        <w:t xml:space="preserve"> বিকাশ</w:t>
      </w:r>
      <w:r>
        <w:rPr>
          <w:color w:val="000018"/>
        </w:rPr>
        <w:t xml:space="preserve"> এপস</w:t>
      </w:r>
      <w:r>
        <w:rPr>
          <w:color w:val="000000"/>
        </w:rPr>
        <w:t xml:space="preserve"> সাবমিট</w:t>
      </w:r>
      <w:r>
        <w:rPr>
          <w:color w:val="000042"/>
        </w:rPr>
        <w:t xml:space="preserve"> হচ্ছে</w:t>
      </w:r>
      <w:r>
        <w:rPr>
          <w:color w:val="0000FF"/>
        </w:rPr>
        <w:t xml:space="preserve"> না</w:t>
      </w:r>
      <w:r>
        <w:br/>
      </w:r>
      <w:r>
        <w:rPr>
          <w:color w:val="3C0000"/>
        </w:rPr>
        <w:t xml:space="preserve"> ami</w:t>
      </w:r>
      <w:r>
        <w:rPr>
          <w:color w:val="420000"/>
        </w:rPr>
        <w:t xml:space="preserve"> amar</w:t>
      </w:r>
      <w:r>
        <w:rPr>
          <w:color w:val="000000"/>
        </w:rPr>
        <w:t xml:space="preserve"> purano</w:t>
      </w:r>
      <w:r>
        <w:rPr>
          <w:color w:val="020000"/>
        </w:rPr>
        <w:t xml:space="preserve"> tai</w:t>
      </w:r>
      <w:r>
        <w:rPr>
          <w:color w:val="000000"/>
        </w:rPr>
        <w:t xml:space="preserve"> khulte</w:t>
      </w:r>
      <w:r>
        <w:rPr>
          <w:color w:val="00001A"/>
        </w:rPr>
        <w:t xml:space="preserve"> parchi</w:t>
      </w:r>
      <w:r>
        <w:rPr>
          <w:color w:val="0000C2"/>
        </w:rPr>
        <w:t xml:space="preserve"> na</w:t>
      </w:r>
      <w:r>
        <w:rPr>
          <w:color w:val="020000"/>
        </w:rPr>
        <w:t xml:space="preserve"> ac</w:t>
      </w:r>
      <w:r>
        <w:rPr>
          <w:color w:val="0000DE"/>
        </w:rPr>
        <w:t xml:space="preserve"> bkash</w:t>
      </w:r>
      <w:r>
        <w:rPr>
          <w:color w:val="0000D8"/>
        </w:rPr>
        <w:t xml:space="preserve"> app</w:t>
      </w:r>
      <w:r>
        <w:rPr>
          <w:color w:val="560000"/>
        </w:rPr>
        <w:t xml:space="preserve"> a</w:t>
      </w:r>
      <w:r>
        <w:rPr>
          <w:color w:val="000002"/>
        </w:rPr>
        <w:t xml:space="preserve"> dhukle</w:t>
      </w:r>
      <w:r>
        <w:rPr>
          <w:color w:val="000000"/>
        </w:rPr>
        <w:t xml:space="preserve"> nid</w:t>
      </w:r>
      <w:r>
        <w:rPr>
          <w:color w:val="060000"/>
        </w:rPr>
        <w:t xml:space="preserve"> ar</w:t>
      </w:r>
      <w:r>
        <w:rPr>
          <w:color w:val="000000"/>
        </w:rPr>
        <w:t xml:space="preserve"> pic</w:t>
      </w:r>
      <w:r>
        <w:rPr>
          <w:color w:val="000000"/>
        </w:rPr>
        <w:t xml:space="preserve"> chai</w:t>
      </w:r>
      <w:r>
        <w:br/>
      </w:r>
      <w:r>
        <w:rPr>
          <w:color w:val="420000"/>
        </w:rPr>
        <w:t xml:space="preserve"> amar</w:t>
      </w:r>
      <w:r>
        <w:rPr>
          <w:color w:val="020000"/>
        </w:rPr>
        <w:t xml:space="preserve"> ai</w:t>
      </w:r>
      <w:r>
        <w:rPr>
          <w:color w:val="000002"/>
        </w:rPr>
        <w:t xml:space="preserve"> nambare</w:t>
      </w:r>
      <w:r>
        <w:rPr>
          <w:color w:val="0000DE"/>
        </w:rPr>
        <w:t xml:space="preserve"> bkash</w:t>
      </w:r>
      <w:r>
        <w:rPr>
          <w:color w:val="000006"/>
        </w:rPr>
        <w:t xml:space="preserve"> khola</w:t>
      </w:r>
      <w:r>
        <w:rPr>
          <w:color w:val="000012"/>
        </w:rPr>
        <w:t xml:space="preserve"> ase</w:t>
      </w:r>
      <w:r>
        <w:rPr>
          <w:color w:val="200000"/>
        </w:rPr>
        <w:t xml:space="preserve"> but</w:t>
      </w:r>
      <w:r>
        <w:rPr>
          <w:color w:val="000076"/>
        </w:rPr>
        <w:t xml:space="preserve"> login</w:t>
      </w:r>
      <w:r>
        <w:rPr>
          <w:color w:val="100000"/>
        </w:rPr>
        <w:t xml:space="preserve"> hoy</w:t>
      </w:r>
      <w:r>
        <w:rPr>
          <w:color w:val="0000C2"/>
        </w:rPr>
        <w:t xml:space="preserve"> na</w:t>
      </w:r>
      <w:r>
        <w:rPr>
          <w:color w:val="020000"/>
        </w:rPr>
        <w:t xml:space="preserve"> ken</w:t>
      </w:r>
      <w:r>
        <w:br/>
      </w:r>
      <w:r>
        <w:rPr>
          <w:color w:val="000002"/>
        </w:rPr>
        <w:t xml:space="preserve"> last</w:t>
      </w:r>
      <w:r>
        <w:rPr>
          <w:color w:val="000000"/>
        </w:rPr>
        <w:t xml:space="preserve"> koyek</w:t>
      </w:r>
      <w:r>
        <w:rPr>
          <w:color w:val="000000"/>
        </w:rPr>
        <w:t xml:space="preserve"> bochor</w:t>
      </w:r>
      <w:r>
        <w:rPr>
          <w:color w:val="000006"/>
        </w:rPr>
        <w:t xml:space="preserve"> try</w:t>
      </w:r>
      <w:r>
        <w:rPr>
          <w:color w:val="020000"/>
        </w:rPr>
        <w:t xml:space="preserve"> koreo</w:t>
      </w:r>
      <w:r>
        <w:rPr>
          <w:color w:val="000038"/>
        </w:rPr>
        <w:t xml:space="preserve"> account</w:t>
      </w:r>
      <w:r>
        <w:rPr>
          <w:color w:val="00002E"/>
        </w:rPr>
        <w:t xml:space="preserve"> e</w:t>
      </w:r>
      <w:r>
        <w:rPr>
          <w:color w:val="000076"/>
        </w:rPr>
        <w:t xml:space="preserve"> login</w:t>
      </w:r>
      <w:r>
        <w:rPr>
          <w:color w:val="00004C"/>
        </w:rPr>
        <w:t xml:space="preserve"> korte</w:t>
      </w:r>
      <w:r>
        <w:rPr>
          <w:color w:val="00000A"/>
        </w:rPr>
        <w:t xml:space="preserve"> parchina</w:t>
      </w:r>
      <w:r>
        <w:br/>
      </w:r>
      <w:r>
        <w:rPr>
          <w:color w:val="3C0000"/>
        </w:rPr>
        <w:t xml:space="preserve"> ami</w:t>
      </w:r>
      <w:r>
        <w:rPr>
          <w:color w:val="000034"/>
        </w:rPr>
        <w:t xml:space="preserve"> log</w:t>
      </w:r>
      <w:r>
        <w:rPr>
          <w:color w:val="00004C"/>
        </w:rPr>
        <w:t xml:space="preserve"> in</w:t>
      </w:r>
      <w:r>
        <w:rPr>
          <w:color w:val="00004C"/>
        </w:rPr>
        <w:t xml:space="preserve"> korte</w:t>
      </w:r>
      <w:r>
        <w:rPr>
          <w:color w:val="00001A"/>
        </w:rPr>
        <w:t xml:space="preserve"> parchi</w:t>
      </w:r>
      <w:r>
        <w:rPr>
          <w:color w:val="0000C2"/>
        </w:rPr>
        <w:t xml:space="preserve"> na</w:t>
      </w:r>
      <w:r>
        <w:rPr>
          <w:color w:val="00000A"/>
        </w:rPr>
        <w:t xml:space="preserve"> ei</w:t>
      </w:r>
      <w:r>
        <w:rPr>
          <w:color w:val="000018"/>
        </w:rPr>
        <w:t xml:space="preserve"> number</w:t>
      </w:r>
      <w:r>
        <w:rPr>
          <w:color w:val="560000"/>
        </w:rPr>
        <w:t xml:space="preserve"> a</w:t>
      </w:r>
      <w:r>
        <w:br/>
      </w:r>
      <w:r>
        <w:rPr>
          <w:color w:val="B20000"/>
        </w:rPr>
        <w:t xml:space="preserve"> আমার</w:t>
      </w:r>
      <w:r>
        <w:rPr>
          <w:color w:val="000002"/>
        </w:rPr>
        <w:t xml:space="preserve"> id</w:t>
      </w:r>
      <w:r>
        <w:rPr>
          <w:color w:val="000044"/>
        </w:rPr>
        <w:t xml:space="preserve"> লগইন</w:t>
      </w:r>
      <w:r>
        <w:rPr>
          <w:color w:val="000038"/>
        </w:rPr>
        <w:t xml:space="preserve"> কেন</w:t>
      </w:r>
      <w:r>
        <w:rPr>
          <w:color w:val="000008"/>
        </w:rPr>
        <w:t xml:space="preserve"> হচ্ছেনা</w:t>
      </w:r>
      <w:r>
        <w:br/>
      </w:r>
      <w:r>
        <w:rPr>
          <w:color w:val="060000"/>
        </w:rPr>
        <w:t xml:space="preserve"> vai</w:t>
      </w:r>
      <w:r>
        <w:rPr>
          <w:color w:val="000034"/>
        </w:rPr>
        <w:t xml:space="preserve"> log</w:t>
      </w:r>
      <w:r>
        <w:rPr>
          <w:color w:val="00004C"/>
        </w:rPr>
        <w:t xml:space="preserve"> in</w:t>
      </w:r>
      <w:r>
        <w:rPr>
          <w:color w:val="000000"/>
        </w:rPr>
        <w:t xml:space="preserve"> hoche</w:t>
      </w:r>
      <w:r>
        <w:rPr>
          <w:color w:val="0000C2"/>
        </w:rPr>
        <w:t xml:space="preserve"> na</w:t>
      </w:r>
      <w:r>
        <w:br/>
      </w:r>
      <w:r>
        <w:rPr>
          <w:color w:val="B20000"/>
        </w:rPr>
        <w:t xml:space="preserve"> আমার</w:t>
      </w:r>
      <w:r>
        <w:rPr>
          <w:color w:val="0000E2"/>
        </w:rPr>
        <w:t xml:space="preserve"> বিকাশ</w:t>
      </w:r>
      <w:r>
        <w:rPr>
          <w:color w:val="000044"/>
        </w:rPr>
        <w:t xml:space="preserve"> লগইন</w:t>
      </w:r>
      <w:r>
        <w:rPr>
          <w:color w:val="000042"/>
        </w:rPr>
        <w:t xml:space="preserve"> হচ্ছে</w:t>
      </w:r>
      <w:r>
        <w:rPr>
          <w:color w:val="0000FF"/>
        </w:rPr>
        <w:t xml:space="preserve"> না</w:t>
      </w:r>
      <w:r>
        <w:br/>
      </w:r>
      <w:r>
        <w:rPr>
          <w:color w:val="420000"/>
        </w:rPr>
        <w:t xml:space="preserve"> amar</w:t>
      </w:r>
      <w:r>
        <w:rPr>
          <w:color w:val="020000"/>
        </w:rPr>
        <w:t xml:space="preserve"> ekta</w:t>
      </w:r>
      <w:r>
        <w:rPr>
          <w:color w:val="0000DE"/>
        </w:rPr>
        <w:t xml:space="preserve"> bkash</w:t>
      </w:r>
      <w:r>
        <w:rPr>
          <w:color w:val="000038"/>
        </w:rPr>
        <w:t xml:space="preserve"> account</w:t>
      </w:r>
      <w:r>
        <w:rPr>
          <w:color w:val="000076"/>
        </w:rPr>
        <w:t xml:space="preserve"> login</w:t>
      </w:r>
      <w:r>
        <w:rPr>
          <w:color w:val="00004C"/>
        </w:rPr>
        <w:t xml:space="preserve"> korte</w:t>
      </w:r>
      <w:r>
        <w:rPr>
          <w:color w:val="00001A"/>
        </w:rPr>
        <w:t xml:space="preserve"> parchi</w:t>
      </w:r>
      <w:r>
        <w:rPr>
          <w:color w:val="0000C2"/>
        </w:rPr>
        <w:t xml:space="preserve"> na</w:t>
      </w:r>
      <w:r>
        <w:br/>
      </w:r>
      <w:r>
        <w:rPr>
          <w:color w:val="000044"/>
        </w:rPr>
        <w:t xml:space="preserve"> apps</w:t>
      </w:r>
      <w:r>
        <w:rPr>
          <w:color w:val="000000"/>
        </w:rPr>
        <w:t xml:space="preserve"> diea</w:t>
      </w:r>
      <w:r>
        <w:rPr>
          <w:color w:val="000076"/>
        </w:rPr>
        <w:t xml:space="preserve"> login</w:t>
      </w:r>
      <w:r>
        <w:rPr>
          <w:color w:val="00004C"/>
        </w:rPr>
        <w:t xml:space="preserve"> korte</w:t>
      </w:r>
      <w:r>
        <w:rPr>
          <w:color w:val="000000"/>
        </w:rPr>
        <w:t xml:space="preserve"> parce</w:t>
      </w:r>
      <w:r>
        <w:rPr>
          <w:color w:val="000014"/>
        </w:rPr>
        <w:t xml:space="preserve"> nah</w:t>
      </w:r>
      <w:r>
        <w:rPr>
          <w:color w:val="000038"/>
        </w:rPr>
        <w:t xml:space="preserve"> account</w:t>
      </w:r>
      <w:r>
        <w:rPr>
          <w:color w:val="180000"/>
        </w:rPr>
        <w:t xml:space="preserve"> ki</w:t>
      </w:r>
      <w:r>
        <w:rPr>
          <w:color w:val="000002"/>
        </w:rPr>
        <w:t xml:space="preserve"> off</w:t>
      </w:r>
      <w:r>
        <w:rPr>
          <w:color w:val="000010"/>
        </w:rPr>
        <w:t xml:space="preserve"> kore</w:t>
      </w:r>
      <w:r>
        <w:rPr>
          <w:color w:val="000000"/>
        </w:rPr>
        <w:t xml:space="preserve"> dawa</w:t>
      </w:r>
      <w:r>
        <w:rPr>
          <w:color w:val="000000"/>
        </w:rPr>
        <w:t xml:space="preserve"> hoice</w:t>
      </w:r>
      <w:r>
        <w:br/>
      </w:r>
      <w:r>
        <w:rPr>
          <w:color w:val="B20000"/>
        </w:rPr>
        <w:t xml:space="preserve"> আমার</w:t>
      </w:r>
      <w:r>
        <w:rPr>
          <w:color w:val="000000"/>
        </w:rPr>
        <w:t xml:space="preserve"> অ্যাকাউন্টে</w:t>
      </w:r>
      <w:r>
        <w:rPr>
          <w:color w:val="000044"/>
        </w:rPr>
        <w:t xml:space="preserve"> লগইন</w:t>
      </w:r>
      <w:r>
        <w:rPr>
          <w:color w:val="0C0000"/>
        </w:rPr>
        <w:t xml:space="preserve"> করার</w:t>
      </w:r>
      <w:r>
        <w:rPr>
          <w:color w:val="000000"/>
        </w:rPr>
        <w:t xml:space="preserve"> সময়</w:t>
      </w:r>
      <w:r>
        <w:rPr>
          <w:color w:val="040000"/>
        </w:rPr>
        <w:t xml:space="preserve"> আমাকে</w:t>
      </w:r>
      <w:r>
        <w:rPr>
          <w:color w:val="000000"/>
        </w:rPr>
        <w:t xml:space="preserve"> দেখানো</w:t>
      </w:r>
      <w:r>
        <w:rPr>
          <w:color w:val="000042"/>
        </w:rPr>
        <w:t xml:space="preserve"> হচ্ছে</w:t>
      </w:r>
      <w:r>
        <w:rPr>
          <w:color w:val="B20000"/>
        </w:rPr>
        <w:t xml:space="preserve"> আমার</w:t>
      </w:r>
      <w:r>
        <w:rPr>
          <w:color w:val="000000"/>
        </w:rPr>
        <w:t xml:space="preserve"> কিছু</w:t>
      </w:r>
      <w:r>
        <w:rPr>
          <w:color w:val="000004"/>
        </w:rPr>
        <w:t xml:space="preserve"> ভুল</w:t>
      </w:r>
      <w:r>
        <w:rPr>
          <w:color w:val="000042"/>
        </w:rPr>
        <w:t xml:space="preserve"> হচ্ছে</w:t>
      </w:r>
      <w:r>
        <w:br/>
      </w:r>
      <w:r>
        <w:rPr>
          <w:color w:val="480000"/>
        </w:rPr>
        <w:t xml:space="preserve"> i</w:t>
      </w:r>
      <w:r>
        <w:rPr>
          <w:color w:val="00000A"/>
        </w:rPr>
        <w:t xml:space="preserve"> can't</w:t>
      </w:r>
      <w:r>
        <w:rPr>
          <w:color w:val="000034"/>
        </w:rPr>
        <w:t xml:space="preserve"> log</w:t>
      </w:r>
      <w:r>
        <w:rPr>
          <w:color w:val="00004C"/>
        </w:rPr>
        <w:t xml:space="preserve"> in</w:t>
      </w:r>
      <w:r>
        <w:rPr>
          <w:color w:val="000036"/>
        </w:rPr>
        <w:t xml:space="preserve"> my</w:t>
      </w:r>
      <w:r>
        <w:rPr>
          <w:color w:val="000006"/>
        </w:rPr>
        <w:t xml:space="preserve"> new</w:t>
      </w:r>
      <w:r>
        <w:rPr>
          <w:color w:val="000038"/>
        </w:rPr>
        <w:t xml:space="preserve"> account</w:t>
      </w:r>
      <w:r>
        <w:br/>
      </w:r>
      <w:r>
        <w:rPr>
          <w:color w:val="100000"/>
        </w:rPr>
        <w:t xml:space="preserve"> why</w:t>
      </w:r>
      <w:r>
        <w:rPr>
          <w:color w:val="000000"/>
        </w:rPr>
        <w:t xml:space="preserve"> i’m</w:t>
      </w:r>
      <w:r>
        <w:rPr>
          <w:color w:val="000012"/>
        </w:rPr>
        <w:t xml:space="preserve"> not</w:t>
      </w:r>
      <w:r>
        <w:rPr>
          <w:color w:val="000000"/>
        </w:rPr>
        <w:t xml:space="preserve"> able</w:t>
      </w:r>
      <w:r>
        <w:rPr>
          <w:color w:val="160000"/>
        </w:rPr>
        <w:t xml:space="preserve"> to</w:t>
      </w:r>
      <w:r>
        <w:rPr>
          <w:color w:val="000076"/>
        </w:rPr>
        <w:t xml:space="preserve"> login</w:t>
      </w:r>
      <w:r>
        <w:rPr>
          <w:color w:val="00004C"/>
        </w:rPr>
        <w:t xml:space="preserve"> in</w:t>
      </w:r>
      <w:r>
        <w:rPr>
          <w:color w:val="000036"/>
        </w:rPr>
        <w:t xml:space="preserve"> my</w:t>
      </w:r>
      <w:r>
        <w:rPr>
          <w:color w:val="0000DE"/>
        </w:rPr>
        <w:t xml:space="preserve"> bkash</w:t>
      </w:r>
      <w:r>
        <w:rPr>
          <w:color w:val="000038"/>
        </w:rPr>
        <w:t xml:space="preserve"> account</w:t>
      </w:r>
      <w:r>
        <w:br/>
      </w:r>
      <w:r>
        <w:rPr>
          <w:color w:val="B20000"/>
        </w:rPr>
        <w:t xml:space="preserve"> আমার</w:t>
      </w:r>
      <w:r>
        <w:rPr>
          <w:color w:val="0000E2"/>
        </w:rPr>
        <w:t xml:space="preserve"> বিকাশ</w:t>
      </w:r>
      <w:r>
        <w:rPr>
          <w:color w:val="000020"/>
        </w:rPr>
        <w:t xml:space="preserve"> একাউন্ট</w:t>
      </w:r>
      <w:r>
        <w:rPr>
          <w:color w:val="000016"/>
        </w:rPr>
        <w:t xml:space="preserve"> লগ</w:t>
      </w:r>
      <w:r>
        <w:rPr>
          <w:color w:val="00001A"/>
        </w:rPr>
        <w:t xml:space="preserve"> ইন</w:t>
      </w:r>
      <w:r>
        <w:rPr>
          <w:color w:val="000042"/>
        </w:rPr>
        <w:t xml:space="preserve"> হচ্ছে</w:t>
      </w:r>
      <w:r>
        <w:rPr>
          <w:color w:val="0000FF"/>
        </w:rPr>
        <w:t xml:space="preserve"> না</w:t>
      </w:r>
      <w:r>
        <w:rPr>
          <w:color w:val="000020"/>
        </w:rPr>
        <w:t xml:space="preserve"> একাউন্ট</w:t>
      </w:r>
      <w:r>
        <w:rPr>
          <w:color w:val="000000"/>
        </w:rPr>
        <w:t xml:space="preserve"> লক</w:t>
      </w:r>
      <w:r>
        <w:rPr>
          <w:color w:val="020000"/>
        </w:rPr>
        <w:t xml:space="preserve"> হয়ে</w:t>
      </w:r>
      <w:r>
        <w:rPr>
          <w:color w:val="000002"/>
        </w:rPr>
        <w:t xml:space="preserve"> গেছে</w:t>
      </w:r>
      <w:r>
        <w:br/>
      </w:r>
      <w:r>
        <w:rPr>
          <w:color w:val="060000"/>
        </w:rPr>
        <w:t xml:space="preserve"> vai</w:t>
      </w:r>
      <w:r>
        <w:rPr>
          <w:color w:val="340000"/>
        </w:rPr>
        <w:t xml:space="preserve"> amr</w:t>
      </w:r>
      <w:r>
        <w:rPr>
          <w:color w:val="00000E"/>
        </w:rPr>
        <w:t xml:space="preserve"> bikash</w:t>
      </w:r>
      <w:r>
        <w:rPr>
          <w:color w:val="560000"/>
        </w:rPr>
        <w:t xml:space="preserve"> a</w:t>
      </w:r>
      <w:r>
        <w:rPr>
          <w:color w:val="000076"/>
        </w:rPr>
        <w:t xml:space="preserve"> login</w:t>
      </w:r>
      <w:r>
        <w:rPr>
          <w:color w:val="000000"/>
        </w:rPr>
        <w:t xml:space="preserve"> dite</w:t>
      </w:r>
      <w:r>
        <w:rPr>
          <w:color w:val="00000A"/>
        </w:rPr>
        <w:t xml:space="preserve"> parchina</w:t>
      </w:r>
      <w:r>
        <w:br/>
      </w:r>
      <w:r>
        <w:rPr>
          <w:color w:val="4E0000"/>
        </w:rPr>
        <w:t xml:space="preserve"> আমি</w:t>
      </w:r>
      <w:r>
        <w:rPr>
          <w:color w:val="0000E2"/>
        </w:rPr>
        <w:t xml:space="preserve"> বিকাশ</w:t>
      </w:r>
      <w:r>
        <w:rPr>
          <w:color w:val="000000"/>
        </w:rPr>
        <w:t xml:space="preserve"> মার্চেন্ট</w:t>
      </w:r>
      <w:r>
        <w:rPr>
          <w:color w:val="000002"/>
        </w:rPr>
        <w:t xml:space="preserve"> অ্যাকাউন্ট</w:t>
      </w:r>
      <w:r>
        <w:rPr>
          <w:color w:val="0C0000"/>
        </w:rPr>
        <w:t xml:space="preserve"> এর</w:t>
      </w:r>
      <w:r>
        <w:rPr>
          <w:color w:val="000008"/>
        </w:rPr>
        <w:t xml:space="preserve"> পিন</w:t>
      </w:r>
      <w:r>
        <w:rPr>
          <w:color w:val="000000"/>
        </w:rPr>
        <w:t xml:space="preserve"> ভুলে</w:t>
      </w:r>
      <w:r>
        <w:rPr>
          <w:color w:val="000000"/>
        </w:rPr>
        <w:t xml:space="preserve"> গেছি</w:t>
      </w:r>
      <w:r>
        <w:rPr>
          <w:color w:val="000004"/>
        </w:rPr>
        <w:t xml:space="preserve"> সিম</w:t>
      </w:r>
      <w:r>
        <w:rPr>
          <w:color w:val="000000"/>
        </w:rPr>
        <w:t xml:space="preserve"> এবং</w:t>
      </w:r>
      <w:r>
        <w:rPr>
          <w:color w:val="000004"/>
        </w:rPr>
        <w:t xml:space="preserve"> ফোন</w:t>
      </w:r>
      <w:r>
        <w:rPr>
          <w:color w:val="B20000"/>
        </w:rPr>
        <w:t xml:space="preserve"> আমার</w:t>
      </w:r>
      <w:r>
        <w:rPr>
          <w:color w:val="000000"/>
        </w:rPr>
        <w:t xml:space="preserve"> সাথে</w:t>
      </w:r>
      <w:r>
        <w:rPr>
          <w:color w:val="000002"/>
        </w:rPr>
        <w:t xml:space="preserve"> আছে</w:t>
      </w:r>
      <w:r>
        <w:br/>
      </w:r>
      <w:r>
        <w:rPr>
          <w:color w:val="4E0000"/>
        </w:rPr>
        <w:t xml:space="preserve"> আমি</w:t>
      </w:r>
      <w:r>
        <w:rPr>
          <w:color w:val="B20000"/>
        </w:rPr>
        <w:t xml:space="preserve"> আমার</w:t>
      </w:r>
      <w:r>
        <w:rPr>
          <w:color w:val="000010"/>
        </w:rPr>
        <w:t xml:space="preserve"> একাউন্টে</w:t>
      </w:r>
      <w:r>
        <w:rPr>
          <w:color w:val="000044"/>
        </w:rPr>
        <w:t xml:space="preserve"> লগইন</w:t>
      </w:r>
      <w:r>
        <w:rPr>
          <w:color w:val="640000"/>
        </w:rPr>
        <w:t xml:space="preserve"> করতে</w:t>
      </w:r>
      <w:r>
        <w:rPr>
          <w:color w:val="00005C"/>
        </w:rPr>
        <w:t xml:space="preserve"> পারছি</w:t>
      </w:r>
      <w:r>
        <w:rPr>
          <w:color w:val="0000FF"/>
        </w:rPr>
        <w:t xml:space="preserve"> না</w:t>
      </w:r>
      <w:r>
        <w:br/>
      </w:r>
      <w:r>
        <w:rPr>
          <w:color w:val="420000"/>
        </w:rPr>
        <w:t xml:space="preserve"> amar</w:t>
      </w:r>
      <w:r>
        <w:rPr>
          <w:color w:val="0000DE"/>
        </w:rPr>
        <w:t xml:space="preserve"> bkash</w:t>
      </w:r>
      <w:r>
        <w:rPr>
          <w:color w:val="0000D8"/>
        </w:rPr>
        <w:t xml:space="preserve"> app</w:t>
      </w:r>
      <w:r>
        <w:rPr>
          <w:color w:val="000000"/>
        </w:rPr>
        <w:t xml:space="preserve"> lock</w:t>
      </w:r>
      <w:r>
        <w:rPr>
          <w:color w:val="000000"/>
        </w:rPr>
        <w:t xml:space="preserve"> hoia</w:t>
      </w:r>
      <w:r>
        <w:rPr>
          <w:color w:val="000000"/>
        </w:rPr>
        <w:t xml:space="preserve"> gica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